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xmlns:w="http://schemas.openxmlformats.org/wordprocessingml/2006/main">
        <w:t xml:space="preserve">Picture Toolbar</w:t>
      </w:r>
    </w:p>
    <w:p>
      <w:r xmlns:w="http://schemas.openxmlformats.org/wordprocessingml/2006/main">
        <w:t xml:space="preserve">When no variable is used in the address</w:t>
      </w:r>
    </w:p>
    <w:p>
      <w:r xmlns:w="http://schemas.openxmlformats.org/wordprocessingml/2006/main">
        <w:t xml:space="preserve">does not limit the length of user input</w:t>
      </w:r>
    </w:p>
    <w:p>
      <w:r xmlns:w="http://schemas.openxmlformats.org/wordprocessingml/2006/main">
        <w:t xml:space="preserve">play</w:t>
      </w:r>
    </w:p>
    <w:p>
      <w:r xmlns:w="http://schemas.openxmlformats.org/wordprocessingml/2006/main">
        <w:t xml:space="preserve">used in</w:t>
      </w:r>
    </w:p>
    <w:p>
      <w:r xmlns:w="http://schemas.openxmlformats.org/wordprocessingml/2006/main">
        <w:t xml:space="preserve">navigation item</w:t>
      </w:r>
    </w:p>
    <w:p>
      <w:r xmlns:w="http://schemas.openxmlformats.org/wordprocessingml/2006/main">
        <w:t xml:space="preserve">Jingzhou</w:t>
      </w:r>
    </w:p>
    <w:p>
      <w:r xmlns:w="http://schemas.openxmlformats.org/wordprocessingml/2006/main">
        <w:t xml:space="preserve">Taoyuan District</w:t>
      </w:r>
    </w:p>
    <w:p>
      <w:r xmlns:w="http://schemas.openxmlformats.org/wordprocessingml/2006/main">
        <w:t xml:space="preserve">Move Downward</w:t>
      </w:r>
    </w:p>
    <w:p>
      <w:r xmlns:w="http://schemas.openxmlformats.org/wordprocessingml/2006/main">
        <w:t xml:space="preserve">To specify the original image resource address</w:t>
      </w:r>
    </w:p>
    <w:p>
      <w:r xmlns:w="http://schemas.openxmlformats.org/wordprocessingml/2006/main">
        <w:t xml:space="preserve">built-in select all</w:t>
      </w:r>
    </w:p>
    <w:p>
      <w:r xmlns:w="http://schemas.openxmlformats.org/wordprocessingml/2006/main">
        <w:t xml:space="preserve">Enable this style when for example</w:t>
      </w:r>
    </w:p>
    <w:p>
      <w:r xmlns:w="http://schemas.openxmlformats.org/wordprocessingml/2006/main">
        <w:t xml:space="preserve">service control</w:t>
      </w:r>
    </w:p>
    <w:p>
      <w:r xmlns:w="http://schemas.openxmlformats.org/wordprocessingml/2006/main">
        <w:t xml:space="preserve">display state</w:t>
      </w:r>
    </w:p>
    <w:p>
      <w:r xmlns:w="http://schemas.openxmlformats.org/wordprocessingml/2006/main">
        <w:t xml:space="preserve">maximum date</w:t>
      </w:r>
    </w:p>
    <w:p>
      <w:r xmlns:w="http://schemas.openxmlformats.org/wordprocessingml/2006/main">
        <w:t xml:space="preserve">icon renderer</w:t>
      </w:r>
    </w:p>
    <w:p>
      <w:r xmlns:w="http://schemas.openxmlformats.org/wordprocessingml/2006/main">
        <w:t xml:space="preserve">look forward</w:t>
      </w:r>
    </w:p>
    <w:p>
      <w:r xmlns:w="http://schemas.openxmlformats.org/wordprocessingml/2006/main">
        <w:t xml:space="preserve">If you want to fuzzy match a variable value</w:t>
      </w:r>
    </w:p>
    <w:p>
      <w:r xmlns:w="http://schemas.openxmlformats.org/wordprocessingml/2006/main">
        <w:t xml:space="preserve">mapping table</w:t>
      </w:r>
    </w:p>
    <w:p>
      <w:r xmlns:w="http://schemas.openxmlformats.org/wordprocessingml/2006/main">
        <w:t xml:space="preserve">built-in</w:t>
      </w:r>
    </w:p>
    <w:p>
      <w:r xmlns:w="http://schemas.openxmlformats.org/wordprocessingml/2006/main">
        <w:t xml:space="preserve">Value contains only child nodes</w:t>
      </w:r>
    </w:p>
    <w:p>
      <w:r xmlns:w="http://schemas.openxmlformats.org/wordprocessingml/2006/main">
        <w:t xml:space="preserve">in the document</w:t>
      </w:r>
    </w:p>
    <w:p>
      <w:r xmlns:w="http://schemas.openxmlformats.org/wordprocessingml/2006/main">
        <w:t xml:space="preserve">Click to view the currently available shortcut keys</w:t>
      </w:r>
    </w:p>
    <w:p>
      <w:r xmlns:w="http://schemas.openxmlformats.org/wordprocessingml/2006/main">
        <w:t xml:space="preserve">The columns support all component types except form items</w:t>
      </w:r>
    </w:p>
    <w:p>
      <w:r xmlns:w="http://schemas.openxmlformats.org/wordprocessingml/2006/main">
        <w:t xml:space="preserve">Xizhou Township</w:t>
      </w:r>
    </w:p>
    <w:p>
      <w:r xmlns:w="http://schemas.openxmlformats.org/wordprocessingml/2006/main">
        <w:t xml:space="preserve">internal style</w:t>
      </w:r>
    </w:p>
    <w:p>
      <w:r xmlns:w="http://schemas.openxmlformats.org/wordprocessingml/2006/main">
        <w:t xml:space="preserve">I don't know why it doesn't work here</w:t>
      </w:r>
    </w:p>
    <w:p>
      <w:r xmlns:w="http://schemas.openxmlformats.org/wordprocessingml/2006/main">
        <w:t xml:space="preserve">to enable this mode</w:t>
      </w:r>
    </w:p>
    <w:p>
      <w:r xmlns:w="http://schemas.openxmlformats.org/wordprocessingml/2006/main">
        <w:t xml:space="preserve">To specify the default parameters when pulling the interface</w:t>
      </w:r>
    </w:p>
    <w:p>
      <w:r xmlns:w="http://schemas.openxmlformats.org/wordprocessingml/2006/main">
        <w:t xml:space="preserve">Listen for changes inside the form</w:t>
      </w:r>
    </w:p>
    <w:p>
      <w:r xmlns:w="http://schemas.openxmlformats.org/wordprocessingml/2006/main">
        <w:t xml:space="preserve">on the attribute</w:t>
      </w:r>
    </w:p>
    <w:p>
      <w:r xmlns:w="http://schemas.openxmlformats.org/wordprocessingml/2006/main">
        <w:t xml:space="preserve">configuration file download</w:t>
      </w:r>
    </w:p>
    <w:p>
      <w:r xmlns:w="http://schemas.openxmlformats.org/wordprocessingml/2006/main">
        <w:t xml:space="preserve">Tianzhu County</w:t>
      </w:r>
    </w:p>
    <w:p>
      <w:r xmlns:w="http://schemas.openxmlformats.org/wordprocessingml/2006/main">
        <w:t xml:space="preserve">length</w:t>
      </w:r>
    </w:p>
    <w:p>
      <w:r xmlns:w="http://schemas.openxmlformats.org/wordprocessingml/2006/main">
        <w:t xml:space="preserve">description title</w:t>
      </w:r>
    </w:p>
    <w:p>
      <w:r xmlns:w="http://schemas.openxmlformats.org/wordprocessingml/2006/main">
        <w:t xml:space="preserve">The result of this query returns data similar to the following</w:t>
      </w:r>
    </w:p>
    <w:p>
      <w:r xmlns:w="http://schemas.openxmlformats.org/wordprocessingml/2006/main">
        <w:t xml:space="preserve">Dadukou District</w:t>
      </w:r>
    </w:p>
    <w:p>
      <w:r xmlns:w="http://schemas.openxmlformats.org/wordprocessingml/2006/main">
        <w:t xml:space="preserve">Gangshan District</w:t>
      </w:r>
    </w:p>
    <w:p>
      <w:r xmlns:w="http://schemas.openxmlformats.org/wordprocessingml/2006/main">
        <w:t xml:space="preserve">will call this method</w:t>
      </w:r>
    </w:p>
    <w:p>
      <w:r xmlns:w="http://schemas.openxmlformats.org/wordprocessingml/2006/main">
        <w:t xml:space="preserve">New button configuration at the bottom</w:t>
      </w:r>
    </w:p>
    <w:p>
      <w:r xmlns:w="http://schemas.openxmlformats.org/wordprocessingml/2006/main">
        <w:t xml:space="preserve">For convenience</w:t>
      </w:r>
    </w:p>
    <w:p>
      <w:r xmlns:w="http://schemas.openxmlformats.org/wordprocessingml/2006/main">
        <w:t xml:space="preserve">Can change form items</w:t>
      </w:r>
    </w:p>
    <w:p>
      <w:r xmlns:w="http://schemas.openxmlformats.org/wordprocessingml/2006/main">
        <w:t xml:space="preserve">Initialize variables</w:t>
      </w:r>
    </w:p>
    <w:p>
      <w:r xmlns:w="http://schemas.openxmlformats.org/wordprocessingml/2006/main">
        <w:t xml:space="preserve">Sort direction</w:t>
      </w:r>
    </w:p>
    <w:p>
      <w:r xmlns:w="http://schemas.openxmlformats.org/wordprocessingml/2006/main">
        <w:t xml:space="preserve">Show all page numbers</w:t>
      </w:r>
    </w:p>
    <w:p>
      <w:r xmlns:w="http://schemas.openxmlformats.org/wordprocessingml/2006/main">
        <w:t xml:space="preserve">update variable data</w:t>
      </w:r>
    </w:p>
    <w:p>
      <w:r xmlns:w="http://schemas.openxmlformats.org/wordprocessingml/2006/main">
        <w:t xml:space="preserve">not deal with</w:t>
      </w:r>
    </w:p>
    <w:p>
      <w:r xmlns:w="http://schemas.openxmlformats.org/wordprocessingml/2006/main">
        <w:t xml:space="preserve">Xiangfen County</w:t>
      </w:r>
    </w:p>
    <w:p>
      <w:r xmlns:w="http://schemas.openxmlformats.org/wordprocessingml/2006/main">
        <w:t xml:space="preserve">You can specify the jump address</w:t>
      </w:r>
    </w:p>
    <w:p>
      <w:r xmlns:w="http://schemas.openxmlformats.org/wordprocessingml/2006/main">
        <w:t xml:space="preserve">Title of the popup</w:t>
      </w:r>
    </w:p>
    <w:p>
      <w:r xmlns:w="http://schemas.openxmlformats.org/wordprocessingml/2006/main">
        <w:t xml:space="preserve">this is the last step</w:t>
      </w:r>
    </w:p>
    <w:p>
      <w:r xmlns:w="http://schemas.openxmlformats.org/wordprocessingml/2006/main">
        <w:t xml:space="preserve">Generic handling of horizontal or vertical lines when the mouse is pressed</w:t>
      </w:r>
    </w:p>
    <w:p>
      <w:r xmlns:w="http://schemas.openxmlformats.org/wordprocessingml/2006/main">
        <w:t xml:space="preserve">Lanyu Township</w:t>
      </w:r>
    </w:p>
    <w:p>
      <w:r xmlns:w="http://schemas.openxmlformats.org/wordprocessingml/2006/main">
        <w:t xml:space="preserve">space between each page</w:t>
      </w:r>
    </w:p>
    <w:p>
      <w:r xmlns:w="http://schemas.openxmlformats.org/wordprocessingml/2006/main">
        <w:t xml:space="preserve">block level</w:t>
      </w:r>
    </w:p>
    <w:p>
      <w:r xmlns:w="http://schemas.openxmlformats.org/wordprocessingml/2006/main">
        <w:t xml:space="preserve">line color</w:t>
      </w:r>
    </w:p>
    <w:p>
      <w:r xmlns:w="http://schemas.openxmlformats.org/wordprocessingml/2006/main">
        <w:t xml:space="preserve">So let the user confirm first</w:t>
      </w:r>
    </w:p>
    <w:p>
      <w:r xmlns:w="http://schemas.openxmlformats.org/wordprocessingml/2006/main">
        <w:t xml:space="preserve">sometimes wrapping</w:t>
      </w:r>
    </w:p>
    <w:p>
      <w:r xmlns:w="http://schemas.openxmlformats.org/wordprocessingml/2006/main">
        <w:t xml:space="preserve">Get out the whitelist that may affect the view</w:t>
      </w:r>
    </w:p>
    <w:p>
      <w:r xmlns:w="http://schemas.openxmlformats.org/wordprocessingml/2006/main">
        <w:t xml:space="preserve">need to copy</w:t>
      </w:r>
    </w:p>
    <w:p>
      <w:r xmlns:w="http://schemas.openxmlformats.org/wordprocessingml/2006/main">
        <w:t xml:space="preserve">vertical alignment</w:t>
      </w:r>
    </w:p>
    <w:p>
      <w:r xmlns:w="http://schemas.openxmlformats.org/wordprocessingml/2006/main">
        <w:t xml:space="preserve">designated as a deck</w:t>
      </w:r>
    </w:p>
    <w:p>
      <w:r xmlns:w="http://schemas.openxmlformats.org/wordprocessingml/2006/main">
        <w:t xml:space="preserve">The outermost rendering component</w:t>
      </w:r>
    </w:p>
    <w:p>
      <w:r xmlns:w="http://schemas.openxmlformats.org/wordprocessingml/2006/main">
        <w:t xml:space="preserve">response</w:t>
      </w:r>
    </w:p>
    <w:p>
      <w:r xmlns:w="http://schemas.openxmlformats.org/wordprocessingml/2006/main">
        <w:t xml:space="preserve">Otherwise it cannot be covered</w:t>
      </w:r>
    </w:p>
    <w:p>
      <w:r xmlns:w="http://schemas.openxmlformats.org/wordprocessingml/2006/main">
        <w:t xml:space="preserve">The vertical step bar is temporarily not supported</w:t>
      </w:r>
    </w:p>
    <w:p>
      <w:r xmlns:w="http://schemas.openxmlformats.org/wordprocessingml/2006/main">
        <w:t xml:space="preserve">Currently only supports line</w:t>
      </w:r>
    </w:p>
    <w:p>
      <w:r xmlns:w="http://schemas.openxmlformats.org/wordprocessingml/2006/main">
        <w:t xml:space="preserve">The sending body format is</w:t>
      </w:r>
    </w:p>
    <w:p>
      <w:r xmlns:w="http://schemas.openxmlformats.org/wordprocessingml/2006/main">
        <w:t xml:space="preserve">Liujia District</w:t>
      </w:r>
    </w:p>
    <w:p>
      <w:r xmlns:w="http://schemas.openxmlformats.org/wordprocessingml/2006/main">
        <w:t xml:space="preserve">navigation item</w:t>
      </w:r>
    </w:p>
    <w:p>
      <w:r xmlns:w="http://schemas.openxmlformats.org/wordprocessingml/2006/main">
        <w:t xml:space="preserve">Preserve the historical structure</w:t>
      </w:r>
    </w:p>
    <w:p>
      <w:r xmlns:w="http://schemas.openxmlformats.org/wordprocessingml/2006/main">
        <w:t xml:space="preserve">for generating</w:t>
      </w:r>
    </w:p>
    <w:p>
      <w:r xmlns:w="http://schemas.openxmlformats.org/wordprocessingml/2006/main">
        <w:t xml:space="preserve">The color the star was chosen for</w:t>
      </w:r>
    </w:p>
    <w:p>
      <w:r xmlns:w="http://schemas.openxmlformats.org/wordprocessingml/2006/main">
        <w:t xml:space="preserve">Dongshi District</w:t>
      </w:r>
    </w:p>
    <w:p>
      <w:r xmlns:w="http://schemas.openxmlformats.org/wordprocessingml/2006/main">
        <w:t xml:space="preserve">Indicates the row data</w:t>
      </w:r>
    </w:p>
    <w:p>
      <w:r xmlns:w="http://schemas.openxmlformats.org/wordprocessingml/2006/main">
        <w:t xml:space="preserve">time for a more dramatic initial animation effect</w:t>
      </w:r>
    </w:p>
    <w:p>
      <w:r xmlns:w="http://schemas.openxmlformats.org/wordprocessingml/2006/main">
        <w:t xml:space="preserve">Target component support range</w:t>
      </w:r>
    </w:p>
    <w:p>
      <w:r xmlns:w="http://schemas.openxmlformats.org/wordprocessingml/2006/main">
        <w:t xml:space="preserve">Different sizes</w:t>
      </w:r>
    </w:p>
    <w:p>
      <w:r xmlns:w="http://schemas.openxmlformats.org/wordprocessingml/2006/main">
        <w:t xml:space="preserve">single choice</w:t>
      </w:r>
    </w:p>
    <w:p>
      <w:r xmlns:w="http://schemas.openxmlformats.org/wordprocessingml/2006/main">
        <w:t xml:space="preserve">Public Security County</w:t>
      </w:r>
    </w:p>
    <w:p>
      <w:r xmlns:w="http://schemas.openxmlformats.org/wordprocessingml/2006/main">
        <w:t xml:space="preserve">Published date</w:t>
      </w:r>
    </w:p>
    <w:p>
      <w:r xmlns:w="http://schemas.openxmlformats.org/wordprocessingml/2006/main">
        <w:t xml:space="preserve">variable</w:t>
      </w:r>
    </w:p>
    <w:p>
      <w:r xmlns:w="http://schemas.openxmlformats.org/wordprocessingml/2006/main">
        <w:t xml:space="preserve">Icon name or image link</w:t>
      </w:r>
    </w:p>
    <w:p>
      <w:r xmlns:w="http://schemas.openxmlformats.org/wordprocessingml/2006/main">
        <w:t xml:space="preserve">District of Yuxi City</w:t>
      </w:r>
    </w:p>
    <w:p>
      <w:r xmlns:w="http://schemas.openxmlformats.org/wordprocessingml/2006/main">
        <w:t xml:space="preserve">drop down</w:t>
      </w:r>
    </w:p>
    <w:p>
      <w:r xmlns:w="http://schemas.openxmlformats.org/wordprocessingml/2006/main">
        <w:t xml:space="preserve">left one right two layout</w:t>
      </w:r>
    </w:p>
    <w:p>
      <w:r xmlns:w="http://schemas.openxmlformats.org/wordprocessingml/2006/main">
        <w:t xml:space="preserve">You can set the text background color</w:t>
      </w:r>
    </w:p>
    <w:p>
      <w:r xmlns:w="http://schemas.openxmlformats.org/wordprocessingml/2006/main">
        <w:t xml:space="preserve">If the total number of data cannot be known</w:t>
      </w:r>
    </w:p>
    <w:p>
      <w:r xmlns:w="http://schemas.openxmlformats.org/wordprocessingml/2006/main">
        <w:t xml:space="preserve">If fill in as</w:t>
      </w:r>
    </w:p>
    <w:p>
      <w:r xmlns:w="http://schemas.openxmlformats.org/wordprocessingml/2006/main">
        <w:t xml:space="preserve">Qufu</w:t>
      </w:r>
    </w:p>
    <w:p>
      <w:r xmlns:w="http://schemas.openxmlformats.org/wordprocessingml/2006/main">
        <w:t xml:space="preserve">That is to say</w:t>
      </w:r>
    </w:p>
    <w:p>
      <w:r xmlns:w="http://schemas.openxmlformats.org/wordprocessingml/2006/main">
        <w:t xml:space="preserve">code structure</w:t>
      </w:r>
    </w:p>
    <w:p>
      <w:r xmlns:w="http://schemas.openxmlformats.org/wordprocessingml/2006/main">
        <w:t xml:space="preserve">Tibet Autonomous Region</w:t>
      </w:r>
    </w:p>
    <w:p>
      <w:r xmlns:w="http://schemas.openxmlformats.org/wordprocessingml/2006/main">
        <w:t xml:space="preserve">if specified</w:t>
      </w:r>
    </w:p>
    <w:p>
      <w:r xmlns:w="http://schemas.openxmlformats.org/wordprocessingml/2006/main">
        <w:t xml:space="preserve">The following properties are the same as</w:t>
      </w:r>
    </w:p>
    <w:p>
      <w:r xmlns:w="http://schemas.openxmlformats.org/wordprocessingml/2006/main">
        <w:t xml:space="preserve">absolute layout</w:t>
      </w:r>
    </w:p>
    <w:p>
      <w:r xmlns:w="http://schemas.openxmlformats.org/wordprocessingml/2006/main">
        <w:t xml:space="preserve">low code</w:t>
      </w:r>
    </w:p>
    <w:p>
      <w:r xmlns:w="http://schemas.openxmlformats.org/wordprocessingml/2006/main">
        <w:t xml:space="preserve">code editor</w:t>
      </w:r>
    </w:p>
    <w:p>
      <w:r xmlns:w="http://schemas.openxmlformats.org/wordprocessingml/2006/main">
        <w:t xml:space="preserve">Analytical expression</w:t>
      </w:r>
    </w:p>
    <w:p>
      <w:r xmlns:w="http://schemas.openxmlformats.org/wordprocessingml/2006/main">
        <w:t xml:space="preserve">originally used</w:t>
      </w:r>
    </w:p>
    <w:p>
      <w:r xmlns:w="http://schemas.openxmlformats.org/wordprocessingml/2006/main">
        <w:t xml:space="preserve">start initialization</w:t>
      </w:r>
    </w:p>
    <w:p>
      <w:r xmlns:w="http://schemas.openxmlformats.org/wordprocessingml/2006/main">
        <w:t xml:space="preserve">add-ons</w:t>
      </w:r>
    </w:p>
    <w:p>
      <w:r xmlns:w="http://schemas.openxmlformats.org/wordprocessingml/2006/main">
        <w:t xml:space="preserve">low priority</w:t>
      </w:r>
    </w:p>
    <w:p>
      <w:r xmlns:w="http://schemas.openxmlformats.org/wordprocessingml/2006/main">
        <w:t xml:space="preserve">Support for using filters in series</w:t>
      </w:r>
    </w:p>
    <w:p>
      <w:r xmlns:w="http://schemas.openxmlformats.org/wordprocessingml/2006/main">
        <w:t xml:space="preserve">Data Interface Structure Requirements</w:t>
      </w:r>
    </w:p>
    <w:p>
      <w:r xmlns:w="http://schemas.openxmlformats.org/wordprocessingml/2006/main">
        <w:t xml:space="preserve">Render only when activated</w:t>
      </w:r>
    </w:p>
    <w:p>
      <w:r xmlns:w="http://schemas.openxmlformats.org/wordprocessingml/2006/main">
        <w:t xml:space="preserve">Description of content</w:t>
      </w:r>
    </w:p>
    <w:p>
      <w:r xmlns:w="http://schemas.openxmlformats.org/wordprocessingml/2006/main">
        <w:t xml:space="preserve">The minimum length is the specified value</w:t>
      </w:r>
    </w:p>
    <w:p>
      <w:r xmlns:w="http://schemas.openxmlformats.org/wordprocessingml/2006/main">
        <w:t xml:space="preserve">Determine whether the specified element exists in the data</w:t>
      </w:r>
    </w:p>
    <w:p>
      <w:r xmlns:w="http://schemas.openxmlformats.org/wordprocessingml/2006/main">
        <w:t xml:space="preserve">To build a very complex page application</w:t>
      </w:r>
    </w:p>
    <w:p>
      <w:r xmlns:w="http://schemas.openxmlformats.org/wordprocessingml/2006/main">
        <w:t xml:space="preserve">display form data</w:t>
      </w:r>
    </w:p>
    <w:p>
      <w:r xmlns:w="http://schemas.openxmlformats.org/wordprocessingml/2006/main">
        <w:t xml:space="preserve">Shiqu County</w:t>
      </w:r>
    </w:p>
    <w:p>
      <w:r xmlns:w="http://schemas.openxmlformats.org/wordprocessingml/2006/main">
        <w:t xml:space="preserve">By default, the imitation will be used under the mobile terminal</w:t>
      </w:r>
    </w:p>
    <w:p>
      <w:r xmlns:w="http://schemas.openxmlformats.org/wordprocessingml/2006/main">
        <w:t xml:space="preserve">no need to return</w:t>
      </w:r>
    </w:p>
    <w:p>
      <w:r xmlns:w="http://schemas.openxmlformats.org/wordprocessingml/2006/main">
        <w:t xml:space="preserve">Some logic can be written in the plugin</w:t>
      </w:r>
    </w:p>
    <w:p>
      <w:r xmlns:w="http://schemas.openxmlformats.org/wordprocessingml/2006/main">
        <w:t xml:space="preserve">upper right</w:t>
      </w:r>
    </w:p>
    <w:p>
      <w:r xmlns:w="http://schemas.openxmlformats.org/wordprocessingml/2006/main">
        <w:t xml:space="preserve">meaningful</w:t>
      </w:r>
    </w:p>
    <w:p>
      <w:r xmlns:w="http://schemas.openxmlformats.org/wordprocessingml/2006/main">
        <w:t xml:space="preserve">You can write a function to wrap it yourself</w:t>
      </w:r>
    </w:p>
    <w:p>
      <w:r xmlns:w="http://schemas.openxmlformats.org/wordprocessingml/2006/main">
        <w:t xml:space="preserve">Mainly solve the direct setting</w:t>
      </w:r>
    </w:p>
    <w:p>
      <w:r xmlns:w="http://schemas.openxmlformats.org/wordprocessingml/2006/main">
        <w:t xml:space="preserve">Districts of Xingtai City</w:t>
      </w:r>
    </w:p>
    <w:p>
      <w:r xmlns:w="http://schemas.openxmlformats.org/wordprocessingml/2006/main">
        <w:t xml:space="preserve">Component icon</w:t>
      </w:r>
    </w:p>
    <w:p>
      <w:r xmlns:w="http://schemas.openxmlformats.org/wordprocessingml/2006/main">
        <w:t xml:space="preserve">Click on the select icon</w:t>
      </w:r>
    </w:p>
    <w:p>
      <w:r xmlns:w="http://schemas.openxmlformats.org/wordprocessingml/2006/main">
        <w:t xml:space="preserve">Songyuan City</w:t>
      </w:r>
    </w:p>
    <w:p>
      <w:r xmlns:w="http://schemas.openxmlformats.org/wordprocessingml/2006/main">
        <w:t xml:space="preserve">edit interface</w:t>
      </w:r>
    </w:p>
    <w:p>
      <w:r xmlns:w="http://schemas.openxmlformats.org/wordprocessingml/2006/main">
        <w:t xml:space="preserve">to show details</w:t>
      </w:r>
    </w:p>
    <w:p>
      <w:r xmlns:w="http://schemas.openxmlformats.org/wordprocessingml/2006/main">
        <w:t xml:space="preserve">Keep selection when turning pages</w:t>
      </w:r>
    </w:p>
    <w:p>
      <w:r xmlns:w="http://schemas.openxmlformats.org/wordprocessingml/2006/main">
        <w:t xml:space="preserve">Maximum storage</w:t>
      </w:r>
    </w:p>
    <w:p>
      <w:r xmlns:w="http://schemas.openxmlformats.org/wordprocessingml/2006/main">
        <w:t xml:space="preserve">received by the component</w:t>
      </w:r>
    </w:p>
    <w:p>
      <w:r xmlns:w="http://schemas.openxmlformats.org/wordprocessingml/2006/main">
        <w:t xml:space="preserve">Please wait</w:t>
      </w:r>
    </w:p>
    <w:p>
      <w:r xmlns:w="http://schemas.openxmlformats.org/wordprocessingml/2006/main">
        <w:t xml:space="preserve">jump link</w:t>
      </w:r>
    </w:p>
    <w:p>
      <w:r xmlns:w="http://schemas.openxmlformats.org/wordprocessingml/2006/main">
        <w:t xml:space="preserve">ending</w:t>
      </w:r>
    </w:p>
    <w:p>
      <w:r xmlns:w="http://schemas.openxmlformats.org/wordprocessingml/2006/main">
        <w:t xml:space="preserve">no data</w:t>
      </w:r>
    </w:p>
    <w:p>
      <w:r xmlns:w="http://schemas.openxmlformats.org/wordprocessingml/2006/main">
        <w:t xml:space="preserve">nonexistent</w:t>
      </w:r>
    </w:p>
    <w:p>
      <w:r xmlns:w="http://schemas.openxmlformats.org/wordprocessingml/2006/main">
        <w:t xml:space="preserve">click to add</w:t>
      </w:r>
    </w:p>
    <w:p>
      <w:r xmlns:w="http://schemas.openxmlformats.org/wordprocessingml/2006/main">
        <w:t xml:space="preserve">Walk</w:t>
      </w:r>
    </w:p>
    <w:p>
      <w:r xmlns:w="http://schemas.openxmlformats.org/wordprocessingml/2006/main">
        <w:t xml:space="preserve">Refresh other data container class components</w:t>
      </w:r>
    </w:p>
    <w:p>
      <w:r xmlns:w="http://schemas.openxmlformats.org/wordprocessingml/2006/main">
        <w:t xml:space="preserve">If you can't find it, take the first field whose value is an array</w:t>
      </w:r>
    </w:p>
    <w:p>
      <w:r xmlns:w="http://schemas.openxmlformats.org/wordprocessingml/2006/main">
        <w:t xml:space="preserve">properties to control table size</w:t>
      </w:r>
    </w:p>
    <w:p>
      <w:r xmlns:w="http://schemas.openxmlformats.org/wordprocessingml/2006/main">
        <w:t xml:space="preserve">and the current date is in the range</w:t>
      </w:r>
    </w:p>
    <w:p>
      <w:r xmlns:w="http://schemas.openxmlformats.org/wordprocessingml/2006/main">
        <w:t xml:space="preserve">because the following column</w:t>
      </w:r>
    </w:p>
    <w:p>
      <w:r xmlns:w="http://schemas.openxmlformats.org/wordprocessingml/2006/main">
        <w:t xml:space="preserve">that is, to match</w:t>
      </w:r>
    </w:p>
    <w:p>
      <w:r xmlns:w="http://schemas.openxmlformats.org/wordprocessingml/2006/main">
        <w:t xml:space="preserve">The backend decides to lazy load the tree according to the passed parameters</w:t>
      </w:r>
    </w:p>
    <w:p>
      <w:r xmlns:w="http://schemas.openxmlformats.org/wordprocessingml/2006/main">
        <w:t xml:space="preserve">need yourself</w:t>
      </w:r>
    </w:p>
    <w:p>
      <w:r xmlns:w="http://schemas.openxmlformats.org/wordprocessingml/2006/main">
        <w:t xml:space="preserve">layout test</w:t>
      </w:r>
    </w:p>
    <w:p>
      <w:r xmlns:w="http://schemas.openxmlformats.org/wordprocessingml/2006/main">
        <w:t xml:space="preserve">Allow city selection</w:t>
      </w:r>
    </w:p>
    <w:p>
      <w:r xmlns:w="http://schemas.openxmlformats.org/wordprocessingml/2006/main">
        <w:t xml:space="preserve">render component</w:t>
      </w:r>
    </w:p>
    <w:p>
      <w:r xmlns:w="http://schemas.openxmlformats.org/wordprocessingml/2006/main">
        <w:t xml:space="preserve">Reason to be investigated</w:t>
      </w:r>
    </w:p>
    <w:p>
      <w:r xmlns:w="http://schemas.openxmlformats.org/wordprocessingml/2006/main">
        <w:t xml:space="preserve">if anything else</w:t>
      </w:r>
    </w:p>
    <w:p>
      <w:r xmlns:w="http://schemas.openxmlformats.org/wordprocessingml/2006/main">
        <w:t xml:space="preserve">field will tell</w:t>
      </w:r>
    </w:p>
    <w:p>
      <w:r xmlns:w="http://schemas.openxmlformats.org/wordprocessingml/2006/main">
        <w:t xml:space="preserve">the raw response for the current request</w:t>
      </w:r>
    </w:p>
    <w:p>
      <w:r xmlns:w="http://schemas.openxmlformats.org/wordprocessingml/2006/main">
        <w:t xml:space="preserve">for information management</w:t>
      </w:r>
    </w:p>
    <w:p>
      <w:r xmlns:w="http://schemas.openxmlformats.org/wordprocessingml/2006/main">
        <w:t xml:space="preserve">set of actions to execute</w:t>
      </w:r>
    </w:p>
    <w:p>
      <w:r xmlns:w="http://schemas.openxmlformats.org/wordprocessingml/2006/main">
        <w:t xml:space="preserve">direct assignment</w:t>
      </w:r>
    </w:p>
    <w:p>
      <w:r xmlns:w="http://schemas.openxmlformats.org/wordprocessingml/2006/main">
        <w:t xml:space="preserve">trigger broadcast action</w:t>
      </w:r>
    </w:p>
    <w:p>
      <w:r xmlns:w="http://schemas.openxmlformats.org/wordprocessingml/2006/main">
        <w:t xml:space="preserve">Finish</w:t>
      </w:r>
    </w:p>
    <w:p>
      <w:r xmlns:w="http://schemas.openxmlformats.org/wordprocessingml/2006/main">
        <w:t xml:space="preserve">to pop up a prompt</w:t>
      </w:r>
    </w:p>
    <w:p>
      <w:r xmlns:w="http://schemas.openxmlformats.org/wordprocessingml/2006/main">
        <w:t xml:space="preserve">Child nodes merge into parent nodes</w:t>
      </w:r>
    </w:p>
    <w:p>
      <w:r xmlns:w="http://schemas.openxmlformats.org/wordprocessingml/2006/main">
        <w:t xml:space="preserve">Re-execute the pop-up</w:t>
      </w:r>
    </w:p>
    <w:p>
      <w:r xmlns:w="http://schemas.openxmlformats.org/wordprocessingml/2006/main">
        <w:t xml:space="preserve">currently selected node</w:t>
      </w:r>
    </w:p>
    <w:p>
      <w:r xmlns:w="http://schemas.openxmlformats.org/wordprocessingml/2006/main">
        <w:t xml:space="preserve">Insert a new child node</w:t>
      </w:r>
    </w:p>
    <w:p>
      <w:r xmlns:w="http://schemas.openxmlformats.org/wordprocessingml/2006/main">
        <w:t xml:space="preserve">Click to clear all elements in the current area</w:t>
      </w:r>
    </w:p>
    <w:p>
      <w:r xmlns:w="http://schemas.openxmlformats.org/wordprocessingml/2006/main">
        <w:t xml:space="preserve">Note that the value must be of numeric type</w:t>
      </w:r>
    </w:p>
    <w:p>
      <w:r xmlns:w="http://schemas.openxmlformats.org/wordprocessingml/2006/main">
        <w:t xml:space="preserve">mark this file</w:t>
      </w:r>
    </w:p>
    <w:p>
      <w:r xmlns:w="http://schemas.openxmlformats.org/wordprocessingml/2006/main">
        <w:t xml:space="preserve">Display left and right by default</w:t>
      </w:r>
    </w:p>
    <w:p>
      <w:r xmlns:w="http://schemas.openxmlformats.org/wordprocessingml/2006/main">
        <w:t xml:space="preserve">Selected row record</w:t>
      </w:r>
    </w:p>
    <w:p>
      <w:r xmlns:w="http://schemas.openxmlformats.org/wordprocessingml/2006/main">
        <w:t xml:space="preserve">Huazhou District</w:t>
      </w:r>
    </w:p>
    <w:p>
      <w:r xmlns:w="http://schemas.openxmlformats.org/wordprocessingml/2006/main">
        <w:t xml:space="preserve">elegant use</w:t>
      </w:r>
    </w:p>
    <w:p>
      <w:r xmlns:w="http://schemas.openxmlformats.org/wordprocessingml/2006/main">
        <w:t xml:space="preserve">public method</w:t>
      </w:r>
    </w:p>
    <w:p>
      <w:r xmlns:w="http://schemas.openxmlformats.org/wordprocessingml/2006/main">
        <w:t xml:space="preserve">Whether to open in a new tab</w:t>
      </w:r>
    </w:p>
    <w:p>
      <w:r xmlns:w="http://schemas.openxmlformats.org/wordprocessingml/2006/main">
        <w:t xml:space="preserve">Xinlong County</w:t>
      </w:r>
    </w:p>
    <w:p>
      <w:r xmlns:w="http://schemas.openxmlformats.org/wordprocessingml/2006/main">
        <w:t xml:space="preserve">Whether to only add its child nodes to the value</w:t>
      </w:r>
    </w:p>
    <w:p>
      <w:r xmlns:w="http://schemas.openxmlformats.org/wordprocessingml/2006/main">
        <w:t xml:space="preserve">but give</w:t>
      </w:r>
    </w:p>
    <w:p>
      <w:r xmlns:w="http://schemas.openxmlformats.org/wordprocessingml/2006/main">
        <w:t xml:space="preserve">column filter</w:t>
      </w:r>
    </w:p>
    <w:p>
      <w:r xmlns:w="http://schemas.openxmlformats.org/wordprocessingml/2006/main">
        <w:t xml:space="preserve">Configurable popup position</w:t>
      </w:r>
    </w:p>
    <w:p>
      <w:r xmlns:w="http://schemas.openxmlformats.org/wordprocessingml/2006/main">
        <w:t xml:space="preserve">Update the value in the right edit panel</w:t>
      </w:r>
    </w:p>
    <w:p>
      <w:r xmlns:w="http://schemas.openxmlformats.org/wordprocessingml/2006/main">
        <w:t xml:space="preserve">Merge Columns Horizontally</w:t>
      </w:r>
    </w:p>
    <w:p>
      <w:r xmlns:w="http://schemas.openxmlformats.org/wordprocessingml/2006/main">
        <w:t xml:space="preserve">Automatic offset coordinates</w:t>
      </w:r>
    </w:p>
    <w:p>
      <w:r xmlns:w="http://schemas.openxmlformats.org/wordprocessingml/2006/main">
        <w:t xml:space="preserve">default to milliseconds</w:t>
      </w:r>
    </w:p>
    <w:p>
      <w:r xmlns:w="http://schemas.openxmlformats.org/wordprocessingml/2006/main">
        <w:t xml:space="preserve">Limit Image Width</w:t>
      </w:r>
    </w:p>
    <w:p>
      <w:r xmlns:w="http://schemas.openxmlformats.org/wordprocessingml/2006/main">
        <w:t xml:space="preserve">expand and splice in</w:t>
      </w:r>
    </w:p>
    <w:p>
      <w:r xmlns:w="http://schemas.openxmlformats.org/wordprocessingml/2006/main">
        <w:t xml:space="preserve">Limit the maximum number of logs</w:t>
      </w:r>
    </w:p>
    <w:p>
      <w:r xmlns:w="http://schemas.openxmlformats.org/wordprocessingml/2006/main">
        <w:t xml:space="preserve">Mainly used for testing</w:t>
      </w:r>
    </w:p>
    <w:p>
      <w:r xmlns:w="http://schemas.openxmlformats.org/wordprocessingml/2006/main">
        <w:t xml:space="preserve">records modified but not submitted</w:t>
      </w:r>
    </w:p>
    <w:p>
      <w:r xmlns:w="http://schemas.openxmlformats.org/wordprocessingml/2006/main">
        <w:t xml:space="preserve">have the same style</w:t>
      </w:r>
    </w:p>
    <w:p>
      <w:r xmlns:w="http://schemas.openxmlformats.org/wordprocessingml/2006/main">
        <w:t xml:space="preserve">variable list of type values</w:t>
      </w:r>
    </w:p>
    <w:p>
      <w:r xmlns:w="http://schemas.openxmlformats.org/wordprocessingml/2006/main">
        <w:t xml:space="preserve">increase in code size</w:t>
      </w:r>
    </w:p>
    <w:p>
      <w:r xmlns:w="http://schemas.openxmlformats.org/wordprocessingml/2006/main">
        <w:t xml:space="preserve">Time for more dramatic update animations</w:t>
      </w:r>
    </w:p>
    <w:p>
      <w:r xmlns:w="http://schemas.openxmlformats.org/wordprocessingml/2006/main">
        <w:t xml:space="preserve">translation method</w:t>
      </w:r>
    </w:p>
    <w:p>
      <w:r xmlns:w="http://schemas.openxmlformats.org/wordprocessingml/2006/main">
        <w:t xml:space="preserve">For hidden fields and want to bring them when submitting the form</w:t>
      </w:r>
    </w:p>
    <w:p>
      <w:r xmlns:w="http://schemas.openxmlformats.org/wordprocessingml/2006/main">
        <w:t xml:space="preserve">Bobai County</w:t>
      </w:r>
    </w:p>
    <w:p>
      <w:r xmlns:w="http://schemas.openxmlformats.org/wordprocessingml/2006/main">
        <w:t xml:space="preserve">There will be no garbled characters when opening</w:t>
      </w:r>
    </w:p>
    <w:p>
      <w:r xmlns:w="http://schemas.openxmlformats.org/wordprocessingml/2006/main">
        <w:t xml:space="preserve">Figure out the actual row and column for each cell in the final render</w:t>
      </w:r>
    </w:p>
    <w:p>
      <w:r xmlns:w="http://schemas.openxmlformats.org/wordprocessingml/2006/main">
        <w:t xml:space="preserve">search history</w:t>
      </w:r>
    </w:p>
    <w:p>
      <w:r xmlns:w="http://schemas.openxmlformats.org/wordprocessingml/2006/main">
        <w:t xml:space="preserve">request remote</w:t>
      </w:r>
    </w:p>
    <w:p>
      <w:r xmlns:w="http://schemas.openxmlformats.org/wordprocessingml/2006/main">
        <w:t xml:space="preserve">oversized</w:t>
      </w:r>
    </w:p>
    <w:p>
      <w:r xmlns:w="http://schemas.openxmlformats.org/wordprocessingml/2006/main">
        <w:t xml:space="preserve">Get a generic tree structure</w:t>
      </w:r>
    </w:p>
    <w:p>
      <w:r xmlns:w="http://schemas.openxmlformats.org/wordprocessingml/2006/main">
        <w:t xml:space="preserve">Realize action arrangement by configuring different logical actions</w:t>
      </w:r>
    </w:p>
    <w:p>
      <w:r xmlns:w="http://schemas.openxmlformats.org/wordprocessingml/2006/main">
        <w:t xml:space="preserve">back</w:t>
      </w:r>
    </w:p>
    <w:p>
      <w:r xmlns:w="http://schemas.openxmlformats.org/wordprocessingml/2006/main">
        <w:t xml:space="preserve">can be used to call other</w:t>
      </w:r>
    </w:p>
    <w:p>
      <w:r xmlns:w="http://schemas.openxmlformats.org/wordprocessingml/2006/main">
        <w:t xml:space="preserve">Wait for it to be fixed later</w:t>
      </w:r>
    </w:p>
    <w:p>
      <w:r xmlns:w="http://schemas.openxmlformats.org/wordprocessingml/2006/main">
        <w:t xml:space="preserve">prototype chain</w:t>
      </w:r>
    </w:p>
    <w:p>
      <w:r xmlns:w="http://schemas.openxmlformats.org/wordprocessingml/2006/main">
        <w:t xml:space="preserve">limit number</w:t>
      </w:r>
    </w:p>
    <w:p>
      <w:r xmlns:w="http://schemas.openxmlformats.org/wordprocessingml/2006/main">
        <w:t xml:space="preserve">Font file address</w:t>
      </w:r>
    </w:p>
    <w:p>
      <w:r xmlns:w="http://schemas.openxmlformats.org/wordprocessingml/2006/main">
        <w:t xml:space="preserve">simple display of data</w:t>
      </w:r>
    </w:p>
    <w:p>
      <w:r xmlns:w="http://schemas.openxmlformats.org/wordprocessingml/2006/main">
        <w:t xml:space="preserve">then you should use</w:t>
      </w:r>
    </w:p>
    <w:p>
      <w:r xmlns:w="http://schemas.openxmlformats.org/wordprocessingml/2006/main">
        <w:t xml:space="preserve">event response</w:t>
      </w:r>
    </w:p>
    <w:p>
      <w:r xmlns:w="http://schemas.openxmlformats.org/wordprocessingml/2006/main">
        <w:t xml:space="preserve">default message</w:t>
      </w:r>
    </w:p>
    <w:p>
      <w:r xmlns:w="http://schemas.openxmlformats.org/wordprocessingml/2006/main">
        <w:t xml:space="preserve">Angren County</w:t>
      </w:r>
    </w:p>
    <w:p>
      <w:r xmlns:w="http://schemas.openxmlformats.org/wordprocessingml/2006/main">
        <w:t xml:space="preserve">current date</w:t>
      </w:r>
    </w:p>
    <w:p>
      <w:r xmlns:w="http://schemas.openxmlformats.org/wordprocessingml/2006/main">
        <w:t xml:space="preserve">excellent</w:t>
      </w:r>
    </w:p>
    <w:p>
      <w:r xmlns:w="http://schemas.openxmlformats.org/wordprocessingml/2006/main">
        <w:t xml:space="preserve">Gao County</w:t>
      </w:r>
    </w:p>
    <w:p>
      <w:r xmlns:w="http://schemas.openxmlformats.org/wordprocessingml/2006/main">
        <w:t xml:space="preserve">Longshan County</w:t>
      </w:r>
    </w:p>
    <w:p>
      <w:r xmlns:w="http://schemas.openxmlformats.org/wordprocessingml/2006/main">
        <w:t xml:space="preserve">empty link</w:t>
      </w:r>
    </w:p>
    <w:p>
      <w:r xmlns:w="http://schemas.openxmlformats.org/wordprocessingml/2006/main">
        <w:t xml:space="preserve">about to abandon</w:t>
      </w:r>
    </w:p>
    <w:p>
      <w:r xmlns:w="http://schemas.openxmlformats.org/wordprocessingml/2006/main">
        <w:t xml:space="preserve">Upload complete interface</w:t>
      </w:r>
    </w:p>
    <w:p>
      <w:r xmlns:w="http://schemas.openxmlformats.org/wordprocessingml/2006/main">
        <w:t xml:space="preserve">Xunyi County</w:t>
      </w:r>
    </w:p>
    <w:p>
      <w:r xmlns:w="http://schemas.openxmlformats.org/wordprocessingml/2006/main">
        <w:t xml:space="preserve">Yixiu District</w:t>
      </w:r>
    </w:p>
    <w:p>
      <w:r xmlns:w="http://schemas.openxmlformats.org/wordprocessingml/2006/main">
        <w:t xml:space="preserve">get source data</w:t>
      </w:r>
    </w:p>
    <w:p>
      <w:r xmlns:w="http://schemas.openxmlformats.org/wordprocessingml/2006/main">
        <w:t xml:space="preserve">The format of the data sent in this way is</w:t>
      </w:r>
    </w:p>
    <w:p>
      <w:r xmlns:w="http://schemas.openxmlformats.org/wordprocessingml/2006/main">
        <w:t xml:space="preserve">all</w:t>
      </w:r>
    </w:p>
    <w:p>
      <w:r xmlns:w="http://schemas.openxmlformats.org/wordprocessingml/2006/main">
        <w:t xml:space="preserve">Collapse text</w:t>
      </w:r>
    </w:p>
    <w:p>
      <w:r xmlns:w="http://schemas.openxmlformats.org/wordprocessingml/2006/main">
        <w:t xml:space="preserve">The language is directly entered into the function body of the send adapter</w:t>
      </w:r>
    </w:p>
    <w:p>
      <w:r xmlns:w="http://schemas.openxmlformats.org/wordprocessingml/2006/main">
        <w:t xml:space="preserve">Whether to display animation</w:t>
      </w:r>
    </w:p>
    <w:p>
      <w:r xmlns:w="http://schemas.openxmlformats.org/wordprocessingml/2006/main">
        <w:t xml:space="preserve">custom edit form</w:t>
      </w:r>
    </w:p>
    <w:p>
      <w:r xmlns:w="http://schemas.openxmlformats.org/wordprocessingml/2006/main">
        <w:t xml:space="preserve">Jiuyuan District</w:t>
      </w:r>
    </w:p>
    <w:p>
      <w:r xmlns:w="http://schemas.openxmlformats.org/wordprocessingml/2006/main">
        <w:t xml:space="preserve">Jingzhou Miao and Dong Autonomous County</w:t>
      </w:r>
    </w:p>
    <w:p>
      <w:r xmlns:w="http://schemas.openxmlformats.org/wordprocessingml/2006/main">
        <w:t xml:space="preserve">Districts of Nanning City</w:t>
      </w:r>
    </w:p>
    <w:p>
      <w:r xmlns:w="http://schemas.openxmlformats.org/wordprocessingml/2006/main">
        <w:t xml:space="preserve">You can see that through the form of an array</w:t>
      </w:r>
    </w:p>
    <w:p>
      <w:r xmlns:w="http://schemas.openxmlformats.org/wordprocessingml/2006/main">
        <w:t xml:space="preserve">audio player</w:t>
      </w:r>
    </w:p>
    <w:p>
      <w:r xmlns:w="http://schemas.openxmlformats.org/wordprocessingml/2006/main">
        <w:t xml:space="preserve">This field must be returned for echo</w:t>
      </w:r>
    </w:p>
    <w:p>
      <w:r xmlns:w="http://schemas.openxmlformats.org/wordprocessingml/2006/main">
        <w:t xml:space="preserve">function and front</w:t>
      </w:r>
    </w:p>
    <w:p>
      <w:r xmlns:w="http://schemas.openxmlformats.org/wordprocessingml/2006/main">
        <w:t xml:space="preserve">This configuration takes effect on the cells in the current column</w:t>
      </w:r>
    </w:p>
    <w:p>
      <w:r xmlns:w="http://schemas.openxmlformats.org/wordprocessingml/2006/main">
        <w:t xml:space="preserve">Rounding</w:t>
      </w:r>
    </w:p>
    <w:p>
      <w:r xmlns:w="http://schemas.openxmlformats.org/wordprocessingml/2006/main">
        <w:t xml:space="preserve">The lower the value, the higher the priority</w:t>
      </w:r>
    </w:p>
    <w:p>
      <w:r xmlns:w="http://schemas.openxmlformats.org/wordprocessingml/2006/main">
        <w:t xml:space="preserve">Chaoyang District</w:t>
      </w:r>
    </w:p>
    <w:p>
      <w:r xmlns:w="http://schemas.openxmlformats.org/wordprocessingml/2006/main">
        <w:t xml:space="preserve">Indicates the prompt message of successful request</w:t>
      </w:r>
    </w:p>
    <w:p>
      <w:r xmlns:w="http://schemas.openxmlformats.org/wordprocessingml/2006/main">
        <w:t xml:space="preserve">but</w:t>
      </w:r>
    </w:p>
    <w:p>
      <w:r xmlns:w="http://schemas.openxmlformats.org/wordprocessingml/2006/main">
        <w:t xml:space="preserve">but remember to quote their</w:t>
      </w:r>
    </w:p>
    <w:p>
      <w:r xmlns:w="http://schemas.openxmlformats.org/wordprocessingml/2006/main">
        <w:t xml:space="preserve">combination</w:t>
      </w:r>
    </w:p>
    <w:p>
      <w:r xmlns:w="http://schemas.openxmlformats.org/wordprocessingml/2006/main">
        <w:t xml:space="preserve">lavender purple</w:t>
      </w:r>
    </w:p>
    <w:p>
      <w:r xmlns:w="http://schemas.openxmlformats.org/wordprocessingml/2006/main">
        <w:t xml:space="preserve">will execute</w:t>
      </w:r>
    </w:p>
    <w:p>
      <w:r xmlns:w="http://schemas.openxmlformats.org/wordprocessingml/2006/main">
        <w:t xml:space="preserve">Restrict file types</w:t>
      </w:r>
    </w:p>
    <w:p>
      <w:r xmlns:w="http://schemas.openxmlformats.org/wordprocessingml/2006/main">
        <w:t xml:space="preserve">Can also be configured on the column</w:t>
      </w:r>
    </w:p>
    <w:p>
      <w:r xmlns:w="http://schemas.openxmlformats.org/wordprocessingml/2006/main">
        <w:t xml:space="preserve">current user already exists</w:t>
      </w:r>
    </w:p>
    <w:p>
      <w:r xmlns:w="http://schemas.openxmlformats.org/wordprocessingml/2006/main">
        <w:t xml:space="preserve">You can also use expressions such as</w:t>
      </w:r>
    </w:p>
    <w:p>
      <w:r xmlns:w="http://schemas.openxmlformats.org/wordprocessingml/2006/main">
        <w:t xml:space="preserve">table display</w:t>
      </w:r>
    </w:p>
    <w:p>
      <w:r xmlns:w="http://schemas.openxmlformats.org/wordprocessingml/2006/main">
        <w:t xml:space="preserve">to achieve this function</w:t>
      </w:r>
    </w:p>
    <w:p>
      <w:r xmlns:w="http://schemas.openxmlformats.org/wordprocessingml/2006/main">
        <w:t xml:space="preserve">do not set go</w:t>
      </w:r>
    </w:p>
    <w:p>
      <w:r xmlns:w="http://schemas.openxmlformats.org/wordprocessingml/2006/main">
        <w:t xml:space="preserve">A line of options displayed</w:t>
      </w:r>
    </w:p>
    <w:p>
      <w:r xmlns:w="http://schemas.openxmlformats.org/wordprocessingml/2006/main">
        <w:t xml:space="preserve">menu selection</w:t>
      </w:r>
    </w:p>
    <w:p>
      <w:r xmlns:w="http://schemas.openxmlformats.org/wordprocessingml/2006/main">
        <w:t xml:space="preserve">Currently configured for field content nodes</w:t>
      </w:r>
    </w:p>
    <w:p>
      <w:r xmlns:w="http://schemas.openxmlformats.org/wordprocessingml/2006/main">
        <w:t xml:space="preserve">eggplant area</w:t>
      </w:r>
    </w:p>
    <w:p>
      <w:r xmlns:w="http://schemas.openxmlformats.org/wordprocessingml/2006/main">
        <w:t xml:space="preserve">The new function is actually completed by placing a pop-up form in other places</w:t>
      </w:r>
    </w:p>
    <w:p>
      <w:r xmlns:w="http://schemas.openxmlformats.org/wordprocessingml/2006/main">
        <w:t xml:space="preserve">not to elaborate</w:t>
      </w:r>
    </w:p>
    <w:p>
      <w:r xmlns:w="http://schemas.openxmlformats.org/wordprocessingml/2006/main">
        <w:t xml:space="preserve">This is the email subject</w:t>
      </w:r>
    </w:p>
    <w:p>
      <w:r xmlns:w="http://schemas.openxmlformats.org/wordprocessingml/2006/main">
        <w:t xml:space="preserve">rear end</w:t>
      </w:r>
    </w:p>
    <w:p>
      <w:r xmlns:w="http://schemas.openxmlformats.org/wordprocessingml/2006/main">
        <w:t xml:space="preserve">Used to determine the download address of the file</w:t>
      </w:r>
    </w:p>
    <w:p>
      <w:r xmlns:w="http://schemas.openxmlformats.org/wordprocessingml/2006/main">
        <w:t xml:space="preserve">title settings</w:t>
      </w:r>
    </w:p>
    <w:p>
      <w:r xmlns:w="http://schemas.openxmlformats.org/wordprocessingml/2006/main">
        <w:t xml:space="preserve">rotate to the left</w:t>
      </w:r>
    </w:p>
    <w:p>
      <w:r xmlns:w="http://schemas.openxmlformats.org/wordprocessingml/2006/main">
        <w:t xml:space="preserve">default sort field</w:t>
      </w:r>
    </w:p>
    <w:p>
      <w:r xmlns:w="http://schemas.openxmlformats.org/wordprocessingml/2006/main">
        <w:t xml:space="preserve">Whether to disable by conditional configuration</w:t>
      </w:r>
    </w:p>
    <w:p>
      <w:r xmlns:w="http://schemas.openxmlformats.org/wordprocessingml/2006/main">
        <w:t xml:space="preserve">Suburban counties of Chongqing</w:t>
      </w:r>
    </w:p>
    <w:p>
      <w:r xmlns:w="http://schemas.openxmlformats.org/wordprocessingml/2006/main">
        <w:t xml:space="preserve">The default month range stores a field</w:t>
      </w:r>
    </w:p>
    <w:p>
      <w:r xmlns:w="http://schemas.openxmlformats.org/wordprocessingml/2006/main">
        <w:t xml:space="preserve">Refresh input class components</w:t>
      </w:r>
    </w:p>
    <w:p>
      <w:r xmlns:w="http://schemas.openxmlformats.org/wordprocessingml/2006/main">
        <w:t xml:space="preserve">coordinate</w:t>
      </w:r>
    </w:p>
    <w:p>
      <w:r xmlns:w="http://schemas.openxmlformats.org/wordprocessingml/2006/main">
        <w:t xml:space="preserve">Obtain failure prompt</w:t>
      </w:r>
    </w:p>
    <w:p>
      <w:r xmlns:w="http://schemas.openxmlformats.org/wordprocessingml/2006/main">
        <w:t xml:space="preserve">itself does not</w:t>
      </w:r>
    </w:p>
    <w:p>
      <w:r xmlns:w="http://schemas.openxmlformats.org/wordprocessingml/2006/main">
        <w:t xml:space="preserve">Classification</w:t>
      </w:r>
    </w:p>
    <w:p>
      <w:r xmlns:w="http://schemas.openxmlformats.org/wordprocessingml/2006/main">
        <w:t xml:space="preserve">Whether to automatically calculate the formula result</w:t>
      </w:r>
    </w:p>
    <w:p>
      <w:r xmlns:w="http://schemas.openxmlformats.org/wordprocessingml/2006/main">
        <w:t xml:space="preserve">inline style</w:t>
      </w:r>
    </w:p>
    <w:p>
      <w:r xmlns:w="http://schemas.openxmlformats.org/wordprocessingml/2006/main">
        <w:t xml:space="preserve">probably no one will use it</w:t>
      </w:r>
    </w:p>
    <w:p>
      <w:r xmlns:w="http://schemas.openxmlformats.org/wordprocessingml/2006/main">
        <w:t xml:space="preserve">Scroll adsorption position configuration item</w:t>
      </w:r>
    </w:p>
    <w:p>
      <w:r xmlns:w="http://schemas.openxmlformats.org/wordprocessingml/2006/main">
        <w:t xml:space="preserve">Chaya County</w:t>
      </w:r>
    </w:p>
    <w:p>
      <w:r xmlns:w="http://schemas.openxmlformats.org/wordprocessingml/2006/main">
        <w:t xml:space="preserve">Xinzhou District</w:t>
      </w:r>
    </w:p>
    <w:p>
      <w:r xmlns:w="http://schemas.openxmlformats.org/wordprocessingml/2006/main">
        <w:t xml:space="preserve">Not supported yet</w:t>
      </w:r>
    </w:p>
    <w:p>
      <w:r xmlns:w="http://schemas.openxmlformats.org/wordprocessingml/2006/main">
        <w:t xml:space="preserve">Erqi District</w:t>
      </w:r>
    </w:p>
    <w:p>
      <w:r xmlns:w="http://schemas.openxmlformats.org/wordprocessingml/2006/main">
        <w:t xml:space="preserve">Guangdong Province</w:t>
      </w:r>
    </w:p>
    <w:p>
      <w:r xmlns:w="http://schemas.openxmlformats.org/wordprocessingml/2006/main">
        <w:t xml:space="preserve">Editing needs to click on the right side of the table</w:t>
      </w:r>
    </w:p>
    <w:p>
      <w:r xmlns:w="http://schemas.openxmlformats.org/wordprocessingml/2006/main">
        <w:t xml:space="preserve">drop first</w:t>
      </w:r>
    </w:p>
    <w:p>
      <w:r xmlns:w="http://schemas.openxmlformats.org/wordprocessingml/2006/main">
        <w:t xml:space="preserve">Whether to contain empty content</w:t>
      </w:r>
    </w:p>
    <w:p>
      <w:r xmlns:w="http://schemas.openxmlformats.org/wordprocessingml/2006/main">
        <w:t xml:space="preserve">I can't think of any other way to do this</w:t>
      </w:r>
    </w:p>
    <w:p>
      <w:r xmlns:w="http://schemas.openxmlformats.org/wordprocessingml/2006/main">
        <w:t xml:space="preserve">easy access</w:t>
      </w:r>
    </w:p>
    <w:p>
      <w:r xmlns:w="http://schemas.openxmlformats.org/wordprocessingml/2006/main">
        <w:t xml:space="preserve">in the renderer</w:t>
      </w:r>
    </w:p>
    <w:p>
      <w:r xmlns:w="http://schemas.openxmlformats.org/wordprocessingml/2006/main">
        <w:t xml:space="preserve">so that the row height is</w:t>
      </w:r>
    </w:p>
    <w:p>
      <w:r xmlns:w="http://schemas.openxmlformats.org/wordprocessingml/2006/main">
        <w:t xml:space="preserve">not configured</w:t>
      </w:r>
    </w:p>
    <w:p>
      <w:r xmlns:w="http://schemas.openxmlformats.org/wordprocessingml/2006/main">
        <w:t xml:space="preserve">Visual page editor</w:t>
      </w:r>
    </w:p>
    <w:p>
      <w:r xmlns:w="http://schemas.openxmlformats.org/wordprocessingml/2006/main">
        <w:t xml:space="preserve">Of course, you can also point directly to a component</w:t>
      </w:r>
    </w:p>
    <w:p>
      <w:r xmlns:w="http://schemas.openxmlformats.org/wordprocessingml/2006/main">
        <w:t xml:space="preserve">report when running</w:t>
      </w:r>
    </w:p>
    <w:p>
      <w:r xmlns:w="http://schemas.openxmlformats.org/wordprocessingml/2006/main">
        <w:t xml:space="preserve">By default, the error information returned by the interface will be displayed in</w:t>
      </w:r>
    </w:p>
    <w:p>
      <w:r xmlns:w="http://schemas.openxmlformats.org/wordprocessingml/2006/main">
        <w:t xml:space="preserve">Hongjiang City</w:t>
      </w:r>
    </w:p>
    <w:p>
      <w:r xmlns:w="http://schemas.openxmlformats.org/wordprocessingml/2006/main">
        <w:t xml:space="preserve">Can be replaced</w:t>
      </w:r>
    </w:p>
    <w:p>
      <w:r xmlns:w="http://schemas.openxmlformats.org/wordprocessingml/2006/main">
        <w:t xml:space="preserve">Specifies the stacking order of the elements</w:t>
      </w:r>
    </w:p>
    <w:p>
      <w:r xmlns:w="http://schemas.openxmlformats.org/wordprocessingml/2006/main">
        <w:t xml:space="preserve">non-inline</w:t>
      </w:r>
    </w:p>
    <w:p>
      <w:r xmlns:w="http://schemas.openxmlformats.org/wordprocessingml/2006/main">
        <w:t xml:space="preserve">in reality</w:t>
      </w:r>
    </w:p>
    <w:p>
      <w:r xmlns:w="http://schemas.openxmlformats.org/wordprocessingml/2006/main">
        <w:t xml:space="preserve">Whether to use inline mode</w:t>
      </w:r>
    </w:p>
    <w:p>
      <w:r xmlns:w="http://schemas.openxmlformats.org/wordprocessingml/2006/main">
        <w:t xml:space="preserve">Event to disable inner click event</w:t>
      </w:r>
    </w:p>
    <w:p>
      <w:r xmlns:w="http://schemas.openxmlformats.org/wordprocessingml/2006/main">
        <w:t xml:space="preserve">template pattern</w:t>
      </w:r>
    </w:p>
    <w:p>
      <w:r xmlns:w="http://schemas.openxmlformats.org/wordprocessingml/2006/main">
        <w:t xml:space="preserve">Prevent dragging too fast</w:t>
      </w:r>
    </w:p>
    <w:p>
      <w:r xmlns:w="http://schemas.openxmlformats.org/wordprocessingml/2006/main">
        <w:t xml:space="preserve">get other data</w:t>
      </w:r>
    </w:p>
    <w:p>
      <w:r xmlns:w="http://schemas.openxmlformats.org/wordprocessingml/2006/main">
        <w:t xml:space="preserve">can not exceed</w:t>
      </w:r>
    </w:p>
    <w:p>
      <w:r xmlns:w="http://schemas.openxmlformats.org/wordprocessingml/2006/main">
        <w:t xml:space="preserve">here you can put a</w:t>
      </w:r>
    </w:p>
    <w:p>
      <w:r xmlns:w="http://schemas.openxmlformats.org/wordprocessingml/2006/main">
        <w:t xml:space="preserve">At this time, if you want to output the original text</w:t>
      </w:r>
    </w:p>
    <w:p>
      <w:r xmlns:w="http://schemas.openxmlformats.org/wordprocessingml/2006/main">
        <w:t xml:space="preserve">Successful copywriting</w:t>
      </w:r>
    </w:p>
    <w:p>
      <w:r xmlns:w="http://schemas.openxmlformats.org/wordprocessingml/2006/main">
        <w:t xml:space="preserve">optional city</w:t>
      </w:r>
    </w:p>
    <w:p>
      <w:r xmlns:w="http://schemas.openxmlformats.org/wordprocessingml/2006/main">
        <w:t xml:space="preserve">the collection of text to process</w:t>
      </w:r>
    </w:p>
    <w:p>
      <w:r xmlns:w="http://schemas.openxmlformats.org/wordprocessingml/2006/main">
        <w:t xml:space="preserve">Gaobu Town</w:t>
      </w:r>
    </w:p>
    <w:p>
      <w:r xmlns:w="http://schemas.openxmlformats.org/wordprocessingml/2006/main">
        <w:t xml:space="preserve">insert backwards by default</w:t>
      </w:r>
    </w:p>
    <w:p>
      <w:r xmlns:w="http://schemas.openxmlformats.org/wordprocessingml/2006/main">
        <w:t xml:space="preserve">Associated Selection Mode</w:t>
      </w:r>
    </w:p>
    <w:p>
      <w:r xmlns:w="http://schemas.openxmlformats.org/wordprocessingml/2006/main">
        <w:t xml:space="preserve">Zhuhai city</w:t>
      </w:r>
    </w:p>
    <w:p>
      <w:r xmlns:w="http://schemas.openxmlformats.org/wordprocessingml/2006/main">
        <w:t xml:space="preserve">Xinhe County</w:t>
      </w:r>
    </w:p>
    <w:p>
      <w:r xmlns:w="http://schemas.openxmlformats.org/wordprocessingml/2006/main">
        <w:t xml:space="preserve">If you need to change the value format</w:t>
      </w:r>
    </w:p>
    <w:p>
      <w:r xmlns:w="http://schemas.openxmlformats.org/wordprocessingml/2006/main">
        <w:t xml:space="preserve">Whether to display the serial number</w:t>
      </w:r>
    </w:p>
    <w:p>
      <w:r xmlns:w="http://schemas.openxmlformats.org/wordprocessingml/2006/main">
        <w:t xml:space="preserve">multiple choice</w:t>
      </w:r>
    </w:p>
    <w:p>
      <w:r xmlns:w="http://schemas.openxmlformats.org/wordprocessingml/2006/main">
        <w:t xml:space="preserve">But sometimes these interactions are not enough</w:t>
      </w:r>
    </w:p>
    <w:p>
      <w:r xmlns:w="http://schemas.openxmlformats.org/wordprocessingml/2006/main">
        <w:t xml:space="preserve">Initialize some common resources</w:t>
      </w:r>
    </w:p>
    <w:p>
      <w:r xmlns:w="http://schemas.openxmlformats.org/wordprocessingml/2006/main">
        <w:t xml:space="preserve">But when you change the parent data field</w:t>
      </w:r>
    </w:p>
    <w:p>
      <w:r xmlns:w="http://schemas.openxmlformats.org/wordprocessingml/2006/main">
        <w:t xml:space="preserve">After the interface request is successful</w:t>
      </w:r>
    </w:p>
    <w:p>
      <w:r xmlns:w="http://schemas.openxmlformats.org/wordprocessingml/2006/main">
        <w:t xml:space="preserve">Coordinate System</w:t>
      </w:r>
    </w:p>
    <w:p>
      <w:r xmlns:w="http://schemas.openxmlformats.org/wordprocessingml/2006/main">
        <w:t xml:space="preserve">A small icon will appear next to the title</w:t>
      </w:r>
    </w:p>
    <w:p>
      <w:r xmlns:w="http://schemas.openxmlformats.org/wordprocessingml/2006/main">
        <w:t xml:space="preserve">Need real-time updates</w:t>
      </w:r>
    </w:p>
    <w:p>
      <w:r xmlns:w="http://schemas.openxmlformats.org/wordprocessingml/2006/main">
        <w:t xml:space="preserve">for multi-page rendering</w:t>
      </w:r>
    </w:p>
    <w:p>
      <w:r xmlns:w="http://schemas.openxmlformats.org/wordprocessingml/2006/main">
        <w:t xml:space="preserve">Picture enlargement function</w:t>
      </w:r>
    </w:p>
    <w:p>
      <w:r xmlns:w="http://schemas.openxmlformats.org/wordprocessingml/2006/main">
        <w:t xml:space="preserve">Bazhong City</w:t>
      </w:r>
    </w:p>
    <w:p>
      <w:r xmlns:w="http://schemas.openxmlformats.org/wordprocessingml/2006/main">
        <w:t xml:space="preserve">Looking at the network panel, you can see the data as follows</w:t>
      </w:r>
    </w:p>
    <w:p>
      <w:r xmlns:w="http://schemas.openxmlformats.org/wordprocessingml/2006/main">
        <w:t xml:space="preserve">do not register</w:t>
      </w:r>
    </w:p>
    <w:p>
      <w:r xmlns:w="http://schemas.openxmlformats.org/wordprocessingml/2006/main">
        <w:t xml:space="preserve">request method</w:t>
      </w:r>
    </w:p>
    <w:p>
      <w:r xmlns:w="http://schemas.openxmlformats.org/wordprocessingml/2006/main">
        <w:t xml:space="preserve">Zouping</w:t>
      </w:r>
    </w:p>
    <w:p>
      <w:r xmlns:w="http://schemas.openxmlformats.org/wordprocessingml/2006/main">
        <w:t xml:space="preserve">Funing District</w:t>
      </w:r>
    </w:p>
    <w:p>
      <w:r xmlns:w="http://schemas.openxmlformats.org/wordprocessingml/2006/main">
        <w:t xml:space="preserve">but must cooperate</w:t>
      </w:r>
    </w:p>
    <w:p>
      <w:r xmlns:w="http://schemas.openxmlformats.org/wordprocessingml/2006/main">
        <w:t xml:space="preserve">Shenyang city</w:t>
      </w:r>
    </w:p>
    <w:p>
      <w:r xmlns:w="http://schemas.openxmlformats.org/wordprocessingml/2006/main">
        <w:t xml:space="preserve">Execution conditions</w:t>
      </w:r>
    </w:p>
    <w:p>
      <w:r xmlns:w="http://schemas.openxmlformats.org/wordprocessingml/2006/main">
        <w:t xml:space="preserve">pretty</w:t>
      </w:r>
    </w:p>
    <w:p>
      <w:r xmlns:w="http://schemas.openxmlformats.org/wordprocessingml/2006/main">
        <w:t xml:space="preserve">itself will still wrap a layer</w:t>
      </w:r>
    </w:p>
    <w:p>
      <w:r xmlns:w="http://schemas.openxmlformats.org/wordprocessingml/2006/main">
        <w:t xml:space="preserve">components in</w:t>
      </w:r>
    </w:p>
    <w:p>
      <w:r xmlns:w="http://schemas.openxmlformats.org/wordprocessingml/2006/main">
        <w:t xml:space="preserve">slideshow</w:t>
      </w:r>
    </w:p>
    <w:p>
      <w:r xmlns:w="http://schemas.openxmlformats.org/wordprocessingml/2006/main">
        <w:t xml:space="preserve">variable</w:t>
      </w:r>
    </w:p>
    <w:p>
      <w:r xmlns:w="http://schemas.openxmlformats.org/wordprocessingml/2006/main">
        <w:t xml:space="preserve">Automatically close the dropdown menu after clicking the button</w:t>
      </w:r>
    </w:p>
    <w:p>
      <w:r xmlns:w="http://schemas.openxmlformats.org/wordprocessingml/2006/main">
        <w:t xml:space="preserve">Need not</w:t>
      </w:r>
    </w:p>
    <w:p>
      <w:r xmlns:w="http://schemas.openxmlformats.org/wordprocessingml/2006/main">
        <w:t xml:space="preserve">Groups take the front</w:t>
      </w:r>
    </w:p>
    <w:p>
      <w:r xmlns:w="http://schemas.openxmlformats.org/wordprocessingml/2006/main">
        <w:t xml:space="preserve">file type</w:t>
      </w:r>
    </w:p>
    <w:p>
      <w:r xmlns:w="http://schemas.openxmlformats.org/wordprocessingml/2006/main">
        <w:t xml:space="preserve">Mengzhou</w:t>
      </w:r>
    </w:p>
    <w:p>
      <w:r xmlns:w="http://schemas.openxmlformats.org/wordprocessingml/2006/main">
        <w:t xml:space="preserve">Jieshou City</w:t>
      </w:r>
    </w:p>
    <w:p>
      <w:r xmlns:w="http://schemas.openxmlformats.org/wordprocessingml/2006/main">
        <w:t xml:space="preserve">The last line corresponds to the number of column configurations</w:t>
      </w:r>
    </w:p>
    <w:p>
      <w:r xmlns:w="http://schemas.openxmlformats.org/wordprocessingml/2006/main">
        <w:t xml:space="preserve">The setting is to close the popup window after the action is completed</w:t>
      </w:r>
    </w:p>
    <w:p>
      <w:r xmlns:w="http://schemas.openxmlformats.org/wordprocessingml/2006/main">
        <w:t xml:space="preserve">Thursday</w:t>
      </w:r>
    </w:p>
    <w:p>
      <w:r xmlns:w="http://schemas.openxmlformats.org/wordprocessingml/2006/main">
        <w:t xml:space="preserve">Disabled features</w:t>
      </w:r>
    </w:p>
    <w:p>
      <w:r xmlns:w="http://schemas.openxmlformats.org/wordprocessingml/2006/main">
        <w:t xml:space="preserve">This is selected by default</w:t>
      </w:r>
    </w:p>
    <w:p>
      <w:r xmlns:w="http://schemas.openxmlformats.org/wordprocessingml/2006/main">
        <w:t xml:space="preserve">The field name of the file download address</w:t>
      </w:r>
    </w:p>
    <w:p>
      <w:r xmlns:w="http://schemas.openxmlformats.org/wordprocessingml/2006/main">
        <w:t xml:space="preserve">currently only one</w:t>
      </w:r>
    </w:p>
    <w:p>
      <w:r xmlns:w="http://schemas.openxmlformats.org/wordprocessingml/2006/main">
        <w:t xml:space="preserve">right</w:t>
      </w:r>
    </w:p>
    <w:p>
      <w:r xmlns:w="http://schemas.openxmlformats.org/wordprocessingml/2006/main">
        <w:t xml:space="preserve">disable editor</w:t>
      </w:r>
    </w:p>
    <w:p>
      <w:r xmlns:w="http://schemas.openxmlformats.org/wordprocessingml/2006/main">
        <w:t xml:space="preserve">size selector</w:t>
      </w:r>
    </w:p>
    <w:p>
      <w:r xmlns:w="http://schemas.openxmlformats.org/wordprocessingml/2006/main">
        <w:t xml:space="preserve">configuration template</w:t>
      </w:r>
    </w:p>
    <w:p>
      <w:r xmlns:w="http://schemas.openxmlformats.org/wordprocessingml/2006/main">
        <w:t xml:space="preserve">Sidebar</w:t>
      </w:r>
    </w:p>
    <w:p>
      <w:r xmlns:w="http://schemas.openxmlformats.org/wordprocessingml/2006/main">
        <w:t xml:space="preserve">Calculate the position after the move</w:t>
      </w:r>
    </w:p>
    <w:p>
      <w:r xmlns:w="http://schemas.openxmlformats.org/wordprocessingml/2006/main">
        <w:t xml:space="preserve">first layer offset</w:t>
      </w:r>
    </w:p>
    <w:p>
      <w:r xmlns:w="http://schemas.openxmlformats.org/wordprocessingml/2006/main">
        <w:t xml:space="preserve">get scrolled</w:t>
      </w:r>
    </w:p>
    <w:p>
      <w:r xmlns:w="http://schemas.openxmlformats.org/wordprocessingml/2006/main">
        <w:t xml:space="preserve">avoid circular references</w:t>
      </w:r>
    </w:p>
    <w:p>
      <w:r xmlns:w="http://schemas.openxmlformats.org/wordprocessingml/2006/main">
        <w:t xml:space="preserve">Will attach the data of the current form to the page address</w:t>
      </w:r>
    </w:p>
    <w:p>
      <w:r xmlns:w="http://schemas.openxmlformats.org/wordprocessingml/2006/main">
        <w:t xml:space="preserve">column search</w:t>
      </w:r>
    </w:p>
    <w:p>
      <w:r xmlns:w="http://schemas.openxmlformats.org/wordprocessingml/2006/main">
        <w:t xml:space="preserve">row selected</w:t>
      </w:r>
    </w:p>
    <w:p>
      <w:r xmlns:w="http://schemas.openxmlformats.org/wordprocessingml/2006/main">
        <w:t xml:space="preserve">thousandths</w:t>
      </w:r>
    </w:p>
    <w:p>
      <w:r xmlns:w="http://schemas.openxmlformats.org/wordprocessingml/2006/main">
        <w:t xml:space="preserve">Whether the video is live</w:t>
      </w:r>
    </w:p>
    <w:p>
      <w:r xmlns:w="http://schemas.openxmlformats.org/wordprocessingml/2006/main">
        <w:t xml:space="preserve">After</w:t>
      </w:r>
    </w:p>
    <w:p>
      <w:r xmlns:w="http://schemas.openxmlformats.org/wordprocessingml/2006/main">
        <w:t xml:space="preserve">For example, show off your wealth to the data points on the blue line in the figure below</w:t>
      </w:r>
    </w:p>
    <w:p>
      <w:r xmlns:w="http://schemas.openxmlformats.org/wordprocessingml/2006/main">
        <w:t xml:space="preserve">show arrow</w:t>
      </w:r>
    </w:p>
    <w:p>
      <w:r xmlns:w="http://schemas.openxmlformats.org/wordprocessingml/2006/main">
        <w:t xml:space="preserve">Compatible with previous versions</w:t>
      </w:r>
    </w:p>
    <w:p>
      <w:r xmlns:w="http://schemas.openxmlformats.org/wordprocessingml/2006/main">
        <w:t xml:space="preserve">If it's a single page application</w:t>
      </w:r>
    </w:p>
    <w:p>
      <w:r xmlns:w="http://schemas.openxmlformats.org/wordprocessingml/2006/main">
        <w:t xml:space="preserve">Drag and drop in the column area is to put the root line to indicate the dragged position</w:t>
      </w:r>
    </w:p>
    <w:p>
      <w:r xmlns:w="http://schemas.openxmlformats.org/wordprocessingml/2006/main">
        <w:t xml:space="preserve">insert node in front</w:t>
      </w:r>
    </w:p>
    <w:p>
      <w:r xmlns:w="http://schemas.openxmlformats.org/wordprocessingml/2006/main">
        <w:t xml:space="preserve">Even if loaded synchronously</w:t>
      </w:r>
    </w:p>
    <w:p>
      <w:r xmlns:w="http://schemas.openxmlformats.org/wordprocessingml/2006/main">
        <w:t xml:space="preserve">row disable condition</w:t>
      </w:r>
    </w:p>
    <w:p>
      <w:r xmlns:w="http://schemas.openxmlformats.org/wordprocessingml/2006/main">
        <w:t xml:space="preserve">The first one of the options is taken by default</w:t>
      </w:r>
    </w:p>
    <w:p>
      <w:r xmlns:w="http://schemas.openxmlformats.org/wordprocessingml/2006/main">
        <w:t xml:space="preserve">millisecond</w:t>
      </w:r>
    </w:p>
    <w:p>
      <w:r xmlns:w="http://schemas.openxmlformats.org/wordprocessingml/2006/main">
        <w:t xml:space="preserve">Used to render multiple</w:t>
      </w:r>
    </w:p>
    <w:p>
      <w:r xmlns:w="http://schemas.openxmlformats.org/wordprocessingml/2006/main">
        <w:t xml:space="preserve">scroll up to zoom</w:t>
      </w:r>
    </w:p>
    <w:p>
      <w:r xmlns:w="http://schemas.openxmlformats.org/wordprocessingml/2006/main">
        <w:t xml:space="preserve">Is it possible to drag and sort</w:t>
      </w:r>
    </w:p>
    <w:p>
      <w:r xmlns:w="http://schemas.openxmlformats.org/wordprocessingml/2006/main">
        <w:t xml:space="preserve">Type can be selected when adding</w:t>
      </w:r>
    </w:p>
    <w:p>
      <w:r xmlns:w="http://schemas.openxmlformats.org/wordprocessingml/2006/main">
        <w:t xml:space="preserve">When pull fails</w:t>
      </w:r>
    </w:p>
    <w:p>
      <w:r xmlns:w="http://schemas.openxmlformats.org/wordprocessingml/2006/main">
        <w:t xml:space="preserve">monospace font family</w:t>
      </w:r>
    </w:p>
    <w:p>
      <w:r xmlns:w="http://schemas.openxmlformats.org/wordprocessingml/2006/main">
        <w:t xml:space="preserve">Pingtung County</w:t>
      </w:r>
    </w:p>
    <w:p>
      <w:r xmlns:w="http://schemas.openxmlformats.org/wordprocessingml/2006/main">
        <w:t xml:space="preserve">Forest Park</w:t>
      </w:r>
    </w:p>
    <w:p>
      <w:r xmlns:w="http://schemas.openxmlformats.org/wordprocessingml/2006/main">
        <w:t xml:space="preserve">style</w:t>
      </w:r>
    </w:p>
    <w:p>
      <w:r xmlns:w="http://schemas.openxmlformats.org/wordprocessingml/2006/main">
        <w:t xml:space="preserve">Previously selected options</w:t>
      </w:r>
    </w:p>
    <w:p>
      <w:r xmlns:w="http://schemas.openxmlformats.org/wordprocessingml/2006/main">
        <w:t xml:space="preserve">Selected row data set</w:t>
      </w:r>
    </w:p>
    <w:p>
      <w:r xmlns:w="http://schemas.openxmlformats.org/wordprocessingml/2006/main">
        <w:t xml:space="preserve">The offset distance in the vertical direction of the shadow</w:t>
      </w:r>
    </w:p>
    <w:p>
      <w:r xmlns:w="http://schemas.openxmlformats.org/wordprocessingml/2006/main">
        <w:t xml:space="preserve">otherwise in other</w:t>
      </w:r>
    </w:p>
    <w:p>
      <w:r xmlns:w="http://schemas.openxmlformats.org/wordprocessingml/2006/main">
        <w:t xml:space="preserve">For example, the directory nodes in the following examples cannot be clicked</w:t>
      </w:r>
    </w:p>
    <w:p>
      <w:r xmlns:w="http://schemas.openxmlformats.org/wordprocessingml/2006/main">
        <w:t xml:space="preserve">searchable</w:t>
      </w:r>
    </w:p>
    <w:p>
      <w:r xmlns:w="http://schemas.openxmlformats.org/wordprocessingml/2006/main">
        <w:t xml:space="preserve">filter out settings</w:t>
      </w:r>
    </w:p>
    <w:p>
      <w:r xmlns:w="http://schemas.openxmlformats.org/wordprocessingml/2006/main">
        <w:t xml:space="preserve">i.e. template string</w:t>
      </w:r>
    </w:p>
    <w:p>
      <w:r xmlns:w="http://schemas.openxmlformats.org/wordprocessingml/2006/main">
        <w:t xml:space="preserve">Components are automatically processed with precision</w:t>
      </w:r>
    </w:p>
    <w:p>
      <w:r xmlns:w="http://schemas.openxmlformats.org/wordprocessingml/2006/main">
        <w:t xml:space="preserve">For example, the child elements are all dragged</w:t>
      </w:r>
    </w:p>
    <w:p>
      <w:r xmlns:w="http://schemas.openxmlformats.org/wordprocessingml/2006/main">
        <w:t xml:space="preserve">recommended in</w:t>
      </w:r>
    </w:p>
    <w:p>
      <w:r xmlns:w="http://schemas.openxmlformats.org/wordprocessingml/2006/main">
        <w:t xml:space="preserve">line width</w:t>
      </w:r>
    </w:p>
    <w:p>
      <w:r xmlns:w="http://schemas.openxmlformats.org/wordprocessingml/2006/main">
        <w:t xml:space="preserve">After changing to sequential verification</w:t>
      </w:r>
    </w:p>
    <w:p>
      <w:r xmlns:w="http://schemas.openxmlformats.org/wordprocessingml/2006/main">
        <w:t xml:space="preserve">the code</w:t>
      </w:r>
    </w:p>
    <w:p>
      <w:r xmlns:w="http://schemas.openxmlformats.org/wordprocessingml/2006/main">
        <w:t xml:space="preserve">If the identifying field name that decides to end polling is not</w:t>
      </w:r>
    </w:p>
    <w:p>
      <w:r xmlns:w="http://schemas.openxmlformats.org/wordprocessingml/2006/main">
        <w:t xml:space="preserve">The results on the right are searched by</w:t>
      </w:r>
    </w:p>
    <w:p>
      <w:r xmlns:w="http://schemas.openxmlformats.org/wordprocessingml/2006/main">
        <w:t xml:space="preserve">Liaozhong District</w:t>
      </w:r>
    </w:p>
    <w:p>
      <w:r xmlns:w="http://schemas.openxmlformats.org/wordprocessingml/2006/main">
        <w:t xml:space="preserve">Time Picker Value Format</w:t>
      </w:r>
    </w:p>
    <w:p>
      <w:r xmlns:w="http://schemas.openxmlformats.org/wordprocessingml/2006/main">
        <w:t xml:space="preserve">Linhai City</w:t>
      </w:r>
    </w:p>
    <w:p>
      <w:r xmlns:w="http://schemas.openxmlformats.org/wordprocessingml/2006/main">
        <w:t xml:space="preserve">Please briefly describe the problem you are encountering that does not meet expectations</w:t>
      </w:r>
    </w:p>
    <w:p>
      <w:r xmlns:w="http://schemas.openxmlformats.org/wordprocessingml/2006/main">
        <w:t xml:space="preserve">reassignment</w:t>
      </w:r>
    </w:p>
    <w:p>
      <w:r xmlns:w="http://schemas.openxmlformats.org/wordprocessingml/2006/main">
        <w:t xml:space="preserve">search immediately after clearing</w:t>
      </w:r>
    </w:p>
    <w:p>
      <w:r xmlns:w="http://schemas.openxmlformats.org/wordprocessingml/2006/main">
        <w:t xml:space="preserve">show expression</w:t>
      </w:r>
    </w:p>
    <w:p>
      <w:r xmlns:w="http://schemas.openxmlformats.org/wordprocessingml/2006/main">
        <w:t xml:space="preserve">Arrangement direction</w:t>
      </w:r>
    </w:p>
    <w:p>
      <w:r xmlns:w="http://schemas.openxmlformats.org/wordprocessingml/2006/main">
        <w:t xml:space="preserve">so that it can take over the network request itself</w:t>
      </w:r>
    </w:p>
    <w:p>
      <w:r xmlns:w="http://schemas.openxmlformats.org/wordprocessingml/2006/main">
        <w:t xml:space="preserve">Meet a variety of page needs</w:t>
      </w:r>
    </w:p>
    <w:p>
      <w:r xmlns:w="http://schemas.openxmlformats.org/wordprocessingml/2006/main">
        <w:t xml:space="preserve">mode to use</w:t>
      </w:r>
    </w:p>
    <w:p>
      <w:r xmlns:w="http://schemas.openxmlformats.org/wordprocessingml/2006/main">
        <w:t xml:space="preserve">if empty</w:t>
      </w:r>
    </w:p>
    <w:p>
      <w:r xmlns:w="http://schemas.openxmlformats.org/wordprocessingml/2006/main">
        <w:t xml:space="preserve">backfill data to another component</w:t>
      </w:r>
    </w:p>
    <w:p>
      <w:r xmlns:w="http://schemas.openxmlformats.org/wordprocessingml/2006/main">
        <w:t xml:space="preserve">Date Range Shortcuts</w:t>
      </w:r>
    </w:p>
    <w:p>
      <w:r xmlns:w="http://schemas.openxmlformats.org/wordprocessingml/2006/main">
        <w:t xml:space="preserve">Automatically turn on</w:t>
      </w:r>
    </w:p>
    <w:p>
      <w:r xmlns:w="http://schemas.openxmlformats.org/wordprocessingml/2006/main">
        <w:t xml:space="preserve">Feedback popup means</w:t>
      </w:r>
    </w:p>
    <w:p>
      <w:r xmlns:w="http://schemas.openxmlformats.org/wordprocessingml/2006/main">
        <w:t xml:space="preserve">in the middle grid</w:t>
      </w:r>
    </w:p>
    <w:p>
      <w:r xmlns:w="http://schemas.openxmlformats.org/wordprocessingml/2006/main">
        <w:t xml:space="preserve">After the confirmation dialog pops up</w:t>
      </w:r>
    </w:p>
    <w:p>
      <w:r xmlns:w="http://schemas.openxmlformats.org/wordprocessingml/2006/main">
        <w:t xml:space="preserve">return the current date</w:t>
      </w:r>
    </w:p>
    <w:p>
      <w:r xmlns:w="http://schemas.openxmlformats.org/wordprocessingml/2006/main">
        <w:t xml:space="preserve">first time entry</w:t>
      </w:r>
    </w:p>
    <w:p>
      <w:r xmlns:w="http://schemas.openxmlformats.org/wordprocessingml/2006/main">
        <w:t xml:space="preserve">Qingfeng County</w:t>
      </w:r>
    </w:p>
    <w:p>
      <w:r xmlns:w="http://schemas.openxmlformats.org/wordprocessingml/2006/main">
        <w:t xml:space="preserve">And hope that the actions of the custom component itself can be called by other components</w:t>
      </w:r>
    </w:p>
    <w:p>
      <w:r xmlns:w="http://schemas.openxmlformats.org/wordprocessingml/2006/main">
        <w:t xml:space="preserve">Dantu District</w:t>
      </w:r>
    </w:p>
    <w:p>
      <w:r xmlns:w="http://schemas.openxmlformats.org/wordprocessingml/2006/main">
        <w:t xml:space="preserve">in each row of the column</w:t>
      </w:r>
    </w:p>
    <w:p>
      <w:r xmlns:w="http://schemas.openxmlformats.org/wordprocessingml/2006/main">
        <w:t xml:space="preserve">Wen County</w:t>
      </w:r>
    </w:p>
    <w:p>
      <w:r xmlns:w="http://schemas.openxmlformats.org/wordprocessingml/2006/main">
        <w:t xml:space="preserve">You can set the pull-to-refresh function</w:t>
      </w:r>
    </w:p>
    <w:p>
      <w:r xmlns:w="http://schemas.openxmlformats.org/wordprocessingml/2006/main">
        <w:t xml:space="preserve">view more shows</w:t>
      </w:r>
    </w:p>
    <w:p>
      <w:r xmlns:w="http://schemas.openxmlformats.org/wordprocessingml/2006/main">
        <w:t xml:space="preserve">Make folders expand by default</w:t>
      </w:r>
    </w:p>
    <w:p>
      <w:r xmlns:w="http://schemas.openxmlformats.org/wordprocessingml/2006/main">
        <w:t xml:space="preserve">There is no way to find the corresponding component through a fixed name</w:t>
      </w:r>
    </w:p>
    <w:p>
      <w:r xmlns:w="http://schemas.openxmlformats.org/wordprocessingml/2006/main">
        <w:t xml:space="preserve">value after</w:t>
      </w:r>
    </w:p>
    <w:p>
      <w:r xmlns:w="http://schemas.openxmlformats.org/wordprocessingml/2006/main">
        <w:t xml:space="preserve">Bread crumbs</w:t>
      </w:r>
    </w:p>
    <w:p>
      <w:r xmlns:w="http://schemas.openxmlformats.org/wordprocessingml/2006/main">
        <w:t xml:space="preserve">confirmation dialog</w:t>
      </w:r>
    </w:p>
    <w:p>
      <w:r xmlns:w="http://schemas.openxmlformats.org/wordprocessingml/2006/main">
        <w:t xml:space="preserve">in the content area</w:t>
      </w:r>
    </w:p>
    <w:p>
      <w:r xmlns:w="http://schemas.openxmlformats.org/wordprocessingml/2006/main">
        <w:t xml:space="preserve">Zongyang County</w:t>
      </w:r>
    </w:p>
    <w:p>
      <w:r xmlns:w="http://schemas.openxmlformats.org/wordprocessingml/2006/main">
        <w:t xml:space="preserve">text block width</w:t>
      </w:r>
    </w:p>
    <w:p>
      <w:r xmlns:w="http://schemas.openxmlformats.org/wordprocessingml/2006/main">
        <w:t xml:space="preserve">Automatically populated when value changes</w:t>
      </w:r>
    </w:p>
    <w:p>
      <w:r xmlns:w="http://schemas.openxmlformats.org/wordprocessingml/2006/main">
        <w:t xml:space="preserve">Navigation menu</w:t>
      </w:r>
    </w:p>
    <w:p>
      <w:r xmlns:w="http://schemas.openxmlformats.org/wordprocessingml/2006/main">
        <w:t xml:space="preserve">Prompt message of verification failure</w:t>
      </w:r>
    </w:p>
    <w:p>
      <w:r xmlns:w="http://schemas.openxmlformats.org/wordprocessingml/2006/main">
        <w:t xml:space="preserve">Although configured</w:t>
      </w:r>
    </w:p>
    <w:p>
      <w:r xmlns:w="http://schemas.openxmlformats.org/wordprocessingml/2006/main">
        <w:t xml:space="preserve">According to the specification, the description should be above the text</w:t>
      </w:r>
    </w:p>
    <w:p>
      <w:r xmlns:w="http://schemas.openxmlformats.org/wordprocessingml/2006/main">
        <w:t xml:space="preserve">More examples can be viewed</w:t>
      </w:r>
    </w:p>
    <w:p>
      <w:r xmlns:w="http://schemas.openxmlformats.org/wordprocessingml/2006/main">
        <w:t xml:space="preserve">Please configure this property as the file suffix</w:t>
      </w:r>
    </w:p>
    <w:p>
      <w:r xmlns:w="http://schemas.openxmlformats.org/wordprocessingml/2006/main">
        <w:t xml:space="preserve">Xinhua County</w:t>
      </w:r>
    </w:p>
    <w:p>
      <w:r xmlns:w="http://schemas.openxmlformats.org/wordprocessingml/2006/main">
        <w:t xml:space="preserve">If the backend cannot know the total number of data</w:t>
      </w:r>
    </w:p>
    <w:p>
      <w:r xmlns:w="http://schemas.openxmlformats.org/wordprocessingml/2006/main">
        <w:t xml:space="preserve">Can be used to add descriptive text</w:t>
      </w:r>
    </w:p>
    <w:p>
      <w:r xmlns:w="http://schemas.openxmlformats.org/wordprocessingml/2006/main">
        <w:t xml:space="preserve">option value check</w:t>
      </w:r>
    </w:p>
    <w:p>
      <w:r xmlns:w="http://schemas.openxmlformats.org/wordprocessingml/2006/main">
        <w:t xml:space="preserve">Tai Po District</w:t>
      </w:r>
    </w:p>
    <w:p>
      <w:r xmlns:w="http://schemas.openxmlformats.org/wordprocessingml/2006/main">
        <w:t xml:space="preserve">Yi County</w:t>
      </w:r>
    </w:p>
    <w:p>
      <w:r xmlns:w="http://schemas.openxmlformats.org/wordprocessingml/2006/main">
        <w:t xml:space="preserve">After a long time of actual combat test</w:t>
      </w:r>
    </w:p>
    <w:p>
      <w:r xmlns:w="http://schemas.openxmlformats.org/wordprocessingml/2006/main">
        <w:t xml:space="preserve">Update the data field of the specified component</w:t>
      </w:r>
    </w:p>
    <w:p>
      <w:r xmlns:w="http://schemas.openxmlformats.org/wordprocessingml/2006/main">
        <w:t xml:space="preserve">don't know what it is</w:t>
      </w:r>
    </w:p>
    <w:p>
      <w:r xmlns:w="http://schemas.openxmlformats.org/wordprocessingml/2006/main">
        <w:t xml:space="preserve">Ascension from left to right</w:t>
      </w:r>
    </w:p>
    <w:p>
      <w:r xmlns:w="http://schemas.openxmlformats.org/wordprocessingml/2006/main">
        <w:t xml:space="preserve">on the label</w:t>
      </w:r>
    </w:p>
    <w:p>
      <w:r xmlns:w="http://schemas.openxmlformats.org/wordprocessingml/2006/main">
        <w:t xml:space="preserve">To control the properties of the pop-up box</w:t>
      </w:r>
    </w:p>
    <w:p>
      <w:r xmlns:w="http://schemas.openxmlformats.org/wordprocessingml/2006/main">
        <w:t xml:space="preserve">select icon</w:t>
      </w:r>
    </w:p>
    <w:p>
      <w:r xmlns:w="http://schemas.openxmlformats.org/wordprocessingml/2006/main">
        <w:t xml:space="preserve">Chuzhou Municipal District</w:t>
      </w:r>
    </w:p>
    <w:p>
      <w:r xmlns:w="http://schemas.openxmlformats.org/wordprocessingml/2006/main">
        <w:t xml:space="preserve">Yushan County</w:t>
      </w:r>
    </w:p>
    <w:p>
      <w:r xmlns:w="http://schemas.openxmlformats.org/wordprocessingml/2006/main">
        <w:t xml:space="preserve">When the user selects a large file</w:t>
      </w:r>
    </w:p>
    <w:p>
      <w:r xmlns:w="http://schemas.openxmlformats.org/wordprocessingml/2006/main">
        <w:t xml:space="preserve">not available here</w:t>
      </w:r>
    </w:p>
    <w:p>
      <w:r xmlns:w="http://schemas.openxmlformats.org/wordprocessingml/2006/main">
        <w:t xml:space="preserve">context structure</w:t>
      </w:r>
    </w:p>
    <w:p>
      <w:r xmlns:w="http://schemas.openxmlformats.org/wordprocessingml/2006/main">
        <w:t xml:space="preserve">some helper functions</w:t>
      </w:r>
    </w:p>
    <w:p>
      <w:r xmlns:w="http://schemas.openxmlformats.org/wordprocessingml/2006/main">
        <w:t xml:space="preserve">no spaces are added automatically</w:t>
      </w:r>
    </w:p>
    <w:p>
      <w:r xmlns:w="http://schemas.openxmlformats.org/wordprocessingml/2006/main">
        <w:t xml:space="preserve">To implement the container function</w:t>
      </w:r>
    </w:p>
    <w:p>
      <w:r xmlns:w="http://schemas.openxmlformats.org/wordprocessingml/2006/main">
        <w:t xml:space="preserve">One that can pull remote configuration</w:t>
      </w:r>
    </w:p>
    <w:p>
      <w:r xmlns:w="http://schemas.openxmlformats.org/wordprocessingml/2006/main">
        <w:t xml:space="preserve">Mainly because of styling issues</w:t>
      </w:r>
    </w:p>
    <w:p>
      <w:r xmlns:w="http://schemas.openxmlformats.org/wordprocessingml/2006/main">
        <w:t xml:space="preserve">Markit County</w:t>
      </w:r>
    </w:p>
    <w:p>
      <w:r xmlns:w="http://schemas.openxmlformats.org/wordprocessingml/2006/main">
        <w:t xml:space="preserve">clear all</w:t>
      </w:r>
    </w:p>
    <w:p>
      <w:r xmlns:w="http://schemas.openxmlformats.org/wordprocessingml/2006/main">
        <w:t xml:space="preserve">cross pointer</w:t>
      </w:r>
    </w:p>
    <w:p>
      <w:r xmlns:w="http://schemas.openxmlformats.org/wordprocessingml/2006/main">
        <w:t xml:space="preserve">If fuzzy matching fails</w:t>
      </w:r>
    </w:p>
    <w:p>
      <w:r xmlns:w="http://schemas.openxmlformats.org/wordprocessingml/2006/main">
        <w:t xml:space="preserve">Set the minimum length value</w:t>
      </w:r>
    </w:p>
    <w:p>
      <w:r xmlns:w="http://schemas.openxmlformats.org/wordprocessingml/2006/main">
        <w:t xml:space="preserve">Returns the minute of the date</w:t>
      </w:r>
    </w:p>
    <w:p>
      <w:r xmlns:w="http://schemas.openxmlformats.org/wordprocessingml/2006/main">
        <w:t xml:space="preserve">Just to demonstrate that there is a</w:t>
      </w:r>
    </w:p>
    <w:p>
      <w:r xmlns:w="http://schemas.openxmlformats.org/wordprocessingml/2006/main">
        <w:t xml:space="preserve">Get to the top</w:t>
      </w:r>
    </w:p>
    <w:p>
      <w:r xmlns:w="http://schemas.openxmlformats.org/wordprocessingml/2006/main">
        <w:t xml:space="preserve">Button class component event</w:t>
      </w:r>
    </w:p>
    <w:p>
      <w:r xmlns:w="http://schemas.openxmlformats.org/wordprocessingml/2006/main">
        <w:t xml:space="preserve">Habahe County</w:t>
      </w:r>
    </w:p>
    <w:p>
      <w:r xmlns:w="http://schemas.openxmlformats.org/wordprocessingml/2006/main">
        <w:t xml:space="preserve">default is on</w:t>
      </w:r>
    </w:p>
    <w:p>
      <w:r xmlns:w="http://schemas.openxmlformats.org/wordprocessingml/2006/main">
        <w:t xml:space="preserve">Customized configuration on the mobile terminal</w:t>
      </w:r>
    </w:p>
    <w:p>
      <w:r xmlns:w="http://schemas.openxmlformats.org/wordprocessingml/2006/main">
        <w:t xml:space="preserve">all available validators</w:t>
      </w:r>
    </w:p>
    <w:p>
      <w:r xmlns:w="http://schemas.openxmlformats.org/wordprocessingml/2006/main">
        <w:t xml:space="preserve">change event</w:t>
      </w:r>
    </w:p>
    <w:p>
      <w:r xmlns:w="http://schemas.openxmlformats.org/wordprocessingml/2006/main">
        <w:t xml:space="preserve">More operation-related configuration</w:t>
      </w:r>
    </w:p>
    <w:p>
      <w:r xmlns:w="http://schemas.openxmlformats.org/wordprocessingml/2006/main">
        <w:t xml:space="preserve">Generally do not need to synchronize the address bar</w:t>
      </w:r>
    </w:p>
    <w:p>
      <w:r xmlns:w="http://schemas.openxmlformats.org/wordprocessingml/2006/main">
        <w:t xml:space="preserve">Duerbot Mongolian Autonomous County</w:t>
      </w:r>
    </w:p>
    <w:p>
      <w:r xmlns:w="http://schemas.openxmlformats.org/wordprocessingml/2006/main">
        <w:t xml:space="preserve">debugging tool</w:t>
      </w:r>
    </w:p>
    <w:p>
      <w:r xmlns:w="http://schemas.openxmlformats.org/wordprocessingml/2006/main">
        <w:t xml:space="preserve">Using this will</w:t>
      </w:r>
    </w:p>
    <w:p>
      <w:r xmlns:w="http://schemas.openxmlformats.org/wordprocessingml/2006/main">
        <w:t xml:space="preserve">By default there is no custom configuration</w:t>
      </w:r>
    </w:p>
    <w:p>
      <w:r xmlns:w="http://schemas.openxmlformats.org/wordprocessingml/2006/main">
        <w:t xml:space="preserve">If not configured</w:t>
      </w:r>
    </w:p>
    <w:p>
      <w:r xmlns:w="http://schemas.openxmlformats.org/wordprocessingml/2006/main">
        <w:t xml:space="preserve">Please enter the maximum value</w:t>
      </w:r>
    </w:p>
    <w:p>
      <w:r xmlns:w="http://schemas.openxmlformats.org/wordprocessingml/2006/main">
        <w:t xml:space="preserve">in the form</w:t>
      </w:r>
    </w:p>
    <w:p>
      <w:r xmlns:w="http://schemas.openxmlformats.org/wordprocessingml/2006/main">
        <w:t xml:space="preserve">Then the reset operation will</w:t>
      </w:r>
    </w:p>
    <w:p>
      <w:r xmlns:w="http://schemas.openxmlformats.org/wordprocessingml/2006/main">
        <w:t xml:space="preserve">Kokkhara</w:t>
      </w:r>
    </w:p>
    <w:p>
      <w:r xmlns:w="http://schemas.openxmlformats.org/wordprocessingml/2006/main">
        <w:t xml:space="preserve">subcomponents here</w:t>
      </w:r>
    </w:p>
    <w:p>
      <w:r xmlns:w="http://schemas.openxmlformats.org/wordprocessingml/2006/main">
        <w:t xml:space="preserve">It is not difficult to find out by looking at the example carefully</w:t>
      </w:r>
    </w:p>
    <w:p>
      <w:r xmlns:w="http://schemas.openxmlformats.org/wordprocessingml/2006/main">
        <w:t xml:space="preserve">switch size</w:t>
      </w:r>
    </w:p>
    <w:p>
      <w:r xmlns:w="http://schemas.openxmlformats.org/wordprocessingml/2006/main">
        <w:t xml:space="preserve">return new data</w:t>
      </w:r>
    </w:p>
    <w:p>
      <w:r xmlns:w="http://schemas.openxmlformats.org/wordprocessingml/2006/main">
        <w:t xml:space="preserve">structure</w:t>
      </w:r>
    </w:p>
    <w:p>
      <w:r xmlns:w="http://schemas.openxmlformats.org/wordprocessingml/2006/main">
        <w:t xml:space="preserve">But you can configure</w:t>
      </w:r>
    </w:p>
    <w:p>
      <w:r xmlns:w="http://schemas.openxmlformats.org/wordprocessingml/2006/main">
        <w:t xml:space="preserve">Select all by default and also need to be closed</w:t>
      </w:r>
    </w:p>
    <w:p>
      <w:r xmlns:w="http://schemas.openxmlformats.org/wordprocessingml/2006/main">
        <w:t xml:space="preserve">This method does not implement cross-page copying</w:t>
      </w:r>
    </w:p>
    <w:p>
      <w:r xmlns:w="http://schemas.openxmlformats.org/wordprocessingml/2006/main">
        <w:t xml:space="preserve">Supports multiple layers</w:t>
      </w:r>
    </w:p>
    <w:p>
      <w:r xmlns:w="http://schemas.openxmlformats.org/wordprocessingml/2006/main">
        <w:t xml:space="preserve">property to control the navigation mode</w:t>
      </w:r>
    </w:p>
    <w:p>
      <w:r xmlns:w="http://schemas.openxmlformats.org/wordprocessingml/2006/main">
        <w:t xml:space="preserve">jump to target address</w:t>
      </w:r>
    </w:p>
    <w:p>
      <w:r xmlns:w="http://schemas.openxmlformats.org/wordprocessingml/2006/main">
        <w:t xml:space="preserve">incoming raw data item</w:t>
      </w:r>
    </w:p>
    <w:p>
      <w:r xmlns:w="http://schemas.openxmlformats.org/wordprocessingml/2006/main">
        <w:t xml:space="preserve">Gyantse County</w:t>
      </w:r>
    </w:p>
    <w:p>
      <w:r xmlns:w="http://schemas.openxmlformats.org/wordprocessingml/2006/main">
        <w:t xml:space="preserve">condition of appearance</w:t>
      </w:r>
    </w:p>
    <w:p>
      <w:r xmlns:w="http://schemas.openxmlformats.org/wordprocessingml/2006/main">
        <w:t xml:space="preserve">Calculated below as</w:t>
      </w:r>
    </w:p>
    <w:p>
      <w:r xmlns:w="http://schemas.openxmlformats.org/wordprocessingml/2006/main">
        <w:t xml:space="preserve">Also supports variables such as</w:t>
      </w:r>
    </w:p>
    <w:p>
      <w:r xmlns:w="http://schemas.openxmlformats.org/wordprocessingml/2006/main">
        <w:t xml:space="preserve">descendant node watcher</w:t>
      </w:r>
    </w:p>
    <w:p>
      <w:r xmlns:w="http://schemas.openxmlformats.org/wordprocessingml/2006/main">
        <w:t xml:space="preserve">Otherwise the output</w:t>
      </w:r>
    </w:p>
    <w:p>
      <w:r xmlns:w="http://schemas.openxmlformats.org/wordprocessingml/2006/main">
        <w:t xml:space="preserve">Longjing District</w:t>
      </w:r>
    </w:p>
    <w:p>
      <w:r xmlns:w="http://schemas.openxmlformats.org/wordprocessingml/2006/main">
        <w:t xml:space="preserve">save to local</w:t>
      </w:r>
    </w:p>
    <w:p>
      <w:r xmlns:w="http://schemas.openxmlformats.org/wordprocessingml/2006/main">
        <w:t xml:space="preserve">open single page</w:t>
      </w:r>
    </w:p>
    <w:p>
      <w:r xmlns:w="http://schemas.openxmlformats.org/wordprocessingml/2006/main">
        <w:t xml:space="preserve">follow below</w:t>
      </w:r>
    </w:p>
    <w:p>
      <w:r xmlns:w="http://schemas.openxmlformats.org/wordprocessingml/2006/main">
        <w:t xml:space="preserve">currently selected renderer</w:t>
      </w:r>
    </w:p>
    <w:p>
      <w:r xmlns:w="http://schemas.openxmlformats.org/wordprocessingml/2006/main">
        <w:t xml:space="preserve">connect them</w:t>
      </w:r>
    </w:p>
    <w:p>
      <w:r xmlns:w="http://schemas.openxmlformats.org/wordprocessingml/2006/main">
        <w:t xml:space="preserve">cannot be converted into</w:t>
      </w:r>
    </w:p>
    <w:p>
      <w:r xmlns:w="http://schemas.openxmlformats.org/wordprocessingml/2006/main">
        <w:t xml:space="preserve">For example, the following example we give</w:t>
      </w:r>
    </w:p>
    <w:p>
      <w:r xmlns:w="http://schemas.openxmlformats.org/wordprocessingml/2006/main">
        <w:t xml:space="preserve">Now the maintenance cost will be high</w:t>
      </w:r>
    </w:p>
    <w:p>
      <w:r xmlns:w="http://schemas.openxmlformats.org/wordprocessingml/2006/main">
        <w:t xml:space="preserve">When doing data filling</w:t>
      </w:r>
    </w:p>
    <w:p>
      <w:r xmlns:w="http://schemas.openxmlformats.org/wordprocessingml/2006/main">
        <w:t xml:space="preserve">number box</w:t>
      </w:r>
    </w:p>
    <w:p>
      <w:r xmlns:w="http://schemas.openxmlformats.org/wordprocessingml/2006/main">
        <w:t xml:space="preserve">Tangxia Town</w:t>
      </w:r>
    </w:p>
    <w:p>
      <w:r xmlns:w="http://schemas.openxmlformats.org/wordprocessingml/2006/main">
        <w:t xml:space="preserve">Guangshan County</w:t>
      </w:r>
    </w:p>
    <w:p>
      <w:r xmlns:w="http://schemas.openxmlformats.org/wordprocessingml/2006/main">
        <w:t xml:space="preserve">there will be one</w:t>
      </w:r>
    </w:p>
    <w:p>
      <w:r xmlns:w="http://schemas.openxmlformats.org/wordprocessingml/2006/main">
        <w:t xml:space="preserve">Initially enter the asynchronous commit state</w:t>
      </w:r>
    </w:p>
    <w:p>
      <w:r xmlns:w="http://schemas.openxmlformats.org/wordprocessingml/2006/main">
        <w:t xml:space="preserve">Because it is difficult to control the granularity</w:t>
      </w:r>
    </w:p>
    <w:p>
      <w:r xmlns:w="http://schemas.openxmlformats.org/wordprocessingml/2006/main">
        <w:t xml:space="preserve">page initialization request</w:t>
      </w:r>
    </w:p>
    <w:p>
      <w:r xmlns:w="http://schemas.openxmlformats.org/wordprocessingml/2006/main">
        <w:t xml:space="preserve">Click outside the drawer to close automatically</w:t>
      </w:r>
    </w:p>
    <w:p>
      <w:r xmlns:w="http://schemas.openxmlformats.org/wordprocessingml/2006/main">
        <w:t xml:space="preserve">The data format is in the form of an array of objects</w:t>
      </w:r>
    </w:p>
    <w:p>
      <w:r xmlns:w="http://schemas.openxmlformats.org/wordprocessingml/2006/main">
        <w:t xml:space="preserve">a node</w:t>
      </w:r>
    </w:p>
    <w:p>
      <w:r xmlns:w="http://schemas.openxmlformats.org/wordprocessingml/2006/main">
        <w:t xml:space="preserve">If it is lazy loaded</w:t>
      </w:r>
    </w:p>
    <w:p>
      <w:r xmlns:w="http://schemas.openxmlformats.org/wordprocessingml/2006/main">
        <w:t xml:space="preserve">Yunxiao County</w:t>
      </w:r>
    </w:p>
    <w:p>
      <w:r xmlns:w="http://schemas.openxmlformats.org/wordprocessingml/2006/main">
        <w:t xml:space="preserve">After confirming the box</w:t>
      </w:r>
    </w:p>
    <w:p>
      <w:r xmlns:w="http://schemas.openxmlformats.org/wordprocessingml/2006/main">
        <w:t xml:space="preserve">Click does not take effect</w:t>
      </w:r>
    </w:p>
    <w:p>
      <w:r xmlns:w="http://schemas.openxmlformats.org/wordprocessingml/2006/main">
        <w:t xml:space="preserve">Districts of Bengbu City</w:t>
      </w:r>
    </w:p>
    <w:p>
      <w:r xmlns:w="http://schemas.openxmlformats.org/wordprocessingml/2006/main">
        <w:t xml:space="preserve">plain text of</w:t>
      </w:r>
    </w:p>
    <w:p>
      <w:r xmlns:w="http://schemas.openxmlformats.org/wordprocessingml/2006/main">
        <w:t xml:space="preserve">Columns</w:t>
      </w:r>
    </w:p>
    <w:p>
      <w:r xmlns:w="http://schemas.openxmlformats.org/wordprocessingml/2006/main">
        <w:t xml:space="preserve">we will follow up</w:t>
      </w:r>
    </w:p>
    <w:p>
      <w:r xmlns:w="http://schemas.openxmlformats.org/wordprocessingml/2006/main">
        <w:t xml:space="preserve">But if the user's system does not have these fonts, it will display garbled characters</w:t>
      </w:r>
    </w:p>
    <w:p>
      <w:r xmlns:w="http://schemas.openxmlformats.org/wordprocessingml/2006/main">
        <w:t xml:space="preserve">Controls that generate text styles</w:t>
      </w:r>
    </w:p>
    <w:p>
      <w:r xmlns:w="http://schemas.openxmlformats.org/wordprocessingml/2006/main">
        <w:t xml:space="preserve">if being</w:t>
      </w:r>
    </w:p>
    <w:p>
      <w:r xmlns:w="http://schemas.openxmlformats.org/wordprocessingml/2006/main">
        <w:t xml:space="preserve">take this string as</w:t>
      </w:r>
    </w:p>
    <w:p>
      <w:r xmlns:w="http://schemas.openxmlformats.org/wordprocessingml/2006/main">
        <w:t xml:space="preserve">will be called when the data is updated</w:t>
      </w:r>
    </w:p>
    <w:p>
      <w:r xmlns:w="http://schemas.openxmlformats.org/wordprocessingml/2006/main">
        <w:t xml:space="preserve">master these</w:t>
      </w:r>
    </w:p>
    <w:p>
      <w:r xmlns:w="http://schemas.openxmlformats.org/wordprocessingml/2006/main">
        <w:t xml:space="preserve">And wait for this variable to have a value before loading</w:t>
      </w:r>
    </w:p>
    <w:p>
      <w:r xmlns:w="http://schemas.openxmlformats.org/wordprocessingml/2006/main">
        <w:t xml:space="preserve">field name input box placeholder text</w:t>
      </w:r>
    </w:p>
    <w:p>
      <w:r xmlns:w="http://schemas.openxmlformats.org/wordprocessingml/2006/main">
        <w:t xml:space="preserve">Please use branch development</w:t>
      </w:r>
    </w:p>
    <w:p>
      <w:r xmlns:w="http://schemas.openxmlformats.org/wordprocessingml/2006/main">
        <w:t xml:space="preserve">that only shows the first</w:t>
      </w:r>
    </w:p>
    <w:p>
      <w:r xmlns:w="http://schemas.openxmlformats.org/wordprocessingml/2006/main">
        <w:t xml:space="preserve">The data source interface address can be dynamically spliced through variables</w:t>
      </w:r>
    </w:p>
    <w:p>
      <w:r xmlns:w="http://schemas.openxmlformats.org/wordprocessingml/2006/main">
        <w:t xml:space="preserve">According to the tree structure level</w:t>
      </w:r>
    </w:p>
    <w:p>
      <w:r xmlns:w="http://schemas.openxmlformats.org/wordprocessingml/2006/main">
        <w:t xml:space="preserve">chart renderer</w:t>
      </w:r>
    </w:p>
    <w:p>
      <w:r xmlns:w="http://schemas.openxmlformats.org/wordprocessingml/2006/main">
        <w:t xml:space="preserve">refers to each</w:t>
      </w:r>
    </w:p>
    <w:p>
      <w:r xmlns:w="http://schemas.openxmlformats.org/wordprocessingml/2006/main">
        <w:t xml:space="preserve">Uy Ridge District</w:t>
      </w:r>
    </w:p>
    <w:p>
      <w:r xmlns:w="http://schemas.openxmlformats.org/wordprocessingml/2006/main">
        <w:t xml:space="preserve">People's Town</w:t>
      </w:r>
    </w:p>
    <w:p>
      <w:r xmlns:w="http://schemas.openxmlformats.org/wordprocessingml/2006/main">
        <w:t xml:space="preserve">Strict mode by default</w:t>
      </w:r>
    </w:p>
    <w:p>
      <w:r xmlns:w="http://schemas.openxmlformats.org/wordprocessingml/2006/main">
        <w:t xml:space="preserve">Record the original collection</w:t>
      </w:r>
    </w:p>
    <w:p>
      <w:r xmlns:w="http://schemas.openxmlformats.org/wordprocessingml/2006/main">
        <w:t xml:space="preserve">can be unlimited</w:t>
      </w:r>
    </w:p>
    <w:p>
      <w:r xmlns:w="http://schemas.openxmlformats.org/wordprocessingml/2006/main">
        <w:t xml:space="preserve">So the child's</w:t>
      </w:r>
    </w:p>
    <w:p>
      <w:r xmlns:w="http://schemas.openxmlformats.org/wordprocessingml/2006/main">
        <w:t xml:space="preserve">Festival</w:t>
      </w:r>
    </w:p>
    <w:p>
      <w:r xmlns:w="http://schemas.openxmlformats.org/wordprocessingml/2006/main">
        <w:t xml:space="preserve">Will not load until finished</w:t>
      </w:r>
    </w:p>
    <w:p>
      <w:r xmlns:w="http://schemas.openxmlformats.org/wordprocessingml/2006/main">
        <w:t xml:space="preserve">open bullet window</w:t>
      </w:r>
    </w:p>
    <w:p>
      <w:r xmlns:w="http://schemas.openxmlformats.org/wordprocessingml/2006/main">
        <w:t xml:space="preserve">dynamic column</w:t>
      </w:r>
    </w:p>
    <w:p>
      <w:r xmlns:w="http://schemas.openxmlformats.org/wordprocessingml/2006/main">
        <w:t xml:space="preserve">absolute</w:t>
      </w:r>
    </w:p>
    <w:p>
      <w:r xmlns:w="http://schemas.openxmlformats.org/wordprocessingml/2006/main">
        <w:t xml:space="preserve">Column-level elements of layout containers</w:t>
      </w:r>
    </w:p>
    <w:p>
      <w:r xmlns:w="http://schemas.openxmlformats.org/wordprocessingml/2006/main">
        <w:t xml:space="preserve">is it right?</w:t>
      </w:r>
    </w:p>
    <w:p>
      <w:r xmlns:w="http://schemas.openxmlformats.org/wordprocessingml/2006/main">
        <w:t xml:space="preserve">update list data</w:t>
      </w:r>
    </w:p>
    <w:p>
      <w:r xmlns:w="http://schemas.openxmlformats.org/wordprocessingml/2006/main">
        <w:t xml:space="preserve">tree structure</w:t>
      </w:r>
    </w:p>
    <w:p>
      <w:r xmlns:w="http://schemas.openxmlformats.org/wordprocessingml/2006/main">
        <w:t xml:space="preserve">Triggered when the selected value changes</w:t>
      </w:r>
    </w:p>
    <w:p>
      <w:r xmlns:w="http://schemas.openxmlformats.org/wordprocessingml/2006/main">
        <w:t xml:space="preserve">Ability to loop output renderers based on existing variables</w:t>
      </w:r>
    </w:p>
    <w:p>
      <w:r xmlns:w="http://schemas.openxmlformats.org/wordprocessingml/2006/main">
        <w:t xml:space="preserve">Default padding configuration items</w:t>
      </w:r>
    </w:p>
    <w:p>
      <w:r xmlns:w="http://schemas.openxmlformats.org/wordprocessingml/2006/main">
        <w:t xml:space="preserve">Click on the content of the card to select the card</w:t>
      </w:r>
    </w:p>
    <w:p>
      <w:r xmlns:w="http://schemas.openxmlformats.org/wordprocessingml/2006/main">
        <w:t xml:space="preserve">built-in icon</w:t>
      </w:r>
    </w:p>
    <w:p>
      <w:r xmlns:w="http://schemas.openxmlformats.org/wordprocessingml/2006/main">
        <w:t xml:space="preserve">is an expression or a date shortcut</w:t>
      </w:r>
    </w:p>
    <w:p>
      <w:r xmlns:w="http://schemas.openxmlformats.org/wordprocessingml/2006/main">
        <w:t xml:space="preserve">Tips can be added to the header of each column</w:t>
      </w:r>
    </w:p>
    <w:p>
      <w:r xmlns:w="http://schemas.openxmlformats.org/wordprocessingml/2006/main">
        <w:t xml:space="preserve">Designated as a calendar selection control</w:t>
      </w:r>
    </w:p>
    <w:p>
      <w:r xmlns:w="http://schemas.openxmlformats.org/wordprocessingml/2006/main">
        <w:t xml:space="preserve">Text and input box display mode</w:t>
      </w:r>
    </w:p>
    <w:p>
      <w:r xmlns:w="http://schemas.openxmlformats.org/wordprocessingml/2006/main">
        <w:t xml:space="preserve">Pingding County</w:t>
      </w:r>
    </w:p>
    <w:p>
      <w:r xmlns:w="http://schemas.openxmlformats.org/wordprocessingml/2006/main">
        <w:t xml:space="preserve">just calculate</w:t>
      </w:r>
    </w:p>
    <w:p>
      <w:r xmlns:w="http://schemas.openxmlformats.org/wordprocessingml/2006/main">
        <w:t xml:space="preserve">Hotan area</w:t>
      </w:r>
    </w:p>
    <w:p>
      <w:r xmlns:w="http://schemas.openxmlformats.org/wordprocessingml/2006/main">
        <w:t xml:space="preserve">the text to process</w:t>
      </w:r>
    </w:p>
    <w:p>
      <w:r xmlns:w="http://schemas.openxmlformats.org/wordprocessingml/2006/main">
        <w:t xml:space="preserve">Guangde County</w:t>
      </w:r>
    </w:p>
    <w:p>
      <w:r xmlns:w="http://schemas.openxmlformats.org/wordprocessingml/2006/main">
        <w:t xml:space="preserve">Whether to enter cropping mode after uploading the image</w:t>
      </w:r>
    </w:p>
    <w:p>
      <w:r xmlns:w="http://schemas.openxmlformats.org/wordprocessingml/2006/main">
        <w:t xml:space="preserve">confirm</w:t>
      </w:r>
    </w:p>
    <w:p>
      <w:r xmlns:w="http://schemas.openxmlformats.org/wordprocessingml/2006/main">
        <w:t xml:space="preserve">Indicates the second step</w:t>
      </w:r>
    </w:p>
    <w:p>
      <w:r xmlns:w="http://schemas.openxmlformats.org/wordprocessingml/2006/main">
        <w:t xml:space="preserve">If the interface returns</w:t>
      </w:r>
    </w:p>
    <w:p>
      <w:r xmlns:w="http://schemas.openxmlformats.org/wordprocessingml/2006/main">
        <w:t xml:space="preserve">year month day selection</w:t>
      </w:r>
    </w:p>
    <w:p>
      <w:r xmlns:w="http://schemas.openxmlformats.org/wordprocessingml/2006/main">
        <w:t xml:space="preserve">Wait until the second point becomes active</w:t>
      </w:r>
    </w:p>
    <w:p>
      <w:r xmlns:w="http://schemas.openxmlformats.org/wordprocessingml/2006/main">
        <w:t xml:space="preserve">set length</w:t>
      </w:r>
    </w:p>
    <w:p>
      <w:r xmlns:w="http://schemas.openxmlformats.org/wordprocessingml/2006/main">
        <w:t xml:space="preserve">mouseup event</w:t>
      </w:r>
    </w:p>
    <w:p>
      <w:r xmlns:w="http://schemas.openxmlformats.org/wordprocessingml/2006/main">
        <w:t xml:space="preserve">You can try to click the navigation item to expand the button</w:t>
      </w:r>
    </w:p>
    <w:p>
      <w:r xmlns:w="http://schemas.openxmlformats.org/wordprocessingml/2006/main">
        <w:t xml:space="preserve">Form Item Component Type</w:t>
      </w:r>
    </w:p>
    <w:p>
      <w:r xmlns:w="http://schemas.openxmlformats.org/wordprocessingml/2006/main">
        <w:t xml:space="preserve">in the center</w:t>
      </w:r>
    </w:p>
    <w:p>
      <w:r xmlns:w="http://schemas.openxmlformats.org/wordprocessingml/2006/main">
        <w:t xml:space="preserve">control state</w:t>
      </w:r>
    </w:p>
    <w:p>
      <w:r xmlns:w="http://schemas.openxmlformats.org/wordprocessingml/2006/main">
        <w:t xml:space="preserve">then traverse</w:t>
      </w:r>
    </w:p>
    <w:p>
      <w:r xmlns:w="http://schemas.openxmlformats.org/wordprocessingml/2006/main">
        <w:t xml:space="preserve">Navigation can be implemented based on it</w:t>
      </w:r>
    </w:p>
    <w:p>
      <w:r xmlns:w="http://schemas.openxmlformats.org/wordprocessingml/2006/main">
        <w:t xml:space="preserve">There are the following</w:t>
      </w:r>
    </w:p>
    <w:p>
      <w:r xmlns:w="http://schemas.openxmlformats.org/wordprocessingml/2006/main">
        <w:t xml:space="preserve">Manually set left fixed or right fixed</w:t>
      </w:r>
    </w:p>
    <w:p>
      <w:r xmlns:w="http://schemas.openxmlformats.org/wordprocessingml/2006/main">
        <w:t xml:space="preserve">Laohekou</w:t>
      </w:r>
    </w:p>
    <w:p>
      <w:r xmlns:w="http://schemas.openxmlformats.org/wordprocessingml/2006/main">
        <w:t xml:space="preserve">can be seen</w:t>
      </w:r>
    </w:p>
    <w:p>
      <w:r xmlns:w="http://schemas.openxmlformats.org/wordprocessingml/2006/main">
        <w:t xml:space="preserve">After enabling strict mode</w:t>
      </w:r>
    </w:p>
    <w:p>
      <w:r xmlns:w="http://schemas.openxmlformats.org/wordprocessingml/2006/main">
        <w:t xml:space="preserve">avoid accidental touch</w:t>
      </w:r>
    </w:p>
    <w:p>
      <w:r xmlns:w="http://schemas.openxmlformats.org/wordprocessingml/2006/main">
        <w:t xml:space="preserve">Click to insert new element</w:t>
      </w:r>
    </w:p>
    <w:p>
      <w:r xmlns:w="http://schemas.openxmlformats.org/wordprocessingml/2006/main">
        <w:t xml:space="preserve">Huayin City</w:t>
      </w:r>
    </w:p>
    <w:p>
      <w:r xmlns:w="http://schemas.openxmlformats.org/wordprocessingml/2006/main">
        <w:t xml:space="preserve">Shapotou District</w:t>
      </w:r>
    </w:p>
    <w:p>
      <w:r xmlns:w="http://schemas.openxmlformats.org/wordprocessingml/2006/main">
        <w:t xml:space="preserve">password input box</w:t>
      </w:r>
    </w:p>
    <w:p>
      <w:r xmlns:w="http://schemas.openxmlformats.org/wordprocessingml/2006/main">
        <w:t xml:space="preserve">For example, the edit page of a specific data</w:t>
      </w:r>
    </w:p>
    <w:p>
      <w:r xmlns:w="http://schemas.openxmlformats.org/wordprocessingml/2006/main">
        <w:t xml:space="preserve">Only open</w:t>
      </w:r>
    </w:p>
    <w:p>
      <w:r xmlns:w="http://schemas.openxmlformats.org/wordprocessingml/2006/main">
        <w:t xml:space="preserve">Get address bar parameters</w:t>
      </w:r>
    </w:p>
    <w:p>
      <w:r xmlns:w="http://schemas.openxmlformats.org/wordprocessingml/2006/main">
        <w:t xml:space="preserve">Can be deleted</w:t>
      </w:r>
    </w:p>
    <w:p>
      <w:r xmlns:w="http://schemas.openxmlformats.org/wordprocessingml/2006/main">
        <w:t xml:space="preserve">Add subscript</w:t>
      </w:r>
    </w:p>
    <w:p>
      <w:r xmlns:w="http://schemas.openxmlformats.org/wordprocessingml/2006/main">
        <w:t xml:space="preserve">Formula built-in functions</w:t>
      </w:r>
    </w:p>
    <w:p>
      <w:r xmlns:w="http://schemas.openxmlformats.org/wordprocessingml/2006/main">
        <w:t xml:space="preserve">image on load</w:t>
      </w:r>
    </w:p>
    <w:p>
      <w:r xmlns:w="http://schemas.openxmlformats.org/wordprocessingml/2006/main">
        <w:t xml:space="preserve">is an expression</w:t>
      </w:r>
    </w:p>
    <w:p>
      <w:r xmlns:w="http://schemas.openxmlformats.org/wordprocessingml/2006/main">
        <w:t xml:space="preserve">Separator between property name and value in schema</w:t>
      </w:r>
    </w:p>
    <w:p>
      <w:r xmlns:w="http://schemas.openxmlformats.org/wordprocessingml/2006/main">
        <w:t xml:space="preserve">force no rendering</w:t>
      </w:r>
    </w:p>
    <w:p>
      <w:r xmlns:w="http://schemas.openxmlformats.org/wordprocessingml/2006/main">
        <w:t xml:space="preserve">The renderer preferably also changes</w:t>
      </w:r>
    </w:p>
    <w:p>
      <w:r xmlns:w="http://schemas.openxmlformats.org/wordprocessingml/2006/main">
        <w:t xml:space="preserve">Add group</w:t>
      </w:r>
    </w:p>
    <w:p>
      <w:r xmlns:w="http://schemas.openxmlformats.org/wordprocessingml/2006/main">
        <w:t xml:space="preserve">Specifies whether the upper layer data can be automatically obtained and mapped to the form item</w:t>
      </w:r>
    </w:p>
    <w:p>
      <w:r xmlns:w="http://schemas.openxmlformats.org/wordprocessingml/2006/main">
        <w:t xml:space="preserve">The data returned by the interface must conform to the following format</w:t>
      </w:r>
    </w:p>
    <w:p>
      <w:r xmlns:w="http://schemas.openxmlformats.org/wordprocessingml/2006/main">
        <w:t xml:space="preserve">current page number</w:t>
      </w:r>
    </w:p>
    <w:p>
      <w:r xmlns:w="http://schemas.openxmlformats.org/wordprocessingml/2006/main">
        <w:t xml:space="preserve">why this change was made</w:t>
      </w:r>
    </w:p>
    <w:p>
      <w:r xmlns:w="http://schemas.openxmlformats.org/wordprocessingml/2006/main">
        <w:t xml:space="preserve">inner component's</w:t>
      </w:r>
    </w:p>
    <w:p>
      <w:r xmlns:w="http://schemas.openxmlformats.org/wordprocessingml/2006/main">
        <w:t xml:space="preserve">If the fuzzy match succeeds</w:t>
      </w:r>
    </w:p>
    <w:p>
      <w:r xmlns:w="http://schemas.openxmlformats.org/wordprocessingml/2006/main">
        <w:t xml:space="preserve">Type of input box</w:t>
      </w:r>
    </w:p>
    <w:p>
      <w:r xmlns:w="http://schemas.openxmlformats.org/wordprocessingml/2006/main">
        <w:t xml:space="preserve">visually presented as a whole</w:t>
      </w:r>
    </w:p>
    <w:p>
      <w:r xmlns:w="http://schemas.openxmlformats.org/wordprocessingml/2006/main">
        <w:t xml:space="preserve">Update popup window data</w:t>
      </w:r>
    </w:p>
    <w:p>
      <w:r xmlns:w="http://schemas.openxmlformats.org/wordprocessingml/2006/main">
        <w:t xml:space="preserve">can switch</w:t>
      </w:r>
    </w:p>
    <w:p>
      <w:r xmlns:w="http://schemas.openxmlformats.org/wordprocessingml/2006/main">
        <w:t xml:space="preserve">unit options</w:t>
      </w:r>
    </w:p>
    <w:p>
      <w:r xmlns:w="http://schemas.openxmlformats.org/wordprocessingml/2006/main">
        <w:t xml:space="preserve">Lanshan District</w:t>
      </w:r>
    </w:p>
    <w:p>
      <w:r xmlns:w="http://schemas.openxmlformats.org/wordprocessingml/2006/main">
        <w:t xml:space="preserve">Songtao Miao Autonomous County</w:t>
      </w:r>
    </w:p>
    <w:p>
      <w:r xmlns:w="http://schemas.openxmlformats.org/wordprocessingml/2006/main">
        <w:t xml:space="preserve">Click to search</w:t>
      </w:r>
    </w:p>
    <w:p>
      <w:r xmlns:w="http://schemas.openxmlformats.org/wordprocessingml/2006/main">
        <w:t xml:space="preserve">from event data</w:t>
      </w:r>
    </w:p>
    <w:p>
      <w:r xmlns:w="http://schemas.openxmlformats.org/wordprocessingml/2006/main">
        <w:t xml:space="preserve">pop-up data</w:t>
      </w:r>
    </w:p>
    <w:p>
      <w:r xmlns:w="http://schemas.openxmlformats.org/wordprocessingml/2006/main">
        <w:t xml:space="preserve">examine</w:t>
      </w:r>
    </w:p>
    <w:p>
      <w:r xmlns:w="http://schemas.openxmlformats.org/wordprocessingml/2006/main">
        <w:t xml:space="preserve">Only letters can be entered</w:t>
      </w:r>
    </w:p>
    <w:p>
      <w:r xmlns:w="http://schemas.openxmlformats.org/wordprocessingml/2006/main">
        <w:t xml:space="preserve">index value</w:t>
      </w:r>
    </w:p>
    <w:p>
      <w:r xmlns:w="http://schemas.openxmlformats.org/wordprocessingml/2006/main">
        <w:t xml:space="preserve">Custom format output content</w:t>
      </w:r>
    </w:p>
    <w:p>
      <w:r xmlns:w="http://schemas.openxmlformats.org/wordprocessingml/2006/main">
        <w:t xml:space="preserve">to trigger a re-render of the component pane</w:t>
      </w:r>
    </w:p>
    <w:p>
      <w:r xmlns:w="http://schemas.openxmlformats.org/wordprocessingml/2006/main">
        <w:t xml:space="preserve">Hunan Province</w:t>
      </w:r>
    </w:p>
    <w:p>
      <w:r xmlns:w="http://schemas.openxmlformats.org/wordprocessingml/2006/main">
        <w:t xml:space="preserve">have to become an object</w:t>
      </w:r>
    </w:p>
    <w:p>
      <w:r xmlns:w="http://schemas.openxmlformats.org/wordprocessingml/2006/main">
        <w:t xml:space="preserve">I am prompt content</w:t>
      </w:r>
    </w:p>
    <w:p>
      <w:r xmlns:w="http://schemas.openxmlformats.org/wordprocessingml/2006/main">
        <w:t xml:space="preserve">The number of times is the number of data items in your current list</w:t>
      </w:r>
    </w:p>
    <w:p>
      <w:r xmlns:w="http://schemas.openxmlformats.org/wordprocessingml/2006/main">
        <w:t xml:space="preserve">Renshou County</w:t>
      </w:r>
    </w:p>
    <w:p>
      <w:r xmlns:w="http://schemas.openxmlformats.org/wordprocessingml/2006/main">
        <w:t xml:space="preserve">import all actions</w:t>
      </w:r>
    </w:p>
    <w:p>
      <w:r xmlns:w="http://schemas.openxmlformats.org/wordprocessingml/2006/main">
        <w:t xml:space="preserve">You can also update the value</w:t>
      </w:r>
    </w:p>
    <w:p>
      <w:r xmlns:w="http://schemas.openxmlformats.org/wordprocessingml/2006/main">
        <w:t xml:space="preserve">This property can be turned off this behavior</w:t>
      </w:r>
    </w:p>
    <w:p>
      <w:r xmlns:w="http://schemas.openxmlformats.org/wordprocessingml/2006/main">
        <w:t xml:space="preserve">Whether to display and or switch key buttons</w:t>
      </w:r>
    </w:p>
    <w:p>
      <w:r xmlns:w="http://schemas.openxmlformats.org/wordprocessingml/2006/main">
        <w:t xml:space="preserve">The following may return empty content</w:t>
      </w:r>
    </w:p>
    <w:p>
      <w:r xmlns:w="http://schemas.openxmlformats.org/wordprocessingml/2006/main">
        <w:t xml:space="preserve">Affected form items</w:t>
      </w:r>
    </w:p>
    <w:p>
      <w:r xmlns:w="http://schemas.openxmlformats.org/wordprocessingml/2006/main">
        <w:t xml:space="preserve">Only a few container components create new data fields</w:t>
      </w:r>
    </w:p>
    <w:p>
      <w:r xmlns:w="http://schemas.openxmlformats.org/wordprocessingml/2006/main">
        <w:t xml:space="preserve">Equal to updating the variable in the data field on which the chart depends</w:t>
      </w:r>
    </w:p>
    <w:p>
      <w:r xmlns:w="http://schemas.openxmlformats.org/wordprocessingml/2006/main">
        <w:t xml:space="preserve">choose only one</w:t>
      </w:r>
    </w:p>
    <w:p>
      <w:r xmlns:w="http://schemas.openxmlformats.org/wordprocessingml/2006/main">
        <w:t xml:space="preserve">and configure</w:t>
      </w:r>
    </w:p>
    <w:p>
      <w:r xmlns:w="http://schemas.openxmlformats.org/wordprocessingml/2006/main">
        <w:t xml:space="preserve">border width</w:t>
      </w:r>
    </w:p>
    <w:p>
      <w:r xmlns:w="http://schemas.openxmlformats.org/wordprocessingml/2006/main">
        <w:t xml:space="preserve">The data returned by the interface is passed in through this variable</w:t>
      </w:r>
    </w:p>
    <w:p>
      <w:r xmlns:w="http://schemas.openxmlformats.org/wordprocessingml/2006/main">
        <w:t xml:space="preserve">Functions like a table</w:t>
      </w:r>
    </w:p>
    <w:p>
      <w:r xmlns:w="http://schemas.openxmlformats.org/wordprocessingml/2006/main">
        <w:t xml:space="preserve">variable width</w:t>
      </w:r>
    </w:p>
    <w:p>
      <w:r xmlns:w="http://schemas.openxmlformats.org/wordprocessingml/2006/main">
        <w:t xml:space="preserve">passed to child components</w:t>
      </w:r>
    </w:p>
    <w:p>
      <w:r xmlns:w="http://schemas.openxmlformats.org/wordprocessingml/2006/main">
        <w:t xml:space="preserve">Component-specific action selectors</w:t>
      </w:r>
    </w:p>
    <w:p>
      <w:r xmlns:w="http://schemas.openxmlformats.org/wordprocessingml/2006/main">
        <w:t xml:space="preserve">Pingxiang County</w:t>
      </w:r>
    </w:p>
    <w:p>
      <w:r xmlns:w="http://schemas.openxmlformats.org/wordprocessingml/2006/main">
        <w:t xml:space="preserve">Hejian City</w:t>
      </w:r>
    </w:p>
    <w:p>
      <w:r xmlns:w="http://schemas.openxmlformats.org/wordprocessingml/2006/main">
        <w:t xml:space="preserve">Year</w:t>
      </w:r>
    </w:p>
    <w:p>
      <w:r xmlns:w="http://schemas.openxmlformats.org/wordprocessingml/2006/main">
        <w:t xml:space="preserve">members support</w:t>
      </w:r>
    </w:p>
    <w:p>
      <w:r xmlns:w="http://schemas.openxmlformats.org/wordprocessingml/2006/main">
        <w:t xml:space="preserve">Qinglong Manchu Autonomous County</w:t>
      </w:r>
    </w:p>
    <w:p>
      <w:r xmlns:w="http://schemas.openxmlformats.org/wordprocessingml/2006/main">
        <w:t xml:space="preserve">Do not use</w:t>
      </w:r>
    </w:p>
    <w:p>
      <w:r xmlns:w="http://schemas.openxmlformats.org/wordprocessingml/2006/main">
        <w:t xml:space="preserve">Wujiagang District</w:t>
      </w:r>
    </w:p>
    <w:p>
      <w:r xmlns:w="http://schemas.openxmlformats.org/wordprocessingml/2006/main">
        <w:t xml:space="preserve">Get the variable in the formula editor</w:t>
      </w:r>
    </w:p>
    <w:p>
      <w:r xmlns:w="http://schemas.openxmlformats.org/wordprocessingml/2006/main">
        <w:t xml:space="preserve">to control the size</w:t>
      </w:r>
    </w:p>
    <w:p>
      <w:r xmlns:w="http://schemas.openxmlformats.org/wordprocessingml/2006/main">
        <w:t xml:space="preserve">For example, the above example interface returns as</w:t>
      </w:r>
    </w:p>
    <w:p>
      <w:r xmlns:w="http://schemas.openxmlformats.org/wordprocessingml/2006/main">
        <w:t xml:space="preserve">parsing color</w:t>
      </w:r>
    </w:p>
    <w:p>
      <w:r xmlns:w="http://schemas.openxmlformats.org/wordprocessingml/2006/main">
        <w:t xml:space="preserve">lucky</w:t>
      </w:r>
    </w:p>
    <w:p>
      <w:r xmlns:w="http://schemas.openxmlformats.org/wordprocessingml/2006/main">
        <w:t xml:space="preserve">data path</w:t>
      </w:r>
    </w:p>
    <w:p>
      <w:r xmlns:w="http://schemas.openxmlformats.org/wordprocessingml/2006/main">
        <w:t xml:space="preserve">configurable numbers</w:t>
      </w:r>
    </w:p>
    <w:p>
      <w:r xmlns:w="http://schemas.openxmlformats.org/wordprocessingml/2006/main">
        <w:t xml:space="preserve">cross axis arrangement direction</w:t>
      </w:r>
    </w:p>
    <w:p>
      <w:r xmlns:w="http://schemas.openxmlformats.org/wordprocessingml/2006/main">
        <w:t xml:space="preserve">unacknowledged mode</w:t>
      </w:r>
    </w:p>
    <w:p>
      <w:r xmlns:w="http://schemas.openxmlformats.org/wordprocessingml/2006/main">
        <w:t xml:space="preserve">The required data format is</w:t>
      </w:r>
    </w:p>
    <w:p>
      <w:r xmlns:w="http://schemas.openxmlformats.org/wordprocessingml/2006/main">
        <w:t xml:space="preserve">indivual</w:t>
      </w:r>
    </w:p>
    <w:p>
      <w:r xmlns:w="http://schemas.openxmlformats.org/wordprocessingml/2006/main">
        <w:t xml:space="preserve">The syntax for getting data will vary</w:t>
      </w:r>
    </w:p>
    <w:p>
      <w:r xmlns:w="http://schemas.openxmlformats.org/wordprocessingml/2006/main">
        <w:t xml:space="preserve">its configuration items and</w:t>
      </w:r>
    </w:p>
    <w:p>
      <w:r xmlns:w="http://schemas.openxmlformats.org/wordprocessingml/2006/main">
        <w:t xml:space="preserve">Click event of submit button</w:t>
      </w:r>
    </w:p>
    <w:p>
      <w:r xmlns:w="http://schemas.openxmlformats.org/wordprocessingml/2006/main">
        <w:t xml:space="preserve">in use</w:t>
      </w:r>
    </w:p>
    <w:p>
      <w:r xmlns:w="http://schemas.openxmlformats.org/wordprocessingml/2006/main">
        <w:t xml:space="preserve">It is a container component used to display form items in groups</w:t>
      </w:r>
    </w:p>
    <w:p>
      <w:r xmlns:w="http://schemas.openxmlformats.org/wordprocessingml/2006/main">
        <w:t xml:space="preserve">Save as an empty string instead</w:t>
      </w:r>
    </w:p>
    <w:p>
      <w:r xmlns:w="http://schemas.openxmlformats.org/wordprocessingml/2006/main">
        <w:t xml:space="preserve">Values can be retrieved from data field variables</w:t>
      </w:r>
    </w:p>
    <w:p>
      <w:r xmlns:w="http://schemas.openxmlformats.org/wordprocessingml/2006/main">
        <w:t xml:space="preserve">Unless a new panel is added</w:t>
      </w:r>
    </w:p>
    <w:p>
      <w:r xmlns:w="http://schemas.openxmlformats.org/wordprocessingml/2006/main">
        <w:t xml:space="preserve">to the right of</w:t>
      </w:r>
    </w:p>
    <w:p>
      <w:r xmlns:w="http://schemas.openxmlformats.org/wordprocessingml/2006/main">
        <w:t xml:space="preserve">Mengcun Hui Autonomous County</w:t>
      </w:r>
    </w:p>
    <w:p>
      <w:r xmlns:w="http://schemas.openxmlformats.org/wordprocessingml/2006/main">
        <w:t xml:space="preserve">For compatibility with older registration methods</w:t>
      </w:r>
    </w:p>
    <w:p>
      <w:r xmlns:w="http://schemas.openxmlformats.org/wordprocessingml/2006/main">
        <w:t xml:space="preserve">such interface</w:t>
      </w:r>
    </w:p>
    <w:p>
      <w:r xmlns:w="http://schemas.openxmlformats.org/wordprocessingml/2006/main">
        <w:t xml:space="preserve">after inserting the node</w:t>
      </w:r>
    </w:p>
    <w:p>
      <w:r xmlns:w="http://schemas.openxmlformats.org/wordprocessingml/2006/main">
        <w:t xml:space="preserve">popup box</w:t>
      </w:r>
    </w:p>
    <w:p>
      <w:r xmlns:w="http://schemas.openxmlformats.org/wordprocessingml/2006/main">
        <w:t xml:space="preserve">Please refer to the following static data writing method for the specific format</w:t>
      </w:r>
    </w:p>
    <w:p>
      <w:r xmlns:w="http://schemas.openxmlformats.org/wordprocessingml/2006/main">
        <w:t xml:space="preserve">Title Width Ratio</w:t>
      </w:r>
    </w:p>
    <w:p>
      <w:r xmlns:w="http://schemas.openxmlformats.org/wordprocessingml/2006/main">
        <w:t xml:space="preserve">selling price</w:t>
      </w:r>
    </w:p>
    <w:p>
      <w:r xmlns:w="http://schemas.openxmlformats.org/wordprocessingml/2006/main">
        <w:t xml:space="preserve">Is there a next page</w:t>
      </w:r>
    </w:p>
    <w:p>
      <w:r xmlns:w="http://schemas.openxmlformats.org/wordprocessingml/2006/main">
        <w:t xml:space="preserve">Regional</w:t>
      </w:r>
    </w:p>
    <w:p>
      <w:r xmlns:w="http://schemas.openxmlformats.org/wordprocessingml/2006/main">
        <w:t xml:space="preserve">date selection</w:t>
      </w:r>
    </w:p>
    <w:p>
      <w:r xmlns:w="http://schemas.openxmlformats.org/wordprocessingml/2006/main">
        <w:t xml:space="preserve">Only supports data that implements the corresponding state control function</w:t>
      </w:r>
    </w:p>
    <w:p>
      <w:r xmlns:w="http://schemas.openxmlformats.org/wordprocessingml/2006/main">
        <w:t xml:space="preserve">Defaults to the value of the current field</w:t>
      </w:r>
    </w:p>
    <w:p>
      <w:r xmlns:w="http://schemas.openxmlformats.org/wordprocessingml/2006/main">
        <w:t xml:space="preserve">the content is the same</w:t>
      </w:r>
    </w:p>
    <w:p>
      <w:r xmlns:w="http://schemas.openxmlformats.org/wordprocessingml/2006/main">
        <w:t xml:space="preserve">Did not find a reminder</w:t>
      </w:r>
    </w:p>
    <w:p>
      <w:r xmlns:w="http://schemas.openxmlformats.org/wordprocessingml/2006/main">
        <w:t xml:space="preserve">for radio selection</w:t>
      </w:r>
    </w:p>
    <w:p>
      <w:r xmlns:w="http://schemas.openxmlformats.org/wordprocessingml/2006/main">
        <w:t xml:space="preserve">No.</w:t>
      </w:r>
    </w:p>
    <w:p>
      <w:r xmlns:w="http://schemas.openxmlformats.org/wordprocessingml/2006/main">
        <w:t xml:space="preserve">Added a button to the action bar</w:t>
      </w:r>
    </w:p>
    <w:p>
      <w:r xmlns:w="http://schemas.openxmlformats.org/wordprocessingml/2006/main">
        <w:t xml:space="preserve">is minutes</w:t>
      </w:r>
    </w:p>
    <w:p>
      <w:r xmlns:w="http://schemas.openxmlformats.org/wordprocessingml/2006/main">
        <w:t xml:space="preserve">paging component</w:t>
      </w:r>
    </w:p>
    <w:p>
      <w:r xmlns:w="http://schemas.openxmlformats.org/wordprocessingml/2006/main">
        <w:t xml:space="preserve">is the configured field name</w:t>
      </w:r>
    </w:p>
    <w:p>
      <w:r xmlns:w="http://schemas.openxmlformats.org/wordprocessingml/2006/main">
        <w:t xml:space="preserve">Yan'an</w:t>
      </w:r>
    </w:p>
    <w:p>
      <w:r xmlns:w="http://schemas.openxmlformats.org/wordprocessingml/2006/main">
        <w:t xml:space="preserve">Or add an action bar directly</w:t>
      </w:r>
    </w:p>
    <w:p>
      <w:r xmlns:w="http://schemas.openxmlformats.org/wordprocessingml/2006/main">
        <w:t xml:space="preserve">The second step is to listen to broadcast events in the outermost layer and write business logic</w:t>
      </w:r>
    </w:p>
    <w:p>
      <w:r xmlns:w="http://schemas.openxmlformats.org/wordprocessingml/2006/main">
        <w:t xml:space="preserve">line record</w:t>
      </w:r>
    </w:p>
    <w:p>
      <w:r xmlns:w="http://schemas.openxmlformats.org/wordprocessingml/2006/main">
        <w:t xml:space="preserve">The default splicing character is a comma</w:t>
      </w:r>
    </w:p>
    <w:p>
      <w:r xmlns:w="http://schemas.openxmlformats.org/wordprocessingml/2006/main">
        <w:t xml:space="preserve">rendering configuration</w:t>
      </w:r>
    </w:p>
    <w:p>
      <w:r xmlns:w="http://schemas.openxmlformats.org/wordprocessingml/2006/main">
        <w:t xml:space="preserve">The information that can be registered mainly includes</w:t>
      </w:r>
    </w:p>
    <w:p>
      <w:r xmlns:w="http://schemas.openxmlformats.org/wordprocessingml/2006/main">
        <w:t xml:space="preserve">Title content dividing line</w:t>
      </w:r>
    </w:p>
    <w:p>
      <w:r xmlns:w="http://schemas.openxmlformats.org/wordprocessingml/2006/main">
        <w:t xml:space="preserve">Triggered when a new node is submitted</w:t>
      </w:r>
    </w:p>
    <w:p>
      <w:r xmlns:w="http://schemas.openxmlformats.org/wordprocessingml/2006/main">
        <w:t xml:space="preserve">Whether a new page opens</w:t>
      </w:r>
    </w:p>
    <w:p>
      <w:r xmlns:w="http://schemas.openxmlformats.org/wordprocessingml/2006/main">
        <w:t xml:space="preserve">available after version</w:t>
      </w:r>
    </w:p>
    <w:p>
      <w:r xmlns:w="http://schemas.openxmlformats.org/wordprocessingml/2006/main">
        <w:t xml:space="preserve">general use</w:t>
      </w:r>
    </w:p>
    <w:p>
      <w:r xmlns:w="http://schemas.openxmlformats.org/wordprocessingml/2006/main">
        <w:t xml:space="preserve">data field</w:t>
      </w:r>
    </w:p>
    <w:p>
      <w:r xmlns:w="http://schemas.openxmlformats.org/wordprocessingml/2006/main">
        <w:t xml:space="preserve">Margin</w:t>
      </w:r>
    </w:p>
    <w:p>
      <w:r xmlns:w="http://schemas.openxmlformats.org/wordprocessingml/2006/main">
        <w:t xml:space="preserve">continuous upgrade of</w:t>
      </w:r>
    </w:p>
    <w:p>
      <w:r xmlns:w="http://schemas.openxmlformats.org/wordprocessingml/2006/main">
        <w:t xml:space="preserve">a piece of text</w:t>
      </w:r>
    </w:p>
    <w:p>
      <w:r xmlns:w="http://schemas.openxmlformats.org/wordprocessingml/2006/main">
        <w:t xml:space="preserve">custom template</w:t>
      </w:r>
    </w:p>
    <w:p>
      <w:r xmlns:w="http://schemas.openxmlformats.org/wordprocessingml/2006/main">
        <w:t xml:space="preserve">The default message read is returned by the interface</w:t>
      </w:r>
    </w:p>
    <w:p>
      <w:r xmlns:w="http://schemas.openxmlformats.org/wordprocessingml/2006/main">
        <w:t xml:space="preserve">Changfeng County</w:t>
      </w:r>
    </w:p>
    <w:p>
      <w:r xmlns:w="http://schemas.openxmlformats.org/wordprocessingml/2006/main">
        <w:t xml:space="preserve">When not operating the form item</w:t>
      </w:r>
    </w:p>
    <w:p>
      <w:r xmlns:w="http://schemas.openxmlformats.org/wordprocessingml/2006/main">
        <w:t xml:space="preserve">Configure delete options interface</w:t>
      </w:r>
    </w:p>
    <w:p>
      <w:r xmlns:w="http://schemas.openxmlformats.org/wordprocessingml/2006/main">
        <w:t xml:space="preserve">Just need to solve the cross-domain problem</w:t>
      </w:r>
    </w:p>
    <w:p>
      <w:r xmlns:w="http://schemas.openxmlformats.org/wordprocessingml/2006/main">
        <w:t xml:space="preserve">Triggered on button</w:t>
      </w:r>
    </w:p>
    <w:p>
      <w:r xmlns:w="http://schemas.openxmlformats.org/wordprocessingml/2006/main">
        <w:t xml:space="preserve">First set another form's</w:t>
      </w:r>
    </w:p>
    <w:p>
      <w:r xmlns:w="http://schemas.openxmlformats.org/wordprocessingml/2006/main">
        <w:t xml:space="preserve">then specified by the renderer name</w:t>
      </w:r>
    </w:p>
    <w:p>
      <w:r xmlns:w="http://schemas.openxmlformats.org/wordprocessingml/2006/main">
        <w:t xml:space="preserve">hover hide</w:t>
      </w:r>
    </w:p>
    <w:p>
      <w:r xmlns:w="http://schemas.openxmlformats.org/wordprocessingml/2006/main">
        <w:t xml:space="preserve">Combining from the configured content to do the bottom-up processing</w:t>
      </w:r>
    </w:p>
    <w:p>
      <w:r xmlns:w="http://schemas.openxmlformats.org/wordprocessingml/2006/main">
        <w:t xml:space="preserve">current text value</w:t>
      </w:r>
    </w:p>
    <w:p>
      <w:r xmlns:w="http://schemas.openxmlformats.org/wordprocessingml/2006/main">
        <w:t xml:space="preserve">defect</w:t>
      </w:r>
    </w:p>
    <w:p>
      <w:r xmlns:w="http://schemas.openxmlformats.org/wordprocessingml/2006/main">
        <w:t xml:space="preserve">hours later</w:t>
      </w:r>
    </w:p>
    <w:p>
      <w:r xmlns:w="http://schemas.openxmlformats.org/wordprocessingml/2006/main">
        <w:t xml:space="preserve">Bulk edit and delete</w:t>
      </w:r>
    </w:p>
    <w:p>
      <w:r xmlns:w="http://schemas.openxmlformats.org/wordprocessingml/2006/main">
        <w:t xml:space="preserve">The return result of the conditional judgment passing</w:t>
      </w:r>
    </w:p>
    <w:p>
      <w:r xmlns:w="http://schemas.openxmlformats.org/wordprocessingml/2006/main">
        <w:t xml:space="preserve">Used to identify which component is currently</w:t>
      </w:r>
    </w:p>
    <w:p>
      <w:r xmlns:w="http://schemas.openxmlformats.org/wordprocessingml/2006/main">
        <w:t xml:space="preserve">as an internal component</w:t>
      </w:r>
    </w:p>
    <w:p>
      <w:r xmlns:w="http://schemas.openxmlformats.org/wordprocessingml/2006/main">
        <w:t xml:space="preserve">Extract which variables are in the expression</w:t>
      </w:r>
    </w:p>
    <w:p>
      <w:r xmlns:w="http://schemas.openxmlformats.org/wordprocessingml/2006/main">
        <w:t xml:space="preserve">display by column</w:t>
      </w:r>
    </w:p>
    <w:p>
      <w:r xmlns:w="http://schemas.openxmlformats.org/wordprocessingml/2006/main">
        <w:t xml:space="preserve">If you want to look more like the effect of the desktop</w:t>
      </w:r>
    </w:p>
    <w:p>
      <w:r xmlns:w="http://schemas.openxmlformats.org/wordprocessingml/2006/main">
        <w:t xml:space="preserve">When the parent node is selected</w:t>
      </w:r>
    </w:p>
    <w:p>
      <w:r xmlns:w="http://schemas.openxmlformats.org/wordprocessingml/2006/main">
        <w:t xml:space="preserve">The content area can also render various components</w:t>
      </w:r>
    </w:p>
    <w:p>
      <w:r xmlns:w="http://schemas.openxmlformats.org/wordprocessingml/2006/main">
        <w:t xml:space="preserve">i want to achieve</w:t>
      </w:r>
    </w:p>
    <w:p>
      <w:r xmlns:w="http://schemas.openxmlformats.org/wordprocessingml/2006/main">
        <w:t xml:space="preserve">Longsheng Autonomous County of All Nationalities</w:t>
      </w:r>
    </w:p>
    <w:p>
      <w:r xmlns:w="http://schemas.openxmlformats.org/wordprocessingml/2006/main">
        <w:t xml:space="preserve">collection of functions</w:t>
      </w:r>
    </w:p>
    <w:p>
      <w:r xmlns:w="http://schemas.openxmlformats.org/wordprocessingml/2006/main">
        <w:t xml:space="preserve">The backend needs to output the result through stream</w:t>
      </w:r>
    </w:p>
    <w:p>
      <w:r xmlns:w="http://schemas.openxmlformats.org/wordprocessingml/2006/main">
        <w:t xml:space="preserve">enable debugging</w:t>
      </w:r>
    </w:p>
    <w:p>
      <w:r xmlns:w="http://schemas.openxmlformats.org/wordprocessingml/2006/main">
        <w:t xml:space="preserve">Solve the problem that the default cursor in the pop-up window is too small</w:t>
      </w:r>
    </w:p>
    <w:p>
      <w:r xmlns:w="http://schemas.openxmlformats.org/wordprocessingml/2006/main">
        <w:t xml:space="preserve">let it merge with the next column</w:t>
      </w:r>
    </w:p>
    <w:p>
      <w:r xmlns:w="http://schemas.openxmlformats.org/wordprocessingml/2006/main">
        <w:t xml:space="preserve">Some components will be updated after interaction</w:t>
      </w:r>
    </w:p>
    <w:p>
      <w:r xmlns:w="http://schemas.openxmlformats.org/wordprocessingml/2006/main">
        <w:t xml:space="preserve">Disabled state</w:t>
      </w:r>
    </w:p>
    <w:p>
      <w:r xmlns:w="http://schemas.openxmlformats.org/wordprocessingml/2006/main">
        <w:t xml:space="preserve">Column configuration in</w:t>
      </w:r>
    </w:p>
    <w:p>
      <w:r xmlns:w="http://schemas.openxmlformats.org/wordprocessingml/2006/main">
        <w:t xml:space="preserve">Therefore the following</w:t>
      </w:r>
    </w:p>
    <w:p>
      <w:r xmlns:w="http://schemas.openxmlformats.org/wordprocessingml/2006/main">
        <w:t xml:space="preserve">When the number of graphs displayed by a single series is greater than this threshold, the animation will be turned off</w:t>
      </w:r>
    </w:p>
    <w:p>
      <w:r xmlns:w="http://schemas.openxmlformats.org/wordprocessingml/2006/main">
        <w:t xml:space="preserve">show renderer</w:t>
      </w:r>
    </w:p>
    <w:p>
      <w:r xmlns:w="http://schemas.openxmlformats.org/wordprocessingml/2006/main">
        <w:t xml:space="preserve">Whether to display the count</w:t>
      </w:r>
    </w:p>
    <w:p>
      <w:r xmlns:w="http://schemas.openxmlformats.org/wordprocessingml/2006/main">
        <w:t xml:space="preserve">Yong'an District</w:t>
      </w:r>
    </w:p>
    <w:p>
      <w:r xmlns:w="http://schemas.openxmlformats.org/wordprocessingml/2006/main">
        <w:t xml:space="preserve">Selected row record</w:t>
      </w:r>
    </w:p>
    <w:p>
      <w:r xmlns:w="http://schemas.openxmlformats.org/wordprocessingml/2006/main">
        <w:t xml:space="preserve">Three string types representing different sizes</w:t>
      </w:r>
    </w:p>
    <w:p>
      <w:r xmlns:w="http://schemas.openxmlformats.org/wordprocessingml/2006/main">
        <w:t xml:space="preserve">The default is empty and will not prompt</w:t>
      </w:r>
    </w:p>
    <w:p>
      <w:r xmlns:w="http://schemas.openxmlformats.org/wordprocessingml/2006/main">
        <w:t xml:space="preserve">Automatically used when there is a file in the sent content</w:t>
      </w:r>
    </w:p>
    <w:p>
      <w:r xmlns:w="http://schemas.openxmlformats.org/wordprocessingml/2006/main">
        <w:t xml:space="preserve">West Lake District</w:t>
      </w:r>
    </w:p>
    <w:p>
      <w:r xmlns:w="http://schemas.openxmlformats.org/wordprocessingml/2006/main">
        <w:t xml:space="preserve">Pujiang County</w:t>
      </w:r>
    </w:p>
    <w:p>
      <w:r xmlns:w="http://schemas.openxmlformats.org/wordprocessingml/2006/main">
        <w:t xml:space="preserve">copied from</w:t>
      </w:r>
    </w:p>
    <w:p>
      <w:r xmlns:w="http://schemas.openxmlformats.org/wordprocessingml/2006/main">
        <w:t xml:space="preserve">Show only before typing</w:t>
      </w:r>
    </w:p>
    <w:p>
      <w:r xmlns:w="http://schemas.openxmlformats.org/wordprocessingml/2006/main">
        <w:t xml:space="preserve">overall validation hook</w:t>
      </w:r>
    </w:p>
    <w:p>
      <w:r xmlns:w="http://schemas.openxmlformats.org/wordprocessingml/2006/main">
        <w:t xml:space="preserve">Wangjiang County</w:t>
      </w:r>
    </w:p>
    <w:p>
      <w:r xmlns:w="http://schemas.openxmlformats.org/wordprocessingml/2006/main">
        <w:t xml:space="preserve">In this way, the user does not need to specify that there will be</w:t>
      </w:r>
    </w:p>
    <w:p>
      <w:r xmlns:w="http://schemas.openxmlformats.org/wordprocessingml/2006/main">
        <w:t xml:space="preserve">when the user clicks the button</w:t>
      </w:r>
    </w:p>
    <w:p>
      <w:r xmlns:w="http://schemas.openxmlformats.org/wordprocessingml/2006/main">
        <w:t xml:space="preserve">same as target date</w:t>
      </w:r>
    </w:p>
    <w:p>
      <w:r xmlns:w="http://schemas.openxmlformats.org/wordprocessingml/2006/main">
        <w:t xml:space="preserve">Xiushui Township</w:t>
      </w:r>
    </w:p>
    <w:p>
      <w:r xmlns:w="http://schemas.openxmlformats.org/wordprocessingml/2006/main">
        <w:t xml:space="preserve">double click</w:t>
      </w:r>
    </w:p>
    <w:p>
      <w:r xmlns:w="http://schemas.openxmlformats.org/wordprocessingml/2006/main">
        <w:t xml:space="preserve">The parameters in will go into the top-level data field</w:t>
      </w:r>
    </w:p>
    <w:p>
      <w:r xmlns:w="http://schemas.openxmlformats.org/wordprocessingml/2006/main">
        <w:t xml:space="preserve">A renderer with the same name already exists</w:t>
      </w:r>
    </w:p>
    <w:p>
      <w:r xmlns:w="http://schemas.openxmlformats.org/wordprocessingml/2006/main">
        <w:t xml:space="preserve">Mingxi County</w:t>
      </w:r>
    </w:p>
    <w:p>
      <w:r xmlns:w="http://schemas.openxmlformats.org/wordprocessingml/2006/main">
        <w:t xml:space="preserve">renew</w:t>
      </w:r>
    </w:p>
    <w:p>
      <w:r xmlns:w="http://schemas.openxmlformats.org/wordprocessingml/2006/main">
        <w:t xml:space="preserve">if possible</w:t>
      </w:r>
    </w:p>
    <w:p>
      <w:r xmlns:w="http://schemas.openxmlformats.org/wordprocessingml/2006/main">
        <w:t xml:space="preserve">border rounded corners</w:t>
      </w:r>
    </w:p>
    <w:p>
      <w:r xmlns:w="http://schemas.openxmlformats.org/wordprocessingml/2006/main">
        <w:t xml:space="preserve">Submit results</w:t>
      </w:r>
    </w:p>
    <w:p>
      <w:r xmlns:w="http://schemas.openxmlformats.org/wordprocessingml/2006/main">
        <w:t xml:space="preserve">Breaking Mountain Hammer</w:t>
      </w:r>
    </w:p>
    <w:p>
      <w:r xmlns:w="http://schemas.openxmlformats.org/wordprocessingml/2006/main">
        <w:t xml:space="preserve">Compatible with the wrong usage</w:t>
      </w:r>
    </w:p>
    <w:p>
      <w:r xmlns:w="http://schemas.openxmlformats.org/wordprocessingml/2006/main">
        <w:t xml:space="preserve">Move the currently selected node up</w:t>
      </w:r>
    </w:p>
    <w:p>
      <w:r xmlns:w="http://schemas.openxmlformats.org/wordprocessingml/2006/main">
        <w:t xml:space="preserve">load more</w:t>
      </w:r>
    </w:p>
    <w:p>
      <w:r xmlns:w="http://schemas.openxmlformats.org/wordprocessingml/2006/main">
        <w:t xml:space="preserve">option template</w:t>
      </w:r>
    </w:p>
    <w:p>
      <w:r xmlns:w="http://schemas.openxmlformats.org/wordprocessingml/2006/main">
        <w:t xml:space="preserve">And configure the behavior to refresh the target component</w:t>
      </w:r>
    </w:p>
    <w:p>
      <w:r xmlns:w="http://schemas.openxmlformats.org/wordprocessingml/2006/main">
        <w:t xml:space="preserve">page spacing</w:t>
      </w:r>
    </w:p>
    <w:p>
      <w:r xmlns:w="http://schemas.openxmlformats.org/wordprocessingml/2006/main">
        <w:t xml:space="preserve">text description</w:t>
      </w:r>
    </w:p>
    <w:p>
      <w:r xmlns:w="http://schemas.openxmlformats.org/wordprocessingml/2006/main">
        <w:t xml:space="preserve">Anshan City</w:t>
      </w:r>
    </w:p>
    <w:p>
      <w:r xmlns:w="http://schemas.openxmlformats.org/wordprocessingml/2006/main">
        <w:t xml:space="preserve">Properties shared from above</w:t>
      </w:r>
    </w:p>
    <w:p>
      <w:r xmlns:w="http://schemas.openxmlformats.org/wordprocessingml/2006/main">
        <w:t xml:space="preserve">is the table column</w:t>
      </w:r>
    </w:p>
    <w:p>
      <w:r xmlns:w="http://schemas.openxmlformats.org/wordprocessingml/2006/main">
        <w:t xml:space="preserve">The area under the same container component can be quickly switched</w:t>
      </w:r>
    </w:p>
    <w:p>
      <w:r xmlns:w="http://schemas.openxmlformats.org/wordprocessingml/2006/main">
        <w:t xml:space="preserve">represents the variable name</w:t>
      </w:r>
    </w:p>
    <w:p>
      <w:r xmlns:w="http://schemas.openxmlformats.org/wordprocessingml/2006/main">
        <w:t xml:space="preserve">Drag and drop combinations are not yet supported</w:t>
      </w:r>
    </w:p>
    <w:p>
      <w:r xmlns:w="http://schemas.openxmlformats.org/wordprocessingml/2006/main">
        <w:t xml:space="preserve">Combined Shuttle Assemblies</w:t>
      </w:r>
    </w:p>
    <w:p>
      <w:r xmlns:w="http://schemas.openxmlformats.org/wordprocessingml/2006/main">
        <w:t xml:space="preserve">Qiaodong District</w:t>
      </w:r>
    </w:p>
    <w:p>
      <w:r xmlns:w="http://schemas.openxmlformats.org/wordprocessingml/2006/main">
        <w:t xml:space="preserve">Is it read-only</w:t>
      </w:r>
    </w:p>
    <w:p>
      <w:r xmlns:w="http://schemas.openxmlformats.org/wordprocessingml/2006/main">
        <w:t xml:space="preserve">leave it here</w:t>
      </w:r>
    </w:p>
    <w:p>
      <w:r xmlns:w="http://schemas.openxmlformats.org/wordprocessingml/2006/main">
        <w:t xml:space="preserve">so look up</w:t>
      </w:r>
    </w:p>
    <w:p>
      <w:r xmlns:w="http://schemas.openxmlformats.org/wordprocessingml/2006/main">
        <w:t xml:space="preserve">Even if you don't understand the front end at all, you can develop applications based on it</w:t>
      </w:r>
    </w:p>
    <w:p>
      <w:r xmlns:w="http://schemas.openxmlformats.org/wordprocessingml/2006/main">
        <w:t xml:space="preserve">compatible</w:t>
      </w:r>
    </w:p>
    <w:p>
      <w:r xmlns:w="http://schemas.openxmlformats.org/wordprocessingml/2006/main">
        <w:t xml:space="preserve">A plugin with the same name already exists</w:t>
      </w:r>
    </w:p>
    <w:p>
      <w:r xmlns:w="http://schemas.openxmlformats.org/wordprocessingml/2006/main">
        <w:t xml:space="preserve">higher priority</w:t>
      </w:r>
    </w:p>
    <w:p>
      <w:r xmlns:w="http://schemas.openxmlformats.org/wordprocessingml/2006/main">
        <w:t xml:space="preserve">In the above example configured</w:t>
      </w:r>
    </w:p>
    <w:p>
      <w:r xmlns:w="http://schemas.openxmlformats.org/wordprocessingml/2006/main">
        <w:t xml:space="preserve">integer number</w:t>
      </w:r>
    </w:p>
    <w:p>
      <w:r xmlns:w="http://schemas.openxmlformats.org/wordprocessingml/2006/main">
        <w:t xml:space="preserve">Do not display when history and search categories are empty</w:t>
      </w:r>
    </w:p>
    <w:p>
      <w:r xmlns:w="http://schemas.openxmlformats.org/wordprocessingml/2006/main">
        <w:t xml:space="preserve">Guoyang County</w:t>
      </w:r>
    </w:p>
    <w:p>
      <w:r xmlns:w="http://schemas.openxmlformats.org/wordprocessingml/2006/main">
        <w:t xml:space="preserve">Show Background Interval</w:t>
      </w:r>
    </w:p>
    <w:p>
      <w:r xmlns:w="http://schemas.openxmlformats.org/wordprocessingml/2006/main">
        <w:t xml:space="preserve">By default, an icon with an enlarged shape will appear in the column</w:t>
      </w:r>
    </w:p>
    <w:p>
      <w:r xmlns:w="http://schemas.openxmlformats.org/wordprocessingml/2006/main">
        <w:t xml:space="preserve">combination shuttle</w:t>
      </w:r>
    </w:p>
    <w:p>
      <w:r xmlns:w="http://schemas.openxmlformats.org/wordprocessingml/2006/main">
        <w:t xml:space="preserve">collect</w:t>
      </w:r>
    </w:p>
    <w:p>
      <w:r xmlns:w="http://schemas.openxmlformats.org/wordprocessingml/2006/main">
        <w:t xml:space="preserve">There are variables in</w:t>
      </w:r>
    </w:p>
    <w:p>
      <w:r xmlns:w="http://schemas.openxmlformats.org/wordprocessingml/2006/main">
        <w:t xml:space="preserve">Guangzong County</w:t>
      </w:r>
    </w:p>
    <w:p>
      <w:r xmlns:w="http://schemas.openxmlformats.org/wordprocessingml/2006/main">
        <w:t xml:space="preserve">Fixed length</w:t>
      </w:r>
    </w:p>
    <w:p>
      <w:r xmlns:w="http://schemas.openxmlformats.org/wordprocessingml/2006/main">
        <w:t xml:space="preserve">global text replacement</w:t>
      </w:r>
    </w:p>
    <w:p>
      <w:r xmlns:w="http://schemas.openxmlformats.org/wordprocessingml/2006/main">
        <w:t xml:space="preserve">then expand forever</w:t>
      </w:r>
    </w:p>
    <w:p>
      <w:r xmlns:w="http://schemas.openxmlformats.org/wordprocessingml/2006/main">
        <w:t xml:space="preserve">Or wait for the initialization data to come</w:t>
      </w:r>
    </w:p>
    <w:p>
      <w:r xmlns:w="http://schemas.openxmlformats.org/wordprocessingml/2006/main">
        <w:t xml:space="preserve">Click on the drop-down box</w:t>
      </w:r>
    </w:p>
    <w:p>
      <w:r xmlns:w="http://schemas.openxmlformats.org/wordprocessingml/2006/main">
        <w:t xml:space="preserve">then you need to</w:t>
      </w:r>
    </w:p>
    <w:p>
      <w:r xmlns:w="http://schemas.openxmlformats.org/wordprocessingml/2006/main">
        <w:t xml:space="preserve">Mian County</w:t>
      </w:r>
    </w:p>
    <w:p>
      <w:r xmlns:w="http://schemas.openxmlformats.org/wordprocessingml/2006/main">
        <w:t xml:space="preserve">are done directly by the front end</w:t>
      </w:r>
    </w:p>
    <w:p>
      <w:r xmlns:w="http://schemas.openxmlformats.org/wordprocessingml/2006/main">
        <w:t xml:space="preserve">Linshu County</w:t>
      </w:r>
    </w:p>
    <w:p>
      <w:r xmlns:w="http://schemas.openxmlformats.org/wordprocessingml/2006/main">
        <w:t xml:space="preserve">The name of the component that the currently clicked graphic element belongs to</w:t>
      </w:r>
    </w:p>
    <w:p>
      <w:r xmlns:w="http://schemas.openxmlformats.org/wordprocessingml/2006/main">
        <w:t xml:space="preserve">Mirror Lake District</w:t>
      </w:r>
    </w:p>
    <w:p>
      <w:r xmlns:w="http://schemas.openxmlformats.org/wordprocessingml/2006/main">
        <w:t xml:space="preserve">Junshan District</w:t>
      </w:r>
    </w:p>
    <w:p>
      <w:r xmlns:w="http://schemas.openxmlformats.org/wordprocessingml/2006/main">
        <w:t xml:space="preserve">If the series has no color set</w:t>
      </w:r>
    </w:p>
    <w:p>
      <w:r xmlns:w="http://schemas.openxmlformats.org/wordprocessingml/2006/main">
        <w:t xml:space="preserve">Support template syntax can be used to associate dynamic data</w:t>
      </w:r>
    </w:p>
    <w:p>
      <w:r xmlns:w="http://schemas.openxmlformats.org/wordprocessingml/2006/main">
        <w:t xml:space="preserve">Otherwise, there will be a problem that the custom renderer cannot be edited</w:t>
      </w:r>
    </w:p>
    <w:p>
      <w:r xmlns:w="http://schemas.openxmlformats.org/wordprocessingml/2006/main">
        <w:t xml:space="preserve">Draggable drawer size</w:t>
      </w:r>
    </w:p>
    <w:p>
      <w:r xmlns:w="http://schemas.openxmlformats.org/wordprocessingml/2006/main">
        <w:t xml:space="preserve">use relative values</w:t>
      </w:r>
    </w:p>
    <w:p>
      <w:r xmlns:w="http://schemas.openxmlformats.org/wordprocessingml/2006/main">
        <w:t xml:space="preserve">is to add styles to all view modes</w:t>
      </w:r>
    </w:p>
    <w:p>
      <w:r xmlns:w="http://schemas.openxmlformats.org/wordprocessingml/2006/main">
        <w:t xml:space="preserve">Format converted to node path pattern</w:t>
      </w:r>
    </w:p>
    <w:p>
      <w:r xmlns:w="http://schemas.openxmlformats.org/wordprocessingml/2006/main">
        <w:t xml:space="preserve">The following parameters can be configured</w:t>
      </w:r>
    </w:p>
    <w:p>
      <w:r xmlns:w="http://schemas.openxmlformats.org/wordprocessingml/2006/main">
        <w:t xml:space="preserve">the class name of the value list element</w:t>
      </w:r>
    </w:p>
    <w:p>
      <w:r xmlns:w="http://schemas.openxmlformats.org/wordprocessingml/2006/main">
        <w:t xml:space="preserve">across several columns</w:t>
      </w:r>
    </w:p>
    <w:p>
      <w:r xmlns:w="http://schemas.openxmlformats.org/wordprocessingml/2006/main">
        <w:t xml:space="preserve">color value</w:t>
      </w:r>
    </w:p>
    <w:p>
      <w:r xmlns:w="http://schemas.openxmlformats.org/wordprocessingml/2006/main">
        <w:t xml:space="preserve">Bayi District</w:t>
      </w:r>
    </w:p>
    <w:p>
      <w:r xmlns:w="http://schemas.openxmlformats.org/wordprocessingml/2006/main">
        <w:t xml:space="preserve">Wanzhou District</w:t>
      </w:r>
    </w:p>
    <w:p>
      <w:r xmlns:w="http://schemas.openxmlformats.org/wordprocessingml/2006/main">
        <w:t xml:space="preserve">So first apply this</w:t>
      </w:r>
    </w:p>
    <w:p>
      <w:r xmlns:w="http://schemas.openxmlformats.org/wordprocessingml/2006/main">
        <w:t xml:space="preserve">then immediately pass</w:t>
      </w:r>
    </w:p>
    <w:p>
      <w:r xmlns:w="http://schemas.openxmlformats.org/wordprocessingml/2006/main">
        <w:t xml:space="preserve">Multiple choice</w:t>
      </w:r>
    </w:p>
    <w:p>
      <w:r xmlns:w="http://schemas.openxmlformats.org/wordprocessingml/2006/main">
        <w:t xml:space="preserve">The data comes from Xi'an Lante Hydropower Measurement and Control Technology Co., Ltd.</w:t>
      </w:r>
    </w:p>
    <w:p>
      <w:r xmlns:w="http://schemas.openxmlformats.org/wordprocessingml/2006/main">
        <w:t xml:space="preserve">Huishui County</w:t>
      </w:r>
    </w:p>
    <w:p>
      <w:r xmlns:w="http://schemas.openxmlformats.org/wordprocessingml/2006/main">
        <w:t xml:space="preserve">Nanxiong</w:t>
      </w:r>
    </w:p>
    <w:p>
      <w:r xmlns:w="http://schemas.openxmlformats.org/wordprocessingml/2006/main">
        <w:t xml:space="preserve">Is the set of response actions corresponding to the event</w:t>
      </w:r>
    </w:p>
    <w:p>
      <w:r xmlns:w="http://schemas.openxmlformats.org/wordprocessingml/2006/main">
        <w:t xml:space="preserve">I don't understand what this means</w:t>
      </w:r>
    </w:p>
    <w:p>
      <w:r xmlns:w="http://schemas.openxmlformats.org/wordprocessingml/2006/main">
        <w:t xml:space="preserve">E-mail format returns directly</w:t>
      </w:r>
    </w:p>
    <w:p>
      <w:r xmlns:w="http://schemas.openxmlformats.org/wordprocessingml/2006/main">
        <w:t xml:space="preserve">For example put</w:t>
      </w:r>
    </w:p>
    <w:p>
      <w:r xmlns:w="http://schemas.openxmlformats.org/wordprocessingml/2006/main">
        <w:t xml:space="preserve">in different scenarios</w:t>
      </w:r>
    </w:p>
    <w:p>
      <w:r xmlns:w="http://schemas.openxmlformats.org/wordprocessingml/2006/main">
        <w:t xml:space="preserve">single row data</w:t>
      </w:r>
    </w:p>
    <w:p>
      <w:r xmlns:w="http://schemas.openxmlformats.org/wordprocessingml/2006/main">
        <w:t xml:space="preserve">Please select a date and time</w:t>
      </w:r>
    </w:p>
    <w:p>
      <w:r xmlns:w="http://schemas.openxmlformats.org/wordprocessingml/2006/main">
        <w:t xml:space="preserve">Jinwan District</w:t>
      </w:r>
    </w:p>
    <w:p>
      <w:r xmlns:w="http://schemas.openxmlformats.org/wordprocessingml/2006/main">
        <w:t xml:space="preserve">Liujiao Township</w:t>
      </w:r>
    </w:p>
    <w:p>
      <w:r xmlns:w="http://schemas.openxmlformats.org/wordprocessingml/2006/main">
        <w:t xml:space="preserve">I don't seem to need this</w:t>
      </w:r>
    </w:p>
    <w:p>
      <w:r xmlns:w="http://schemas.openxmlformats.org/wordprocessingml/2006/main">
        <w:t xml:space="preserve">Write the function body directly when configuring</w:t>
      </w:r>
    </w:p>
    <w:p>
      <w:r xmlns:w="http://schemas.openxmlformats.org/wordprocessingml/2006/main">
        <w:t xml:space="preserve">And when the rear end is inconvenient to adjust</w:t>
      </w:r>
    </w:p>
    <w:p>
      <w:r xmlns:w="http://schemas.openxmlformats.org/wordprocessingml/2006/main">
        <w:t xml:space="preserve">Need to deal with</w:t>
      </w:r>
    </w:p>
    <w:p>
      <w:r xmlns:w="http://schemas.openxmlformats.org/wordprocessingml/2006/main">
        <w:t xml:space="preserve">when destroying</w:t>
      </w:r>
    </w:p>
    <w:p>
      <w:r xmlns:w="http://schemas.openxmlformats.org/wordprocessingml/2006/main">
        <w:t xml:space="preserve">replace</w:t>
      </w:r>
    </w:p>
    <w:p>
      <w:r xmlns:w="http://schemas.openxmlformats.org/wordprocessingml/2006/main">
        <w:t xml:space="preserve">Find only the current</w:t>
      </w:r>
    </w:p>
    <w:p>
      <w:r xmlns:w="http://schemas.openxmlformats.org/wordprocessingml/2006/main">
        <w:t xml:space="preserve">After learning these, you may find that everyone uses</w:t>
      </w:r>
    </w:p>
    <w:p>
      <w:r xmlns:w="http://schemas.openxmlformats.org/wordprocessingml/2006/main">
        <w:t xml:space="preserve">Menyuan Hui Autonomous County</w:t>
      </w:r>
    </w:p>
    <w:p>
      <w:r xmlns:w="http://schemas.openxmlformats.org/wordprocessingml/2006/main">
        <w:t xml:space="preserve">Switchable by default</w:t>
      </w:r>
    </w:p>
    <w:p>
      <w:r xmlns:w="http://schemas.openxmlformats.org/wordprocessingml/2006/main">
        <w:t xml:space="preserve">basic</w:t>
      </w:r>
    </w:p>
    <w:p>
      <w:r xmlns:w="http://schemas.openxmlformats.org/wordprocessingml/2006/main">
        <w:t xml:space="preserve">You can upload a like this</w:t>
      </w:r>
    </w:p>
    <w:p>
      <w:r xmlns:w="http://schemas.openxmlformats.org/wordprocessingml/2006/main">
        <w:t xml:space="preserve">Determine whether it is a color value</w:t>
      </w:r>
    </w:p>
    <w:p>
      <w:r xmlns:w="http://schemas.openxmlformats.org/wordprocessingml/2006/main">
        <w:t xml:space="preserve">input class component event</w:t>
      </w:r>
    </w:p>
    <w:p>
      <w:r xmlns:w="http://schemas.openxmlformats.org/wordprocessingml/2006/main">
        <w:t xml:space="preserve">want to use</w:t>
      </w:r>
    </w:p>
    <w:p>
      <w:r xmlns:w="http://schemas.openxmlformats.org/wordprocessingml/2006/main">
        <w:t xml:space="preserve">Save all current operations</w:t>
      </w:r>
    </w:p>
    <w:p>
      <w:r xmlns:w="http://schemas.openxmlformats.org/wordprocessingml/2006/main">
        <w:t xml:space="preserve">Avoid packaging tool dependencies</w:t>
      </w:r>
    </w:p>
    <w:p>
      <w:r xmlns:w="http://schemas.openxmlformats.org/wordprocessingml/2006/main">
        <w:t xml:space="preserve">Take the value</w:t>
      </w:r>
    </w:p>
    <w:p>
      <w:r xmlns:w="http://schemas.openxmlformats.org/wordprocessingml/2006/main">
        <w:t xml:space="preserve">upload class</w:t>
      </w:r>
    </w:p>
    <w:p>
      <w:r xmlns:w="http://schemas.openxmlformats.org/wordprocessingml/2006/main">
        <w:t xml:space="preserve">Qingliu County</w:t>
      </w:r>
    </w:p>
    <w:p>
      <w:r xmlns:w="http://schemas.openxmlformats.org/wordprocessingml/2006/main">
        <w:t xml:space="preserve">total data</w:t>
      </w:r>
    </w:p>
    <w:p>
      <w:r xmlns:w="http://schemas.openxmlformats.org/wordprocessingml/2006/main">
        <w:t xml:space="preserve">seconds later</w:t>
      </w:r>
    </w:p>
    <w:p>
      <w:r xmlns:w="http://schemas.openxmlformats.org/wordprocessingml/2006/main">
        <w:t xml:space="preserve">update button name</w:t>
      </w:r>
    </w:p>
    <w:p>
      <w:r xmlns:w="http://schemas.openxmlformats.org/wordprocessingml/2006/main">
        <w:t xml:space="preserve">two column layout</w:t>
      </w:r>
    </w:p>
    <w:p>
      <w:r xmlns:w="http://schemas.openxmlformats.org/wordprocessingml/2006/main">
        <w:t xml:space="preserve">Phantom Twin Blades</w:t>
      </w:r>
    </w:p>
    <w:p>
      <w:r xmlns:w="http://schemas.openxmlformats.org/wordprocessingml/2006/main">
        <w:t xml:space="preserve">Query container element for prebuilt components</w:t>
      </w:r>
    </w:p>
    <w:p>
      <w:r xmlns:w="http://schemas.openxmlformats.org/wordprocessingml/2006/main">
        <w:t xml:space="preserve">For example, include the form item</w:t>
      </w:r>
    </w:p>
    <w:p>
      <w:r xmlns:w="http://schemas.openxmlformats.org/wordprocessingml/2006/main">
        <w:t xml:space="preserve">Make sure that the current page has</w:t>
      </w:r>
    </w:p>
    <w:p>
      <w:r xmlns:w="http://schemas.openxmlformats.org/wordprocessingml/2006/main">
        <w:t xml:space="preserve">Tongren City</w:t>
      </w:r>
    </w:p>
    <w:p>
      <w:r xmlns:w="http://schemas.openxmlformats.org/wordprocessingml/2006/main">
        <w:t xml:space="preserve">use except</w:t>
      </w:r>
    </w:p>
    <w:p>
      <w:r xmlns:w="http://schemas.openxmlformats.org/wordprocessingml/2006/main">
        <w:t xml:space="preserve">Please try again</w:t>
      </w:r>
    </w:p>
    <w:p>
      <w:r xmlns:w="http://schemas.openxmlformats.org/wordprocessingml/2006/main">
        <w:t xml:space="preserve">Cache to improve performance</w:t>
      </w:r>
    </w:p>
    <w:p>
      <w:r xmlns:w="http://schemas.openxmlformats.org/wordprocessingml/2006/main">
        <w:t xml:space="preserve">modified from</w:t>
      </w:r>
    </w:p>
    <w:p>
      <w:r xmlns:w="http://schemas.openxmlformats.org/wordprocessingml/2006/main">
        <w:t xml:space="preserve">Execute the test case</w:t>
      </w:r>
    </w:p>
    <w:p>
      <w:r xmlns:w="http://schemas.openxmlformats.org/wordprocessingml/2006/main">
        <w:t xml:space="preserve">Support drag and drop</w:t>
      </w:r>
    </w:p>
    <w:p>
      <w:r xmlns:w="http://schemas.openxmlformats.org/wordprocessingml/2006/main">
        <w:t xml:space="preserve">introduce</w:t>
      </w:r>
    </w:p>
    <w:p>
      <w:r xmlns:w="http://schemas.openxmlformats.org/wordprocessingml/2006/main">
        <w:t xml:space="preserve">Image class name</w:t>
      </w:r>
    </w:p>
    <w:p>
      <w:r xmlns:w="http://schemas.openxmlformats.org/wordprocessingml/2006/main">
        <w:t xml:space="preserve">Not in iSpeed</w:t>
      </w:r>
    </w:p>
    <w:p>
      <w:r xmlns:w="http://schemas.openxmlformats.org/wordprocessingml/2006/main">
        <w:t xml:space="preserve">Horqin District</w:t>
      </w:r>
    </w:p>
    <w:p>
      <w:r xmlns:w="http://schemas.openxmlformats.org/wordprocessingml/2006/main">
        <w:t xml:space="preserve">Chengxiang District</w:t>
      </w:r>
    </w:p>
    <w:p>
      <w:r xmlns:w="http://schemas.openxmlformats.org/wordprocessingml/2006/main">
        <w:t xml:space="preserve">if live stream</w:t>
      </w:r>
    </w:p>
    <w:p>
      <w:r xmlns:w="http://schemas.openxmlformats.org/wordprocessingml/2006/main">
        <w:t xml:space="preserve">put back in the result</w:t>
      </w:r>
    </w:p>
    <w:p>
      <w:r xmlns:w="http://schemas.openxmlformats.org/wordprocessingml/2006/main">
        <w:t xml:space="preserve">Sidebar</w:t>
      </w:r>
    </w:p>
    <w:p>
      <w:r xmlns:w="http://schemas.openxmlformats.org/wordprocessingml/2006/main">
        <w:t xml:space="preserve">Whether to display the full screen mode switch</w:t>
      </w:r>
    </w:p>
    <w:p>
      <w:r xmlns:w="http://schemas.openxmlformats.org/wordprocessingml/2006/main">
        <w:t xml:space="preserve">Add a class name to the icon on the right</w:t>
      </w:r>
    </w:p>
    <w:p>
      <w:r xmlns:w="http://schemas.openxmlformats.org/wordprocessingml/2006/main">
        <w:t xml:space="preserve">It is convenient for the backend to implement simple</w:t>
      </w:r>
    </w:p>
    <w:p>
      <w:r xmlns:w="http://schemas.openxmlformats.org/wordprocessingml/2006/main">
        <w:t xml:space="preserve">Simple string or numeric arrays can also be configured</w:t>
      </w:r>
    </w:p>
    <w:p>
      <w:r xmlns:w="http://schemas.openxmlformats.org/wordprocessingml/2006/main">
        <w:t xml:space="preserve">wide width</w:t>
      </w:r>
    </w:p>
    <w:p>
      <w:r xmlns:w="http://schemas.openxmlformats.org/wordprocessingml/2006/main">
        <w:t xml:space="preserve">Whether to include the value of the child node when selecting the parent</w:t>
      </w:r>
    </w:p>
    <w:p>
      <w:r xmlns:w="http://schemas.openxmlformats.org/wordprocessingml/2006/main">
        <w:t xml:space="preserve">Then transfer the current node to the corresponding component for rendering</w:t>
      </w:r>
    </w:p>
    <w:p>
      <w:r xmlns:w="http://schemas.openxmlformats.org/wordprocessingml/2006/main">
        <w:t xml:space="preserve">Initially obtained data</w:t>
      </w:r>
    </w:p>
    <w:p>
      <w:r xmlns:w="http://schemas.openxmlformats.org/wordprocessingml/2006/main">
        <w:t xml:space="preserve">Auxiliary plugin</w:t>
      </w:r>
    </w:p>
    <w:p>
      <w:r xmlns:w="http://schemas.openxmlformats.org/wordprocessingml/2006/main">
        <w:t xml:space="preserve">Xinyi Township</w:t>
      </w:r>
    </w:p>
    <w:p>
      <w:r xmlns:w="http://schemas.openxmlformats.org/wordprocessingml/2006/main">
        <w:t xml:space="preserve">Tanzi District</w:t>
      </w:r>
    </w:p>
    <w:p>
      <w:r xmlns:w="http://schemas.openxmlformats.org/wordprocessingml/2006/main">
        <w:t xml:space="preserve">Enable drag and drop sorting</w:t>
      </w:r>
    </w:p>
    <w:p>
      <w:r xmlns:w="http://schemas.openxmlformats.org/wordprocessingml/2006/main">
        <w:t xml:space="preserve">read-only condition</w:t>
      </w:r>
    </w:p>
    <w:p>
      <w:r xmlns:w="http://schemas.openxmlformats.org/wordprocessingml/2006/main">
        <w:t xml:space="preserve">top</w:t>
      </w:r>
    </w:p>
    <w:p>
      <w:r xmlns:w="http://schemas.openxmlformats.org/wordprocessingml/2006/main">
        <w:t xml:space="preserve">will open the specified page</w:t>
      </w:r>
    </w:p>
    <w:p>
      <w:r xmlns:w="http://schemas.openxmlformats.org/wordprocessingml/2006/main">
        <w:t xml:space="preserve">Avoid occluding borders</w:t>
      </w:r>
    </w:p>
    <w:p>
      <w:r xmlns:w="http://schemas.openxmlformats.org/wordprocessingml/2006/main">
        <w:t xml:space="preserve">Jiangyin</w:t>
      </w:r>
    </w:p>
    <w:p>
      <w:r xmlns:w="http://schemas.openxmlformats.org/wordprocessingml/2006/main">
        <w:t xml:space="preserve">Huangping County</w:t>
      </w:r>
    </w:p>
    <w:p>
      <w:r xmlns:w="http://schemas.openxmlformats.org/wordprocessingml/2006/main">
        <w:t xml:space="preserve">Gaoling District</w:t>
      </w:r>
    </w:p>
    <w:p>
      <w:r xmlns:w="http://schemas.openxmlformats.org/wordprocessingml/2006/main">
        <w:t xml:space="preserve">Generally include the following attributes</w:t>
      </w:r>
    </w:p>
    <w:p>
      <w:r xmlns:w="http://schemas.openxmlformats.org/wordprocessingml/2006/main">
        <w:t xml:space="preserve">vertical layout</w:t>
      </w:r>
    </w:p>
    <w:p>
      <w:r xmlns:w="http://schemas.openxmlformats.org/wordprocessingml/2006/main">
        <w:t xml:space="preserve">Uda District</w:t>
      </w:r>
    </w:p>
    <w:p>
      <w:r xmlns:w="http://schemas.openxmlformats.org/wordprocessingml/2006/main">
        <w:t xml:space="preserve">to identify the form item as required</w:t>
      </w:r>
    </w:p>
    <w:p>
      <w:r xmlns:w="http://schemas.openxmlformats.org/wordprocessingml/2006/main">
        <w:t xml:space="preserve">To prevent those default processing logic to achieve the desired final effect</w:t>
      </w:r>
    </w:p>
    <w:p>
      <w:r xmlns:w="http://schemas.openxmlformats.org/wordprocessingml/2006/main">
        <w:t xml:space="preserve">Zoucheng</w:t>
      </w:r>
    </w:p>
    <w:p>
      <w:r xmlns:w="http://schemas.openxmlformats.org/wordprocessingml/2006/main">
        <w:t xml:space="preserve">Realize unlimited hierarchy</w:t>
      </w:r>
    </w:p>
    <w:p>
      <w:r xmlns:w="http://schemas.openxmlformats.org/wordprocessingml/2006/main">
        <w:t xml:space="preserve">Baoshan</w:t>
      </w:r>
    </w:p>
    <w:p>
      <w:r xmlns:w="http://schemas.openxmlformats.org/wordprocessingml/2006/main">
        <w:t xml:space="preserve">end color</w:t>
      </w:r>
    </w:p>
    <w:p>
      <w:r xmlns:w="http://schemas.openxmlformats.org/wordprocessingml/2006/main">
        <w:t xml:space="preserve">this must be at the top</w:t>
      </w:r>
    </w:p>
    <w:p>
      <w:r xmlns:w="http://schemas.openxmlformats.org/wordprocessingml/2006/main">
        <w:t xml:space="preserve">It can be used to check whether the type of the formula operation result matches</w:t>
      </w:r>
    </w:p>
    <w:p>
      <w:r xmlns:w="http://schemas.openxmlformats.org/wordprocessingml/2006/main">
        <w:t xml:space="preserve">label width</w:t>
      </w:r>
    </w:p>
    <w:p>
      <w:r xmlns:w="http://schemas.openxmlformats.org/wordprocessingml/2006/main">
        <w:t xml:space="preserve">Dechang County</w:t>
      </w:r>
    </w:p>
    <w:p>
      <w:r xmlns:w="http://schemas.openxmlformats.org/wordprocessingml/2006/main">
        <w:t xml:space="preserve">after the act is done</w:t>
      </w:r>
    </w:p>
    <w:p>
      <w:r xmlns:w="http://schemas.openxmlformats.org/wordprocessingml/2006/main">
        <w:t xml:space="preserve">Jinghong City</w:t>
      </w:r>
    </w:p>
    <w:p>
      <w:r xmlns:w="http://schemas.openxmlformats.org/wordprocessingml/2006/main">
        <w:t xml:space="preserve">pull data</w:t>
      </w:r>
    </w:p>
    <w:p>
      <w:r xmlns:w="http://schemas.openxmlformats.org/wordprocessingml/2006/main">
        <w:t xml:space="preserve">form item with selector attribute</w:t>
      </w:r>
    </w:p>
    <w:p>
      <w:r xmlns:w="http://schemas.openxmlformats.org/wordprocessingml/2006/main">
        <w:t xml:space="preserve">Node detailed description</w:t>
      </w:r>
    </w:p>
    <w:p>
      <w:r xmlns:w="http://schemas.openxmlformats.org/wordprocessingml/2006/main">
        <w:t xml:space="preserve">Fuxing Township</w:t>
      </w:r>
    </w:p>
    <w:p>
      <w:r xmlns:w="http://schemas.openxmlformats.org/wordprocessingml/2006/main">
        <w:t xml:space="preserve">Configuration item interface address</w:t>
      </w:r>
    </w:p>
    <w:p>
      <w:r xmlns:w="http://schemas.openxmlformats.org/wordprocessingml/2006/main">
        <w:t xml:space="preserve">Bottom area class name</w:t>
      </w:r>
    </w:p>
    <w:p>
      <w:r xmlns:w="http://schemas.openxmlformats.org/wordprocessingml/2006/main">
        <w:t xml:space="preserve">button to change component data</w:t>
      </w:r>
    </w:p>
    <w:p>
      <w:r xmlns:w="http://schemas.openxmlformats.org/wordprocessingml/2006/main">
        <w:t xml:space="preserve">Please enter a legal zip code address</w:t>
      </w:r>
    </w:p>
    <w:p>
      <w:r xmlns:w="http://schemas.openxmlformats.org/wordprocessingml/2006/main">
        <w:t xml:space="preserve">This way of writing will solve the floating-point calculation problem by default.</w:t>
      </w:r>
    </w:p>
    <w:p>
      <w:r xmlns:w="http://schemas.openxmlformats.org/wordprocessingml/2006/main">
        <w:t xml:space="preserve">Undertale</w:t>
      </w:r>
    </w:p>
    <w:p>
      <w:r xmlns:w="http://schemas.openxmlformats.org/wordprocessingml/2006/main">
        <w:t xml:space="preserve">set highly adaptive</w:t>
      </w:r>
    </w:p>
    <w:p>
      <w:r xmlns:w="http://schemas.openxmlformats.org/wordprocessingml/2006/main">
        <w:t xml:space="preserve">do not use</w:t>
      </w:r>
    </w:p>
    <w:p>
      <w:r xmlns:w="http://schemas.openxmlformats.org/wordprocessingml/2006/main">
        <w:t xml:space="preserve">will re-request the first page of data</w:t>
      </w:r>
    </w:p>
    <w:p>
      <w:r xmlns:w="http://schemas.openxmlformats.org/wordprocessingml/2006/main">
        <w:t xml:space="preserve">repeat cycle</w:t>
      </w:r>
    </w:p>
    <w:p>
      <w:r xmlns:w="http://schemas.openxmlformats.org/wordprocessingml/2006/main">
        <w:t xml:space="preserve">array member read</w:t>
      </w:r>
    </w:p>
    <w:p>
      <w:r xmlns:w="http://schemas.openxmlformats.org/wordprocessingml/2006/main">
        <w:t xml:space="preserve">pictures in</w:t>
      </w:r>
    </w:p>
    <w:p>
      <w:r xmlns:w="http://schemas.openxmlformats.org/wordprocessingml/2006/main">
        <w:t xml:space="preserve">to create a domain</w:t>
      </w:r>
    </w:p>
    <w:p>
      <w:r xmlns:w="http://schemas.openxmlformats.org/wordprocessingml/2006/main">
        <w:t xml:space="preserve">Change to render pages with other paths</w:t>
      </w:r>
    </w:p>
    <w:p>
      <w:r xmlns:w="http://schemas.openxmlformats.org/wordprocessingml/2006/main">
        <w:t xml:space="preserve">Double sliders to consider</w:t>
      </w:r>
    </w:p>
    <w:p>
      <w:r xmlns:w="http://schemas.openxmlformats.org/wordprocessingml/2006/main">
        <w:t xml:space="preserve">Chahar Right Front Banner</w:t>
      </w:r>
    </w:p>
    <w:p>
      <w:r xmlns:w="http://schemas.openxmlformats.org/wordprocessingml/2006/main">
        <w:t xml:space="preserve">Hebei District</w:t>
      </w:r>
    </w:p>
    <w:p>
      <w:r xmlns:w="http://schemas.openxmlformats.org/wordprocessingml/2006/main">
        <w:t xml:space="preserve">old</w:t>
      </w:r>
    </w:p>
    <w:p>
      <w:r xmlns:w="http://schemas.openxmlformats.org/wordprocessingml/2006/main">
        <w:t xml:space="preserve">all fields</w:t>
      </w:r>
    </w:p>
    <w:p>
      <w:r xmlns:w="http://schemas.openxmlformats.org/wordprocessingml/2006/main">
        <w:t xml:space="preserve">function signature</w:t>
      </w:r>
    </w:p>
    <w:p>
      <w:r xmlns:w="http://schemas.openxmlformats.org/wordprocessingml/2006/main">
        <w:t xml:space="preserve">then you need to use</w:t>
      </w:r>
    </w:p>
    <w:p>
      <w:r xmlns:w="http://schemas.openxmlformats.org/wordprocessingml/2006/main">
        <w:t xml:space="preserve">but an array of subscripts</w:t>
      </w:r>
    </w:p>
    <w:p>
      <w:r xmlns:w="http://schemas.openxmlformats.org/wordprocessingml/2006/main">
        <w:t xml:space="preserve">Only event actions need to be triggered directly</w:t>
      </w:r>
    </w:p>
    <w:p>
      <w:r xmlns:w="http://schemas.openxmlformats.org/wordprocessingml/2006/main">
        <w:t xml:space="preserve">It is said</w:t>
      </w:r>
    </w:p>
    <w:p>
      <w:r xmlns:w="http://schemas.openxmlformats.org/wordprocessingml/2006/main">
        <w:t xml:space="preserve">By default, how many tabs you want to display and configure how many</w:t>
      </w:r>
    </w:p>
    <w:p>
      <w:r xmlns:w="http://schemas.openxmlformats.org/wordprocessingml/2006/main">
        <w:t xml:space="preserve">take a quick look</w:t>
      </w:r>
    </w:p>
    <w:p>
      <w:r xmlns:w="http://schemas.openxmlformats.org/wordprocessingml/2006/main">
        <w:t xml:space="preserve">By default it will take</w:t>
      </w:r>
    </w:p>
    <w:p>
      <w:r xmlns:w="http://schemas.openxmlformats.org/wordprocessingml/2006/main">
        <w:t xml:space="preserve">Dali Bai Autonomous Prefecture</w:t>
      </w:r>
    </w:p>
    <w:p>
      <w:r xmlns:w="http://schemas.openxmlformats.org/wordprocessingml/2006/main">
        <w:t xml:space="preserve">Dawu Township</w:t>
      </w:r>
    </w:p>
    <w:p>
      <w:r xmlns:w="http://schemas.openxmlformats.org/wordprocessingml/2006/main">
        <w:t xml:space="preserve">previous date value</w:t>
      </w:r>
    </w:p>
    <w:p>
      <w:r xmlns:w="http://schemas.openxmlformats.org/wordprocessingml/2006/main">
        <w:t xml:space="preserve">Guang'an District</w:t>
      </w:r>
    </w:p>
    <w:p>
      <w:r xmlns:w="http://schemas.openxmlformats.org/wordprocessingml/2006/main">
        <w:t xml:space="preserve">The main thing is to change the verification function to correction instead of error reporting</w:t>
      </w:r>
    </w:p>
    <w:p>
      <w:r xmlns:w="http://schemas.openxmlformats.org/wordprocessingml/2006/main">
        <w:t xml:space="preserve">default implementation</w:t>
      </w:r>
    </w:p>
    <w:p>
      <w:r xmlns:w="http://schemas.openxmlformats.org/wordprocessingml/2006/main">
        <w:t xml:space="preserve">video type like</w:t>
      </w:r>
    </w:p>
    <w:p>
      <w:r xmlns:w="http://schemas.openxmlformats.org/wordprocessingml/2006/main">
        <w:t xml:space="preserve">Time axis direction</w:t>
      </w:r>
    </w:p>
    <w:p>
      <w:r xmlns:w="http://schemas.openxmlformats.org/wordprocessingml/2006/main">
        <w:t xml:space="preserve">Update array type data</w:t>
      </w:r>
    </w:p>
    <w:p>
      <w:r xmlns:w="http://schemas.openxmlformats.org/wordprocessingml/2006/main">
        <w:t xml:space="preserve">auto-select required</w:t>
      </w:r>
    </w:p>
    <w:p>
      <w:r xmlns:w="http://schemas.openxmlformats.org/wordprocessingml/2006/main">
        <w:t xml:space="preserve">mouse out event</w:t>
      </w:r>
    </w:p>
    <w:p>
      <w:r xmlns:w="http://schemas.openxmlformats.org/wordprocessingml/2006/main">
        <w:t xml:space="preserve">When the configuration delete interface takes effect</w:t>
      </w:r>
    </w:p>
    <w:p>
      <w:r xmlns:w="http://schemas.openxmlformats.org/wordprocessingml/2006/main">
        <w:t xml:space="preserve">Changwu County</w:t>
      </w:r>
    </w:p>
    <w:p>
      <w:r xmlns:w="http://schemas.openxmlformats.org/wordprocessingml/2006/main">
        <w:t xml:space="preserve">Only one image multi-selection configuration and cropping configuration can be set</w:t>
      </w:r>
    </w:p>
    <w:p>
      <w:r xmlns:w="http://schemas.openxmlformats.org/wordprocessingml/2006/main">
        <w:t xml:space="preserve">a bit off</w:t>
      </w:r>
    </w:p>
    <w:p>
      <w:r xmlns:w="http://schemas.openxmlformats.org/wordprocessingml/2006/main">
        <w:t xml:space="preserve">Mangshi</w:t>
      </w:r>
    </w:p>
    <w:p>
      <w:r xmlns:w="http://schemas.openxmlformats.org/wordprocessingml/2006/main">
        <w:t xml:space="preserve">Update the data of the specified page component</w:t>
      </w:r>
    </w:p>
    <w:p>
      <w:r xmlns:w="http://schemas.openxmlformats.org/wordprocessingml/2006/main">
        <w:t xml:space="preserve">map coordinates</w:t>
      </w:r>
    </w:p>
    <w:p>
      <w:r xmlns:w="http://schemas.openxmlformats.org/wordprocessingml/2006/main">
        <w:t xml:space="preserve">Present data in a tabular form</w:t>
      </w:r>
    </w:p>
    <w:p>
      <w:r xmlns:w="http://schemas.openxmlformats.org/wordprocessingml/2006/main">
        <w:t xml:space="preserve">By default it is</w:t>
      </w:r>
    </w:p>
    <w:p>
      <w:r xmlns:w="http://schemas.openxmlformats.org/wordprocessingml/2006/main">
        <w:t xml:space="preserve">Set multilingual in configuration</w:t>
      </w:r>
    </w:p>
    <w:p>
      <w:r xmlns:w="http://schemas.openxmlformats.org/wordprocessingml/2006/main">
        <w:t xml:space="preserve">Macun District</w:t>
      </w:r>
    </w:p>
    <w:p>
      <w:r xmlns:w="http://schemas.openxmlformats.org/wordprocessingml/2006/main">
        <w:t xml:space="preserve">Beginning</w:t>
      </w:r>
    </w:p>
    <w:p>
      <w:r xmlns:w="http://schemas.openxmlformats.org/wordprocessingml/2006/main">
        <w:t xml:space="preserve">retry button name</w:t>
      </w:r>
    </w:p>
    <w:p>
      <w:r xmlns:w="http://schemas.openxmlformats.org/wordprocessingml/2006/main">
        <w:t xml:space="preserve">When selecting all</w:t>
      </w:r>
    </w:p>
    <w:p>
      <w:r xmlns:w="http://schemas.openxmlformats.org/wordprocessingml/2006/main">
        <w:t xml:space="preserve">has been processed by itself</w:t>
      </w:r>
    </w:p>
    <w:p>
      <w:r xmlns:w="http://schemas.openxmlformats.org/wordprocessingml/2006/main">
        <w:t xml:space="preserve">does not exist</w:t>
      </w:r>
    </w:p>
    <w:p>
      <w:r xmlns:w="http://schemas.openxmlformats.org/wordprocessingml/2006/main">
        <w:t xml:space="preserve">will automatically complete the registration logic</w:t>
      </w:r>
    </w:p>
    <w:p>
      <w:r xmlns:w="http://schemas.openxmlformats.org/wordprocessingml/2006/main">
        <w:t xml:space="preserve">First calculate the zoom ratio</w:t>
      </w:r>
    </w:p>
    <w:p>
      <w:r xmlns:w="http://schemas.openxmlformats.org/wordprocessingml/2006/main">
        <w:t xml:space="preserve">Misty Cloud Shadow Sword</w:t>
      </w:r>
    </w:p>
    <w:p>
      <w:r xmlns:w="http://schemas.openxmlformats.org/wordprocessingml/2006/main">
        <w:t xml:space="preserve">Header is not configured at the beginning of the column</w:t>
      </w:r>
    </w:p>
    <w:p>
      <w:r xmlns:w="http://schemas.openxmlformats.org/wordprocessingml/2006/main">
        <w:t xml:space="preserve">Summary of various display modes of the form</w:t>
      </w:r>
    </w:p>
    <w:p>
      <w:r xmlns:w="http://schemas.openxmlformats.org/wordprocessingml/2006/main">
        <w:t xml:space="preserve">Wuchuan County</w:t>
      </w:r>
    </w:p>
    <w:p>
      <w:r xmlns:w="http://schemas.openxmlformats.org/wordprocessingml/2006/main">
        <w:t xml:space="preserve">Specifies whether to clear the local cache after the form is submitted successfully</w:t>
      </w:r>
    </w:p>
    <w:p>
      <w:r xmlns:w="http://schemas.openxmlformats.org/wordprocessingml/2006/main">
        <w:t xml:space="preserve">moving node</w:t>
      </w:r>
    </w:p>
    <w:p>
      <w:r xmlns:w="http://schemas.openxmlformats.org/wordprocessingml/2006/main">
        <w:t xml:space="preserve">from left to right</w:t>
      </w:r>
    </w:p>
    <w:p>
      <w:r xmlns:w="http://schemas.openxmlformats.org/wordprocessingml/2006/main">
        <w:t xml:space="preserve">while executing</w:t>
      </w:r>
    </w:p>
    <w:p>
      <w:r xmlns:w="http://schemas.openxmlformats.org/wordprocessingml/2006/main">
        <w:t xml:space="preserve">you may need to use multipart uploads</w:t>
      </w:r>
    </w:p>
    <w:p>
      <w:r xmlns:w="http://schemas.openxmlformats.org/wordprocessingml/2006/main">
        <w:t xml:space="preserve">Initialize dropdown options</w:t>
      </w:r>
    </w:p>
    <w:p>
      <w:r xmlns:w="http://schemas.openxmlformats.org/wordprocessingml/2006/main">
        <w:t xml:space="preserve">Large files will be based on</w:t>
      </w:r>
    </w:p>
    <w:p>
      <w:r xmlns:w="http://schemas.openxmlformats.org/wordprocessingml/2006/main">
        <w:t xml:space="preserve">Zhutang Township</w:t>
      </w:r>
    </w:p>
    <w:p>
      <w:r xmlns:w="http://schemas.openxmlformats.org/wordprocessingml/2006/main">
        <w:t xml:space="preserve">Fancheng District</w:t>
      </w:r>
    </w:p>
    <w:p>
      <w:r xmlns:w="http://schemas.openxmlformats.org/wordprocessingml/2006/main">
        <w:t xml:space="preserve">Baoting Li and Miao Autonomous County</w:t>
      </w:r>
    </w:p>
    <w:p>
      <w:r xmlns:w="http://schemas.openxmlformats.org/wordprocessingml/2006/main">
        <w:t xml:space="preserve">The result will be a string</w:t>
      </w:r>
    </w:p>
    <w:p>
      <w:r xmlns:w="http://schemas.openxmlformats.org/wordprocessingml/2006/main">
        <w:t xml:space="preserve">is an array</w:t>
      </w:r>
    </w:p>
    <w:p>
      <w:r xmlns:w="http://schemas.openxmlformats.org/wordprocessingml/2006/main">
        <w:t xml:space="preserve">prerequisite</w:t>
      </w:r>
    </w:p>
    <w:p>
      <w:r xmlns:w="http://schemas.openxmlformats.org/wordprocessingml/2006/main">
        <w:t xml:space="preserve">Activate the index of the image</w:t>
      </w:r>
    </w:p>
    <w:p>
      <w:r xmlns:w="http://schemas.openxmlformats.org/wordprocessingml/2006/main">
        <w:t xml:space="preserve">Jinxiang County</w:t>
      </w:r>
    </w:p>
    <w:p>
      <w:r xmlns:w="http://schemas.openxmlformats.org/wordprocessingml/2006/main">
        <w:t xml:space="preserve">Execute other component actions</w:t>
      </w:r>
    </w:p>
    <w:p>
      <w:r xmlns:w="http://schemas.openxmlformats.org/wordprocessingml/2006/main">
        <w:t xml:space="preserve">Outside</w:t>
      </w:r>
    </w:p>
    <w:p>
      <w:r xmlns:w="http://schemas.openxmlformats.org/wordprocessingml/2006/main">
        <w:t xml:space="preserve">form control</w:t>
      </w:r>
    </w:p>
    <w:p>
      <w:r xmlns:w="http://schemas.openxmlformats.org/wordprocessingml/2006/main">
        <w:t xml:space="preserve">component availability</w:t>
      </w:r>
    </w:p>
    <w:p>
      <w:r xmlns:w="http://schemas.openxmlformats.org/wordprocessingml/2006/main">
        <w:t xml:space="preserve">support merge</w:t>
      </w:r>
    </w:p>
    <w:p>
      <w:r xmlns:w="http://schemas.openxmlformats.org/wordprocessingml/2006/main">
        <w:t xml:space="preserve">Combined form out of</w:t>
      </w:r>
    </w:p>
    <w:p>
      <w:r xmlns:w="http://schemas.openxmlformats.org/wordprocessingml/2006/main">
        <w:t xml:space="preserve">All data in the form will be cleared automatically</w:t>
      </w:r>
    </w:p>
    <w:p>
      <w:r xmlns:w="http://schemas.openxmlformats.org/wordprocessingml/2006/main">
        <w:t xml:space="preserve">Currently mainly supports</w:t>
      </w:r>
    </w:p>
    <w:p>
      <w:r xmlns:w="http://schemas.openxmlformats.org/wordprocessingml/2006/main">
        <w:t xml:space="preserve">example way</w:t>
      </w:r>
    </w:p>
    <w:p>
      <w:r xmlns:w="http://schemas.openxmlformats.org/wordprocessingml/2006/main">
        <w:t xml:space="preserve">Lan County</w:t>
      </w:r>
    </w:p>
    <w:p>
      <w:r xmlns:w="http://schemas.openxmlformats.org/wordprocessingml/2006/main">
        <w:t xml:space="preserve">Can be full screen</w:t>
      </w:r>
    </w:p>
    <w:p>
      <w:r xmlns:w="http://schemas.openxmlformats.org/wordprocessingml/2006/main">
        <w:t xml:space="preserve">custom delete button</w:t>
      </w:r>
    </w:p>
    <w:p>
      <w:r xmlns:w="http://schemas.openxmlformats.org/wordprocessingml/2006/main">
        <w:t xml:space="preserve">new theme</w:t>
      </w:r>
    </w:p>
    <w:p>
      <w:r xmlns:w="http://schemas.openxmlformats.org/wordprocessingml/2006/main">
        <w:t xml:space="preserve">Click to jump to the address</w:t>
      </w:r>
    </w:p>
    <w:p>
      <w:r xmlns:w="http://schemas.openxmlformats.org/wordprocessingml/2006/main">
        <w:t xml:space="preserve">used to calculate height</w:t>
      </w:r>
    </w:p>
    <w:p>
      <w:r xmlns:w="http://schemas.openxmlformats.org/wordprocessingml/2006/main">
        <w:t xml:space="preserve">Can intervene in the generation of the right panel</w:t>
      </w:r>
    </w:p>
    <w:p>
      <w:r xmlns:w="http://schemas.openxmlformats.org/wordprocessingml/2006/main">
        <w:t xml:space="preserve">Different regions are</w:t>
      </w:r>
    </w:p>
    <w:p>
      <w:r xmlns:w="http://schemas.openxmlformats.org/wordprocessingml/2006/main">
        <w:t xml:space="preserve">option search</w:t>
      </w:r>
    </w:p>
    <w:p>
      <w:r xmlns:w="http://schemas.openxmlformats.org/wordprocessingml/2006/main">
        <w:t xml:space="preserve">Otherwise always unequal</w:t>
      </w:r>
    </w:p>
    <w:p>
      <w:r xmlns:w="http://schemas.openxmlformats.org/wordprocessingml/2006/main">
        <w:t xml:space="preserve">These cells will be deleted</w:t>
      </w:r>
    </w:p>
    <w:p>
      <w:r xmlns:w="http://schemas.openxmlformats.org/wordprocessingml/2006/main">
        <w:t xml:space="preserve">Add a node and its children</w:t>
      </w:r>
    </w:p>
    <w:p>
      <w:r xmlns:w="http://schemas.openxmlformats.org/wordprocessingml/2006/main">
        <w:t xml:space="preserve">default message prompt</w:t>
      </w:r>
    </w:p>
    <w:p>
      <w:r xmlns:w="http://schemas.openxmlformats.org/wordprocessingml/2006/main">
        <w:t xml:space="preserve">It is more recommended to use the syntax of function calls to write</w:t>
      </w:r>
    </w:p>
    <w:p>
      <w:r xmlns:w="http://schemas.openxmlformats.org/wordprocessingml/2006/main">
        <w:t xml:space="preserve">traverse</w:t>
      </w:r>
    </w:p>
    <w:p>
      <w:r xmlns:w="http://schemas.openxmlformats.org/wordprocessingml/2006/main">
        <w:t xml:space="preserve">do text replacement</w:t>
      </w:r>
    </w:p>
    <w:p>
      <w:r xmlns:w="http://schemas.openxmlformats.org/wordprocessingml/2006/main">
        <w:t xml:space="preserve">Right</w:t>
      </w:r>
    </w:p>
    <w:p>
      <w:r xmlns:w="http://schemas.openxmlformats.org/wordprocessingml/2006/main">
        <w:t xml:space="preserve">Zhaoping County</w:t>
      </w:r>
    </w:p>
    <w:p>
      <w:r xmlns:w="http://schemas.openxmlformats.org/wordprocessingml/2006/main">
        <w:t xml:space="preserve">The value bound by the component will be set to</w:t>
      </w:r>
    </w:p>
    <w:p>
      <w:r xmlns:w="http://schemas.openxmlformats.org/wordprocessingml/2006/main">
        <w:t xml:space="preserve">i.e. timestamp seconds</w:t>
      </w:r>
    </w:p>
    <w:p>
      <w:r xmlns:w="http://schemas.openxmlformats.org/wordprocessingml/2006/main">
        <w:t xml:space="preserve">request is different</w:t>
      </w:r>
    </w:p>
    <w:p>
      <w:r xmlns:w="http://schemas.openxmlformats.org/wordprocessingml/2006/main">
        <w:t xml:space="preserve">One is the calendar expansion selection</w:t>
      </w:r>
    </w:p>
    <w:p>
      <w:r xmlns:w="http://schemas.openxmlformats.org/wordprocessingml/2006/main">
        <w:t xml:space="preserve">components</w:t>
      </w:r>
    </w:p>
    <w:p>
      <w:r xmlns:w="http://schemas.openxmlformats.org/wordprocessingml/2006/main">
        <w:t xml:space="preserve">execute after</w:t>
      </w:r>
    </w:p>
    <w:p>
      <w:r xmlns:w="http://schemas.openxmlformats.org/wordprocessingml/2006/main">
        <w:t xml:space="preserve">Yingtan City</w:t>
      </w:r>
    </w:p>
    <w:p>
      <w:r xmlns:w="http://schemas.openxmlformats.org/wordprocessingml/2006/main">
        <w:t xml:space="preserve">Only a small set of settings are supported</w:t>
      </w:r>
    </w:p>
    <w:p>
      <w:r xmlns:w="http://schemas.openxmlformats.org/wordprocessingml/2006/main">
        <w:t xml:space="preserve">Derong County</w:t>
      </w:r>
    </w:p>
    <w:p>
      <w:r xmlns:w="http://schemas.openxmlformats.org/wordprocessingml/2006/main">
        <w:t xml:space="preserve">Fenyang City</w:t>
      </w:r>
    </w:p>
    <w:p>
      <w:r xmlns:w="http://schemas.openxmlformats.org/wordprocessingml/2006/main">
        <w:t xml:space="preserve">District of Hebi City</w:t>
      </w:r>
    </w:p>
    <w:p>
      <w:r xmlns:w="http://schemas.openxmlformats.org/wordprocessingml/2006/main">
        <w:t xml:space="preserve">Form and form linkage</w:t>
      </w:r>
    </w:p>
    <w:p>
      <w:r xmlns:w="http://schemas.openxmlformats.org/wordprocessingml/2006/main">
        <w:t xml:space="preserve">Support the requirement of only taking part of the values in the array</w:t>
      </w:r>
    </w:p>
    <w:p>
      <w:r xmlns:w="http://schemas.openxmlformats.org/wordprocessingml/2006/main">
        <w:t xml:space="preserve">and</w:t>
      </w:r>
    </w:p>
    <w:p>
      <w:r xmlns:w="http://schemas.openxmlformats.org/wordprocessingml/2006/main">
        <w:t xml:space="preserve">Prevent bubbling and prevent switching to table selection</w:t>
      </w:r>
    </w:p>
    <w:p>
      <w:r xmlns:w="http://schemas.openxmlformats.org/wordprocessingml/2006/main">
        <w:t xml:space="preserve">expand row content</w:t>
      </w:r>
    </w:p>
    <w:p>
      <w:r xmlns:w="http://schemas.openxmlformats.org/wordprocessingml/2006/main">
        <w:t xml:space="preserve">Data pull interface</w:t>
      </w:r>
    </w:p>
    <w:p>
      <w:r xmlns:w="http://schemas.openxmlformats.org/wordprocessingml/2006/main">
        <w:t xml:space="preserve">put the code inside</w:t>
      </w:r>
    </w:p>
    <w:p>
      <w:r xmlns:w="http://schemas.openxmlformats.org/wordprocessingml/2006/main">
        <w:t xml:space="preserve">Whether the picture is embedded in a hole</w:t>
      </w:r>
    </w:p>
    <w:p>
      <w:r xmlns:w="http://schemas.openxmlformats.org/wordprocessingml/2006/main">
        <w:t xml:space="preserve">if</w:t>
      </w:r>
    </w:p>
    <w:p>
      <w:r xmlns:w="http://schemas.openxmlformats.org/wordprocessingml/2006/main">
        <w:t xml:space="preserve">Salt Lake District</w:t>
      </w:r>
    </w:p>
    <w:p>
      <w:r xmlns:w="http://schemas.openxmlformats.org/wordprocessingml/2006/main">
        <w:t xml:space="preserve">Ganyu District</w:t>
      </w:r>
    </w:p>
    <w:p>
      <w:r xmlns:w="http://schemas.openxmlformats.org/wordprocessingml/2006/main">
        <w:t xml:space="preserve">date after remake</w:t>
      </w:r>
    </w:p>
    <w:p>
      <w:r xmlns:w="http://schemas.openxmlformats.org/wordprocessingml/2006/main">
        <w:t xml:space="preserve">Qianshan City</w:t>
      </w:r>
    </w:p>
    <w:p>
      <w:r xmlns:w="http://schemas.openxmlformats.org/wordprocessingml/2006/main">
        <w:t xml:space="preserve">Remotely</w:t>
      </w:r>
    </w:p>
    <w:p>
      <w:r xmlns:w="http://schemas.openxmlformats.org/wordprocessingml/2006/main">
        <w:t xml:space="preserve">to make the whole into a rectangle</w:t>
      </w:r>
    </w:p>
    <w:p>
      <w:r xmlns:w="http://schemas.openxmlformats.org/wordprocessingml/2006/main">
        <w:t xml:space="preserve">This can support</w:t>
      </w:r>
    </w:p>
    <w:p>
      <w:r xmlns:w="http://schemas.openxmlformats.org/wordprocessingml/2006/main">
        <w:t xml:space="preserve">will compare card</w:t>
      </w:r>
    </w:p>
    <w:p>
      <w:r xmlns:w="http://schemas.openxmlformats.org/wordprocessingml/2006/main">
        <w:t xml:space="preserve">attribute to load external</w:t>
      </w:r>
    </w:p>
    <w:p>
      <w:r xmlns:w="http://schemas.openxmlformats.org/wordprocessingml/2006/main">
        <w:t xml:space="preserve">Note that it is a numeric type</w:t>
      </w:r>
    </w:p>
    <w:p>
      <w:r xmlns:w="http://schemas.openxmlformats.org/wordprocessingml/2006/main">
        <w:t xml:space="preserve">correct</w:t>
      </w:r>
    </w:p>
    <w:p>
      <w:r xmlns:w="http://schemas.openxmlformats.org/wordprocessingml/2006/main">
        <w:t xml:space="preserve">unless scrolled to the bottom</w:t>
      </w:r>
    </w:p>
    <w:p>
      <w:r xmlns:w="http://schemas.openxmlformats.org/wordprocessingml/2006/main">
        <w:t xml:space="preserve">Implement the request interface when the form is initialized</w:t>
      </w:r>
    </w:p>
    <w:p>
      <w:r xmlns:w="http://schemas.openxmlformats.org/wordprocessingml/2006/main">
        <w:t xml:space="preserve">For example, change the previous example to the following</w:t>
      </w:r>
    </w:p>
    <w:p>
      <w:r xmlns:w="http://schemas.openxmlformats.org/wordprocessingml/2006/main">
        <w:t xml:space="preserve">Property sets the distance between grids</w:t>
      </w:r>
    </w:p>
    <w:p>
      <w:r xmlns:w="http://schemas.openxmlformats.org/wordprocessingml/2006/main">
        <w:t xml:space="preserve">layer</w:t>
      </w:r>
    </w:p>
    <w:p>
      <w:r xmlns:w="http://schemas.openxmlformats.org/wordprocessingml/2006/main">
        <w:t xml:space="preserve">Please click Add button element from left component panel</w:t>
      </w:r>
    </w:p>
    <w:p>
      <w:r xmlns:w="http://schemas.openxmlformats.org/wordprocessingml/2006/main">
        <w:t xml:space="preserve">Open the edit panel of a node</w:t>
      </w:r>
    </w:p>
    <w:p>
      <w:r xmlns:w="http://schemas.openxmlformats.org/wordprocessingml/2006/main">
        <w:t xml:space="preserve">Yiling District</w:t>
      </w:r>
    </w:p>
    <w:p>
      <w:r xmlns:w="http://schemas.openxmlformats.org/wordprocessingml/2006/main">
        <w:t xml:space="preserve">All here are implemented in the form of memory</w:t>
      </w:r>
    </w:p>
    <w:p>
      <w:r xmlns:w="http://schemas.openxmlformats.org/wordprocessingml/2006/main">
        <w:t xml:space="preserve">Add class name to button highlight</w:t>
      </w:r>
    </w:p>
    <w:p>
      <w:r xmlns:w="http://schemas.openxmlformats.org/wordprocessingml/2006/main">
        <w:t xml:space="preserve">to verify the item</w:t>
      </w:r>
    </w:p>
    <w:p>
      <w:r xmlns:w="http://schemas.openxmlformats.org/wordprocessingml/2006/main">
        <w:t xml:space="preserve">It is necessary to set the address of the preview image in the object</w:t>
      </w:r>
    </w:p>
    <w:p>
      <w:r xmlns:w="http://schemas.openxmlformats.org/wordprocessingml/2006/main">
        <w:t xml:space="preserve">used to store form data</w:t>
      </w:r>
    </w:p>
    <w:p>
      <w:r xmlns:w="http://schemas.openxmlformats.org/wordprocessingml/2006/main">
        <w:t xml:space="preserve">If you want to hide the bottom button</w:t>
      </w:r>
    </w:p>
    <w:p>
      <w:r xmlns:w="http://schemas.openxmlformats.org/wordprocessingml/2006/main">
        <w:t xml:space="preserve">Did you reach the bottom</w:t>
      </w:r>
    </w:p>
    <w:p>
      <w:r xmlns:w="http://schemas.openxmlformats.org/wordprocessingml/2006/main">
        <w:t xml:space="preserve">open now</w:t>
      </w:r>
    </w:p>
    <w:p>
      <w:r xmlns:w="http://schemas.openxmlformats.org/wordprocessingml/2006/main">
        <w:t xml:space="preserve">turn out to be</w:t>
      </w:r>
    </w:p>
    <w:p>
      <w:r xmlns:w="http://schemas.openxmlformats.org/wordprocessingml/2006/main">
        <w:t xml:space="preserve">take precedence over</w:t>
      </w:r>
    </w:p>
    <w:p>
      <w:r xmlns:w="http://schemas.openxmlformats.org/wordprocessingml/2006/main">
        <w:t xml:space="preserve">If not configured, the thumbnail address will be used by default</w:t>
      </w:r>
    </w:p>
    <w:p>
      <w:r xmlns:w="http://schemas.openxmlformats.org/wordprocessingml/2006/main">
        <w:t xml:space="preserve">Plug-in scene</w:t>
      </w:r>
    </w:p>
    <w:p>
      <w:r xmlns:w="http://schemas.openxmlformats.org/wordprocessingml/2006/main">
        <w:t xml:space="preserve">Maximum value validation error prompt</w:t>
      </w:r>
    </w:p>
    <w:p>
      <w:r xmlns:w="http://schemas.openxmlformats.org/wordprocessingml/2006/main">
        <w:t xml:space="preserve">Add other attributes to the target object</w:t>
      </w:r>
    </w:p>
    <w:p>
      <w:r xmlns:w="http://schemas.openxmlformats.org/wordprocessingml/2006/main">
        <w:t xml:space="preserve">data greater than</w:t>
      </w:r>
    </w:p>
    <w:p>
      <w:r xmlns:w="http://schemas.openxmlformats.org/wordprocessingml/2006/main">
        <w:t xml:space="preserve">pop-up box</w:t>
      </w:r>
    </w:p>
    <w:p>
      <w:r xmlns:w="http://schemas.openxmlformats.org/wordprocessingml/2006/main">
        <w:t xml:space="preserve">Collect data in the data field</w:t>
      </w:r>
    </w:p>
    <w:p>
      <w:r xmlns:w="http://schemas.openxmlformats.org/wordprocessingml/2006/main">
        <w:t xml:space="preserve">Variable gets a single value</w:t>
      </w:r>
    </w:p>
    <w:p>
      <w:r xmlns:w="http://schemas.openxmlformats.org/wordprocessingml/2006/main">
        <w:t xml:space="preserve">Longgang District</w:t>
      </w:r>
    </w:p>
    <w:p>
      <w:r xmlns:w="http://schemas.openxmlformats.org/wordprocessingml/2006/main">
        <w:t xml:space="preserve">And support the corresponding configuration items</w:t>
      </w:r>
    </w:p>
    <w:p>
      <w:r xmlns:w="http://schemas.openxmlformats.org/wordprocessingml/2006/main">
        <w:t xml:space="preserve">The internal data is stored in the current data field</w:t>
      </w:r>
    </w:p>
    <w:p>
      <w:r xmlns:w="http://schemas.openxmlformats.org/wordprocessingml/2006/main">
        <w:t xml:space="preserve">You can also use the data mapping syntax</w:t>
      </w:r>
    </w:p>
    <w:p>
      <w:r xmlns:w="http://schemas.openxmlformats.org/wordprocessingml/2006/main">
        <w:t xml:space="preserve">custom search function</w:t>
      </w:r>
    </w:p>
    <w:p>
      <w:r xmlns:w="http://schemas.openxmlformats.org/wordprocessingml/2006/main">
        <w:t xml:space="preserve">Advanced Search</w:t>
      </w:r>
    </w:p>
    <w:p>
      <w:r xmlns:w="http://schemas.openxmlformats.org/wordprocessingml/2006/main">
        <w:t xml:space="preserve">Wuzhai County</w:t>
      </w:r>
    </w:p>
    <w:p>
      <w:r xmlns:w="http://schemas.openxmlformats.org/wordprocessingml/2006/main">
        <w:t xml:space="preserve">The refresh request parameter is</w:t>
      </w:r>
    </w:p>
    <w:p>
      <w:r xmlns:w="http://schemas.openxmlformats.org/wordprocessingml/2006/main">
        <w:t xml:space="preserve">True if there is an odd number of true in multiple expression groups</w:t>
      </w:r>
    </w:p>
    <w:p>
      <w:r xmlns:w="http://schemas.openxmlformats.org/wordprocessingml/2006/main">
        <w:t xml:space="preserve">But you can still use the following download and print functions</w:t>
      </w:r>
    </w:p>
    <w:p>
      <w:r xmlns:w="http://schemas.openxmlformats.org/wordprocessingml/2006/main">
        <w:t xml:space="preserve">small picture</w:t>
      </w:r>
    </w:p>
    <w:p>
      <w:r xmlns:w="http://schemas.openxmlformats.org/wordprocessingml/2006/main">
        <w:t xml:space="preserve">actually adopted</w:t>
      </w:r>
    </w:p>
    <w:p>
      <w:r xmlns:w="http://schemas.openxmlformats.org/wordprocessingml/2006/main">
        <w:t xml:space="preserve">last item</w:t>
      </w:r>
    </w:p>
    <w:p>
      <w:r xmlns:w="http://schemas.openxmlformats.org/wordprocessingml/2006/main">
        <w:t xml:space="preserve">For details, please refer to the example</w:t>
      </w:r>
    </w:p>
    <w:p>
      <w:r xmlns:w="http://schemas.openxmlformats.org/wordprocessingml/2006/main">
        <w:t xml:space="preserve">and many more types</w:t>
      </w:r>
    </w:p>
    <w:p>
      <w:r xmlns:w="http://schemas.openxmlformats.org/wordprocessingml/2006/main">
        <w:t xml:space="preserve">Ceiling</w:t>
      </w:r>
    </w:p>
    <w:p>
      <w:r xmlns:w="http://schemas.openxmlformats.org/wordprocessingml/2006/main">
        <w:t xml:space="preserve">this and</w:t>
      </w:r>
    </w:p>
    <w:p>
      <w:r xmlns:w="http://schemas.openxmlformats.org/wordprocessingml/2006/main">
        <w:t xml:space="preserve">Only leaf nodes can be selected</w:t>
      </w:r>
    </w:p>
    <w:p>
      <w:r xmlns:w="http://schemas.openxmlformats.org/wordprocessingml/2006/main">
        <w:t xml:space="preserve">Data changes on the upper layer of the current component relationship</w:t>
      </w:r>
    </w:p>
    <w:p>
      <w:r xmlns:w="http://schemas.openxmlformats.org/wordprocessingml/2006/main">
        <w:t xml:space="preserve">Xihua County</w:t>
      </w:r>
    </w:p>
    <w:p>
      <w:r xmlns:w="http://schemas.openxmlformats.org/wordprocessingml/2006/main">
        <w:t xml:space="preserve">The relational table used by the current document</w:t>
      </w:r>
    </w:p>
    <w:p>
      <w:r xmlns:w="http://schemas.openxmlformats.org/wordprocessingml/2006/main">
        <w:t xml:space="preserve">Jiangyong County</w:t>
      </w:r>
    </w:p>
    <w:p>
      <w:r xmlns:w="http://schemas.openxmlformats.org/wordprocessingml/2006/main">
        <w:t xml:space="preserve">The actual column currently rendered</w:t>
      </w:r>
    </w:p>
    <w:p>
      <w:r xmlns:w="http://schemas.openxmlformats.org/wordprocessingml/2006/main">
        <w:t xml:space="preserve">inner band</w:t>
      </w:r>
    </w:p>
    <w:p>
      <w:r xmlns:w="http://schemas.openxmlformats.org/wordprocessingml/2006/main">
        <w:t xml:space="preserve">can be deep structure</w:t>
      </w:r>
    </w:p>
    <w:p>
      <w:r xmlns:w="http://schemas.openxmlformats.org/wordprocessingml/2006/main">
        <w:t xml:space="preserve">another example</w:t>
      </w:r>
    </w:p>
    <w:p>
      <w:r xmlns:w="http://schemas.openxmlformats.org/wordprocessingml/2006/main">
        <w:t xml:space="preserve">Because subsequent calculations are based on angles</w:t>
      </w:r>
    </w:p>
    <w:p>
      <w:r xmlns:w="http://schemas.openxmlformats.org/wordprocessingml/2006/main">
        <w:t xml:space="preserve">There is a prompt text in the header of that column</w:t>
      </w:r>
    </w:p>
    <w:p>
      <w:r xmlns:w="http://schemas.openxmlformats.org/wordprocessingml/2006/main">
        <w:t xml:space="preserve">If you want to deeply customize</w:t>
      </w:r>
    </w:p>
    <w:p>
      <w:r xmlns:w="http://schemas.openxmlformats.org/wordprocessingml/2006/main">
        <w:t xml:space="preserve">Is it unique</w:t>
      </w:r>
    </w:p>
    <w:p>
      <w:r xmlns:w="http://schemas.openxmlformats.org/wordprocessingml/2006/main">
        <w:t xml:space="preserve">will be displayed</w:t>
      </w:r>
    </w:p>
    <w:p>
      <w:r xmlns:w="http://schemas.openxmlformats.org/wordprocessingml/2006/main">
        <w:t xml:space="preserve">Child nodes can be unselected</w:t>
      </w:r>
    </w:p>
    <w:p>
      <w:r xmlns:w="http://schemas.openxmlformats.org/wordprocessingml/2006/main">
        <w:t xml:space="preserve">Each subaction can be configured by</w:t>
      </w:r>
    </w:p>
    <w:p>
      <w:r xmlns:w="http://schemas.openxmlformats.org/wordprocessingml/2006/main">
        <w:t xml:space="preserve">For some incorrectly identified</w:t>
      </w:r>
    </w:p>
    <w:p>
      <w:r xmlns:w="http://schemas.openxmlformats.org/wordprocessingml/2006/main">
        <w:t xml:space="preserve">Qianshan County</w:t>
      </w:r>
    </w:p>
    <w:p>
      <w:r xmlns:w="http://schemas.openxmlformats.org/wordprocessingml/2006/main">
        <w:t xml:space="preserve">Do some custom processing on the response</w:t>
      </w:r>
    </w:p>
    <w:p>
      <w:r xmlns:w="http://schemas.openxmlformats.org/wordprocessingml/2006/main">
        <w:t xml:space="preserve">Bincheng District</w:t>
      </w:r>
    </w:p>
    <w:p>
      <w:r xmlns:w="http://schemas.openxmlformats.org/wordprocessingml/2006/main">
        <w:t xml:space="preserve">Bama Yao Autonomous County</w:t>
      </w:r>
    </w:p>
    <w:p>
      <w:r xmlns:w="http://schemas.openxmlformats.org/wordprocessingml/2006/main">
        <w:t xml:space="preserve">inline block</w:t>
      </w:r>
    </w:p>
    <w:p>
      <w:r xmlns:w="http://schemas.openxmlformats.org/wordprocessingml/2006/main">
        <w:t xml:space="preserve">filter array</w:t>
      </w:r>
    </w:p>
    <w:p>
      <w:r xmlns:w="http://schemas.openxmlformats.org/wordprocessingml/2006/main">
        <w:t xml:space="preserve">render all styles</w:t>
      </w:r>
    </w:p>
    <w:p>
      <w:r xmlns:w="http://schemas.openxmlformats.org/wordprocessingml/2006/main">
        <w:t xml:space="preserve">Wulian County</w:t>
      </w:r>
    </w:p>
    <w:p>
      <w:r xmlns:w="http://schemas.openxmlformats.org/wordprocessingml/2006/main">
        <w:t xml:space="preserve">multiple words</w:t>
      </w:r>
    </w:p>
    <w:p>
      <w:r xmlns:w="http://schemas.openxmlformats.org/wordprocessingml/2006/main">
        <w:t xml:space="preserve">Add row data</w:t>
      </w:r>
    </w:p>
    <w:p>
      <w:r xmlns:w="http://schemas.openxmlformats.org/wordprocessingml/2006/main">
        <w:t xml:space="preserve">Option Modified Form Items</w:t>
      </w:r>
    </w:p>
    <w:p>
      <w:r xmlns:w="http://schemas.openxmlformats.org/wordprocessingml/2006/main">
        <w:t xml:space="preserve">Liangyuan District</w:t>
      </w:r>
    </w:p>
    <w:p>
      <w:r xmlns:w="http://schemas.openxmlformats.org/wordprocessingml/2006/main">
        <w:t xml:space="preserve">The implementation of the method can customize its own action logic</w:t>
      </w:r>
    </w:p>
    <w:p>
      <w:r xmlns:w="http://schemas.openxmlformats.org/wordprocessingml/2006/main">
        <w:t xml:space="preserve">that is to say this</w:t>
      </w:r>
    </w:p>
    <w:p>
      <w:r xmlns:w="http://schemas.openxmlformats.org/wordprocessingml/2006/main">
        <w:t xml:space="preserve">Whether to enable fixed size</w:t>
      </w:r>
    </w:p>
    <w:p>
      <w:r xmlns:w="http://schemas.openxmlformats.org/wordprocessingml/2006/main">
        <w:t xml:space="preserve">These fields with special functions</w:t>
      </w:r>
    </w:p>
    <w:p>
      <w:r xmlns:w="http://schemas.openxmlformats.org/wordprocessingml/2006/main">
        <w:t xml:space="preserve">or render fake data</w:t>
      </w:r>
    </w:p>
    <w:p>
      <w:r xmlns:w="http://schemas.openxmlformats.org/wordprocessingml/2006/main">
        <w:t xml:space="preserve">here is a</w:t>
      </w:r>
    </w:p>
    <w:p>
      <w:r xmlns:w="http://schemas.openxmlformats.org/wordprocessingml/2006/main">
        <w:t xml:space="preserve">The numeric string needs to be converted</w:t>
      </w:r>
    </w:p>
    <w:p>
      <w:r xmlns:w="http://schemas.openxmlformats.org/wordprocessingml/2006/main">
        <w:t xml:space="preserve">want to achieve</w:t>
      </w:r>
    </w:p>
    <w:p>
      <w:r xmlns:w="http://schemas.openxmlformats.org/wordprocessingml/2006/main">
        <w:t xml:space="preserve">Customize the action buttons for each step</w:t>
      </w:r>
    </w:p>
    <w:p>
      <w:r xmlns:w="http://schemas.openxmlformats.org/wordprocessingml/2006/main">
        <w:t xml:space="preserve">border distance</w:t>
      </w:r>
    </w:p>
    <w:p>
      <w:r xmlns:w="http://schemas.openxmlformats.org/wordprocessingml/2006/main">
        <w:t xml:space="preserve">content class name</w:t>
      </w:r>
    </w:p>
    <w:p>
      <w:r xmlns:w="http://schemas.openxmlformats.org/wordprocessingml/2006/main">
        <w:t xml:space="preserve">used to specify the conditions of action</w:t>
      </w:r>
    </w:p>
    <w:p>
      <w:r xmlns:w="http://schemas.openxmlformats.org/wordprocessingml/2006/main">
        <w:t xml:space="preserve">For example, the following example is two columns</w:t>
      </w:r>
    </w:p>
    <w:p>
      <w:r xmlns:w="http://schemas.openxmlformats.org/wordprocessingml/2006/main">
        <w:t xml:space="preserve">but if</w:t>
      </w:r>
    </w:p>
    <w:p>
      <w:r xmlns:w="http://schemas.openxmlformats.org/wordprocessingml/2006/main">
        <w:t xml:space="preserve">It doesn't matter if you miss</w:t>
      </w:r>
    </w:p>
    <w:p>
      <w:r xmlns:w="http://schemas.openxmlformats.org/wordprocessingml/2006/main">
        <w:t xml:space="preserve">The premise is that the row data has</w:t>
      </w:r>
    </w:p>
    <w:p>
      <w:r xmlns:w="http://schemas.openxmlformats.org/wordprocessingml/2006/main">
        <w:t xml:space="preserve">Both improve the efficiency</w:t>
      </w:r>
    </w:p>
    <w:p>
      <w:r xmlns:w="http://schemas.openxmlformats.org/wordprocessingml/2006/main">
        <w:t xml:space="preserve">default transparent</w:t>
      </w:r>
    </w:p>
    <w:p>
      <w:r xmlns:w="http://schemas.openxmlformats.org/wordprocessingml/2006/main">
        <w:t xml:space="preserve">look first</w:t>
      </w:r>
    </w:p>
    <w:p>
      <w:r xmlns:w="http://schemas.openxmlformats.org/wordprocessingml/2006/main">
        <w:t xml:space="preserve">last need</w:t>
      </w:r>
    </w:p>
    <w:p>
      <w:r xmlns:w="http://schemas.openxmlformats.org/wordprocessingml/2006/main">
        <w:t xml:space="preserve">not draggable</w:t>
      </w:r>
    </w:p>
    <w:p>
      <w:r xmlns:w="http://schemas.openxmlformats.org/wordprocessingml/2006/main">
        <w:t xml:space="preserve">Append a new element to the currently selected element</w:t>
      </w:r>
    </w:p>
    <w:p>
      <w:r xmlns:w="http://schemas.openxmlformats.org/wordprocessingml/2006/main">
        <w:t xml:space="preserve">Be careful to avoid and</w:t>
      </w:r>
    </w:p>
    <w:p>
      <w:r xmlns:w="http://schemas.openxmlformats.org/wordprocessingml/2006/main">
        <w:t xml:space="preserve">Pingshan County</w:t>
      </w:r>
    </w:p>
    <w:p>
      <w:r xmlns:w="http://schemas.openxmlformats.org/wordprocessingml/2006/main">
        <w:t xml:space="preserve">icon style</w:t>
      </w:r>
    </w:p>
    <w:p>
      <w:r xmlns:w="http://schemas.openxmlformats.org/wordprocessingml/2006/main">
        <w:t xml:space="preserve">for collection</w:t>
      </w:r>
    </w:p>
    <w:p>
      <w:r xmlns:w="http://schemas.openxmlformats.org/wordprocessingml/2006/main">
        <w:t xml:space="preserve">Some configuration items in can write functions</w:t>
      </w:r>
    </w:p>
    <w:p>
      <w:r xmlns:w="http://schemas.openxmlformats.org/wordprocessingml/2006/main">
        <w:t xml:space="preserve">component settings</w:t>
      </w:r>
    </w:p>
    <w:p>
      <w:r xmlns:w="http://schemas.openxmlformats.org/wordprocessingml/2006/main">
        <w:t xml:space="preserve">Rain Lake District</w:t>
      </w:r>
    </w:p>
    <w:p>
      <w:r xmlns:w="http://schemas.openxmlformats.org/wordprocessingml/2006/main">
        <w:t xml:space="preserve">Navigation Items Collapse Expand</w:t>
      </w:r>
    </w:p>
    <w:p>
      <w:r xmlns:w="http://schemas.openxmlformats.org/wordprocessingml/2006/main">
        <w:t xml:space="preserve">field without</w:t>
      </w:r>
    </w:p>
    <w:p>
      <w:r xmlns:w="http://schemas.openxmlformats.org/wordprocessingml/2006/main">
        <w:t xml:space="preserve">then it will return</w:t>
      </w:r>
    </w:p>
    <w:p>
      <w:r xmlns:w="http://schemas.openxmlformats.org/wordprocessingml/2006/main">
        <w:t xml:space="preserve">the latter overrides the former</w:t>
      </w:r>
    </w:p>
    <w:p>
      <w:r xmlns:w="http://schemas.openxmlformats.org/wordprocessingml/2006/main">
        <w:t xml:space="preserve">you need to register yourself in</w:t>
      </w:r>
    </w:p>
    <w:p>
      <w:r xmlns:w="http://schemas.openxmlformats.org/wordprocessingml/2006/main">
        <w:t xml:space="preserve">Data transfer between actions</w:t>
      </w:r>
    </w:p>
    <w:p>
      <w:r xmlns:w="http://schemas.openxmlformats.org/wordprocessingml/2006/main">
        <w:t xml:space="preserve">Mainly for</w:t>
      </w:r>
    </w:p>
    <w:p>
      <w:r xmlns:w="http://schemas.openxmlformats.org/wordprocessingml/2006/main">
        <w:t xml:space="preserve">Set the maximum length value</w:t>
      </w:r>
    </w:p>
    <w:p>
      <w:r xmlns:w="http://schemas.openxmlformats.org/wordprocessingml/2006/main">
        <w:t xml:space="preserve">basic configuration</w:t>
      </w:r>
    </w:p>
    <w:p>
      <w:r xmlns:w="http://schemas.openxmlformats.org/wordprocessingml/2006/main">
        <w:t xml:space="preserve">Configuration request method</w:t>
      </w:r>
    </w:p>
    <w:p>
      <w:r xmlns:w="http://schemas.openxmlformats.org/wordprocessingml/2006/main">
        <w:t xml:space="preserve">percentage</w:t>
      </w:r>
    </w:p>
    <w:p>
      <w:r xmlns:w="http://schemas.openxmlformats.org/wordprocessingml/2006/main">
        <w:t xml:space="preserve">Limit the drag area</w:t>
      </w:r>
    </w:p>
    <w:p>
      <w:r xmlns:w="http://schemas.openxmlformats.org/wordprocessingml/2006/main">
        <w:t xml:space="preserve">The object array of attribute configuration is</w:t>
      </w:r>
    </w:p>
    <w:p>
      <w:r xmlns:w="http://schemas.openxmlformats.org/wordprocessingml/2006/main">
        <w:t xml:space="preserve">theme tips</w:t>
      </w:r>
    </w:p>
    <w:p>
      <w:r xmlns:w="http://schemas.openxmlformats.org/wordprocessingml/2006/main">
        <w:t xml:space="preserve">Honghu City</w:t>
      </w:r>
    </w:p>
    <w:p>
      <w:r xmlns:w="http://schemas.openxmlformats.org/wordprocessingml/2006/main">
        <w:t xml:space="preserve">Execute as the data scope of the current code</w:t>
      </w:r>
    </w:p>
    <w:p>
      <w:r xmlns:w="http://schemas.openxmlformats.org/wordprocessingml/2006/main">
        <w:t xml:space="preserve">identifiable</w:t>
      </w:r>
    </w:p>
    <w:p>
      <w:r xmlns:w="http://schemas.openxmlformats.org/wordprocessingml/2006/main">
        <w:t xml:space="preserve">add failed</w:t>
      </w:r>
    </w:p>
    <w:p>
      <w:r xmlns:w="http://schemas.openxmlformats.org/wordprocessingml/2006/main">
        <w:t xml:space="preserve">appear squeezed</w:t>
      </w:r>
    </w:p>
    <w:p>
      <w:r xmlns:w="http://schemas.openxmlformats.org/wordprocessingml/2006/main">
        <w:t xml:space="preserve">be compatible</w:t>
      </w:r>
    </w:p>
    <w:p>
      <w:r xmlns:w="http://schemas.openxmlformats.org/wordprocessingml/2006/main">
        <w:t xml:space="preserve">configured in</w:t>
      </w:r>
    </w:p>
    <w:p>
      <w:r xmlns:w="http://schemas.openxmlformats.org/wordprocessingml/2006/main">
        <w:t xml:space="preserve">If there are too many values, the line can be wrapped by</w:t>
      </w:r>
    </w:p>
    <w:p>
      <w:r xmlns:w="http://schemas.openxmlformats.org/wordprocessingml/2006/main">
        <w:t xml:space="preserve">delete row</w:t>
      </w:r>
    </w:p>
    <w:p>
      <w:r xmlns:w="http://schemas.openxmlformats.org/wordprocessingml/2006/main">
        <w:t xml:space="preserve">variable value still exists</w:t>
      </w:r>
    </w:p>
    <w:p>
      <w:r xmlns:w="http://schemas.openxmlformats.org/wordprocessingml/2006/main">
        <w:t xml:space="preserve">Only process data with only one result</w:t>
      </w:r>
    </w:p>
    <w:p>
      <w:r xmlns:w="http://schemas.openxmlformats.org/wordprocessingml/2006/main">
        <w:t xml:space="preserve">Basic Bread Item Type</w:t>
      </w:r>
    </w:p>
    <w:p>
      <w:r xmlns:w="http://schemas.openxmlformats.org/wordprocessingml/2006/main">
        <w:t xml:space="preserve">Mao County</w:t>
      </w:r>
    </w:p>
    <w:p>
      <w:r xmlns:w="http://schemas.openxmlformats.org/wordprocessingml/2006/main">
        <w:t xml:space="preserve">show animation</w:t>
      </w:r>
    </w:p>
    <w:p>
      <w:r xmlns:w="http://schemas.openxmlformats.org/wordprocessingml/2006/main">
        <w:t xml:space="preserve">object storage</w:t>
      </w:r>
    </w:p>
    <w:p>
      <w:r xmlns:w="http://schemas.openxmlformats.org/wordprocessingml/2006/main">
        <w:t xml:space="preserve">Wujie Township</w:t>
      </w:r>
    </w:p>
    <w:p>
      <w:r xmlns:w="http://schemas.openxmlformats.org/wordprocessingml/2006/main">
        <w:t xml:space="preserve">semi-major axis radius</w:t>
      </w:r>
    </w:p>
    <w:p>
      <w:r xmlns:w="http://schemas.openxmlformats.org/wordprocessingml/2006/main">
        <w:t xml:space="preserve">Jianshan District</w:t>
      </w:r>
    </w:p>
    <w:p>
      <w:r xmlns:w="http://schemas.openxmlformats.org/wordprocessingml/2006/main">
        <w:t xml:space="preserve">This is the toolbar section</w:t>
      </w:r>
    </w:p>
    <w:p>
      <w:r xmlns:w="http://schemas.openxmlformats.org/wordprocessingml/2006/main">
        <w:t xml:space="preserve">multiline text input box</w:t>
      </w:r>
    </w:p>
    <w:p>
      <w:r xmlns:w="http://schemas.openxmlformats.org/wordprocessingml/2006/main">
        <w:t xml:space="preserve">custom added</w:t>
      </w:r>
    </w:p>
    <w:p>
      <w:r xmlns:w="http://schemas.openxmlformats.org/wordprocessingml/2006/main">
        <w:t xml:space="preserve">Need to add in front</w:t>
      </w:r>
    </w:p>
    <w:p>
      <w:r xmlns:w="http://schemas.openxmlformats.org/wordprocessingml/2006/main">
        <w:t xml:space="preserve">contains rows and columns</w:t>
      </w:r>
    </w:p>
    <w:p>
      <w:r xmlns:w="http://schemas.openxmlformats.org/wordprocessingml/2006/main">
        <w:t xml:space="preserve">Components may be</w:t>
      </w:r>
    </w:p>
    <w:p>
      <w:r xmlns:w="http://schemas.openxmlformats.org/wordprocessingml/2006/main">
        <w:t xml:space="preserve">data configuration</w:t>
      </w:r>
    </w:p>
    <w:p>
      <w:r xmlns:w="http://schemas.openxmlformats.org/wordprocessingml/2006/main">
        <w:t xml:space="preserve">The target variable can be an array</w:t>
      </w:r>
    </w:p>
    <w:p>
      <w:r xmlns:w="http://schemas.openxmlformats.org/wordprocessingml/2006/main">
        <w:t xml:space="preserve">Knowledge</w:t>
      </w:r>
    </w:p>
    <w:p>
      <w:r xmlns:w="http://schemas.openxmlformats.org/wordprocessingml/2006/main">
        <w:t xml:space="preserve">higher</w:t>
      </w:r>
    </w:p>
    <w:p>
      <w:r xmlns:w="http://schemas.openxmlformats.org/wordprocessingml/2006/main">
        <w:t xml:space="preserve">Defaults to the functional component where the current component resides</w:t>
      </w:r>
    </w:p>
    <w:p>
      <w:r xmlns:w="http://schemas.openxmlformats.org/wordprocessingml/2006/main">
        <w:t xml:space="preserve">Ganquan County</w:t>
      </w:r>
    </w:p>
    <w:p>
      <w:r xmlns:w="http://schemas.openxmlformats.org/wordprocessingml/2006/main">
        <w:t xml:space="preserve">Yanyuan County</w:t>
      </w:r>
    </w:p>
    <w:p>
      <w:r xmlns:w="http://schemas.openxmlformats.org/wordprocessingml/2006/main">
        <w:t xml:space="preserve">You'll see an edit icon to the right of each option</w:t>
      </w:r>
    </w:p>
    <w:p>
      <w:r xmlns:w="http://schemas.openxmlformats.org/wordprocessingml/2006/main">
        <w:t xml:space="preserve">can be configured as</w:t>
      </w:r>
    </w:p>
    <w:p>
      <w:r xmlns:w="http://schemas.openxmlformats.org/wordprocessingml/2006/main">
        <w:t xml:space="preserve">side pop</w:t>
      </w:r>
    </w:p>
    <w:p>
      <w:r xmlns:w="http://schemas.openxmlformats.org/wordprocessingml/2006/main">
        <w:t xml:space="preserve">array of configuration strings</w:t>
      </w:r>
    </w:p>
    <w:p>
      <w:r xmlns:w="http://schemas.openxmlformats.org/wordprocessingml/2006/main">
        <w:t xml:space="preserve">When the card is hidden, the card node is destroyed</w:t>
      </w:r>
    </w:p>
    <w:p>
      <w:r xmlns:w="http://schemas.openxmlformats.org/wordprocessingml/2006/main">
        <w:t xml:space="preserve">Chengxi District</w:t>
      </w:r>
    </w:p>
    <w:p>
      <w:r xmlns:w="http://schemas.openxmlformats.org/wordprocessingml/2006/main">
        <w:t xml:space="preserve">also supports</w:t>
      </w:r>
    </w:p>
    <w:p>
      <w:r xmlns:w="http://schemas.openxmlformats.org/wordprocessingml/2006/main">
        <w:t xml:space="preserve">Zhejiang Province</w:t>
      </w:r>
    </w:p>
    <w:p>
      <w:r xmlns:w="http://schemas.openxmlformats.org/wordprocessingml/2006/main">
        <w:t xml:space="preserve">Qinbei District</w:t>
      </w:r>
    </w:p>
    <w:p>
      <w:r xmlns:w="http://schemas.openxmlformats.org/wordprocessingml/2006/main">
        <w:t xml:space="preserve">original</w:t>
      </w:r>
    </w:p>
    <w:p>
      <w:r xmlns:w="http://schemas.openxmlformats.org/wordprocessingml/2006/main">
        <w:t xml:space="preserve">not generated during runtime</w:t>
      </w:r>
    </w:p>
    <w:p>
      <w:r xmlns:w="http://schemas.openxmlformats.org/wordprocessingml/2006/main">
        <w:t xml:space="preserve">Status Display</w:t>
      </w:r>
    </w:p>
    <w:p>
      <w:r xmlns:w="http://schemas.openxmlformats.org/wordprocessingml/2006/main">
        <w:t xml:space="preserve">If you do not configure this property</w:t>
      </w:r>
    </w:p>
    <w:p>
      <w:r xmlns:w="http://schemas.openxmlformats.org/wordprocessingml/2006/main">
        <w:t xml:space="preserve">lead to subsequent logic errors</w:t>
      </w:r>
    </w:p>
    <w:p>
      <w:r xmlns:w="http://schemas.openxmlformats.org/wordprocessingml/2006/main">
        <w:t xml:space="preserve">Note that the validation rules of the date and time class do not support the string form</w:t>
      </w:r>
    </w:p>
    <w:p>
      <w:r xmlns:w="http://schemas.openxmlformats.org/wordprocessingml/2006/main">
        <w:t xml:space="preserve">non-form item</w:t>
      </w:r>
    </w:p>
    <w:p>
      <w:r xmlns:w="http://schemas.openxmlformats.org/wordprocessingml/2006/main">
        <w:t xml:space="preserve">Heyang County</w:t>
      </w:r>
    </w:p>
    <w:p>
      <w:r xmlns:w="http://schemas.openxmlformats.org/wordprocessingml/2006/main">
        <w:t xml:space="preserve">adjusting</w:t>
      </w:r>
    </w:p>
    <w:p>
      <w:r xmlns:w="http://schemas.openxmlformats.org/wordprocessingml/2006/main">
        <w:t xml:space="preserve">Too many feature moves</w:t>
      </w:r>
    </w:p>
    <w:p>
      <w:r xmlns:w="http://schemas.openxmlformats.org/wordprocessingml/2006/main">
        <w:t xml:space="preserve">Realize a function similar to full export</w:t>
      </w:r>
    </w:p>
    <w:p>
      <w:r xmlns:w="http://schemas.openxmlformats.org/wordprocessingml/2006/main">
        <w:t xml:space="preserve">Conditional explicitness is demonstrated in</w:t>
      </w:r>
    </w:p>
    <w:p>
      <w:r xmlns:w="http://schemas.openxmlformats.org/wordprocessingml/2006/main">
        <w:t xml:space="preserve">Parsing various</w:t>
      </w:r>
    </w:p>
    <w:p>
      <w:r xmlns:w="http://schemas.openxmlformats.org/wordprocessingml/2006/main">
        <w:t xml:space="preserve">Fonts need special handling</w:t>
      </w:r>
    </w:p>
    <w:p>
      <w:r xmlns:w="http://schemas.openxmlformats.org/wordprocessingml/2006/main">
        <w:t xml:space="preserve">Shangqiu Municipal District</w:t>
      </w:r>
    </w:p>
    <w:p>
      <w:r xmlns:w="http://schemas.openxmlformats.org/wordprocessingml/2006/main">
        <w:t xml:space="preserve">you also need to set</w:t>
      </w:r>
    </w:p>
    <w:p>
      <w:r xmlns:w="http://schemas.openxmlformats.org/wordprocessingml/2006/main">
        <w:t xml:space="preserve">collapsed state</w:t>
      </w:r>
    </w:p>
    <w:p>
      <w:r xmlns:w="http://schemas.openxmlformats.org/wordprocessingml/2006/main">
        <w:t xml:space="preserve">set style</w:t>
      </w:r>
    </w:p>
    <w:p>
      <w:r xmlns:w="http://schemas.openxmlformats.org/wordprocessingml/2006/main">
        <w:t xml:space="preserve">Configure verification rules to complete the verification</w:t>
      </w:r>
    </w:p>
    <w:p>
      <w:r xmlns:w="http://schemas.openxmlformats.org/wordprocessingml/2006/main">
        <w:t xml:space="preserve">For example modify</w:t>
      </w:r>
    </w:p>
    <w:p>
      <w:r xmlns:w="http://schemas.openxmlformats.org/wordprocessingml/2006/main">
        <w:t xml:space="preserve">Siyuan is normal</w:t>
      </w:r>
    </w:p>
    <w:p>
      <w:r xmlns:w="http://schemas.openxmlformats.org/wordprocessingml/2006/main">
        <w:t xml:space="preserve">filter and sort</w:t>
      </w:r>
    </w:p>
    <w:p>
      <w:r xmlns:w="http://schemas.openxmlformats.org/wordprocessingml/2006/main">
        <w:t xml:space="preserve">use expressions to decide</w:t>
      </w:r>
    </w:p>
    <w:p>
      <w:r xmlns:w="http://schemas.openxmlformats.org/wordprocessingml/2006/main">
        <w:t xml:space="preserve">For the currently entered keyword</w:t>
      </w:r>
    </w:p>
    <w:p>
      <w:r xmlns:w="http://schemas.openxmlformats.org/wordprocessingml/2006/main">
        <w:t xml:space="preserve">Equivalent to</w:t>
      </w:r>
    </w:p>
    <w:p>
      <w:r xmlns:w="http://schemas.openxmlformats.org/wordprocessingml/2006/main">
        <w:t xml:space="preserve">convert the old version</w:t>
      </w:r>
    </w:p>
    <w:p>
      <w:r xmlns:w="http://schemas.openxmlformats.org/wordprocessingml/2006/main">
        <w:t xml:space="preserve">internal use</w:t>
      </w:r>
    </w:p>
    <w:p>
      <w:r xmlns:w="http://schemas.openxmlformats.org/wordprocessingml/2006/main">
        <w:t xml:space="preserve">events to avoid possible errors</w:t>
      </w:r>
    </w:p>
    <w:p>
      <w:r xmlns:w="http://schemas.openxmlformats.org/wordprocessingml/2006/main">
        <w:t xml:space="preserve">So you need to use a simple</w:t>
      </w:r>
    </w:p>
    <w:p>
      <w:r xmlns:w="http://schemas.openxmlformats.org/wordprocessingml/2006/main">
        <w:t xml:space="preserve">Only works when the component is initialized</w:t>
      </w:r>
    </w:p>
    <w:p>
      <w:r xmlns:w="http://schemas.openxmlformats.org/wordprocessingml/2006/main">
        <w:t xml:space="preserve">the location is</w:t>
      </w:r>
    </w:p>
    <w:p>
      <w:r xmlns:w="http://schemas.openxmlformats.org/wordprocessingml/2006/main">
        <w:t xml:space="preserve">action trigger</w:t>
      </w:r>
    </w:p>
    <w:p>
      <w:r xmlns:w="http://schemas.openxmlformats.org/wordprocessingml/2006/main">
        <w:t xml:space="preserve">Whether to rotate when cropping</w:t>
      </w:r>
    </w:p>
    <w:p>
      <w:r xmlns:w="http://schemas.openxmlformats.org/wordprocessingml/2006/main">
        <w:t xml:space="preserve">page configuration</w:t>
      </w:r>
    </w:p>
    <w:p>
      <w:r xmlns:w="http://schemas.openxmlformats.org/wordprocessingml/2006/main">
        <w:t xml:space="preserve">got the first one</w:t>
      </w:r>
    </w:p>
    <w:p>
      <w:r xmlns:w="http://schemas.openxmlformats.org/wordprocessingml/2006/main">
        <w:t xml:space="preserve">top left tip</w:t>
      </w:r>
    </w:p>
    <w:p>
      <w:r xmlns:w="http://schemas.openxmlformats.org/wordprocessingml/2006/main">
        <w:t xml:space="preserve">Trigger a popup window to confirm the operation</w:t>
      </w:r>
    </w:p>
    <w:p>
      <w:r xmlns:w="http://schemas.openxmlformats.org/wordprocessingml/2006/main">
        <w:t xml:space="preserve">to implement conditional logic</w:t>
      </w:r>
    </w:p>
    <w:p>
      <w:r xmlns:w="http://schemas.openxmlformats.org/wordprocessingml/2006/main">
        <w:t xml:space="preserve">not in range</w:t>
      </w:r>
    </w:p>
    <w:p>
      <w:r xmlns:w="http://schemas.openxmlformats.org/wordprocessingml/2006/main">
        <w:t xml:space="preserve">global monitoring</w:t>
      </w:r>
    </w:p>
    <w:p>
      <w:r xmlns:w="http://schemas.openxmlformats.org/wordprocessingml/2006/main">
        <w:t xml:space="preserve">Determines whether a string is a purely numeric string</w:t>
      </w:r>
    </w:p>
    <w:p>
      <w:r xmlns:w="http://schemas.openxmlformats.org/wordprocessingml/2006/main">
        <w:t xml:space="preserve">Jilin Province</w:t>
      </w:r>
    </w:p>
    <w:p>
      <w:r xmlns:w="http://schemas.openxmlformats.org/wordprocessingml/2006/main">
        <w:t xml:space="preserve">will be recalculated</w:t>
      </w:r>
    </w:p>
    <w:p>
      <w:r xmlns:w="http://schemas.openxmlformats.org/wordprocessingml/2006/main">
        <w:t xml:space="preserve">custom status</w:t>
      </w:r>
    </w:p>
    <w:p>
      <w:r xmlns:w="http://schemas.openxmlformats.org/wordprocessingml/2006/main">
        <w:t xml:space="preserve">component visibility</w:t>
      </w:r>
    </w:p>
    <w:p>
      <w:r xmlns:w="http://schemas.openxmlformats.org/wordprocessingml/2006/main">
        <w:t xml:space="preserve">Custom title display template</w:t>
      </w:r>
    </w:p>
    <w:p>
      <w:r xmlns:w="http://schemas.openxmlformats.org/wordprocessingml/2006/main">
        <w:t xml:space="preserve">also need to mark</w:t>
      </w:r>
    </w:p>
    <w:p>
      <w:r xmlns:w="http://schemas.openxmlformats.org/wordprocessingml/2006/main">
        <w:t xml:space="preserve">By default, all the picture information of the picture collection is displayed in the zoom-in function</w:t>
      </w:r>
    </w:p>
    <w:p>
      <w:r xmlns:w="http://schemas.openxmlformats.org/wordprocessingml/2006/main">
        <w:t xml:space="preserve">Only what's inside is useful</w:t>
      </w:r>
    </w:p>
    <w:p>
      <w:r xmlns:w="http://schemas.openxmlformats.org/wordprocessingml/2006/main">
        <w:t xml:space="preserve">only when</w:t>
      </w:r>
    </w:p>
    <w:p>
      <w:r xmlns:w="http://schemas.openxmlformats.org/wordprocessingml/2006/main">
        <w:t xml:space="preserve">Trigger component data refresh and re-render</w:t>
      </w:r>
    </w:p>
    <w:p>
      <w:r xmlns:w="http://schemas.openxmlformats.org/wordprocessingml/2006/main">
        <w:t xml:space="preserve">such as German</w:t>
      </w:r>
    </w:p>
    <w:p>
      <w:r xmlns:w="http://schemas.openxmlformats.org/wordprocessingml/2006/main">
        <w:t xml:space="preserve">Today's Highlight Style Customization</w:t>
      </w:r>
    </w:p>
    <w:p>
      <w:r xmlns:w="http://schemas.openxmlformats.org/wordprocessingml/2006/main">
        <w:t xml:space="preserve">upper side</w:t>
      </w:r>
    </w:p>
    <w:p>
      <w:r xmlns:w="http://schemas.openxmlformats.org/wordprocessingml/2006/main">
        <w:t xml:space="preserve">color picker component</w:t>
      </w:r>
    </w:p>
    <w:p>
      <w:r xmlns:w="http://schemas.openxmlformats.org/wordprocessingml/2006/main">
        <w:t xml:space="preserve">also want to add</w:t>
      </w:r>
    </w:p>
    <w:p>
      <w:r xmlns:w="http://schemas.openxmlformats.org/wordprocessingml/2006/main">
        <w:t xml:space="preserve">kowloon city</w:t>
      </w:r>
    </w:p>
    <w:p>
      <w:r xmlns:w="http://schemas.openxmlformats.org/wordprocessingml/2006/main">
        <w:t xml:space="preserve">If the custom component is set in the node</w:t>
      </w:r>
    </w:p>
    <w:p>
      <w:r xmlns:w="http://schemas.openxmlformats.org/wordprocessingml/2006/main">
        <w:t xml:space="preserve">You can set this value to</w:t>
      </w:r>
    </w:p>
    <w:p>
      <w:r xmlns:w="http://schemas.openxmlformats.org/wordprocessingml/2006/main">
        <w:t xml:space="preserve">Autofill when icon is selected</w:t>
      </w:r>
    </w:p>
    <w:p>
      <w:r xmlns:w="http://schemas.openxmlformats.org/wordprocessingml/2006/main">
        <w:t xml:space="preserve">collapse tree node</w:t>
      </w:r>
    </w:p>
    <w:p>
      <w:r xmlns:w="http://schemas.openxmlformats.org/wordprocessingml/2006/main">
        <w:t xml:space="preserve">The current step is used to obtain the initial data</w:t>
      </w:r>
    </w:p>
    <w:p>
      <w:r xmlns:w="http://schemas.openxmlformats.org/wordprocessingml/2006/main">
        <w:t xml:space="preserve">Many components here are implemented by copying the corresponding rendering logic</w:t>
      </w:r>
    </w:p>
    <w:p>
      <w:r xmlns:w="http://schemas.openxmlformats.org/wordprocessingml/2006/main">
        <w:t xml:space="preserve">unique according to node</w:t>
      </w:r>
    </w:p>
    <w:p>
      <w:r xmlns:w="http://schemas.openxmlformats.org/wordprocessingml/2006/main">
        <w:t xml:space="preserve">prompt type</w:t>
      </w:r>
    </w:p>
    <w:p>
      <w:r xmlns:w="http://schemas.openxmlformats.org/wordprocessingml/2006/main">
        <w:t xml:space="preserve">Wuhu</w:t>
      </w:r>
    </w:p>
    <w:p>
      <w:r xmlns:w="http://schemas.openxmlformats.org/wordprocessingml/2006/main">
        <w:t xml:space="preserve">Get the total number after deduplication of this member</w:t>
      </w:r>
    </w:p>
    <w:p>
      <w:r xmlns:w="http://schemas.openxmlformats.org/wordprocessingml/2006/main">
        <w:t xml:space="preserve">header content</w:t>
      </w:r>
    </w:p>
    <w:p>
      <w:r xmlns:w="http://schemas.openxmlformats.org/wordprocessingml/2006/main">
        <w:t xml:space="preserve">year range</w:t>
      </w:r>
    </w:p>
    <w:p>
      <w:r xmlns:w="http://schemas.openxmlformats.org/wordprocessingml/2006/main">
        <w:t xml:space="preserve">Adsorption position configuration item</w:t>
      </w:r>
    </w:p>
    <w:p>
      <w:r xmlns:w="http://schemas.openxmlformats.org/wordprocessingml/2006/main">
        <w:t xml:space="preserve">The best way to change the color is</w:t>
      </w:r>
    </w:p>
    <w:p>
      <w:r xmlns:w="http://schemas.openxmlformats.org/wordprocessingml/2006/main">
        <w:t xml:space="preserve">If there is a problem, you can comment out these two lines</w:t>
      </w:r>
    </w:p>
    <w:p>
      <w:r xmlns:w="http://schemas.openxmlformats.org/wordprocessingml/2006/main">
        <w:t xml:space="preserve">direct use</w:t>
      </w:r>
    </w:p>
    <w:p>
      <w:r xmlns:w="http://schemas.openxmlformats.org/wordprocessingml/2006/main">
        <w:t xml:space="preserve">Not recommended for use</w:t>
      </w:r>
    </w:p>
    <w:p>
      <w:r xmlns:w="http://schemas.openxmlformats.org/wordprocessingml/2006/main">
        <w:t xml:space="preserve">one is through</w:t>
      </w:r>
    </w:p>
    <w:p>
      <w:r xmlns:w="http://schemas.openxmlformats.org/wordprocessingml/2006/main">
        <w:t xml:space="preserve">interface can return</w:t>
      </w:r>
    </w:p>
    <w:p>
      <w:r xmlns:w="http://schemas.openxmlformats.org/wordprocessingml/2006/main">
        <w:t xml:space="preserve">when the component is refreshed afterwards</w:t>
      </w:r>
    </w:p>
    <w:p>
      <w:r xmlns:w="http://schemas.openxmlformats.org/wordprocessingml/2006/main">
        <w:t xml:space="preserve">After entering the content, you can submit the data field</w:t>
      </w:r>
    </w:p>
    <w:p>
      <w:r xmlns:w="http://schemas.openxmlformats.org/wordprocessingml/2006/main">
        <w:t xml:space="preserve">Yilan County</w:t>
      </w:r>
    </w:p>
    <w:p>
      <w:r xmlns:w="http://schemas.openxmlformats.org/wordprocessingml/2006/main">
        <w:t xml:space="preserve">all</w:t>
      </w:r>
    </w:p>
    <w:p>
      <w:r xmlns:w="http://schemas.openxmlformats.org/wordprocessingml/2006/main">
        <w:t xml:space="preserve">Fired when the entire row is clicked</w:t>
      </w:r>
    </w:p>
    <w:p>
      <w:r xmlns:w="http://schemas.openxmlformats.org/wordprocessingml/2006/main">
        <w:t xml:space="preserve">Should not result in the object this path belongs to</w:t>
      </w:r>
    </w:p>
    <w:p>
      <w:r xmlns:w="http://schemas.openxmlformats.org/wordprocessingml/2006/main">
        <w:t xml:space="preserve">Coordinates can be set</w:t>
      </w:r>
    </w:p>
    <w:p>
      <w:r xmlns:w="http://schemas.openxmlformats.org/wordprocessingml/2006/main">
        <w:t xml:space="preserve">Jinghai District</w:t>
      </w:r>
    </w:p>
    <w:p>
      <w:r xmlns:w="http://schemas.openxmlformats.org/wordprocessingml/2006/main">
        <w:t xml:space="preserve">Currently only supports one-dimensional</w:t>
      </w:r>
    </w:p>
    <w:p>
      <w:r xmlns:w="http://schemas.openxmlformats.org/wordprocessingml/2006/main">
        <w:t xml:space="preserve">so it should be</w:t>
      </w:r>
    </w:p>
    <w:p>
      <w:r xmlns:w="http://schemas.openxmlformats.org/wordprocessingml/2006/main">
        <w:t xml:space="preserve">is the name of the component</w:t>
      </w:r>
    </w:p>
    <w:p>
      <w:r xmlns:w="http://schemas.openxmlformats.org/wordprocessingml/2006/main">
        <w:t xml:space="preserve">Need to deal with the previous</w:t>
      </w:r>
    </w:p>
    <w:p>
      <w:r xmlns:w="http://schemas.openxmlformats.org/wordprocessingml/2006/main">
        <w:t xml:space="preserve">Yunmeng County</w:t>
      </w:r>
    </w:p>
    <w:p>
      <w:r xmlns:w="http://schemas.openxmlformats.org/wordprocessingml/2006/main">
        <w:t xml:space="preserve">If it is a cross domain request</w:t>
      </w:r>
    </w:p>
    <w:p>
      <w:r xmlns:w="http://schemas.openxmlformats.org/wordprocessingml/2006/main">
        <w:t xml:space="preserve">adjust style</w:t>
      </w:r>
    </w:p>
    <w:p>
      <w:r xmlns:w="http://schemas.openxmlformats.org/wordprocessingml/2006/main">
        <w:t xml:space="preserve">Specify expandable rows</w:t>
      </w:r>
    </w:p>
    <w:p>
      <w:r xmlns:w="http://schemas.openxmlformats.org/wordprocessingml/2006/main">
        <w:t xml:space="preserve">text prompt position</w:t>
      </w:r>
    </w:p>
    <w:p>
      <w:r xmlns:w="http://schemas.openxmlformats.org/wordprocessingml/2006/main">
        <w:t xml:space="preserve">menu expand</w:t>
      </w:r>
    </w:p>
    <w:p>
      <w:r xmlns:w="http://schemas.openxmlformats.org/wordprocessingml/2006/main">
        <w:t xml:space="preserve">Linxia Hui Autonomous Prefecture</w:t>
      </w:r>
    </w:p>
    <w:p>
      <w:r xmlns:w="http://schemas.openxmlformats.org/wordprocessingml/2006/main">
        <w:t xml:space="preserve">When the interface returns</w:t>
      </w:r>
    </w:p>
    <w:p>
      <w:r xmlns:w="http://schemas.openxmlformats.org/wordprocessingml/2006/main">
        <w:t xml:space="preserve">The following steps need to be configured</w:t>
      </w:r>
    </w:p>
    <w:p>
      <w:r xmlns:w="http://schemas.openxmlformats.org/wordprocessingml/2006/main">
        <w:t xml:space="preserve">Perform formula calculations and return results</w:t>
      </w:r>
    </w:p>
    <w:p>
      <w:r xmlns:w="http://schemas.openxmlformats.org/wordprocessingml/2006/main">
        <w:t xml:space="preserve">because</w:t>
      </w:r>
    </w:p>
    <w:p>
      <w:r xmlns:w="http://schemas.openxmlformats.org/wordprocessingml/2006/main">
        <w:t xml:space="preserve">Whether to directly embed</w:t>
      </w:r>
    </w:p>
    <w:p>
      <w:r xmlns:w="http://schemas.openxmlformats.org/wordprocessingml/2006/main">
        <w:t xml:space="preserve">beginning</w:t>
      </w:r>
    </w:p>
    <w:p>
      <w:r xmlns:w="http://schemas.openxmlformats.org/wordprocessingml/2006/main">
        <w:t xml:space="preserve">Plain text display</w:t>
      </w:r>
    </w:p>
    <w:p>
      <w:r xmlns:w="http://schemas.openxmlformats.org/wordprocessingml/2006/main">
        <w:t xml:space="preserve">Shouning County</w:t>
      </w:r>
    </w:p>
    <w:p>
      <w:r xmlns:w="http://schemas.openxmlformats.org/wordprocessingml/2006/main">
        <w:t xml:space="preserve">Skip actual request sending</w:t>
      </w:r>
    </w:p>
    <w:p>
      <w:r xmlns:w="http://schemas.openxmlformats.org/wordprocessingml/2006/main">
        <w:t xml:space="preserve">track boundary</w:t>
      </w:r>
    </w:p>
    <w:p>
      <w:r xmlns:w="http://schemas.openxmlformats.org/wordprocessingml/2006/main">
        <w:t xml:space="preserve">Turn on scheduled refresh</w:t>
      </w:r>
    </w:p>
    <w:p>
      <w:r xmlns:w="http://schemas.openxmlformats.org/wordprocessingml/2006/main">
        <w:t xml:space="preserve">You just need to supplement the internal function implementation</w:t>
      </w:r>
    </w:p>
    <w:p>
      <w:r xmlns:w="http://schemas.openxmlformats.org/wordprocessingml/2006/main">
        <w:t xml:space="preserve">Requires a newer browser</w:t>
      </w:r>
    </w:p>
    <w:p>
      <w:r xmlns:w="http://schemas.openxmlformats.org/wordprocessingml/2006/main">
        <w:t xml:space="preserve">It will be displayed after there is a value</w:t>
      </w:r>
    </w:p>
    <w:p>
      <w:r xmlns:w="http://schemas.openxmlformats.org/wordprocessingml/2006/main">
        <w:t xml:space="preserve">That is, if it exceeds a certain height, it will scroll internally</w:t>
      </w:r>
    </w:p>
    <w:p>
      <w:r xmlns:w="http://schemas.openxmlformats.org/wordprocessingml/2006/main">
        <w:t xml:space="preserve">touch town</w:t>
      </w:r>
    </w:p>
    <w:p>
      <w:r xmlns:w="http://schemas.openxmlformats.org/wordprocessingml/2006/main">
        <w:t xml:space="preserve">used to</w:t>
      </w:r>
    </w:p>
    <w:p>
      <w:r xmlns:w="http://schemas.openxmlformats.org/wordprocessingml/2006/main">
        <w:t xml:space="preserve">Liuhe County</w:t>
      </w:r>
    </w:p>
    <w:p>
      <w:r xmlns:w="http://schemas.openxmlformats.org/wordprocessingml/2006/main">
        <w:t xml:space="preserve">But the original data is string</w:t>
      </w:r>
    </w:p>
    <w:p>
      <w:r xmlns:w="http://schemas.openxmlformats.org/wordprocessingml/2006/main">
        <w:t xml:space="preserve">Since no example service</w:t>
      </w:r>
    </w:p>
    <w:p>
      <w:r xmlns:w="http://schemas.openxmlformats.org/wordprocessingml/2006/main">
        <w:t xml:space="preserve">In addition to simple configuration</w:t>
      </w:r>
    </w:p>
    <w:p>
      <w:r xmlns:w="http://schemas.openxmlformats.org/wordprocessingml/2006/main">
        <w:t xml:space="preserve">Ban once form if there is movement</w:t>
      </w:r>
    </w:p>
    <w:p>
      <w:r xmlns:w="http://schemas.openxmlformats.org/wordprocessingml/2006/main">
        <w:t xml:space="preserve">Configuration component display</w:t>
      </w:r>
    </w:p>
    <w:p>
      <w:r xmlns:w="http://schemas.openxmlformats.org/wordprocessingml/2006/main">
        <w:t xml:space="preserve">Weibin District</w:t>
      </w:r>
    </w:p>
    <w:p>
      <w:r xmlns:w="http://schemas.openxmlformats.org/wordprocessingml/2006/main">
        <w:t xml:space="preserve">Lianchi District</w:t>
      </w:r>
    </w:p>
    <w:p>
      <w:r xmlns:w="http://schemas.openxmlformats.org/wordprocessingml/2006/main">
        <w:t xml:space="preserve">and in the form item</w:t>
      </w:r>
    </w:p>
    <w:p>
      <w:r xmlns:w="http://schemas.openxmlformats.org/wordprocessingml/2006/main">
        <w:t xml:space="preserve">deeper level</w:t>
      </w:r>
    </w:p>
    <w:p>
      <w:r xmlns:w="http://schemas.openxmlformats.org/wordprocessingml/2006/main">
        <w:t xml:space="preserve">When yours has other solid elements</w:t>
      </w:r>
    </w:p>
    <w:p>
      <w:r xmlns:w="http://schemas.openxmlformats.org/wordprocessingml/2006/main">
        <w:t xml:space="preserve">display mode</w:t>
      </w:r>
    </w:p>
    <w:p>
      <w:r xmlns:w="http://schemas.openxmlformats.org/wordprocessingml/2006/main">
        <w:t xml:space="preserve">your name</w:t>
      </w:r>
    </w:p>
    <w:p>
      <w:r xmlns:w="http://schemas.openxmlformats.org/wordprocessingml/2006/main">
        <w:t xml:space="preserve">to render child nodes</w:t>
      </w:r>
    </w:p>
    <w:p>
      <w:r xmlns:w="http://schemas.openxmlformats.org/wordprocessingml/2006/main">
        <w:t xml:space="preserve">after</w:t>
      </w:r>
    </w:p>
    <w:p>
      <w:r xmlns:w="http://schemas.openxmlformats.org/wordprocessingml/2006/main">
        <w:t xml:space="preserve">Need additional configuration globally unique</w:t>
      </w:r>
    </w:p>
    <w:p>
      <w:r xmlns:w="http://schemas.openxmlformats.org/wordprocessingml/2006/main">
        <w:t xml:space="preserve">Zhangpu County</w:t>
      </w:r>
    </w:p>
    <w:p>
      <w:r xmlns:w="http://schemas.openxmlformats.org/wordprocessingml/2006/main">
        <w:t xml:space="preserve">When the value of the form item changes, it is verified</w:t>
      </w:r>
    </w:p>
    <w:p>
      <w:r xmlns:w="http://schemas.openxmlformats.org/wordprocessingml/2006/main">
        <w:t xml:space="preserve">Only in the case of the renderer it will be used</w:t>
      </w:r>
    </w:p>
    <w:p>
      <w:r xmlns:w="http://schemas.openxmlformats.org/wordprocessingml/2006/main">
        <w:t xml:space="preserve">Boolean type</w:t>
      </w:r>
    </w:p>
    <w:p>
      <w:r xmlns:w="http://schemas.openxmlformats.org/wordprocessingml/2006/main">
        <w:t xml:space="preserve">Click in the available components panel</w:t>
      </w:r>
    </w:p>
    <w:p>
      <w:r xmlns:w="http://schemas.openxmlformats.org/wordprocessingml/2006/main">
        <w:t xml:space="preserve">The official definition is as follows</w:t>
      </w:r>
    </w:p>
    <w:p>
      <w:r xmlns:w="http://schemas.openxmlformats.org/wordprocessingml/2006/main">
        <w:t xml:space="preserve">Longchang City</w:t>
      </w:r>
    </w:p>
    <w:p>
      <w:r xmlns:w="http://schemas.openxmlformats.org/wordprocessingml/2006/main">
        <w:t xml:space="preserve">Instead of just clicking the checkbox to select it</w:t>
      </w:r>
    </w:p>
    <w:p>
      <w:r xmlns:w="http://schemas.openxmlformats.org/wordprocessingml/2006/main">
        <w:t xml:space="preserve">Shipai Town</w:t>
      </w:r>
    </w:p>
    <w:p>
      <w:r xmlns:w="http://schemas.openxmlformats.org/wordprocessingml/2006/main">
        <w:t xml:space="preserve">repair end time</w:t>
      </w:r>
    </w:p>
    <w:p>
      <w:r xmlns:w="http://schemas.openxmlformats.org/wordprocessingml/2006/main">
        <w:t xml:space="preserve">so for the day before</w:t>
      </w:r>
    </w:p>
    <w:p>
      <w:r xmlns:w="http://schemas.openxmlformats.org/wordprocessingml/2006/main">
        <w:t xml:space="preserve">Tang County</w:t>
      </w:r>
    </w:p>
    <w:p>
      <w:r xmlns:w="http://schemas.openxmlformats.org/wordprocessingml/2006/main">
        <w:t xml:space="preserve">status information for</w:t>
      </w:r>
    </w:p>
    <w:p>
      <w:r xmlns:w="http://schemas.openxmlformats.org/wordprocessingml/2006/main">
        <w:t xml:space="preserve">direct match type</w:t>
      </w:r>
    </w:p>
    <w:p>
      <w:r xmlns:w="http://schemas.openxmlformats.org/wordprocessingml/2006/main">
        <w:t xml:space="preserve">Jiange County</w:t>
      </w:r>
    </w:p>
    <w:p>
      <w:r xmlns:w="http://schemas.openxmlformats.org/wordprocessingml/2006/main">
        <w:t xml:space="preserve">The content area can be expanded or hidden</w:t>
      </w:r>
    </w:p>
    <w:p>
      <w:r xmlns:w="http://schemas.openxmlformats.org/wordprocessingml/2006/main">
        <w:t xml:space="preserve">Avoid and the outermost property configuration panel's</w:t>
      </w:r>
    </w:p>
    <w:p>
      <w:r xmlns:w="http://schemas.openxmlformats.org/wordprocessingml/2006/main">
        <w:t xml:space="preserve">Huguan County</w:t>
      </w:r>
    </w:p>
    <w:p>
      <w:r xmlns:w="http://schemas.openxmlformats.org/wordprocessingml/2006/main">
        <w:t xml:space="preserve">data modification</w:t>
      </w:r>
    </w:p>
    <w:p>
      <w:r xmlns:w="http://schemas.openxmlformats.org/wordprocessingml/2006/main">
        <w:t xml:space="preserve">upper left corner</w:t>
      </w:r>
    </w:p>
    <w:p>
      <w:r xmlns:w="http://schemas.openxmlformats.org/wordprocessingml/2006/main">
        <w:t xml:space="preserve">got in</w:t>
      </w:r>
    </w:p>
    <w:p>
      <w:r xmlns:w="http://schemas.openxmlformats.org/wordprocessingml/2006/main">
        <w:t xml:space="preserve">Turn on virtual rendering when the number of options exceeds how many</w:t>
      </w:r>
    </w:p>
    <w:p>
      <w:r xmlns:w="http://schemas.openxmlformats.org/wordprocessingml/2006/main">
        <w:t xml:space="preserve">it won't take effect</w:t>
      </w:r>
    </w:p>
    <w:p>
      <w:r xmlns:w="http://schemas.openxmlformats.org/wordprocessingml/2006/main">
        <w:t xml:space="preserve">value changed</w:t>
      </w:r>
    </w:p>
    <w:p>
      <w:r xmlns:w="http://schemas.openxmlformats.org/wordprocessingml/2006/main">
        <w:t xml:space="preserve">Ningcheng County</w:t>
      </w:r>
    </w:p>
    <w:p>
      <w:r xmlns:w="http://schemas.openxmlformats.org/wordprocessingml/2006/main">
        <w:t xml:space="preserve">Notice</w:t>
      </w:r>
    </w:p>
    <w:p>
      <w:r xmlns:w="http://schemas.openxmlformats.org/wordprocessingml/2006/main">
        <w:t xml:space="preserve">Mainly used to close the popup</w:t>
      </w:r>
    </w:p>
    <w:p>
      <w:r xmlns:w="http://schemas.openxmlformats.org/wordprocessingml/2006/main">
        <w:t xml:space="preserve">border</w:t>
      </w:r>
    </w:p>
    <w:p>
      <w:r xmlns:w="http://schemas.openxmlformats.org/wordprocessingml/2006/main">
        <w:t xml:space="preserve">menu content</w:t>
      </w:r>
    </w:p>
    <w:p>
      <w:r xmlns:w="http://schemas.openxmlformats.org/wordprocessingml/2006/main">
        <w:t xml:space="preserve">Virtual list in association mode</w:t>
      </w:r>
    </w:p>
    <w:p>
      <w:r xmlns:w="http://schemas.openxmlformats.org/wordprocessingml/2006/main">
        <w:t xml:space="preserve">Data type support range</w:t>
      </w:r>
    </w:p>
    <w:p>
      <w:r xmlns:w="http://schemas.openxmlformats.org/wordprocessingml/2006/main">
        <w:t xml:space="preserve">Appears in multiple mode</w:t>
      </w:r>
    </w:p>
    <w:p>
      <w:r xmlns:w="http://schemas.openxmlformats.org/wordprocessingml/2006/main">
        <w:t xml:space="preserve">font type</w:t>
      </w:r>
    </w:p>
    <w:p>
      <w:r xmlns:w="http://schemas.openxmlformats.org/wordprocessingml/2006/main">
        <w:t xml:space="preserve">Monitor value changes</w:t>
      </w:r>
    </w:p>
    <w:p>
      <w:r xmlns:w="http://schemas.openxmlformats.org/wordprocessingml/2006/main">
        <w:t xml:space="preserve">to achieve dynamic generation</w:t>
      </w:r>
    </w:p>
    <w:p>
      <w:r xmlns:w="http://schemas.openxmlformats.org/wordprocessingml/2006/main">
        <w:t xml:space="preserve">Avoid duplicate registration</w:t>
      </w:r>
    </w:p>
    <w:p>
      <w:r xmlns:w="http://schemas.openxmlformats.org/wordprocessingml/2006/main">
        <w:t xml:space="preserve">as one</w:t>
      </w:r>
    </w:p>
    <w:p>
      <w:r xmlns:w="http://schemas.openxmlformats.org/wordprocessingml/2006/main">
        <w:t xml:space="preserve">Support to put a picture</w:t>
      </w:r>
    </w:p>
    <w:p>
      <w:r xmlns:w="http://schemas.openxmlformats.org/wordprocessingml/2006/main">
        <w:t xml:space="preserve">Used to display logs in real time</w:t>
      </w:r>
    </w:p>
    <w:p>
      <w:r xmlns:w="http://schemas.openxmlformats.org/wordprocessingml/2006/main">
        <w:t xml:space="preserve">Extending the language of built-in components</w:t>
      </w:r>
    </w:p>
    <w:p>
      <w:r xmlns:w="http://schemas.openxmlformats.org/wordprocessingml/2006/main">
        <w:t xml:space="preserve">Can only be defined in top-level nodes</w:t>
      </w:r>
    </w:p>
    <w:p>
      <w:r xmlns:w="http://schemas.openxmlformats.org/wordprocessingml/2006/main">
        <w:t xml:space="preserve">Xing County</w:t>
      </w:r>
    </w:p>
    <w:p>
      <w:r xmlns:w="http://schemas.openxmlformats.org/wordprocessingml/2006/main">
        <w:t xml:space="preserve">read files by type</w:t>
      </w:r>
    </w:p>
    <w:p>
      <w:r xmlns:w="http://schemas.openxmlformats.org/wordprocessingml/2006/main">
        <w:t xml:space="preserve">state style</w:t>
      </w:r>
    </w:p>
    <w:p>
      <w:r xmlns:w="http://schemas.openxmlformats.org/wordprocessingml/2006/main">
        <w:t xml:space="preserve">Whether to save as two fields</w:t>
      </w:r>
    </w:p>
    <w:p>
      <w:r xmlns:w="http://schemas.openxmlformats.org/wordprocessingml/2006/main">
        <w:t xml:space="preserve">Effect</w:t>
      </w:r>
    </w:p>
    <w:p>
      <w:r xmlns:w="http://schemas.openxmlformats.org/wordprocessingml/2006/main">
        <w:t xml:space="preserve">Top and bottom layout</w:t>
      </w:r>
    </w:p>
    <w:p>
      <w:r xmlns:w="http://schemas.openxmlformats.org/wordprocessingml/2006/main">
        <w:t xml:space="preserve">This configuration item can be enabled</w:t>
      </w:r>
    </w:p>
    <w:p>
      <w:r xmlns:w="http://schemas.openxmlformats.org/wordprocessingml/2006/main">
        <w:t xml:space="preserve">positioning mode</w:t>
      </w:r>
    </w:p>
    <w:p>
      <w:r xmlns:w="http://schemas.openxmlformats.org/wordprocessingml/2006/main">
        <w:t xml:space="preserve">Defaults to inline mode</w:t>
      </w:r>
    </w:p>
    <w:p>
      <w:r xmlns:w="http://schemas.openxmlformats.org/wordprocessingml/2006/main">
        <w:t xml:space="preserve">bayberry city</w:t>
      </w:r>
    </w:p>
    <w:p>
      <w:r xmlns:w="http://schemas.openxmlformats.org/wordprocessingml/2006/main">
        <w:t xml:space="preserve">Date is in target date range</w:t>
      </w:r>
    </w:p>
    <w:p>
      <w:r xmlns:w="http://schemas.openxmlformats.org/wordprocessingml/2006/main">
        <w:t xml:space="preserve">the quarter</w:t>
      </w:r>
    </w:p>
    <w:p>
      <w:r xmlns:w="http://schemas.openxmlformats.org/wordprocessingml/2006/main">
        <w:t xml:space="preserve">zoom</w:t>
      </w:r>
    </w:p>
    <w:p>
      <w:r xmlns:w="http://schemas.openxmlformats.org/wordprocessingml/2006/main">
        <w:t xml:space="preserve">displayed after</w:t>
      </w:r>
    </w:p>
    <w:p>
      <w:r xmlns:w="http://schemas.openxmlformats.org/wordprocessingml/2006/main">
        <w:t xml:space="preserve">Jingzhou District</w:t>
      </w:r>
    </w:p>
    <w:p>
      <w:r xmlns:w="http://schemas.openxmlformats.org/wordprocessingml/2006/main">
        <w:t xml:space="preserve">month storage format</w:t>
      </w:r>
    </w:p>
    <w:p>
      <w:r xmlns:w="http://schemas.openxmlformats.org/wordprocessingml/2006/main">
        <w:t xml:space="preserve">Format when action configuration is submitted</w:t>
      </w:r>
    </w:p>
    <w:p>
      <w:r xmlns:w="http://schemas.openxmlformats.org/wordprocessingml/2006/main">
        <w:t xml:space="preserve">Form item linkage in row record</w:t>
      </w:r>
    </w:p>
    <w:p>
      <w:r xmlns:w="http://schemas.openxmlformats.org/wordprocessingml/2006/main">
        <w:t xml:space="preserve">returns the same image every time</w:t>
      </w:r>
    </w:p>
    <w:p>
      <w:r xmlns:w="http://schemas.openxmlformats.org/wordprocessingml/2006/main">
        <w:t xml:space="preserve">trigger confirmation</w:t>
      </w:r>
    </w:p>
    <w:p>
      <w:r xmlns:w="http://schemas.openxmlformats.org/wordprocessingml/2006/main">
        <w:t xml:space="preserve">when configured</w:t>
      </w:r>
    </w:p>
    <w:p>
      <w:r xmlns:w="http://schemas.openxmlformats.org/wordprocessingml/2006/main">
        <w:t xml:space="preserve">configuration</w:t>
      </w:r>
    </w:p>
    <w:p>
      <w:r xmlns:w="http://schemas.openxmlformats.org/wordprocessingml/2006/main">
        <w:t xml:space="preserve">Specify the number of indents</w:t>
      </w:r>
    </w:p>
    <w:p>
      <w:r xmlns:w="http://schemas.openxmlformats.org/wordprocessingml/2006/main">
        <w:t xml:space="preserve">School A District</w:t>
      </w:r>
    </w:p>
    <w:p>
      <w:r xmlns:w="http://schemas.openxmlformats.org/wordprocessingml/2006/main">
        <w:t xml:space="preserve">is an object or an array of scenarios</w:t>
      </w:r>
    </w:p>
    <w:p>
      <w:r xmlns:w="http://schemas.openxmlformats.org/wordprocessingml/2006/main">
        <w:t xml:space="preserve">Variable management configuration</w:t>
      </w:r>
    </w:p>
    <w:p>
      <w:r xmlns:w="http://schemas.openxmlformats.org/wordprocessingml/2006/main">
        <w:t xml:space="preserve">Combination type multiline</w:t>
      </w:r>
    </w:p>
    <w:p>
      <w:r xmlns:w="http://schemas.openxmlformats.org/wordprocessingml/2006/main">
        <w:t xml:space="preserve">container label</w:t>
      </w:r>
    </w:p>
    <w:p>
      <w:r xmlns:w="http://schemas.openxmlformats.org/wordprocessingml/2006/main">
        <w:t xml:space="preserve">head container</w:t>
      </w:r>
    </w:p>
    <w:p>
      <w:r xmlns:w="http://schemas.openxmlformats.org/wordprocessingml/2006/main">
        <w:t xml:space="preserve">Dongfeng County</w:t>
      </w:r>
    </w:p>
    <w:p>
      <w:r xmlns:w="http://schemas.openxmlformats.org/wordprocessingml/2006/main">
        <w:t xml:space="preserve">lava red</w:t>
      </w:r>
    </w:p>
    <w:p>
      <w:r xmlns:w="http://schemas.openxmlformats.org/wordprocessingml/2006/main">
        <w:t xml:space="preserve">The abscissa of the starting position of the grid</w:t>
      </w:r>
    </w:p>
    <w:p>
      <w:r xmlns:w="http://schemas.openxmlformats.org/wordprocessingml/2006/main">
        <w:t xml:space="preserve">Specify as list display</w:t>
      </w:r>
    </w:p>
    <w:p>
      <w:r xmlns:w="http://schemas.openxmlformats.org/wordprocessingml/2006/main">
        <w:t xml:space="preserve">Only get pure data</w:t>
      </w:r>
    </w:p>
    <w:p>
      <w:r xmlns:w="http://schemas.openxmlformats.org/wordprocessingml/2006/main">
        <w:t xml:space="preserve">tab configuration</w:t>
      </w:r>
    </w:p>
    <w:p>
      <w:r xmlns:w="http://schemas.openxmlformats.org/wordprocessingml/2006/main">
        <w:t xml:space="preserve">Set the number of levels to expand by default</w:t>
      </w:r>
    </w:p>
    <w:p>
      <w:r xmlns:w="http://schemas.openxmlformats.org/wordprocessingml/2006/main">
        <w:t xml:space="preserve">so no longer pure</w:t>
      </w:r>
    </w:p>
    <w:p>
      <w:r xmlns:w="http://schemas.openxmlformats.org/wordprocessingml/2006/main">
        <w:t xml:space="preserve">Later there was</w:t>
      </w:r>
    </w:p>
    <w:p>
      <w:r xmlns:w="http://schemas.openxmlformats.org/wordprocessingml/2006/main">
        <w:t xml:space="preserve">in order to avoid circular dependencies</w:t>
      </w:r>
    </w:p>
    <w:p>
      <w:r xmlns:w="http://schemas.openxmlformats.org/wordprocessingml/2006/main">
        <w:t xml:space="preserve">Identifies the scroll trigger source</w:t>
      </w:r>
    </w:p>
    <w:p>
      <w:r xmlns:w="http://schemas.openxmlformats.org/wordprocessingml/2006/main">
        <w:t xml:space="preserve">through the</w:t>
      </w:r>
    </w:p>
    <w:p>
      <w:r xmlns:w="http://schemas.openxmlformats.org/wordprocessingml/2006/main">
        <w:t xml:space="preserve">After the end will be based on the subcomponent</w:t>
      </w:r>
    </w:p>
    <w:p>
      <w:r xmlns:w="http://schemas.openxmlformats.org/wordprocessingml/2006/main">
        <w:t xml:space="preserve">not fixed</w:t>
      </w:r>
    </w:p>
    <w:p>
      <w:r xmlns:w="http://schemas.openxmlformats.org/wordprocessingml/2006/main">
        <w:t xml:space="preserve">Image failed to load</w:t>
      </w:r>
    </w:p>
    <w:p>
      <w:r xmlns:w="http://schemas.openxmlformats.org/wordprocessingml/2006/main">
        <w:t xml:space="preserve">And supports simple operations</w:t>
      </w:r>
    </w:p>
    <w:p>
      <w:r xmlns:w="http://schemas.openxmlformats.org/wordprocessingml/2006/main">
        <w:t xml:space="preserve">Which rows and columns of records are merged</w:t>
      </w:r>
    </w:p>
    <w:p>
      <w:r xmlns:w="http://schemas.openxmlformats.org/wordprocessingml/2006/main">
        <w:t xml:space="preserve">Display the schedule in the calendar</w:t>
      </w:r>
    </w:p>
    <w:p>
      <w:r xmlns:w="http://schemas.openxmlformats.org/wordprocessingml/2006/main">
        <w:t xml:space="preserve">Zunhua City</w:t>
      </w:r>
    </w:p>
    <w:p>
      <w:r xmlns:w="http://schemas.openxmlformats.org/wordprocessingml/2006/main">
        <w:t xml:space="preserve">Hunchun</w:t>
      </w:r>
    </w:p>
    <w:p>
      <w:r xmlns:w="http://schemas.openxmlformats.org/wordprocessingml/2006/main">
        <w:t xml:space="preserve">disable overall</w:t>
      </w:r>
    </w:p>
    <w:p>
      <w:r xmlns:w="http://schemas.openxmlformats.org/wordprocessingml/2006/main">
        <w:t xml:space="preserve">By default only plain text is supported</w:t>
      </w:r>
    </w:p>
    <w:p>
      <w:r xmlns:w="http://schemas.openxmlformats.org/wordprocessingml/2006/main">
        <w:t xml:space="preserve">user one</w:t>
      </w:r>
    </w:p>
    <w:p>
      <w:r xmlns:w="http://schemas.openxmlformats.org/wordprocessingml/2006/main">
        <w:t xml:space="preserve">see demand</w:t>
      </w:r>
    </w:p>
    <w:p>
      <w:r xmlns:w="http://schemas.openxmlformats.org/wordprocessingml/2006/main">
        <w:t xml:space="preserve">Zoom in on the detail map class name</w:t>
      </w:r>
    </w:p>
    <w:p>
      <w:r xmlns:w="http://schemas.openxmlformats.org/wordprocessingml/2006/main">
        <w:t xml:space="preserve">Let's take another example from the first day of last month to the last day of last month</w:t>
      </w:r>
    </w:p>
    <w:p>
      <w:r xmlns:w="http://schemas.openxmlformats.org/wordprocessingml/2006/main">
        <w:t xml:space="preserve">to get dynamic data in the context</w:t>
      </w:r>
    </w:p>
    <w:p>
      <w:r xmlns:w="http://schemas.openxmlformats.org/wordprocessingml/2006/main">
        <w:t xml:space="preserve">Ershui Township</w:t>
      </w:r>
    </w:p>
    <w:p>
      <w:r xmlns:w="http://schemas.openxmlformats.org/wordprocessingml/2006/main">
        <w:t xml:space="preserve">Examples in other components</w:t>
      </w:r>
    </w:p>
    <w:p>
      <w:r xmlns:w="http://schemas.openxmlformats.org/wordprocessingml/2006/main">
        <w:t xml:space="preserve">and mailbox</w:t>
      </w:r>
    </w:p>
    <w:p>
      <w:r xmlns:w="http://schemas.openxmlformats.org/wordprocessingml/2006/main">
        <w:t xml:space="preserve">tags used</w:t>
      </w:r>
    </w:p>
    <w:p>
      <w:r xmlns:w="http://schemas.openxmlformats.org/wordprocessingml/2006/main">
        <w:t xml:space="preserve">Wufeng District</w:t>
      </w:r>
    </w:p>
    <w:p>
      <w:r xmlns:w="http://schemas.openxmlformats.org/wordprocessingml/2006/main">
        <w:t xml:space="preserve">single style definition</w:t>
      </w:r>
    </w:p>
    <w:p>
      <w:r xmlns:w="http://schemas.openxmlformats.org/wordprocessingml/2006/main">
        <w:t xml:space="preserve">format of members</w:t>
      </w:r>
    </w:p>
    <w:p>
      <w:r xmlns:w="http://schemas.openxmlformats.org/wordprocessingml/2006/main">
        <w:t xml:space="preserve">If you directly give the editor a preview request</w:t>
      </w:r>
    </w:p>
    <w:p>
      <w:r xmlns:w="http://schemas.openxmlformats.org/wordprocessingml/2006/main">
        <w:t xml:space="preserve">The other attributes in also support data mapping</w:t>
      </w:r>
    </w:p>
    <w:p>
      <w:r xmlns:w="http://schemas.openxmlformats.org/wordprocessingml/2006/main">
        <w:t xml:space="preserve">Determine the position of this grid</w:t>
      </w:r>
    </w:p>
    <w:p>
      <w:r xmlns:w="http://schemas.openxmlformats.org/wordprocessingml/2006/main">
        <w:t xml:space="preserve">Need to modify</w:t>
      </w:r>
    </w:p>
    <w:p>
      <w:r xmlns:w="http://schemas.openxmlformats.org/wordprocessingml/2006/main">
        <w:t xml:space="preserve">method to apply the value in the queue to</w:t>
      </w:r>
    </w:p>
    <w:p>
      <w:r xmlns:w="http://schemas.openxmlformats.org/wordprocessingml/2006/main">
        <w:t xml:space="preserve">Guanghe County</w:t>
      </w:r>
    </w:p>
    <w:p>
      <w:r xmlns:w="http://schemas.openxmlformats.org/wordprocessingml/2006/main">
        <w:t xml:space="preserve">other instructions</w:t>
      </w:r>
    </w:p>
    <w:p>
      <w:r xmlns:w="http://schemas.openxmlformats.org/wordprocessingml/2006/main">
        <w:t xml:space="preserve">when button in</w:t>
      </w:r>
    </w:p>
    <w:p>
      <w:r xmlns:w="http://schemas.openxmlformats.org/wordprocessingml/2006/main">
        <w:t xml:space="preserve">Mianning County</w:t>
      </w:r>
    </w:p>
    <w:p>
      <w:r xmlns:w="http://schemas.openxmlformats.org/wordprocessingml/2006/main">
        <w:t xml:space="preserve">Therefore need to use</w:t>
      </w:r>
    </w:p>
    <w:p>
      <w:r xmlns:w="http://schemas.openxmlformats.org/wordprocessingml/2006/main">
        <w:t xml:space="preserve">get max value</w:t>
      </w:r>
    </w:p>
    <w:p>
      <w:r xmlns:w="http://schemas.openxmlformats.org/wordprocessingml/2006/main">
        <w:t xml:space="preserve">here</w:t>
      </w:r>
    </w:p>
    <w:p>
      <w:r xmlns:w="http://schemas.openxmlformats.org/wordprocessingml/2006/main">
        <w:t xml:space="preserve">Wenzhou Municipal District</w:t>
      </w:r>
    </w:p>
    <w:p>
      <w:r xmlns:w="http://schemas.openxmlformats.org/wordprocessingml/2006/main">
        <w:t xml:space="preserve">real</w:t>
      </w:r>
    </w:p>
    <w:p>
      <w:r xmlns:w="http://schemas.openxmlformats.org/wordprocessingml/2006/main">
        <w:t xml:space="preserve">Display of custom carousels</w:t>
      </w:r>
    </w:p>
    <w:p>
      <w:r xmlns:w="http://schemas.openxmlformats.org/wordprocessingml/2006/main">
        <w:t xml:space="preserve">The old version will report an error without this</w:t>
      </w:r>
    </w:p>
    <w:p>
      <w:r xmlns:w="http://schemas.openxmlformats.org/wordprocessingml/2006/main">
        <w:t xml:space="preserve">if passed</w:t>
      </w:r>
    </w:p>
    <w:p>
      <w:r xmlns:w="http://schemas.openxmlformats.org/wordprocessingml/2006/main">
        <w:t xml:space="preserve">Then hand it over to the corresponding component to complete the rendering</w:t>
      </w:r>
    </w:p>
    <w:p>
      <w:r xmlns:w="http://schemas.openxmlformats.org/wordprocessingml/2006/main">
        <w:t xml:space="preserve">Then let's introduce these functions separately.</w:t>
      </w:r>
    </w:p>
    <w:p>
      <w:r xmlns:w="http://schemas.openxmlformats.org/wordprocessingml/2006/main">
        <w:t xml:space="preserve">Chart configuration interface</w:t>
      </w:r>
    </w:p>
    <w:p>
      <w:r xmlns:w="http://schemas.openxmlformats.org/wordprocessingml/2006/main">
        <w:t xml:space="preserve">now the problem is</w:t>
      </w:r>
    </w:p>
    <w:p>
      <w:r xmlns:w="http://schemas.openxmlformats.org/wordprocessingml/2006/main">
        <w:t xml:space="preserve">if not supported</w:t>
      </w:r>
    </w:p>
    <w:p>
      <w:r xmlns:w="http://schemas.openxmlformats.org/wordprocessingml/2006/main">
        <w:t xml:space="preserve">have only one instance</w:t>
      </w:r>
    </w:p>
    <w:p>
      <w:r xmlns:w="http://schemas.openxmlformats.org/wordprocessingml/2006/main">
        <w:t xml:space="preserve">Linqu County</w:t>
      </w:r>
    </w:p>
    <w:p>
      <w:r xmlns:w="http://schemas.openxmlformats.org/wordprocessingml/2006/main">
        <w:t xml:space="preserve">Cangzhou</w:t>
      </w:r>
    </w:p>
    <w:p>
      <w:r xmlns:w="http://schemas.openxmlformats.org/wordprocessingml/2006/main">
        <w:t xml:space="preserve">In the above example you can select the title input</w:t>
      </w:r>
    </w:p>
    <w:p>
      <w:r xmlns:w="http://schemas.openxmlformats.org/wordprocessingml/2006/main">
        <w:t xml:space="preserve">Reserved once to reset query conditions</w:t>
      </w:r>
    </w:p>
    <w:p>
      <w:r xmlns:w="http://schemas.openxmlformats.org/wordprocessingml/2006/main">
        <w:t xml:space="preserve">The configuration is very simple</w:t>
      </w:r>
    </w:p>
    <w:p>
      <w:r xmlns:w="http://schemas.openxmlformats.org/wordprocessingml/2006/main">
        <w:t xml:space="preserve">Handle merged cells</w:t>
      </w:r>
    </w:p>
    <w:p>
      <w:r xmlns:w="http://schemas.openxmlformats.org/wordprocessingml/2006/main">
        <w:t xml:space="preserve">Zengcheng District</w:t>
      </w:r>
    </w:p>
    <w:p>
      <w:r xmlns:w="http://schemas.openxmlformats.org/wordprocessingml/2006/main">
        <w:t xml:space="preserve">Subscript method changes</w:t>
      </w:r>
    </w:p>
    <w:p>
      <w:r xmlns:w="http://schemas.openxmlformats.org/wordprocessingml/2006/main">
        <w:t xml:space="preserve">Auxiliary class</w:t>
      </w:r>
    </w:p>
    <w:p>
      <w:r xmlns:w="http://schemas.openxmlformats.org/wordprocessingml/2006/main">
        <w:t xml:space="preserve">all reasonable changes</w:t>
      </w:r>
    </w:p>
    <w:p>
      <w:r xmlns:w="http://schemas.openxmlformats.org/wordprocessingml/2006/main">
        <w:t xml:space="preserve">empty array</w:t>
      </w:r>
    </w:p>
    <w:p>
      <w:r xmlns:w="http://schemas.openxmlformats.org/wordprocessingml/2006/main">
        <w:t xml:space="preserve">Tyrant gold</w:t>
      </w:r>
    </w:p>
    <w:p>
      <w:r xmlns:w="http://schemas.openxmlformats.org/wordprocessingml/2006/main">
        <w:t xml:space="preserve">The description of these function parameters is in the following</w:t>
      </w:r>
    </w:p>
    <w:p>
      <w:r xmlns:w="http://schemas.openxmlformats.org/wordprocessingml/2006/main">
        <w:t xml:space="preserve">Divided into left and right parts</w:t>
      </w:r>
    </w:p>
    <w:p>
      <w:r xmlns:w="http://schemas.openxmlformats.org/wordprocessingml/2006/main">
        <w:t xml:space="preserve">Whether to display autofill error prompts</w:t>
      </w:r>
    </w:p>
    <w:p>
      <w:r xmlns:w="http://schemas.openxmlformats.org/wordprocessingml/2006/main">
        <w:t xml:space="preserve">and then re-request the data</w:t>
      </w:r>
    </w:p>
    <w:p>
      <w:r xmlns:w="http://schemas.openxmlformats.org/wordprocessingml/2006/main">
        <w:t xml:space="preserve">Drawer type bullet frame</w:t>
      </w:r>
    </w:p>
    <w:p>
      <w:r xmlns:w="http://schemas.openxmlformats.org/wordprocessingml/2006/main">
        <w:t xml:space="preserve">Is it an ID number</w:t>
      </w:r>
    </w:p>
    <w:p>
      <w:r xmlns:w="http://schemas.openxmlformats.org/wordprocessingml/2006/main">
        <w:t xml:space="preserve">No switching syntax back and forth</w:t>
      </w:r>
    </w:p>
    <w:p>
      <w:r xmlns:w="http://schemas.openxmlformats.org/wordprocessingml/2006/main">
        <w:t xml:space="preserve">returned in the interface</w:t>
      </w:r>
    </w:p>
    <w:p>
      <w:r xmlns:w="http://schemas.openxmlformats.org/wordprocessingml/2006/main">
        <w:t xml:space="preserve">In addition to the default configured object array format</w:t>
      </w:r>
    </w:p>
    <w:p>
      <w:r xmlns:w="http://schemas.openxmlformats.org/wordprocessingml/2006/main">
        <w:t xml:space="preserve">gradient angle</w:t>
      </w:r>
    </w:p>
    <w:p>
      <w:r xmlns:w="http://schemas.openxmlformats.org/wordprocessingml/2006/main">
        <w:t xml:space="preserve">Meixian District</w:t>
      </w:r>
    </w:p>
    <w:p>
      <w:r xmlns:w="http://schemas.openxmlformats.org/wordprocessingml/2006/main">
        <w:t xml:space="preserve">The default addition will only temporarily save the newly added value in the front end</w:t>
      </w:r>
    </w:p>
    <w:p>
      <w:r xmlns:w="http://schemas.openxmlformats.org/wordprocessingml/2006/main">
        <w:t xml:space="preserve">all derived from</w:t>
      </w:r>
    </w:p>
    <w:p>
      <w:r xmlns:w="http://schemas.openxmlformats.org/wordprocessingml/2006/main">
        <w:t xml:space="preserve">bread item dropdown menu</w:t>
      </w:r>
    </w:p>
    <w:p>
      <w:r xmlns:w="http://schemas.openxmlformats.org/wordprocessingml/2006/main">
        <w:t xml:space="preserve">Baishui County</w:t>
      </w:r>
    </w:p>
    <w:p>
      <w:r xmlns:w="http://schemas.openxmlformats.org/wordprocessingml/2006/main">
        <w:t xml:space="preserve">Leibo County</w:t>
      </w:r>
    </w:p>
    <w:p>
      <w:r xmlns:w="http://schemas.openxmlformats.org/wordprocessingml/2006/main">
        <w:t xml:space="preserve">Realize group display of multiple form items</w:t>
      </w:r>
    </w:p>
    <w:p>
      <w:r xmlns:w="http://schemas.openxmlformats.org/wordprocessingml/2006/main">
        <w:t xml:space="preserve">Subcomponents within components</w:t>
      </w:r>
    </w:p>
    <w:p>
      <w:r xmlns:w="http://schemas.openxmlformats.org/wordprocessingml/2006/main">
        <w:t xml:space="preserve">One-click deployment</w:t>
      </w:r>
    </w:p>
    <w:p>
      <w:r xmlns:w="http://schemas.openxmlformats.org/wordprocessingml/2006/main">
        <w:t xml:space="preserve">so that all component parameters will automatically support variables</w:t>
      </w:r>
    </w:p>
    <w:p>
      <w:r xmlns:w="http://schemas.openxmlformats.org/wordprocessingml/2006/main">
        <w:t xml:space="preserve">follow parent form</w:t>
      </w:r>
    </w:p>
    <w:p>
      <w:r xmlns:w="http://schemas.openxmlformats.org/wordprocessingml/2006/main">
        <w:t xml:space="preserve">For example, the following is set to</w:t>
      </w:r>
    </w:p>
    <w:p>
      <w:r xmlns:w="http://schemas.openxmlformats.org/wordprocessingml/2006/main">
        <w:t xml:space="preserve">Guanyin District</w:t>
      </w:r>
    </w:p>
    <w:p>
      <w:r xmlns:w="http://schemas.openxmlformats.org/wordprocessingml/2006/main">
        <w:t xml:space="preserve">Drag and drop to adjust</w:t>
      </w:r>
    </w:p>
    <w:p>
      <w:r xmlns:w="http://schemas.openxmlformats.org/wordprocessingml/2006/main">
        <w:t xml:space="preserve">Sui County</w:t>
      </w:r>
    </w:p>
    <w:p>
      <w:r xmlns:w="http://schemas.openxmlformats.org/wordprocessingml/2006/main">
        <w:t xml:space="preserve">Simplified version</w:t>
      </w:r>
    </w:p>
    <w:p>
      <w:r xmlns:w="http://schemas.openxmlformats.org/wordprocessingml/2006/main">
        <w:t xml:space="preserve">is a required field</w:t>
      </w:r>
    </w:p>
    <w:p>
      <w:r xmlns:w="http://schemas.openxmlformats.org/wordprocessingml/2006/main">
        <w:t xml:space="preserve">vertical alignment</w:t>
      </w:r>
    </w:p>
    <w:p>
      <w:r xmlns:w="http://schemas.openxmlformats.org/wordprocessingml/2006/main">
        <w:t xml:space="preserve">Whether the navigation item is expanded</w:t>
      </w:r>
    </w:p>
    <w:p>
      <w:r xmlns:w="http://schemas.openxmlformats.org/wordprocessingml/2006/main">
        <w:t xml:space="preserve">Wuzhong City</w:t>
      </w:r>
    </w:p>
    <w:p>
      <w:r xmlns:w="http://schemas.openxmlformats.org/wordprocessingml/2006/main">
        <w:t xml:space="preserve">Changes need to be synchronized to the data domain</w:t>
      </w:r>
    </w:p>
    <w:p>
      <w:r xmlns:w="http://schemas.openxmlformats.org/wordprocessingml/2006/main">
        <w:t xml:space="preserve">if familiar</w:t>
      </w:r>
    </w:p>
    <w:p>
      <w:r xmlns:w="http://schemas.openxmlformats.org/wordprocessingml/2006/main">
        <w:t xml:space="preserve">Component Documentation</w:t>
      </w:r>
    </w:p>
    <w:p>
      <w:r xmlns:w="http://schemas.openxmlformats.org/wordprocessingml/2006/main">
        <w:t xml:space="preserve">would for example be like</w:t>
      </w:r>
    </w:p>
    <w:p>
      <w:r xmlns:w="http://schemas.openxmlformats.org/wordprocessingml/2006/main">
        <w:t xml:space="preserve">Joiner</w:t>
      </w:r>
    </w:p>
    <w:p>
      <w:r xmlns:w="http://schemas.openxmlformats.org/wordprocessingml/2006/main">
        <w:t xml:space="preserve">Get the configuration of the action tree node according to the sub-action type</w:t>
      </w:r>
    </w:p>
    <w:p>
      <w:r xmlns:w="http://schemas.openxmlformats.org/wordprocessingml/2006/main">
        <w:t xml:space="preserve">So kill all panels collected</w:t>
      </w:r>
    </w:p>
    <w:p>
      <w:r xmlns:w="http://schemas.openxmlformats.org/wordprocessingml/2006/main">
        <w:t xml:space="preserve">Custom components in the mass execution</w:t>
      </w:r>
    </w:p>
    <w:p>
      <w:r xmlns:w="http://schemas.openxmlformats.org/wordprocessingml/2006/main">
        <w:t xml:space="preserve">Handle non-user-defined</w:t>
      </w:r>
    </w:p>
    <w:p>
      <w:r xmlns:w="http://schemas.openxmlformats.org/wordprocessingml/2006/main">
        <w:t xml:space="preserve">inclusive rules</w:t>
      </w:r>
    </w:p>
    <w:p>
      <w:r xmlns:w="http://schemas.openxmlformats.org/wordprocessingml/2006/main">
        <w:t xml:space="preserve">Support for multiple languages in</w:t>
      </w:r>
    </w:p>
    <w:p>
      <w:r xmlns:w="http://schemas.openxmlformats.org/wordprocessingml/2006/main">
        <w:t xml:space="preserve">search by keyword</w:t>
      </w:r>
    </w:p>
    <w:p>
      <w:r xmlns:w="http://schemas.openxmlformats.org/wordprocessingml/2006/main">
        <w:t xml:space="preserve">Whether to start searching again immediately after clearing the content</w:t>
      </w:r>
    </w:p>
    <w:p>
      <w:r xmlns:w="http://schemas.openxmlformats.org/wordprocessingml/2006/main">
        <w:t xml:space="preserve">Xitun District</w:t>
      </w:r>
    </w:p>
    <w:p>
      <w:r xmlns:w="http://schemas.openxmlformats.org/wordprocessingml/2006/main">
        <w:t xml:space="preserve">can be similar</w:t>
      </w:r>
    </w:p>
    <w:p>
      <w:r xmlns:w="http://schemas.openxmlformats.org/wordprocessingml/2006/main">
        <w:t xml:space="preserve">Used to display link navigation</w:t>
      </w:r>
    </w:p>
    <w:p>
      <w:r xmlns:w="http://schemas.openxmlformats.org/wordprocessingml/2006/main">
        <w:t xml:space="preserve">Liaoyang County</w:t>
      </w:r>
    </w:p>
    <w:p>
      <w:r xmlns:w="http://schemas.openxmlformats.org/wordprocessingml/2006/main">
        <w:t xml:space="preserve">Reference data entry</w:t>
      </w:r>
    </w:p>
    <w:p>
      <w:r xmlns:w="http://schemas.openxmlformats.org/wordprocessingml/2006/main">
        <w:t xml:space="preserve">file upload control</w:t>
      </w:r>
    </w:p>
    <w:p>
      <w:r xmlns:w="http://schemas.openxmlformats.org/wordprocessingml/2006/main">
        <w:t xml:space="preserve">Component usage</w:t>
      </w:r>
    </w:p>
    <w:p>
      <w:r xmlns:w="http://schemas.openxmlformats.org/wordprocessingml/2006/main">
        <w:t xml:space="preserve">Description of status column</w:t>
      </w:r>
    </w:p>
    <w:p>
      <w:r xmlns:w="http://schemas.openxmlformats.org/wordprocessingml/2006/main">
        <w:t xml:space="preserve">update component context</w:t>
      </w:r>
    </w:p>
    <w:p>
      <w:r xmlns:w="http://schemas.openxmlformats.org/wordprocessingml/2006/main">
        <w:t xml:space="preserve">Reserved function</w:t>
      </w:r>
    </w:p>
    <w:p>
      <w:r xmlns:w="http://schemas.openxmlformats.org/wordprocessingml/2006/main">
        <w:t xml:space="preserve">kill like that</w:t>
      </w:r>
    </w:p>
    <w:p>
      <w:r xmlns:w="http://schemas.openxmlformats.org/wordprocessingml/2006/main">
        <w:t xml:space="preserve">available in each</w:t>
      </w:r>
    </w:p>
    <w:p>
      <w:r xmlns:w="http://schemas.openxmlformats.org/wordprocessingml/2006/main">
        <w:t xml:space="preserve">Let's deal with it</w:t>
      </w:r>
    </w:p>
    <w:p>
      <w:r xmlns:w="http://schemas.openxmlformats.org/wordprocessingml/2006/main">
        <w:t xml:space="preserve">Can be the name of a font icon library</w:t>
      </w:r>
    </w:p>
    <w:p>
      <w:r xmlns:w="http://schemas.openxmlformats.org/wordprocessingml/2006/main">
        <w:t xml:space="preserve">data filtering</w:t>
      </w:r>
    </w:p>
    <w:p>
      <w:r xmlns:w="http://schemas.openxmlformats.org/wordprocessingml/2006/main">
        <w:t xml:space="preserve">Multiple components please use</w:t>
      </w:r>
    </w:p>
    <w:p>
      <w:r xmlns:w="http://schemas.openxmlformats.org/wordprocessingml/2006/main">
        <w:t xml:space="preserve">Also switches to if the page width is small</w:t>
      </w:r>
    </w:p>
    <w:p>
      <w:r xmlns:w="http://schemas.openxmlformats.org/wordprocessingml/2006/main">
        <w:t xml:space="preserve">need to be in</w:t>
      </w:r>
    </w:p>
    <w:p>
      <w:r xmlns:w="http://schemas.openxmlformats.org/wordprocessingml/2006/main">
        <w:t xml:space="preserve">Whether to disable</w:t>
      </w:r>
    </w:p>
    <w:p>
      <w:r xmlns:w="http://schemas.openxmlformats.org/wordprocessingml/2006/main">
        <w:t xml:space="preserve">Xinghe County</w:t>
      </w:r>
    </w:p>
    <w:p>
      <w:r xmlns:w="http://schemas.openxmlformats.org/wordprocessingml/2006/main">
        <w:t xml:space="preserve">Automatic conversion when inconsistent with the expected value format</w:t>
      </w:r>
    </w:p>
    <w:p>
      <w:r xmlns:w="http://schemas.openxmlformats.org/wordprocessingml/2006/main">
        <w:t xml:space="preserve">Support for multiple form item components</w:t>
      </w:r>
    </w:p>
    <w:p>
      <w:r xmlns:w="http://schemas.openxmlformats.org/wordprocessingml/2006/main">
        <w:t xml:space="preserve">Directly display a line at a certain position to inform the user where the drag is about to be dragged</w:t>
      </w:r>
    </w:p>
    <w:p>
      <w:r xmlns:w="http://schemas.openxmlformats.org/wordprocessingml/2006/main">
        <w:t xml:space="preserve">Chishang Township</w:t>
      </w:r>
    </w:p>
    <w:p>
      <w:r xmlns:w="http://schemas.openxmlformats.org/wordprocessingml/2006/main">
        <w:t xml:space="preserve">and request</w:t>
      </w:r>
    </w:p>
    <w:p>
      <w:r xmlns:w="http://schemas.openxmlformats.org/wordprocessingml/2006/main">
        <w:t xml:space="preserve">At the same time according to the renderer editor information</w:t>
      </w:r>
    </w:p>
    <w:p>
      <w:r xmlns:w="http://schemas.openxmlformats.org/wordprocessingml/2006/main">
        <w:t xml:space="preserve">The version uses by default</w:t>
      </w:r>
    </w:p>
    <w:p>
      <w:r xmlns:w="http://schemas.openxmlformats.org/wordprocessingml/2006/main">
        <w:t xml:space="preserve">To solve this problem you need to manually</w:t>
      </w:r>
    </w:p>
    <w:p>
      <w:r xmlns:w="http://schemas.openxmlformats.org/wordprocessingml/2006/main">
        <w:t xml:space="preserve">and is the name of the ancestor layer popup</w:t>
      </w:r>
    </w:p>
    <w:p>
      <w:r xmlns:w="http://schemas.openxmlformats.org/wordprocessingml/2006/main">
        <w:t xml:space="preserve">Instead of directly changing your</w:t>
      </w:r>
    </w:p>
    <w:p>
      <w:r xmlns:w="http://schemas.openxmlformats.org/wordprocessingml/2006/main">
        <w:t xml:space="preserve">no option</w:t>
      </w:r>
    </w:p>
    <w:p>
      <w:r xmlns:w="http://schemas.openxmlformats.org/wordprocessingml/2006/main">
        <w:t xml:space="preserve">If you want to modify</w:t>
      </w:r>
    </w:p>
    <w:p>
      <w:r xmlns:w="http://schemas.openxmlformats.org/wordprocessingml/2006/main">
        <w:t xml:space="preserve">cell padding</w:t>
      </w:r>
    </w:p>
    <w:p>
      <w:r xmlns:w="http://schemas.openxmlformats.org/wordprocessingml/2006/main">
        <w:t xml:space="preserve">mode configuration</w:t>
      </w:r>
    </w:p>
    <w:p>
      <w:r xmlns:w="http://schemas.openxmlformats.org/wordprocessingml/2006/main">
        <w:t xml:space="preserve">Another important function is to support configuration</w:t>
      </w:r>
    </w:p>
    <w:p>
      <w:r xmlns:w="http://schemas.openxmlformats.org/wordprocessingml/2006/main">
        <w:t xml:space="preserve">type not supported</w:t>
      </w:r>
    </w:p>
    <w:p>
      <w:r xmlns:w="http://schemas.openxmlformats.org/wordprocessingml/2006/main">
        <w:t xml:space="preserve">Please enable this feature</w:t>
      </w:r>
    </w:p>
    <w:p>
      <w:r xmlns:w="http://schemas.openxmlformats.org/wordprocessingml/2006/main">
        <w:t xml:space="preserve">Wenxi County</w:t>
      </w:r>
    </w:p>
    <w:p>
      <w:r xmlns:w="http://schemas.openxmlformats.org/wordprocessingml/2006/main">
        <w:t xml:space="preserve">Temperature change for the coming week</w:t>
      </w:r>
    </w:p>
    <w:p>
      <w:r xmlns:w="http://schemas.openxmlformats.org/wordprocessingml/2006/main">
        <w:t xml:space="preserve">Empty lines automatically add a space</w:t>
      </w:r>
    </w:p>
    <w:p>
      <w:r xmlns:w="http://schemas.openxmlformats.org/wordprocessingml/2006/main">
        <w:t xml:space="preserve">update by action</w:t>
      </w:r>
    </w:p>
    <w:p>
      <w:r xmlns:w="http://schemas.openxmlformats.org/wordprocessingml/2006/main">
        <w:t xml:space="preserve">Jianghai District</w:t>
      </w:r>
    </w:p>
    <w:p>
      <w:r xmlns:w="http://schemas.openxmlformats.org/wordprocessingml/2006/main">
        <w:t xml:space="preserve">can be overridden by</w:t>
      </w:r>
    </w:p>
    <w:p>
      <w:r xmlns:w="http://schemas.openxmlformats.org/wordprocessingml/2006/main">
        <w:t xml:space="preserve">it will merge two cells</w:t>
      </w:r>
    </w:p>
    <w:p>
      <w:r xmlns:w="http://schemas.openxmlformats.org/wordprocessingml/2006/main">
        <w:t xml:space="preserve">Whether to open the formula editor</w:t>
      </w:r>
    </w:p>
    <w:p>
      <w:r xmlns:w="http://schemas.openxmlformats.org/wordprocessingml/2006/main">
        <w:t xml:space="preserve">Dahua Yao Autonomous County</w:t>
      </w:r>
    </w:p>
    <w:p>
      <w:r xmlns:w="http://schemas.openxmlformats.org/wordprocessingml/2006/main">
        <w:t xml:space="preserve">Turpan</w:t>
      </w:r>
    </w:p>
    <w:p>
      <w:r xmlns:w="http://schemas.openxmlformats.org/wordprocessingml/2006/main">
        <w:t xml:space="preserve">Dayuan Township</w:t>
      </w:r>
    </w:p>
    <w:p>
      <w:r xmlns:w="http://schemas.openxmlformats.org/wordprocessingml/2006/main">
        <w:t xml:space="preserve">replace table data</w:t>
      </w:r>
    </w:p>
    <w:p>
      <w:r xmlns:w="http://schemas.openxmlformats.org/wordprocessingml/2006/main">
        <w:t xml:space="preserve">grammar</w:t>
      </w:r>
    </w:p>
    <w:p>
      <w:r xmlns:w="http://schemas.openxmlformats.org/wordprocessingml/2006/main">
        <w:t xml:space="preserve">hide and destroy</w:t>
      </w:r>
    </w:p>
    <w:p>
      <w:r xmlns:w="http://schemas.openxmlformats.org/wordprocessingml/2006/main">
        <w:t xml:space="preserve">and return the different dropdown options</w:t>
      </w:r>
    </w:p>
    <w:p>
      <w:r xmlns:w="http://schemas.openxmlformats.org/wordprocessingml/2006/main">
        <w:t xml:space="preserve">The display type of the input box</w:t>
      </w:r>
    </w:p>
    <w:p>
      <w:r xmlns:w="http://schemas.openxmlformats.org/wordprocessingml/2006/main">
        <w:t xml:space="preserve">Whether to filter for an empty string</w:t>
      </w:r>
    </w:p>
    <w:p>
      <w:r xmlns:w="http://schemas.openxmlformats.org/wordprocessingml/2006/main">
        <w:t xml:space="preserve">Whether to open in a new window</w:t>
      </w:r>
    </w:p>
    <w:p>
      <w:r xmlns:w="http://schemas.openxmlformats.org/wordprocessingml/2006/main">
        <w:t xml:space="preserve">scroll left</w:t>
      </w:r>
    </w:p>
    <w:p>
      <w:r xmlns:w="http://schemas.openxmlformats.org/wordprocessingml/2006/main">
        <w:t xml:space="preserve">Let the first member of options carry</w:t>
      </w:r>
    </w:p>
    <w:p>
      <w:r xmlns:w="http://schemas.openxmlformats.org/wordprocessingml/2006/main">
        <w:t xml:space="preserve">Then there is a button to add data in the pop-up box</w:t>
      </w:r>
    </w:p>
    <w:p>
      <w:r xmlns:w="http://schemas.openxmlformats.org/wordprocessingml/2006/main">
        <w:t xml:space="preserve">A combination of multiple form items</w:t>
      </w:r>
    </w:p>
    <w:p>
      <w:r xmlns:w="http://schemas.openxmlformats.org/wordprocessingml/2006/main">
        <w:t xml:space="preserve">escape</w:t>
      </w:r>
    </w:p>
    <w:p>
      <w:r xmlns:w="http://schemas.openxmlformats.org/wordprocessingml/2006/main">
        <w:t xml:space="preserve">The default quarter range stores a field</w:t>
      </w:r>
    </w:p>
    <w:p>
      <w:r xmlns:w="http://schemas.openxmlformats.org/wordprocessingml/2006/main">
        <w:t xml:space="preserve">Collapse other expanded menus</w:t>
      </w:r>
    </w:p>
    <w:p>
      <w:r xmlns:w="http://schemas.openxmlformats.org/wordprocessingml/2006/main">
        <w:t xml:space="preserve">property to display text or numbers</w:t>
      </w:r>
    </w:p>
    <w:p>
      <w:r xmlns:w="http://schemas.openxmlformats.org/wordprocessingml/2006/main">
        <w:t xml:space="preserve">If you want to be able to locate the form item itself</w:t>
      </w:r>
    </w:p>
    <w:p>
      <w:r xmlns:w="http://schemas.openxmlformats.org/wordprocessingml/2006/main">
        <w:t xml:space="preserve">regional member</w:t>
      </w:r>
    </w:p>
    <w:p>
      <w:r xmlns:w="http://schemas.openxmlformats.org/wordprocessingml/2006/main">
        <w:t xml:space="preserve">Auto Stretch</w:t>
      </w:r>
    </w:p>
    <w:p>
      <w:r xmlns:w="http://schemas.openxmlformats.org/wordprocessingml/2006/main">
        <w:t xml:space="preserve">A configuration box pops up</w:t>
      </w:r>
    </w:p>
    <w:p>
      <w:r xmlns:w="http://schemas.openxmlformats.org/wordprocessingml/2006/main">
        <w:t xml:space="preserve">If you have scrolled to the bottom, do not update the navigation selection</w:t>
      </w:r>
    </w:p>
    <w:p>
      <w:r xmlns:w="http://schemas.openxmlformats.org/wordprocessingml/2006/main">
        <w:t xml:space="preserve">The values are</w:t>
      </w:r>
    </w:p>
    <w:p>
      <w:r xmlns:w="http://schemas.openxmlformats.org/wordprocessingml/2006/main">
        <w:t xml:space="preserve">Sanmenxia</w:t>
      </w:r>
    </w:p>
    <w:p>
      <w:r xmlns:w="http://schemas.openxmlformats.org/wordprocessingml/2006/main">
        <w:t xml:space="preserve">optional adaptive</w:t>
      </w:r>
    </w:p>
    <w:p>
      <w:r xmlns:w="http://schemas.openxmlformats.org/wordprocessingml/2006/main">
        <w:t xml:space="preserve">closed</w:t>
      </w:r>
    </w:p>
    <w:p>
      <w:r xmlns:w="http://schemas.openxmlformats.org/wordprocessingml/2006/main">
        <w:t xml:space="preserve">specified form</w:t>
      </w:r>
    </w:p>
    <w:p>
      <w:r xmlns:w="http://schemas.openxmlformats.org/wordprocessingml/2006/main">
        <w:t xml:space="preserve">support variable</w:t>
      </w:r>
    </w:p>
    <w:p>
      <w:r xmlns:w="http://schemas.openxmlformats.org/wordprocessingml/2006/main">
        <w:t xml:space="preserve">Yichang City</w:t>
      </w:r>
    </w:p>
    <w:p>
      <w:r xmlns:w="http://schemas.openxmlformats.org/wordprocessingml/2006/main">
        <w:t xml:space="preserve">Dushan County</w:t>
      </w:r>
    </w:p>
    <w:p>
      <w:r xmlns:w="http://schemas.openxmlformats.org/wordprocessingml/2006/main">
        <w:t xml:space="preserve">Jianli County</w:t>
      </w:r>
    </w:p>
    <w:p>
      <w:r xmlns:w="http://schemas.openxmlformats.org/wordprocessingml/2006/main">
        <w:t xml:space="preserve">Indicates that the current interface returns correctly</w:t>
      </w:r>
    </w:p>
    <w:p>
      <w:r xmlns:w="http://schemas.openxmlformats.org/wordprocessingml/2006/main">
        <w:t xml:space="preserve">Description list data is invalid</w:t>
      </w:r>
    </w:p>
    <w:p>
      <w:r xmlns:w="http://schemas.openxmlformats.org/wordprocessingml/2006/main">
        <w:t xml:space="preserve">search settings</w:t>
      </w:r>
    </w:p>
    <w:p>
      <w:r xmlns:w="http://schemas.openxmlformats.org/wordprocessingml/2006/main">
        <w:t xml:space="preserve">The verification configuration can be viewed</w:t>
      </w:r>
    </w:p>
    <w:p>
      <w:r xmlns:w="http://schemas.openxmlformats.org/wordprocessingml/2006/main">
        <w:t xml:space="preserve">Modify the example below to</w:t>
      </w:r>
    </w:p>
    <w:p>
      <w:r xmlns:w="http://schemas.openxmlformats.org/wordprocessingml/2006/main">
        <w:t xml:space="preserve">The following three interfaces must be implemented</w:t>
      </w:r>
    </w:p>
    <w:p>
      <w:r xmlns:w="http://schemas.openxmlformats.org/wordprocessingml/2006/main">
        <w:t xml:space="preserve">Get the current data domain</w:t>
      </w:r>
    </w:p>
    <w:p>
      <w:r xmlns:w="http://schemas.openxmlformats.org/wordprocessingml/2006/main">
        <w:t xml:space="preserve">Based on font implementation</w:t>
      </w:r>
    </w:p>
    <w:p>
      <w:r xmlns:w="http://schemas.openxmlformats.org/wordprocessingml/2006/main">
        <w:t xml:space="preserve">Non-scroll snap positioning</w:t>
      </w:r>
    </w:p>
    <w:p>
      <w:r xmlns:w="http://schemas.openxmlformats.org/wordprocessingml/2006/main">
        <w:t xml:space="preserve">outline</w:t>
      </w:r>
    </w:p>
    <w:p>
      <w:r xmlns:w="http://schemas.openxmlformats.org/wordprocessingml/2006/main">
        <w:t xml:space="preserve">Serial loading of the interface can be done</w:t>
      </w:r>
    </w:p>
    <w:p>
      <w:r xmlns:w="http://schemas.openxmlformats.org/wordprocessingml/2006/main">
        <w:t xml:space="preserve">and take precedence over</w:t>
      </w:r>
    </w:p>
    <w:p>
      <w:r xmlns:w="http://schemas.openxmlformats.org/wordprocessingml/2006/main">
        <w:t xml:space="preserve">Custom menu button text</w:t>
      </w:r>
    </w:p>
    <w:p>
      <w:r xmlns:w="http://schemas.openxmlformats.org/wordprocessingml/2006/main">
        <w:t xml:space="preserve">Check if there is an attribute</w:t>
      </w:r>
    </w:p>
    <w:p>
      <w:r xmlns:w="http://schemas.openxmlformats.org/wordprocessingml/2006/main">
        <w:t xml:space="preserve">Longjing City</w:t>
      </w:r>
    </w:p>
    <w:p>
      <w:r xmlns:w="http://schemas.openxmlformats.org/wordprocessingml/2006/main">
        <w:t xml:space="preserve">Replenish</w:t>
      </w:r>
    </w:p>
    <w:p>
      <w:r xmlns:w="http://schemas.openxmlformats.org/wordprocessingml/2006/main">
        <w:t xml:space="preserve">Combination check highlight form item</w:t>
      </w:r>
    </w:p>
    <w:p>
      <w:r xmlns:w="http://schemas.openxmlformats.org/wordprocessingml/2006/main">
        <w:t xml:space="preserve">or configuration</w:t>
      </w:r>
    </w:p>
    <w:p>
      <w:r xmlns:w="http://schemas.openxmlformats.org/wordprocessingml/2006/main">
        <w:t xml:space="preserve">Find the corresponding loop</w:t>
      </w:r>
    </w:p>
    <w:p>
      <w:r xmlns:w="http://schemas.openxmlformats.org/wordprocessingml/2006/main">
        <w:t xml:space="preserve">current row time exists</w:t>
      </w:r>
    </w:p>
    <w:p>
      <w:r xmlns:w="http://schemas.openxmlformats.org/wordprocessingml/2006/main">
        <w:t xml:space="preserve">The value format of the current form item defaults</w:t>
      </w:r>
    </w:p>
    <w:p>
      <w:r xmlns:w="http://schemas.openxmlformats.org/wordprocessingml/2006/main">
        <w:t xml:space="preserve">custom name mapping</w:t>
      </w:r>
    </w:p>
    <w:p>
      <w:r xmlns:w="http://schemas.openxmlformats.org/wordprocessingml/2006/main">
        <w:t xml:space="preserve">Please enter the jump address</w:t>
      </w:r>
    </w:p>
    <w:p>
      <w:r xmlns:w="http://schemas.openxmlformats.org/wordprocessingml/2006/main">
        <w:t xml:space="preserve">select odd rows</w:t>
      </w:r>
    </w:p>
    <w:p>
      <w:r xmlns:w="http://schemas.openxmlformats.org/wordprocessingml/2006/main">
        <w:t xml:space="preserve">Configuration related to form items</w:t>
      </w:r>
    </w:p>
    <w:p>
      <w:r xmlns:w="http://schemas.openxmlformats.org/wordprocessingml/2006/main">
        <w:t xml:space="preserve">Default value when adding new members</w:t>
      </w:r>
    </w:p>
    <w:p>
      <w:r xmlns:w="http://schemas.openxmlformats.org/wordprocessingml/2006/main">
        <w:t xml:space="preserve">Then see if there is any use in the interface</w:t>
      </w:r>
    </w:p>
    <w:p>
      <w:r xmlns:w="http://schemas.openxmlformats.org/wordprocessingml/2006/main">
        <w:t xml:space="preserve">Yicheng District</w:t>
      </w:r>
    </w:p>
    <w:p>
      <w:r xmlns:w="http://schemas.openxmlformats.org/wordprocessingml/2006/main">
        <w:t xml:space="preserve">Long County</w:t>
      </w:r>
    </w:p>
    <w:p>
      <w:r xmlns:w="http://schemas.openxmlformats.org/wordprocessingml/2006/main">
        <w:t xml:space="preserve">what</w:t>
      </w:r>
    </w:p>
    <w:p>
      <w:r xmlns:w="http://schemas.openxmlformats.org/wordprocessingml/2006/main">
        <w:t xml:space="preserve">shadow blur radius</w:t>
      </w:r>
    </w:p>
    <w:p>
      <w:r xmlns:w="http://schemas.openxmlformats.org/wordprocessingml/2006/main">
        <w:t xml:space="preserve">Whether to display inline</w:t>
      </w:r>
    </w:p>
    <w:p>
      <w:r xmlns:w="http://schemas.openxmlformats.org/wordprocessingml/2006/main">
        <w:t xml:space="preserve">to</w:t>
      </w:r>
    </w:p>
    <w:p>
      <w:r xmlns:w="http://schemas.openxmlformats.org/wordprocessingml/2006/main">
        <w:t xml:space="preserve">interval size</w:t>
      </w:r>
    </w:p>
    <w:p>
      <w:r xmlns:w="http://schemas.openxmlformats.org/wordprocessingml/2006/main">
        <w:t xml:space="preserve">Array deduplication</w:t>
      </w:r>
    </w:p>
    <w:p>
      <w:r xmlns:w="http://schemas.openxmlformats.org/wordprocessingml/2006/main">
        <w:t xml:space="preserve">Corner mark</w:t>
      </w:r>
    </w:p>
    <w:p>
      <w:r xmlns:w="http://schemas.openxmlformats.org/wordprocessingml/2006/main">
        <w:t xml:space="preserve">Tonghai County</w:t>
      </w:r>
    </w:p>
    <w:p>
      <w:r xmlns:w="http://schemas.openxmlformats.org/wordprocessingml/2006/main">
        <w:t xml:space="preserve">but not visible in the code editor</w:t>
      </w:r>
    </w:p>
    <w:p>
      <w:r xmlns:w="http://schemas.openxmlformats.org/wordprocessingml/2006/main">
        <w:t xml:space="preserve">from custom configuration</w:t>
      </w:r>
    </w:p>
    <w:p>
      <w:r xmlns:w="http://schemas.openxmlformats.org/wordprocessingml/2006/main">
        <w:t xml:space="preserve">Generally used for title text color</w:t>
      </w:r>
    </w:p>
    <w:p>
      <w:r xmlns:w="http://schemas.openxmlformats.org/wordprocessingml/2006/main">
        <w:t xml:space="preserve">For example in the above example</w:t>
      </w:r>
    </w:p>
    <w:p>
      <w:r xmlns:w="http://schemas.openxmlformats.org/wordprocessingml/2006/main">
        <w:t xml:space="preserve">use directly</w:t>
      </w:r>
    </w:p>
    <w:p>
      <w:r xmlns:w="http://schemas.openxmlformats.org/wordprocessingml/2006/main">
        <w:t xml:space="preserve">Need to be used with arrow functions</w:t>
      </w:r>
    </w:p>
    <w:p>
      <w:r xmlns:w="http://schemas.openxmlformats.org/wordprocessingml/2006/main">
        <w:t xml:space="preserve">form edit</w:t>
      </w:r>
    </w:p>
    <w:p>
      <w:r xmlns:w="http://schemas.openxmlformats.org/wordprocessingml/2006/main">
        <w:t xml:space="preserve">For example, the areas contained in the page components are</w:t>
      </w:r>
    </w:p>
    <w:p>
      <w:r xmlns:w="http://schemas.openxmlformats.org/wordprocessingml/2006/main">
        <w:t xml:space="preserve">A packaging tool replaces</w:t>
      </w:r>
    </w:p>
    <w:p>
      <w:r xmlns:w="http://schemas.openxmlformats.org/wordprocessingml/2006/main">
        <w:t xml:space="preserve">Priority Boolean type</w:t>
      </w:r>
    </w:p>
    <w:p>
      <w:r xmlns:w="http://schemas.openxmlformats.org/wordprocessingml/2006/main">
        <w:t xml:space="preserve">automatic completion</w:t>
      </w:r>
    </w:p>
    <w:p>
      <w:r xmlns:w="http://schemas.openxmlformats.org/wordprocessingml/2006/main">
        <w:t xml:space="preserve">need</w:t>
      </w:r>
    </w:p>
    <w:p>
      <w:r xmlns:w="http://schemas.openxmlformats.org/wordprocessingml/2006/main">
        <w:t xml:space="preserve">Configure preview URL</w:t>
      </w:r>
    </w:p>
    <w:p>
      <w:r xmlns:w="http://schemas.openxmlformats.org/wordprocessingml/2006/main">
        <w:t xml:space="preserve">Horizontal alignment</w:t>
      </w:r>
    </w:p>
    <w:p>
      <w:r xmlns:w="http://schemas.openxmlformats.org/wordprocessingml/2006/main">
        <w:t xml:space="preserve">Cull Max Height</w:t>
      </w:r>
    </w:p>
    <w:p>
      <w:r xmlns:w="http://schemas.openxmlformats.org/wordprocessingml/2006/main">
        <w:t xml:space="preserve">Send request defaults to</w:t>
      </w:r>
    </w:p>
    <w:p>
      <w:r xmlns:w="http://schemas.openxmlformats.org/wordprocessingml/2006/main">
        <w:t xml:space="preserve">If passed directly to</w:t>
      </w:r>
    </w:p>
    <w:p>
      <w:r xmlns:w="http://schemas.openxmlformats.org/wordprocessingml/2006/main">
        <w:t xml:space="preserve">Support for getting variables</w:t>
      </w:r>
    </w:p>
    <w:p>
      <w:r xmlns:w="http://schemas.openxmlformats.org/wordprocessingml/2006/main">
        <w:t xml:space="preserve">Allowed variable namespaces</w:t>
      </w:r>
    </w:p>
    <w:p>
      <w:r xmlns:w="http://schemas.openxmlformats.org/wordprocessingml/2006/main">
        <w:t xml:space="preserve">Repeat loading when parameter</w:t>
      </w:r>
    </w:p>
    <w:p>
      <w:r xmlns:w="http://schemas.openxmlformats.org/wordprocessingml/2006/main">
        <w:t xml:space="preserve">You don't need to check the status</w:t>
      </w:r>
    </w:p>
    <w:p>
      <w:r xmlns:w="http://schemas.openxmlformats.org/wordprocessingml/2006/main">
        <w:t xml:space="preserve">don't show labels</w:t>
      </w:r>
    </w:p>
    <w:p>
      <w:r xmlns:w="http://schemas.openxmlformats.org/wordprocessingml/2006/main">
        <w:t xml:space="preserve">disabled do not do anything</w:t>
      </w:r>
    </w:p>
    <w:p>
      <w:r xmlns:w="http://schemas.openxmlformats.org/wordprocessingml/2006/main">
        <w:t xml:space="preserve">then automatically make the page</w:t>
      </w:r>
    </w:p>
    <w:p>
      <w:r xmlns:w="http://schemas.openxmlformats.org/wordprocessingml/2006/main">
        <w:t xml:space="preserve">old Town</w:t>
      </w:r>
    </w:p>
    <w:p>
      <w:r xmlns:w="http://schemas.openxmlformats.org/wordprocessingml/2006/main">
        <w:t xml:space="preserve">execution</w:t>
      </w:r>
    </w:p>
    <w:p>
      <w:r xmlns:w="http://schemas.openxmlformats.org/wordprocessingml/2006/main">
        <w:t xml:space="preserve">configuration item</w:t>
      </w:r>
    </w:p>
    <w:p>
      <w:r xmlns:w="http://schemas.openxmlformats.org/wordprocessingml/2006/main">
        <w:t xml:space="preserve">conflict</w:t>
      </w:r>
    </w:p>
    <w:p>
      <w:r xmlns:w="http://schemas.openxmlformats.org/wordprocessingml/2006/main">
        <w:t xml:space="preserve">click on the left</w:t>
      </w:r>
    </w:p>
    <w:p>
      <w:r xmlns:w="http://schemas.openxmlformats.org/wordprocessingml/2006/main">
        <w:t xml:space="preserve">attribute selector</w:t>
      </w:r>
    </w:p>
    <w:p>
      <w:r xmlns:w="http://schemas.openxmlformats.org/wordprocessingml/2006/main">
        <w:t xml:space="preserve">won't go here</w:t>
      </w:r>
    </w:p>
    <w:p>
      <w:r xmlns:w="http://schemas.openxmlformats.org/wordprocessingml/2006/main">
        <w:t xml:space="preserve">empty list</w:t>
      </w:r>
    </w:p>
    <w:p>
      <w:r xmlns:w="http://schemas.openxmlformats.org/wordprocessingml/2006/main">
        <w:t xml:space="preserve">Values are of two types</w:t>
      </w:r>
    </w:p>
    <w:p>
      <w:r xmlns:w="http://schemas.openxmlformats.org/wordprocessingml/2006/main">
        <w:t xml:space="preserve">quote</w:t>
      </w:r>
    </w:p>
    <w:p>
      <w:r xmlns:w="http://schemas.openxmlformats.org/wordprocessingml/2006/main">
        <w:t xml:space="preserve">In addition to being able to return form items</w:t>
      </w:r>
    </w:p>
    <w:p>
      <w:r xmlns:w="http://schemas.openxmlformats.org/wordprocessingml/2006/main">
        <w:t xml:space="preserve">switch to display</w:t>
      </w:r>
    </w:p>
    <w:p>
      <w:r xmlns:w="http://schemas.openxmlformats.org/wordprocessingml/2006/main">
        <w:t xml:space="preserve">causing the page not to update</w:t>
      </w:r>
    </w:p>
    <w:p>
      <w:r xmlns:w="http://schemas.openxmlformats.org/wordprocessingml/2006/main">
        <w:t xml:space="preserve">The quick edit panel when editing can be configured individually</w:t>
      </w:r>
    </w:p>
    <w:p>
      <w:r xmlns:w="http://schemas.openxmlformats.org/wordprocessingml/2006/main">
        <w:t xml:space="preserve">Custom action configuration</w:t>
      </w:r>
    </w:p>
    <w:p>
      <w:r xmlns:w="http://schemas.openxmlformats.org/wordprocessingml/2006/main">
        <w:t xml:space="preserve">Message content</w:t>
      </w:r>
    </w:p>
    <w:p>
      <w:r xmlns:w="http://schemas.openxmlformats.org/wordprocessingml/2006/main">
        <w:t xml:space="preserve">as a data map</w:t>
      </w:r>
    </w:p>
    <w:p>
      <w:r xmlns:w="http://schemas.openxmlformats.org/wordprocessingml/2006/main">
        <w:t xml:space="preserve">Define directly above this plugin</w:t>
      </w:r>
    </w:p>
    <w:p>
      <w:r xmlns:w="http://schemas.openxmlformats.org/wordprocessingml/2006/main">
        <w:t xml:space="preserve">new rule</w:t>
      </w:r>
    </w:p>
    <w:p>
      <w:r xmlns:w="http://schemas.openxmlformats.org/wordprocessingml/2006/main">
        <w:t xml:space="preserve">Tocson County</w:t>
      </w:r>
    </w:p>
    <w:p>
      <w:r xmlns:w="http://schemas.openxmlformats.org/wordprocessingml/2006/main">
        <w:t xml:space="preserve">Adsorption container</w:t>
      </w:r>
    </w:p>
    <w:p>
      <w:r xmlns:w="http://schemas.openxmlformats.org/wordprocessingml/2006/main">
        <w:t xml:space="preserve">cropped to size</w:t>
      </w:r>
    </w:p>
    <w:p>
      <w:r xmlns:w="http://schemas.openxmlformats.org/wordprocessingml/2006/main">
        <w:t xml:space="preserve">title display name</w:t>
      </w:r>
    </w:p>
    <w:p>
      <w:r xmlns:w="http://schemas.openxmlformats.org/wordprocessingml/2006/main">
        <w:t xml:space="preserve">Compute highlight area information</w:t>
      </w:r>
    </w:p>
    <w:p>
      <w:r xmlns:w="http://schemas.openxmlformats.org/wordprocessingml/2006/main">
        <w:t xml:space="preserve">Lou Xing District</w:t>
      </w:r>
    </w:p>
    <w:p>
      <w:r xmlns:w="http://schemas.openxmlformats.org/wordprocessingml/2006/main">
        <w:t xml:space="preserve">Closest level parent window</w:t>
      </w:r>
    </w:p>
    <w:p>
      <w:r xmlns:w="http://schemas.openxmlformats.org/wordprocessingml/2006/main">
        <w:t xml:space="preserve">connection method</w:t>
      </w:r>
    </w:p>
    <w:p>
      <w:r xmlns:w="http://schemas.openxmlformats.org/wordprocessingml/2006/main">
        <w:t xml:space="preserve">size</w:t>
      </w:r>
    </w:p>
    <w:p>
      <w:r xmlns:w="http://schemas.openxmlformats.org/wordprocessingml/2006/main">
        <w:t xml:space="preserve">Realize single page jump</w:t>
      </w:r>
    </w:p>
    <w:p>
      <w:r xmlns:w="http://schemas.openxmlformats.org/wordprocessingml/2006/main">
        <w:t xml:space="preserve">This is the first</w:t>
      </w:r>
    </w:p>
    <w:p>
      <w:r xmlns:w="http://schemas.openxmlformats.org/wordprocessingml/2006/main">
        <w:t xml:space="preserve">Zhengyang County</w:t>
      </w:r>
    </w:p>
    <w:p>
      <w:r xmlns:w="http://schemas.openxmlformats.org/wordprocessingml/2006/main">
        <w:t xml:space="preserve">If it is not in this format, it is considered to be an ordinary string</w:t>
      </w:r>
    </w:p>
    <w:p>
      <w:r xmlns:w="http://schemas.openxmlformats.org/wordprocessingml/2006/main">
        <w:t xml:space="preserve">input format</w:t>
      </w:r>
    </w:p>
    <w:p>
      <w:r xmlns:w="http://schemas.openxmlformats.org/wordprocessingml/2006/main">
        <w:t xml:space="preserve">This function takes two parameters</w:t>
      </w:r>
    </w:p>
    <w:p>
      <w:r xmlns:w="http://schemas.openxmlformats.org/wordprocessingml/2006/main">
        <w:t xml:space="preserve">is a child node</w:t>
      </w:r>
    </w:p>
    <w:p>
      <w:r xmlns:w="http://schemas.openxmlformats.org/wordprocessingml/2006/main">
        <w:t xml:space="preserve">The second parameter is not used in the latter method that can only cache pure regular expressions</w:t>
      </w:r>
    </w:p>
    <w:p>
      <w:r xmlns:w="http://schemas.openxmlformats.org/wordprocessingml/2006/main">
        <w:t xml:space="preserve">The most basic use</w:t>
      </w:r>
    </w:p>
    <w:p>
      <w:r xmlns:w="http://schemas.openxmlformats.org/wordprocessingml/2006/main">
        <w:t xml:space="preserve">Xiangshan District</w:t>
      </w:r>
    </w:p>
    <w:p>
      <w:r xmlns:w="http://schemas.openxmlformats.org/wordprocessingml/2006/main">
        <w:t xml:space="preserve">The default custom non-form components do not register themselves</w:t>
      </w:r>
    </w:p>
    <w:p>
      <w:r xmlns:w="http://schemas.openxmlformats.org/wordprocessingml/2006/main">
        <w:t xml:space="preserve">variable</w:t>
      </w:r>
    </w:p>
    <w:p>
      <w:r xmlns:w="http://schemas.openxmlformats.org/wordprocessingml/2006/main">
        <w:t xml:space="preserve">request response data</w:t>
      </w:r>
    </w:p>
    <w:p>
      <w:r xmlns:w="http://schemas.openxmlformats.org/wordprocessingml/2006/main">
        <w:t xml:space="preserve">Convert newlines in a string to</w:t>
      </w:r>
    </w:p>
    <w:p>
      <w:r xmlns:w="http://schemas.openxmlformats.org/wordprocessingml/2006/main">
        <w:t xml:space="preserve">Get the result as a form item</w:t>
      </w:r>
    </w:p>
    <w:p>
      <w:r xmlns:w="http://schemas.openxmlformats.org/wordprocessingml/2006/main">
        <w:t xml:space="preserve">The first level of the array is grouped</w:t>
      </w:r>
    </w:p>
    <w:p>
      <w:r xmlns:w="http://schemas.openxmlformats.org/wordprocessingml/2006/main">
        <w:t xml:space="preserve">multiple choice</w:t>
      </w:r>
    </w:p>
    <w:p>
      <w:r xmlns:w="http://schemas.openxmlformats.org/wordprocessingml/2006/main">
        <w:t xml:space="preserve">and above versions can be passed</w:t>
      </w:r>
    </w:p>
    <w:p>
      <w:r xmlns:w="http://schemas.openxmlformats.org/wordprocessingml/2006/main">
        <w:t xml:space="preserve">Please choose according to your needs</w:t>
      </w:r>
    </w:p>
    <w:p>
      <w:r xmlns:w="http://schemas.openxmlformats.org/wordprocessingml/2006/main">
        <w:t xml:space="preserve">For input class components that support remote data</w:t>
      </w:r>
    </w:p>
    <w:p>
      <w:r xmlns:w="http://schemas.openxmlformats.org/wordprocessingml/2006/main">
        <w:t xml:space="preserve">If no corresponding node is found</w:t>
      </w:r>
    </w:p>
    <w:p>
      <w:r xmlns:w="http://schemas.openxmlformats.org/wordprocessingml/2006/main">
        <w:t xml:space="preserve">so the same effect can be achieved</w:t>
      </w:r>
    </w:p>
    <w:p>
      <w:r xmlns:w="http://schemas.openxmlformats.org/wordprocessingml/2006/main">
        <w:t xml:space="preserve">If overwrites to the row to be inserted</w:t>
      </w:r>
    </w:p>
    <w:p>
      <w:r xmlns:w="http://schemas.openxmlformats.org/wordprocessingml/2006/main">
        <w:t xml:space="preserve">Hongqiao District</w:t>
      </w:r>
    </w:p>
    <w:p>
      <w:r xmlns:w="http://schemas.openxmlformats.org/wordprocessingml/2006/main">
        <w:t xml:space="preserve">The reason for the error is that the value is malformed</w:t>
      </w:r>
    </w:p>
    <w:p>
      <w:r xmlns:w="http://schemas.openxmlformats.org/wordprocessingml/2006/main">
        <w:t xml:space="preserve">Enable the bottom display function of a single bar</w:t>
      </w:r>
    </w:p>
    <w:p>
      <w:r xmlns:w="http://schemas.openxmlformats.org/wordprocessingml/2006/main">
        <w:t xml:space="preserve">Please configure this property</w:t>
      </w:r>
    </w:p>
    <w:p>
      <w:r xmlns:w="http://schemas.openxmlformats.org/wordprocessingml/2006/main">
        <w:t xml:space="preserve">actually supported</w:t>
      </w:r>
    </w:p>
    <w:p>
      <w:r xmlns:w="http://schemas.openxmlformats.org/wordprocessingml/2006/main">
        <w:t xml:space="preserve">date picker</w:t>
      </w:r>
    </w:p>
    <w:p>
      <w:r xmlns:w="http://schemas.openxmlformats.org/wordprocessingml/2006/main">
        <w:t xml:space="preserve">Luhe County</w:t>
      </w:r>
    </w:p>
    <w:p>
      <w:r xmlns:w="http://schemas.openxmlformats.org/wordprocessingml/2006/main">
        <w:t xml:space="preserve">Pinghe County</w:t>
      </w:r>
    </w:p>
    <w:p>
      <w:r xmlns:w="http://schemas.openxmlformats.org/wordprocessingml/2006/main">
        <w:t xml:space="preserve">The information here will serve as</w:t>
      </w:r>
    </w:p>
    <w:p>
      <w:r xmlns:w="http://schemas.openxmlformats.org/wordprocessingml/2006/main">
        <w:t xml:space="preserve">Not only pure configuration usage</w:t>
      </w:r>
    </w:p>
    <w:p>
      <w:r xmlns:w="http://schemas.openxmlformats.org/wordprocessingml/2006/main">
        <w:t xml:space="preserve">remove this loop variable</w:t>
      </w:r>
    </w:p>
    <w:p>
      <w:r xmlns:w="http://schemas.openxmlformats.org/wordprocessingml/2006/main">
        <w:t xml:space="preserve">lead to inconsistencies</w:t>
      </w:r>
    </w:p>
    <w:p>
      <w:r xmlns:w="http://schemas.openxmlformats.org/wordprocessingml/2006/main">
        <w:t xml:space="preserve">please specify</w:t>
      </w:r>
    </w:p>
    <w:p>
      <w:r xmlns:w="http://schemas.openxmlformats.org/wordprocessingml/2006/main">
        <w:t xml:space="preserve">in the subcomponent of</w:t>
      </w:r>
    </w:p>
    <w:p>
      <w:r xmlns:w="http://schemas.openxmlformats.org/wordprocessingml/2006/main">
        <w:t xml:space="preserve">built-in renderer</w:t>
      </w:r>
    </w:p>
    <w:p>
      <w:r xmlns:w="http://schemas.openxmlformats.org/wordprocessingml/2006/main">
        <w:t xml:space="preserve">some other parameters</w:t>
      </w:r>
    </w:p>
    <w:p>
      <w:r xmlns:w="http://schemas.openxmlformats.org/wordprocessingml/2006/main">
        <w:t xml:space="preserve">Please use type</w:t>
      </w:r>
    </w:p>
    <w:p>
      <w:r xmlns:w="http://schemas.openxmlformats.org/wordprocessingml/2006/main">
        <w:t xml:space="preserve">Display two columns of checkboxes</w:t>
      </w:r>
    </w:p>
    <w:p>
      <w:r xmlns:w="http://schemas.openxmlformats.org/wordprocessingml/2006/main">
        <w:t xml:space="preserve">whether to use external</w:t>
      </w:r>
    </w:p>
    <w:p>
      <w:r xmlns:w="http://schemas.openxmlformats.org/wordprocessingml/2006/main">
        <w:t xml:space="preserve">Dongxihu District</w:t>
      </w:r>
    </w:p>
    <w:p>
      <w:r xmlns:w="http://schemas.openxmlformats.org/wordprocessingml/2006/main">
        <w:t xml:space="preserve">most impressions</w:t>
      </w:r>
    </w:p>
    <w:p>
      <w:r xmlns:w="http://schemas.openxmlformats.org/wordprocessingml/2006/main">
        <w:t xml:space="preserve">Which floor is located</w:t>
      </w:r>
    </w:p>
    <w:p>
      <w:r xmlns:w="http://schemas.openxmlformats.org/wordprocessingml/2006/main">
        <w:t xml:space="preserve">deal with this</w:t>
      </w:r>
    </w:p>
    <w:p>
      <w:r xmlns:w="http://schemas.openxmlformats.org/wordprocessingml/2006/main">
        <w:t xml:space="preserve">and so on</w:t>
      </w:r>
    </w:p>
    <w:p>
      <w:r xmlns:w="http://schemas.openxmlformats.org/wordprocessingml/2006/main">
        <w:t xml:space="preserve">Pass through custom events in</w:t>
      </w:r>
    </w:p>
    <w:p>
      <w:r xmlns:w="http://schemas.openxmlformats.org/wordprocessingml/2006/main">
        <w:t xml:space="preserve">By step</w:t>
      </w:r>
    </w:p>
    <w:p>
      <w:r xmlns:w="http://schemas.openxmlformats.org/wordprocessingml/2006/main">
        <w:t xml:space="preserve">To perform multiple send requests</w:t>
      </w:r>
    </w:p>
    <w:p>
      <w:r xmlns:w="http://schemas.openxmlformats.org/wordprocessingml/2006/main">
        <w:t xml:space="preserve">step title</w:t>
      </w:r>
    </w:p>
    <w:p>
      <w:r xmlns:w="http://schemas.openxmlformats.org/wordprocessingml/2006/main">
        <w:t xml:space="preserve">There is also an array form</w:t>
      </w:r>
    </w:p>
    <w:p>
      <w:r xmlns:w="http://schemas.openxmlformats.org/wordprocessingml/2006/main">
        <w:t xml:space="preserve">Yanchao District</w:t>
      </w:r>
    </w:p>
    <w:p>
      <w:r xmlns:w="http://schemas.openxmlformats.org/wordprocessingml/2006/main">
        <w:t xml:space="preserve">How to echo back the value</w:t>
      </w:r>
    </w:p>
    <w:p>
      <w:r xmlns:w="http://schemas.openxmlformats.org/wordprocessingml/2006/main">
        <w:t xml:space="preserve">Wangcheng District</w:t>
      </w:r>
    </w:p>
    <w:p>
      <w:r xmlns:w="http://schemas.openxmlformats.org/wordprocessingml/2006/main">
        <w:t xml:space="preserve">Supported image types and formats</w:t>
      </w:r>
    </w:p>
    <w:p>
      <w:r xmlns:w="http://schemas.openxmlformats.org/wordprocessingml/2006/main">
        <w:t xml:space="preserve">retrieval function</w:t>
      </w:r>
    </w:p>
    <w:p>
      <w:r xmlns:w="http://schemas.openxmlformats.org/wordprocessingml/2006/main">
        <w:t xml:space="preserve">this is in</w:t>
      </w:r>
    </w:p>
    <w:p>
      <w:r xmlns:w="http://schemas.openxmlformats.org/wordprocessingml/2006/main">
        <w:t xml:space="preserve">Returns the length of the array</w:t>
      </w:r>
    </w:p>
    <w:p>
      <w:r xmlns:w="http://schemas.openxmlformats.org/wordprocessingml/2006/main">
        <w:t xml:space="preserve">Multiple choice nesting</w:t>
      </w:r>
    </w:p>
    <w:p>
      <w:r xmlns:w="http://schemas.openxmlformats.org/wordprocessingml/2006/main">
        <w:t xml:space="preserve">Whether to use tiling mode</w:t>
      </w:r>
    </w:p>
    <w:p>
      <w:r xmlns:w="http://schemas.openxmlformats.org/wordprocessingml/2006/main">
        <w:t xml:space="preserve">Wuji County</w:t>
      </w:r>
    </w:p>
    <w:p>
      <w:r xmlns:w="http://schemas.openxmlformats.org/wordprocessingml/2006/main">
        <w:t xml:space="preserve">get focus event</w:t>
      </w:r>
    </w:p>
    <w:p>
      <w:r xmlns:w="http://schemas.openxmlformats.org/wordprocessingml/2006/main">
        <w:t xml:space="preserve">Please enter a length no longer than</w:t>
      </w:r>
    </w:p>
    <w:p>
      <w:r xmlns:w="http://schemas.openxmlformats.org/wordprocessingml/2006/main">
        <w:t xml:space="preserve">Install the plugin library required by some examples</w:t>
      </w:r>
    </w:p>
    <w:p>
      <w:r xmlns:w="http://schemas.openxmlformats.org/wordprocessingml/2006/main">
        <w:t xml:space="preserve">wizard component</w:t>
      </w:r>
    </w:p>
    <w:p>
      <w:r xmlns:w="http://schemas.openxmlformats.org/wordprocessingml/2006/main">
        <w:t xml:space="preserve">set width</w:t>
      </w:r>
    </w:p>
    <w:p>
      <w:r xmlns:w="http://schemas.openxmlformats.org/wordprocessingml/2006/main">
        <w:t xml:space="preserve">When other components send data to</w:t>
      </w:r>
    </w:p>
    <w:p>
      <w:r xmlns:w="http://schemas.openxmlformats.org/wordprocessingml/2006/main">
        <w:t xml:space="preserve">uploaded successfully</w:t>
      </w:r>
    </w:p>
    <w:p>
      <w:r xmlns:w="http://schemas.openxmlformats.org/wordprocessingml/2006/main">
        <w:t xml:space="preserve">date range picker</w:t>
      </w:r>
    </w:p>
    <w:p>
      <w:r xmlns:w="http://schemas.openxmlformats.org/wordprocessingml/2006/main">
        <w:t xml:space="preserve">code highlighting component</w:t>
      </w:r>
    </w:p>
    <w:p>
      <w:r xmlns:w="http://schemas.openxmlformats.org/wordprocessingml/2006/main">
        <w:t xml:space="preserve">Used to store the currently available operators</w:t>
      </w:r>
    </w:p>
    <w:p>
      <w:r xmlns:w="http://schemas.openxmlformats.org/wordprocessingml/2006/main">
        <w:t xml:space="preserve">Submit current step data</w:t>
      </w:r>
    </w:p>
    <w:p>
      <w:r xmlns:w="http://schemas.openxmlformats.org/wordprocessingml/2006/main">
        <w:t xml:space="preserve">Front</w:t>
      </w:r>
    </w:p>
    <w:p>
      <w:r xmlns:w="http://schemas.openxmlformats.org/wordprocessingml/2006/main">
        <w:t xml:space="preserve">Is it possible to skip directly to this step</w:t>
      </w:r>
    </w:p>
    <w:p>
      <w:r xmlns:w="http://schemas.openxmlformats.org/wordprocessingml/2006/main">
        <w:t xml:space="preserve">No pagination if empty</w:t>
      </w:r>
    </w:p>
    <w:p>
      <w:r xmlns:w="http://schemas.openxmlformats.org/wordprocessingml/2006/main">
        <w:t xml:space="preserve">Other types will be supported in the future</w:t>
      </w:r>
    </w:p>
    <w:p>
      <w:r xmlns:w="http://schemas.openxmlformats.org/wordprocessingml/2006/main">
        <w:t xml:space="preserve">Jiangning District</w:t>
      </w:r>
    </w:p>
    <w:p>
      <w:r xmlns:w="http://schemas.openxmlformats.org/wordprocessingml/2006/main">
        <w:t xml:space="preserve">Three types are supported</w:t>
      </w:r>
    </w:p>
    <w:p>
      <w:r xmlns:w="http://schemas.openxmlformats.org/wordprocessingml/2006/main">
        <w:t xml:space="preserve">Level 3 heading</w:t>
      </w:r>
    </w:p>
    <w:p>
      <w:r xmlns:w="http://schemas.openxmlformats.org/wordprocessingml/2006/main">
        <w:t xml:space="preserve">method can return a</w:t>
      </w:r>
    </w:p>
    <w:p>
      <w:r xmlns:w="http://schemas.openxmlformats.org/wordprocessingml/2006/main">
        <w:t xml:space="preserve">Whether to click the non-content area to close the prompt</w:t>
      </w:r>
    </w:p>
    <w:p>
      <w:r xmlns:w="http://schemas.openxmlformats.org/wordprocessingml/2006/main">
        <w:t xml:space="preserve">This is because of the form</w:t>
      </w:r>
    </w:p>
    <w:p>
      <w:r xmlns:w="http://schemas.openxmlformats.org/wordprocessingml/2006/main">
        <w:t xml:space="preserve">document address</w:t>
      </w:r>
    </w:p>
    <w:p>
      <w:r xmlns:w="http://schemas.openxmlformats.org/wordprocessingml/2006/main">
        <w:t xml:space="preserve">This property is not supported in the mode</w:t>
      </w:r>
    </w:p>
    <w:p>
      <w:r xmlns:w="http://schemas.openxmlformats.org/wordprocessingml/2006/main">
        <w:t xml:space="preserve">is the basic unit that makes up a form</w:t>
      </w:r>
    </w:p>
    <w:p>
      <w:r xmlns:w="http://schemas.openxmlformats.org/wordprocessingml/2006/main">
        <w:t xml:space="preserve">a little tip</w:t>
      </w:r>
    </w:p>
    <w:p>
      <w:r xmlns:w="http://schemas.openxmlformats.org/wordprocessingml/2006/main">
        <w:t xml:space="preserve">Pingshun County</w:t>
      </w:r>
    </w:p>
    <w:p>
      <w:r xmlns:w="http://schemas.openxmlformats.org/wordprocessingml/2006/main">
        <w:t xml:space="preserve">After rendering becomes</w:t>
      </w:r>
    </w:p>
    <w:p>
      <w:r xmlns:w="http://schemas.openxmlformats.org/wordprocessingml/2006/main">
        <w:t xml:space="preserve">Try clicking the confirm button</w:t>
      </w:r>
    </w:p>
    <w:p>
      <w:r xmlns:w="http://schemas.openxmlformats.org/wordprocessingml/2006/main">
        <w:t xml:space="preserve">So hand it over to the property</w:t>
      </w:r>
    </w:p>
    <w:p>
      <w:r xmlns:w="http://schemas.openxmlformats.org/wordprocessingml/2006/main">
        <w:t xml:space="preserve">Shiping County</w:t>
      </w:r>
    </w:p>
    <w:p>
      <w:r xmlns:w="http://schemas.openxmlformats.org/wordprocessingml/2006/main">
        <w:t xml:space="preserve">Combination single</w:t>
      </w:r>
    </w:p>
    <w:p>
      <w:r xmlns:w="http://schemas.openxmlformats.org/wordprocessingml/2006/main">
        <w:t xml:space="preserve">one</w:t>
      </w:r>
    </w:p>
    <w:p>
      <w:r xmlns:w="http://schemas.openxmlformats.org/wordprocessingml/2006/main">
        <w:t xml:space="preserve">Baokang County</w:t>
      </w:r>
    </w:p>
    <w:p>
      <w:r xmlns:w="http://schemas.openxmlformats.org/wordprocessingml/2006/main">
        <w:t xml:space="preserve">Correspondingly, it will be automatically echoed</w:t>
      </w:r>
    </w:p>
    <w:p>
      <w:r xmlns:w="http://schemas.openxmlformats.org/wordprocessingml/2006/main">
        <w:t xml:space="preserve">to refresh</w:t>
      </w:r>
    </w:p>
    <w:p>
      <w:r xmlns:w="http://schemas.openxmlformats.org/wordprocessingml/2006/main">
        <w:t xml:space="preserve">Used to display tabular data</w:t>
      </w:r>
    </w:p>
    <w:p>
      <w:r xmlns:w="http://schemas.openxmlformats.org/wordprocessingml/2006/main">
        <w:t xml:space="preserve">then sync its value to</w:t>
      </w:r>
    </w:p>
    <w:p>
      <w:r xmlns:w="http://schemas.openxmlformats.org/wordprocessingml/2006/main">
        <w:t xml:space="preserve">Icons for custom menu buttons</w:t>
      </w:r>
    </w:p>
    <w:p>
      <w:r xmlns:w="http://schemas.openxmlformats.org/wordprocessingml/2006/main">
        <w:t xml:space="preserve">Selected</w:t>
      </w:r>
    </w:p>
    <w:p>
      <w:r xmlns:w="http://schemas.openxmlformats.org/wordprocessingml/2006/main">
        <w:t xml:space="preserve">Current Dual Slider</w:t>
      </w:r>
    </w:p>
    <w:p>
      <w:r xmlns:w="http://schemas.openxmlformats.org/wordprocessingml/2006/main">
        <w:t xml:space="preserve">Starting time</w:t>
      </w:r>
    </w:p>
    <w:p>
      <w:r xmlns:w="http://schemas.openxmlformats.org/wordprocessingml/2006/main">
        <w:t xml:space="preserve">minimum input</w:t>
      </w:r>
    </w:p>
    <w:p>
      <w:r xmlns:w="http://schemas.openxmlformats.org/wordprocessingml/2006/main">
        <w:t xml:space="preserve">to update the properties configuration panel</w:t>
      </w:r>
    </w:p>
    <w:p>
      <w:r xmlns:w="http://schemas.openxmlformats.org/wordprocessingml/2006/main">
        <w:t xml:space="preserve">Fei County</w:t>
      </w:r>
    </w:p>
    <w:p>
      <w:r xmlns:w="http://schemas.openxmlformats.org/wordprocessingml/2006/main">
        <w:t xml:space="preserve">Linkage between components can also achieve any of the above</w:t>
      </w:r>
    </w:p>
    <w:p>
      <w:r xmlns:w="http://schemas.openxmlformats.org/wordprocessingml/2006/main">
        <w:t xml:space="preserve">Bell Tower District</w:t>
      </w:r>
    </w:p>
    <w:p>
      <w:r xmlns:w="http://schemas.openxmlformats.org/wordprocessingml/2006/main">
        <w:t xml:space="preserve">Diaoyutai</w:t>
      </w:r>
    </w:p>
    <w:p>
      <w:r xmlns:w="http://schemas.openxmlformats.org/wordprocessingml/2006/main">
        <w:t xml:space="preserve">then you can return</w:t>
      </w:r>
    </w:p>
    <w:p>
      <w:r xmlns:w="http://schemas.openxmlformats.org/wordprocessingml/2006/main">
        <w:t xml:space="preserve">interface</w:t>
      </w:r>
    </w:p>
    <w:p>
      <w:r xmlns:w="http://schemas.openxmlformats.org/wordprocessingml/2006/main">
        <w:t xml:space="preserve">June</w:t>
      </w:r>
    </w:p>
    <w:p>
      <w:r xmlns:w="http://schemas.openxmlformats.org/wordprocessingml/2006/main">
        <w:t xml:space="preserve">Compared</w:t>
      </w:r>
    </w:p>
    <w:p>
      <w:r xmlns:w="http://schemas.openxmlformats.org/wordprocessingml/2006/main">
        <w:t xml:space="preserve">Yizhou District</w:t>
      </w:r>
    </w:p>
    <w:p>
      <w:r xmlns:w="http://schemas.openxmlformats.org/wordprocessingml/2006/main">
        <w:t xml:space="preserve">value</w:t>
      </w:r>
    </w:p>
    <w:p>
      <w:r xmlns:w="http://schemas.openxmlformats.org/wordprocessingml/2006/main">
        <w:t xml:space="preserve">Preserve the set number of decimal places exactly according to rounding</w:t>
      </w:r>
    </w:p>
    <w:p>
      <w:r xmlns:w="http://schemas.openxmlformats.org/wordprocessingml/2006/main">
        <w:t xml:space="preserve">submit button</w:t>
      </w:r>
    </w:p>
    <w:p>
      <w:r xmlns:w="http://schemas.openxmlformats.org/wordprocessingml/2006/main">
        <w:t xml:space="preserve">start time of</w:t>
      </w:r>
    </w:p>
    <w:p>
      <w:r xmlns:w="http://schemas.openxmlformats.org/wordprocessingml/2006/main">
        <w:t xml:space="preserve">my status has changed</w:t>
      </w:r>
    </w:p>
    <w:p>
      <w:r xmlns:w="http://schemas.openxmlformats.org/wordprocessingml/2006/main">
        <w:t xml:space="preserve">Designated as a mapped display control</w:t>
      </w:r>
    </w:p>
    <w:p>
      <w:r xmlns:w="http://schemas.openxmlformats.org/wordprocessingml/2006/main">
        <w:t xml:space="preserve">turn black</w:t>
      </w:r>
    </w:p>
    <w:p>
      <w:r xmlns:w="http://schemas.openxmlformats.org/wordprocessingml/2006/main">
        <w:t xml:space="preserve">then target</w:t>
      </w:r>
    </w:p>
    <w:p>
      <w:r xmlns:w="http://schemas.openxmlformats.org/wordprocessingml/2006/main">
        <w:t xml:space="preserve">Holingol City</w:t>
      </w:r>
    </w:p>
    <w:p>
      <w:r xmlns:w="http://schemas.openxmlformats.org/wordprocessingml/2006/main">
        <w:t xml:space="preserve">This configuration is only configured in</w:t>
      </w:r>
    </w:p>
    <w:p>
      <w:r xmlns:w="http://schemas.openxmlformats.org/wordprocessingml/2006/main">
        <w:t xml:space="preserve">Left and right panels are empty</w:t>
      </w:r>
    </w:p>
    <w:p>
      <w:r xmlns:w="http://schemas.openxmlformats.org/wordprocessingml/2006/main">
        <w:t xml:space="preserve">but through</w:t>
      </w:r>
    </w:p>
    <w:p>
      <w:r xmlns:w="http://schemas.openxmlformats.org/wordprocessingml/2006/main">
        <w:t xml:space="preserve">passed to child components</w:t>
      </w:r>
    </w:p>
    <w:p>
      <w:r xmlns:w="http://schemas.openxmlformats.org/wordprocessingml/2006/main">
        <w:t xml:space="preserve">Supports objects and arrays</w:t>
      </w:r>
    </w:p>
    <w:p>
      <w:r xmlns:w="http://schemas.openxmlformats.org/wordprocessingml/2006/main">
        <w:t xml:space="preserve">Please describe what the problem is in a clear and concise paragraph</w:t>
      </w:r>
    </w:p>
    <w:p>
      <w:r xmlns:w="http://schemas.openxmlformats.org/wordprocessingml/2006/main">
        <w:t xml:space="preserve">this character</w:t>
      </w:r>
    </w:p>
    <w:p>
      <w:r xmlns:w="http://schemas.openxmlformats.org/wordprocessingml/2006/main">
        <w:t xml:space="preserve">In horizontal navigation mode</w:t>
      </w:r>
    </w:p>
    <w:p>
      <w:r xmlns:w="http://schemas.openxmlformats.org/wordprocessingml/2006/main">
        <w:t xml:space="preserve">last day of the month</w:t>
      </w:r>
    </w:p>
    <w:p>
      <w:r xmlns:w="http://schemas.openxmlformats.org/wordprocessingml/2006/main">
        <w:t xml:space="preserve">After column</w:t>
      </w:r>
    </w:p>
    <w:p>
      <w:r xmlns:w="http://schemas.openxmlformats.org/wordprocessingml/2006/main">
        <w:t xml:space="preserve">So the end result is to complement</w:t>
      </w:r>
    </w:p>
    <w:p>
      <w:r xmlns:w="http://schemas.openxmlformats.org/wordprocessingml/2006/main">
        <w:t xml:space="preserve">Add all items with unique values as new options</w:t>
      </w:r>
    </w:p>
    <w:p>
      <w:r xmlns:w="http://schemas.openxmlformats.org/wordprocessingml/2006/main">
        <w:t xml:space="preserve">if field</w:t>
      </w:r>
    </w:p>
    <w:p>
      <w:r xmlns:w="http://schemas.openxmlformats.org/wordprocessingml/2006/main">
        <w:t xml:space="preserve">View larger image</w:t>
      </w:r>
    </w:p>
    <w:p>
      <w:r xmlns:w="http://schemas.openxmlformats.org/wordprocessingml/2006/main">
        <w:t xml:space="preserve">Get the variable value in the data field</w:t>
      </w:r>
    </w:p>
    <w:p>
      <w:r xmlns:w="http://schemas.openxmlformats.org/wordprocessingml/2006/main">
        <w:t xml:space="preserve">Liaoyang City</w:t>
      </w:r>
    </w:p>
    <w:p>
      <w:r xmlns:w="http://schemas.openxmlformats.org/wordprocessingml/2006/main">
        <w:t xml:space="preserve">Jingyu County</w:t>
      </w:r>
    </w:p>
    <w:p>
      <w:r xmlns:w="http://schemas.openxmlformats.org/wordprocessingml/2006/main">
        <w:t xml:space="preserve">It is also the reason why the display effect is difficult to be consistent.</w:t>
      </w:r>
    </w:p>
    <w:p>
      <w:r xmlns:w="http://schemas.openxmlformats.org/wordprocessingml/2006/main">
        <w:t xml:space="preserve">Dynamic Settings Tab</w:t>
      </w:r>
    </w:p>
    <w:p>
      <w:r xmlns:w="http://schemas.openxmlformats.org/wordprocessingml/2006/main">
        <w:t xml:space="preserve">Will continue to train in rotation to request this interface</w:t>
      </w:r>
    </w:p>
    <w:p>
      <w:r xmlns:w="http://schemas.openxmlformats.org/wordprocessingml/2006/main">
        <w:t xml:space="preserve">Configure one of the current row data</w:t>
      </w:r>
    </w:p>
    <w:p>
      <w:r xmlns:w="http://schemas.openxmlformats.org/wordprocessingml/2006/main">
        <w:t xml:space="preserve">The button configuration</w:t>
      </w:r>
    </w:p>
    <w:p>
      <w:r xmlns:w="http://schemas.openxmlformats.org/wordprocessingml/2006/main">
        <w:t xml:space="preserve">can be used to modify</w:t>
      </w:r>
    </w:p>
    <w:p>
      <w:r xmlns:w="http://schemas.openxmlformats.org/wordprocessingml/2006/main">
        <w:t xml:space="preserve">if it exists</w:t>
      </w:r>
    </w:p>
    <w:p>
      <w:r xmlns:w="http://schemas.openxmlformats.org/wordprocessingml/2006/main">
        <w:t xml:space="preserve">the trigger condition</w:t>
      </w:r>
    </w:p>
    <w:p>
      <w:r xmlns:w="http://schemas.openxmlformats.org/wordprocessingml/2006/main">
        <w:t xml:space="preserve">Tacheng area</w:t>
      </w:r>
    </w:p>
    <w:p>
      <w:r xmlns:w="http://schemas.openxmlformats.org/wordprocessingml/2006/main">
        <w:t xml:space="preserve">Toggle the state of form items through event actions</w:t>
      </w:r>
    </w:p>
    <w:p>
      <w:r xmlns:w="http://schemas.openxmlformats.org/wordprocessingml/2006/main">
        <w:t xml:space="preserve">mass customization</w:t>
      </w:r>
    </w:p>
    <w:p>
      <w:r xmlns:w="http://schemas.openxmlformats.org/wordprocessingml/2006/main">
        <w:t xml:space="preserve">so click to this</w:t>
      </w:r>
    </w:p>
    <w:p>
      <w:r xmlns:w="http://schemas.openxmlformats.org/wordprocessingml/2006/main">
        <w:t xml:space="preserve">width variable</w:t>
      </w:r>
    </w:p>
    <w:p>
      <w:r xmlns:w="http://schemas.openxmlformats.org/wordprocessingml/2006/main">
        <w:t xml:space="preserve">but poor security</w:t>
      </w:r>
    </w:p>
    <w:p>
      <w:r xmlns:w="http://schemas.openxmlformats.org/wordprocessingml/2006/main">
        <w:t xml:space="preserve">custom export</w:t>
      </w:r>
    </w:p>
    <w:p>
      <w:r xmlns:w="http://schemas.openxmlformats.org/wordprocessingml/2006/main">
        <w:t xml:space="preserve">header cell style</w:t>
      </w:r>
    </w:p>
    <w:p>
      <w:r xmlns:w="http://schemas.openxmlformats.org/wordprocessingml/2006/main">
        <w:t xml:space="preserve">Supports simple expression operations and formula calls</w:t>
      </w:r>
    </w:p>
    <w:p>
      <w:r xmlns:w="http://schemas.openxmlformats.org/wordprocessingml/2006/main">
        <w:t xml:space="preserve">Tengchong</w:t>
      </w:r>
    </w:p>
    <w:p>
      <w:r xmlns:w="http://schemas.openxmlformats.org/wordprocessingml/2006/main">
        <w:t xml:space="preserve">unless later</w:t>
      </w:r>
    </w:p>
    <w:p>
      <w:r xmlns:w="http://schemas.openxmlformats.org/wordprocessingml/2006/main">
        <w:t xml:space="preserve">method cannot be overridden</w:t>
      </w:r>
    </w:p>
    <w:p>
      <w:r xmlns:w="http://schemas.openxmlformats.org/wordprocessingml/2006/main">
        <w:t xml:space="preserve">Turn a string that looks like a function into a function</w:t>
      </w:r>
    </w:p>
    <w:p>
      <w:r xmlns:w="http://schemas.openxmlformats.org/wordprocessingml/2006/main">
        <w:t xml:space="preserve">call directly</w:t>
      </w:r>
    </w:p>
    <w:p>
      <w:r xmlns:w="http://schemas.openxmlformats.org/wordprocessingml/2006/main">
        <w:t xml:space="preserve">use absolute value</w:t>
      </w:r>
    </w:p>
    <w:p>
      <w:r xmlns:w="http://schemas.openxmlformats.org/wordprocessingml/2006/main">
        <w:t xml:space="preserve">form renderer</w:t>
      </w:r>
    </w:p>
    <w:p>
      <w:r xmlns:w="http://schemas.openxmlformats.org/wordprocessingml/2006/main">
        <w:t xml:space="preserve">for variable binding</w:t>
      </w:r>
    </w:p>
    <w:p>
      <w:r xmlns:w="http://schemas.openxmlformats.org/wordprocessingml/2006/main">
        <w:t xml:space="preserve">batch deletion</w:t>
      </w:r>
    </w:p>
    <w:p>
      <w:r xmlns:w="http://schemas.openxmlformats.org/wordprocessingml/2006/main">
        <w:t xml:space="preserve">Enable embedded mode</w:t>
      </w:r>
    </w:p>
    <w:p>
      <w:r xmlns:w="http://schemas.openxmlformats.org/wordprocessingml/2006/main">
        <w:t xml:space="preserve">run under directory</w:t>
      </w:r>
    </w:p>
    <w:p>
      <w:r xmlns:w="http://schemas.openxmlformats.org/wordprocessingml/2006/main">
        <w:t xml:space="preserve">Thumbnail Display Ratio</w:t>
      </w:r>
    </w:p>
    <w:p>
      <w:r xmlns:w="http://schemas.openxmlformats.org/wordprocessingml/2006/main">
        <w:t xml:space="preserve">Automatically set the table height to fill the remaining area of the interface</w:t>
      </w:r>
    </w:p>
    <w:p>
      <w:r xmlns:w="http://schemas.openxmlformats.org/wordprocessingml/2006/main">
        <w:t xml:space="preserve">You can also set</w:t>
      </w:r>
    </w:p>
    <w:p>
      <w:r xmlns:w="http://schemas.openxmlformats.org/wordprocessingml/2006/main">
        <w:t xml:space="preserve">String to floating point number</w:t>
      </w:r>
    </w:p>
    <w:p>
      <w:r xmlns:w="http://schemas.openxmlformats.org/wordprocessingml/2006/main">
        <w:t xml:space="preserve">Associated context data</w:t>
      </w:r>
    </w:p>
    <w:p>
      <w:r xmlns:w="http://schemas.openxmlformats.org/wordprocessingml/2006/main">
        <w:t xml:space="preserve">Wanxiu District</w:t>
      </w:r>
    </w:p>
    <w:p>
      <w:r xmlns:w="http://schemas.openxmlformats.org/wordprocessingml/2006/main">
        <w:t xml:space="preserve">clear selected value</w:t>
      </w:r>
    </w:p>
    <w:p>
      <w:r xmlns:w="http://schemas.openxmlformats.org/wordprocessingml/2006/main">
        <w:t xml:space="preserve">generate node</w:t>
      </w:r>
    </w:p>
    <w:p>
      <w:r xmlns:w="http://schemas.openxmlformats.org/wordprocessingml/2006/main">
        <w:t xml:space="preserve">step bar renderer</w:t>
      </w:r>
    </w:p>
    <w:p>
      <w:r xmlns:w="http://schemas.openxmlformats.org/wordprocessingml/2006/main">
        <w:t xml:space="preserve">object format</w:t>
      </w:r>
    </w:p>
    <w:p>
      <w:r xmlns:w="http://schemas.openxmlformats.org/wordprocessingml/2006/main">
        <w:t xml:space="preserve">possible</w:t>
      </w:r>
    </w:p>
    <w:p>
      <w:r xmlns:w="http://schemas.openxmlformats.org/wordprocessingml/2006/main">
        <w:t xml:space="preserve">When the value of the input box is empty</w:t>
      </w:r>
    </w:p>
    <w:p>
      <w:r xmlns:w="http://schemas.openxmlformats.org/wordprocessingml/2006/main">
        <w:t xml:space="preserve">Daliao District</w:t>
      </w:r>
    </w:p>
    <w:p>
      <w:r xmlns:w="http://schemas.openxmlformats.org/wordprocessingml/2006/main">
        <w:t xml:space="preserve">Lingshan County</w:t>
      </w:r>
    </w:p>
    <w:p>
      <w:r xmlns:w="http://schemas.openxmlformats.org/wordprocessingml/2006/main">
        <w:t xml:space="preserve">Yingze District</w:t>
      </w:r>
    </w:p>
    <w:p>
      <w:r xmlns:w="http://schemas.openxmlformats.org/wordprocessingml/2006/main">
        <w:t xml:space="preserve">The same type can be rendered with different renderers in different contexts</w:t>
      </w:r>
    </w:p>
    <w:p>
      <w:r xmlns:w="http://schemas.openxmlformats.org/wordprocessingml/2006/main">
        <w:t xml:space="preserve">you will easily understand</w:t>
      </w:r>
    </w:p>
    <w:p>
      <w:r xmlns:w="http://schemas.openxmlformats.org/wordprocessingml/2006/main">
        <w:t xml:space="preserve">Zhongzhan District</w:t>
      </w:r>
    </w:p>
    <w:p>
      <w:r xmlns:w="http://schemas.openxmlformats.org/wordprocessingml/2006/main">
        <w:t xml:space="preserve">Search the text</w:t>
      </w:r>
    </w:p>
    <w:p>
      <w:r xmlns:w="http://schemas.openxmlformats.org/wordprocessingml/2006/main">
        <w:t xml:space="preserve">A set of video frames can be defined</w:t>
      </w:r>
    </w:p>
    <w:p>
      <w:r xmlns:w="http://schemas.openxmlformats.org/wordprocessingml/2006/main">
        <w:t xml:space="preserve">Other linkage</w:t>
      </w:r>
    </w:p>
    <w:p>
      <w:r xmlns:w="http://schemas.openxmlformats.org/wordprocessingml/2006/main">
        <w:t xml:space="preserve">button text color</w:t>
      </w:r>
    </w:p>
    <w:p>
      <w:r xmlns:w="http://schemas.openxmlformats.org/wordprocessingml/2006/main">
        <w:t xml:space="preserve">mask layer</w:t>
      </w:r>
    </w:p>
    <w:p>
      <w:r xmlns:w="http://schemas.openxmlformats.org/wordprocessingml/2006/main">
        <w:t xml:space="preserve">Configure other components in properties</w:t>
      </w:r>
    </w:p>
    <w:p>
      <w:r xmlns:w="http://schemas.openxmlformats.org/wordprocessingml/2006/main">
        <w:t xml:space="preserve">embed</w:t>
      </w:r>
    </w:p>
    <w:p>
      <w:r xmlns:w="http://schemas.openxmlformats.org/wordprocessingml/2006/main">
        <w:t xml:space="preserve">unit</w:t>
      </w:r>
    </w:p>
    <w:p>
      <w:r xmlns:w="http://schemas.openxmlformats.org/wordprocessingml/2006/main">
        <w:t xml:space="preserve">Navigation list suffix node</w:t>
      </w:r>
    </w:p>
    <w:p>
      <w:r xmlns:w="http://schemas.openxmlformats.org/wordprocessingml/2006/main">
        <w:t xml:space="preserve">Three-column layout</w:t>
      </w:r>
    </w:p>
    <w:p>
      <w:r xmlns:w="http://schemas.openxmlformats.org/wordprocessingml/2006/main">
        <w:t xml:space="preserve">By default when parsing expressions</w:t>
      </w:r>
    </w:p>
    <w:p>
      <w:r xmlns:w="http://schemas.openxmlformats.org/wordprocessingml/2006/main">
        <w:t xml:space="preserve">If there is an error return an error object</w:t>
      </w:r>
    </w:p>
    <w:p>
      <w:r xmlns:w="http://schemas.openxmlformats.org/wordprocessingml/2006/main">
        <w:t xml:space="preserve">Heping District</w:t>
      </w:r>
    </w:p>
    <w:p>
      <w:r xmlns:w="http://schemas.openxmlformats.org/wordprocessingml/2006/main">
        <w:t xml:space="preserve">re-render</w:t>
      </w:r>
    </w:p>
    <w:p>
      <w:r xmlns:w="http://schemas.openxmlformats.org/wordprocessingml/2006/main">
        <w:t xml:space="preserve">Daguan County</w:t>
      </w:r>
    </w:p>
    <w:p>
      <w:r xmlns:w="http://schemas.openxmlformats.org/wordprocessingml/2006/main">
        <w:t xml:space="preserve">You can get all the parameters in the configuration</w:t>
      </w:r>
    </w:p>
    <w:p>
      <w:r xmlns:w="http://schemas.openxmlformats.org/wordprocessingml/2006/main">
        <w:t xml:space="preserve">Configure whether to automatically refresh the interface</w:t>
      </w:r>
    </w:p>
    <w:p>
      <w:r xmlns:w="http://schemas.openxmlformats.org/wordprocessingml/2006/main">
        <w:t xml:space="preserve">Then we render a button at the bottom</w:t>
      </w:r>
    </w:p>
    <w:p>
      <w:r xmlns:w="http://schemas.openxmlformats.org/wordprocessingml/2006/main">
        <w:t xml:space="preserve">Destroy content when card is hidden</w:t>
      </w:r>
    </w:p>
    <w:p>
      <w:r xmlns:w="http://schemas.openxmlformats.org/wordprocessingml/2006/main">
        <w:t xml:space="preserve">After setting a name</w:t>
      </w:r>
    </w:p>
    <w:p>
      <w:r xmlns:w="http://schemas.openxmlformats.org/wordprocessingml/2006/main">
        <w:t xml:space="preserve">perform action</w:t>
      </w:r>
    </w:p>
    <w:p>
      <w:r xmlns:w="http://schemas.openxmlformats.org/wordprocessingml/2006/main">
        <w:t xml:space="preserve">Click on the container type to pop up automatically</w:t>
      </w:r>
    </w:p>
    <w:p>
      <w:r xmlns:w="http://schemas.openxmlformats.org/wordprocessingml/2006/main">
        <w:t xml:space="preserve">you need to be right</w:t>
      </w:r>
    </w:p>
    <w:p>
      <w:r xmlns:w="http://schemas.openxmlformats.org/wordprocessingml/2006/main">
        <w:t xml:space="preserve">will bring the data to the current</w:t>
      </w:r>
    </w:p>
    <w:p>
      <w:r xmlns:w="http://schemas.openxmlformats.org/wordprocessingml/2006/main">
        <w:t xml:space="preserve">You can know what data will be parsed into in the end</w:t>
      </w:r>
    </w:p>
    <w:p>
      <w:r xmlns:w="http://schemas.openxmlformats.org/wordprocessingml/2006/main">
        <w:t xml:space="preserve">start with this chapter</w:t>
      </w:r>
    </w:p>
    <w:p>
      <w:r xmlns:w="http://schemas.openxmlformats.org/wordprocessingml/2006/main">
        <w:t xml:space="preserve">Dongguan Port</w:t>
      </w:r>
    </w:p>
    <w:p>
      <w:r xmlns:w="http://schemas.openxmlformats.org/wordprocessingml/2006/main">
        <w:t xml:space="preserve">for child components to pass</w:t>
      </w:r>
    </w:p>
    <w:p>
      <w:r xmlns:w="http://schemas.openxmlformats.org/wordprocessingml/2006/main">
        <w:t xml:space="preserve">Conditional Formatting</w:t>
      </w:r>
    </w:p>
    <w:p>
      <w:r xmlns:w="http://schemas.openxmlformats.org/wordprocessingml/2006/main">
        <w:t xml:space="preserve">What's new in version</w:t>
      </w:r>
    </w:p>
    <w:p>
      <w:r xmlns:w="http://schemas.openxmlformats.org/wordprocessingml/2006/main">
        <w:t xml:space="preserve">Wulai District</w:t>
      </w:r>
    </w:p>
    <w:p>
      <w:r xmlns:w="http://schemas.openxmlformats.org/wordprocessingml/2006/main">
        <w:t xml:space="preserve">when the clear button is clicked</w:t>
      </w:r>
    </w:p>
    <w:p>
      <w:r xmlns:w="http://schemas.openxmlformats.org/wordprocessingml/2006/main">
        <w:t xml:space="preserve">Configure two options</w:t>
      </w:r>
    </w:p>
    <w:p>
      <w:r xmlns:w="http://schemas.openxmlformats.org/wordprocessingml/2006/main">
        <w:t xml:space="preserve">and use it in the visual editor</w:t>
      </w:r>
    </w:p>
    <w:p>
      <w:r xmlns:w="http://schemas.openxmlformats.org/wordprocessingml/2006/main">
        <w:t xml:space="preserve">level use</w:t>
      </w:r>
    </w:p>
    <w:p>
      <w:r xmlns:w="http://schemas.openxmlformats.org/wordprocessingml/2006/main">
        <w:t xml:space="preserve">may be removed in the future</w:t>
      </w:r>
    </w:p>
    <w:p>
      <w:r xmlns:w="http://schemas.openxmlformats.org/wordprocessingml/2006/main">
        <w:t xml:space="preserve">Configure Receive Adapter</w:t>
      </w:r>
    </w:p>
    <w:p>
      <w:r xmlns:w="http://schemas.openxmlformats.org/wordprocessingml/2006/main">
        <w:t xml:space="preserve">If the value is empty, no type identification is performed</w:t>
      </w:r>
    </w:p>
    <w:p>
      <w:r xmlns:w="http://schemas.openxmlformats.org/wordprocessingml/2006/main">
        <w:t xml:space="preserve">the original form item's</w:t>
      </w:r>
    </w:p>
    <w:p>
      <w:r xmlns:w="http://schemas.openxmlformats.org/wordprocessingml/2006/main">
        <w:t xml:space="preserve">The configuration verification method is special</w:t>
      </w:r>
    </w:p>
    <w:p>
      <w:r xmlns:w="http://schemas.openxmlformats.org/wordprocessingml/2006/main">
        <w:t xml:space="preserve">Trigger the action of the component</w:t>
      </w:r>
    </w:p>
    <w:p>
      <w:r xmlns:w="http://schemas.openxmlformats.org/wordprocessingml/2006/main">
        <w:t xml:space="preserve">Used to implement custom components</w:t>
      </w:r>
    </w:p>
    <w:p>
      <w:r xmlns:w="http://schemas.openxmlformats.org/wordprocessingml/2006/main">
        <w:t xml:space="preserve">fixed time value</w:t>
      </w:r>
    </w:p>
    <w:p>
      <w:r xmlns:w="http://schemas.openxmlformats.org/wordprocessingml/2006/main">
        <w:t xml:space="preserve">expression syntax</w:t>
      </w:r>
    </w:p>
    <w:p>
      <w:r xmlns:w="http://schemas.openxmlformats.org/wordprocessingml/2006/main">
        <w:t xml:space="preserve">Prompt copy of the drop-down process</w:t>
      </w:r>
    </w:p>
    <w:p>
      <w:r xmlns:w="http://schemas.openxmlformats.org/wordprocessingml/2006/main">
        <w:t xml:space="preserve">Whether to close the popup when clicking outside</w:t>
      </w:r>
    </w:p>
    <w:p>
      <w:r xmlns:w="http://schemas.openxmlformats.org/wordprocessingml/2006/main">
        <w:t xml:space="preserve">If a cut frame is displayed</w:t>
      </w:r>
    </w:p>
    <w:p>
      <w:r xmlns:w="http://schemas.openxmlformats.org/wordprocessingml/2006/main">
        <w:t xml:space="preserve">Jingyan County</w:t>
      </w:r>
    </w:p>
    <w:p>
      <w:r xmlns:w="http://schemas.openxmlformats.org/wordprocessingml/2006/main">
        <w:t xml:space="preserve">Yuyang District</w:t>
      </w:r>
    </w:p>
    <w:p>
      <w:r xmlns:w="http://schemas.openxmlformats.org/wordprocessingml/2006/main">
        <w:t xml:space="preserve">Indicates that the selection will be displayed in the drop-down pop-up window</w:t>
      </w:r>
    </w:p>
    <w:p>
      <w:r xmlns:w="http://schemas.openxmlformats.org/wordprocessingml/2006/main">
        <w:t xml:space="preserve">Custom Click Behavior</w:t>
      </w:r>
    </w:p>
    <w:p>
      <w:r xmlns:w="http://schemas.openxmlformats.org/wordprocessingml/2006/main">
        <w:t xml:space="preserve">Restrict minimum datetime</w:t>
      </w:r>
    </w:p>
    <w:p>
      <w:r xmlns:w="http://schemas.openxmlformats.org/wordprocessingml/2006/main">
        <w:t xml:space="preserve">Configure subform</w:t>
      </w:r>
    </w:p>
    <w:p>
      <w:r xmlns:w="http://schemas.openxmlformats.org/wordprocessingml/2006/main">
        <w:t xml:space="preserve">Usage in</w:t>
      </w:r>
    </w:p>
    <w:p>
      <w:r xmlns:w="http://schemas.openxmlformats.org/wordprocessingml/2006/main">
        <w:t xml:space="preserve">then the target component is not editable</w:t>
      </w:r>
    </w:p>
    <w:p>
      <w:r xmlns:w="http://schemas.openxmlformats.org/wordprocessingml/2006/main">
        <w:t xml:space="preserve">After getting this information, it will wrap a layer where the original renderer is rendered</w:t>
      </w:r>
    </w:p>
    <w:p>
      <w:r xmlns:w="http://schemas.openxmlformats.org/wordprocessingml/2006/main">
        <w:t xml:space="preserve">Funing County</w:t>
      </w:r>
    </w:p>
    <w:p>
      <w:r xmlns:w="http://schemas.openxmlformats.org/wordprocessingml/2006/main">
        <w:t xml:space="preserve">but don't know the specific algorithm</w:t>
      </w:r>
    </w:p>
    <w:p>
      <w:r xmlns:w="http://schemas.openxmlformats.org/wordprocessingml/2006/main">
        <w:t xml:space="preserve">Need to convert a string that looks like a function into a function type</w:t>
      </w:r>
    </w:p>
    <w:p>
      <w:r xmlns:w="http://schemas.openxmlformats.org/wordprocessingml/2006/main">
        <w:t xml:space="preserve">with unit number</w:t>
      </w:r>
    </w:p>
    <w:p>
      <w:r xmlns:w="http://schemas.openxmlformats.org/wordprocessingml/2006/main">
        <w:t xml:space="preserve">Here the coordinate position is from</w:t>
      </w:r>
    </w:p>
    <w:p>
      <w:r xmlns:w="http://schemas.openxmlformats.org/wordprocessingml/2006/main">
        <w:t xml:space="preserve">Selecting the parent node will automatically select the child node</w:t>
      </w:r>
    </w:p>
    <w:p>
      <w:r xmlns:w="http://schemas.openxmlformats.org/wordprocessingml/2006/main">
        <w:t xml:space="preserve">duration</w:t>
      </w:r>
    </w:p>
    <w:p>
      <w:r xmlns:w="http://schemas.openxmlformats.org/wordprocessingml/2006/main">
        <w:t xml:space="preserve">Relevant knowledge points will not be introduced</w:t>
      </w:r>
    </w:p>
    <w:p>
      <w:r xmlns:w="http://schemas.openxmlformats.org/wordprocessingml/2006/main">
        <w:t xml:space="preserve">If you want to submit successfully</w:t>
      </w:r>
    </w:p>
    <w:p>
      <w:r xmlns:w="http://schemas.openxmlformats.org/wordprocessingml/2006/main">
        <w:t xml:space="preserve">Also return form data at the same time</w:t>
      </w:r>
    </w:p>
    <w:p>
      <w:r xmlns:w="http://schemas.openxmlformats.org/wordprocessingml/2006/main">
        <w:t xml:space="preserve">copy button text</w:t>
      </w:r>
    </w:p>
    <w:p>
      <w:r xmlns:w="http://schemas.openxmlformats.org/wordprocessingml/2006/main">
        <w:t xml:space="preserve">The current display category of the custom component</w:t>
      </w:r>
    </w:p>
    <w:p>
      <w:r xmlns:w="http://schemas.openxmlformats.org/wordprocessingml/2006/main">
        <w:t xml:space="preserve">Use data mapping</w:t>
      </w:r>
    </w:p>
    <w:p>
      <w:r xmlns:w="http://schemas.openxmlformats.org/wordprocessingml/2006/main">
        <w:t xml:space="preserve">user</w:t>
      </w:r>
    </w:p>
    <w:p>
      <w:r xmlns:w="http://schemas.openxmlformats.org/wordprocessingml/2006/main">
        <w:t xml:space="preserve">Whether to display the password display</w:t>
      </w:r>
    </w:p>
    <w:p>
      <w:r xmlns:w="http://schemas.openxmlformats.org/wordprocessingml/2006/main">
        <w:t xml:space="preserve">The data structure returned by the interface is</w:t>
      </w:r>
    </w:p>
    <w:p>
      <w:r xmlns:w="http://schemas.openxmlformats.org/wordprocessingml/2006/main">
        <w:t xml:space="preserve">Expose parameters</w:t>
      </w:r>
    </w:p>
    <w:p>
      <w:r xmlns:w="http://schemas.openxmlformats.org/wordprocessingml/2006/main">
        <w:t xml:space="preserve">Whether the icon is highlighted</w:t>
      </w:r>
    </w:p>
    <w:p>
      <w:r xmlns:w="http://schemas.openxmlformats.org/wordprocessingml/2006/main">
        <w:t xml:space="preserve">Tianjin</w:t>
      </w:r>
    </w:p>
    <w:p>
      <w:r xmlns:w="http://schemas.openxmlformats.org/wordprocessingml/2006/main">
        <w:t xml:space="preserve">Used to take over page jumps</w:t>
      </w:r>
    </w:p>
    <w:p>
      <w:r xmlns:w="http://schemas.openxmlformats.org/wordprocessingml/2006/main">
        <w:t xml:space="preserve">All configurations can be modified</w:t>
      </w:r>
    </w:p>
    <w:p>
      <w:r xmlns:w="http://schemas.openxmlformats.org/wordprocessingml/2006/main">
        <w:t xml:space="preserve">District of Wuzhou City</w:t>
      </w:r>
    </w:p>
    <w:p>
      <w:r xmlns:w="http://schemas.openxmlformats.org/wordprocessingml/2006/main">
        <w:t xml:space="preserve">Automatically adopted when there is a right</w:t>
      </w:r>
    </w:p>
    <w:p>
      <w:r xmlns:w="http://schemas.openxmlformats.org/wordprocessingml/2006/main">
        <w:t xml:space="preserve">If you want to set</w:t>
      </w:r>
    </w:p>
    <w:p>
      <w:r xmlns:w="http://schemas.openxmlformats.org/wordprocessingml/2006/main">
        <w:t xml:space="preserve">Qiandongnan Miao and Dong Autonomous Prefecture</w:t>
      </w:r>
    </w:p>
    <w:p>
      <w:r xmlns:w="http://schemas.openxmlformats.org/wordprocessingml/2006/main">
        <w:t xml:space="preserve">Nayong County</w:t>
      </w:r>
    </w:p>
    <w:p>
      <w:r xmlns:w="http://schemas.openxmlformats.org/wordprocessingml/2006/main">
        <w:t xml:space="preserve">Allows users to expand to view details</w:t>
      </w:r>
    </w:p>
    <w:p>
      <w:r xmlns:w="http://schemas.openxmlformats.org/wordprocessingml/2006/main">
        <w:t xml:space="preserve">Mohe City</w:t>
      </w:r>
    </w:p>
    <w:p>
      <w:r xmlns:w="http://schemas.openxmlformats.org/wordprocessingml/2006/main">
        <w:t xml:space="preserve">to control displaying only one</w:t>
      </w:r>
    </w:p>
    <w:p>
      <w:r xmlns:w="http://schemas.openxmlformats.org/wordprocessingml/2006/main">
        <w:t xml:space="preserve">The third parameter when rendering</w:t>
      </w:r>
    </w:p>
    <w:p>
      <w:r xmlns:w="http://schemas.openxmlformats.org/wordprocessingml/2006/main">
        <w:t xml:space="preserve">West District</w:t>
      </w:r>
    </w:p>
    <w:p>
      <w:r xmlns:w="http://schemas.openxmlformats.org/wordprocessingml/2006/main">
        <w:t xml:space="preserve">Huaibin County</w:t>
      </w:r>
    </w:p>
    <w:p>
      <w:r xmlns:w="http://schemas.openxmlformats.org/wordprocessingml/2006/main">
        <w:t xml:space="preserve">The second line is the passed parameters and data</w:t>
      </w:r>
    </w:p>
    <w:p>
      <w:r xmlns:w="http://schemas.openxmlformats.org/wordprocessingml/2006/main">
        <w:t xml:space="preserve">Implement rendering components at the top and bottom of the table</w:t>
      </w:r>
    </w:p>
    <w:p>
      <w:r xmlns:w="http://schemas.openxmlformats.org/wordprocessingml/2006/main">
        <w:t xml:space="preserve">remove comments</w:t>
      </w:r>
    </w:p>
    <w:p>
      <w:r xmlns:w="http://schemas.openxmlformats.org/wordprocessingml/2006/main">
        <w:t xml:space="preserve">If a field is found to have been accidentally replaced</w:t>
      </w:r>
    </w:p>
    <w:p>
      <w:r xmlns:w="http://schemas.openxmlformats.org/wordprocessingml/2006/main">
        <w:t xml:space="preserve">Restore the query condition to the initial value</w:t>
      </w:r>
    </w:p>
    <w:p>
      <w:r xmlns:w="http://schemas.openxmlformats.org/wordprocessingml/2006/main">
        <w:t xml:space="preserve">display copy</w:t>
      </w:r>
    </w:p>
    <w:p>
      <w:r xmlns:w="http://schemas.openxmlformats.org/wordprocessingml/2006/main">
        <w:t xml:space="preserve">When triggering the validation item in the form</w:t>
      </w:r>
    </w:p>
    <w:p>
      <w:r xmlns:w="http://schemas.openxmlformats.org/wordprocessingml/2006/main">
        <w:t xml:space="preserve">Also available</w:t>
      </w:r>
    </w:p>
    <w:p>
      <w:r xmlns:w="http://schemas.openxmlformats.org/wordprocessingml/2006/main">
        <w:t xml:space="preserve">But we can also change the height and width of a row or a column individually</w:t>
      </w:r>
    </w:p>
    <w:p>
      <w:r xmlns:w="http://schemas.openxmlformats.org/wordprocessingml/2006/main">
        <w:t xml:space="preserve">Tiled display</w:t>
      </w:r>
    </w:p>
    <w:p>
      <w:r xmlns:w="http://schemas.openxmlformats.org/wordprocessingml/2006/main">
        <w:t xml:space="preserve">Add table columns</w:t>
      </w:r>
    </w:p>
    <w:p>
      <w:r xmlns:w="http://schemas.openxmlformats.org/wordprocessingml/2006/main">
        <w:t xml:space="preserve">value field name</w:t>
      </w:r>
    </w:p>
    <w:p>
      <w:r xmlns:w="http://schemas.openxmlformats.org/wordprocessingml/2006/main">
        <w:t xml:space="preserve">Haven't actually tried it here</w:t>
      </w:r>
    </w:p>
    <w:p>
      <w:r xmlns:w="http://schemas.openxmlformats.org/wordprocessingml/2006/main">
        <w:t xml:space="preserve">attributes such as</w:t>
      </w:r>
    </w:p>
    <w:p>
      <w:r xmlns:w="http://schemas.openxmlformats.org/wordprocessingml/2006/main">
        <w:t xml:space="preserve">will be automatically converted to</w:t>
      </w:r>
    </w:p>
    <w:p>
      <w:r xmlns:w="http://schemas.openxmlformats.org/wordprocessingml/2006/main">
        <w:t xml:space="preserve">If these pages are not used</w:t>
      </w:r>
    </w:p>
    <w:p>
      <w:r xmlns:w="http://schemas.openxmlformats.org/wordprocessingml/2006/main">
        <w:t xml:space="preserve">Block component default behavior example</w:t>
      </w:r>
    </w:p>
    <w:p>
      <w:r xmlns:w="http://schemas.openxmlformats.org/wordprocessingml/2006/main">
        <w:t xml:space="preserve">render-time simulation</w:t>
      </w:r>
    </w:p>
    <w:p>
      <w:r xmlns:w="http://schemas.openxmlformats.org/wordprocessingml/2006/main">
        <w:t xml:space="preserve">control mode</w:t>
      </w:r>
    </w:p>
    <w:p>
      <w:r xmlns:w="http://schemas.openxmlformats.org/wordprocessingml/2006/main">
        <w:t xml:space="preserve">Districts of Foshan City</w:t>
      </w:r>
    </w:p>
    <w:p>
      <w:r xmlns:w="http://schemas.openxmlformats.org/wordprocessingml/2006/main">
        <w:t xml:space="preserve">Whether the sidebar content is fixed</w:t>
      </w:r>
    </w:p>
    <w:p>
      <w:r xmlns:w="http://schemas.openxmlformats.org/wordprocessingml/2006/main">
        <w:t xml:space="preserve">drop temporarily</w:t>
      </w:r>
    </w:p>
    <w:p>
      <w:r xmlns:w="http://schemas.openxmlformats.org/wordprocessingml/2006/main">
        <w:t xml:space="preserve">Pull options through the interface in one go</w:t>
      </w:r>
    </w:p>
    <w:p>
      <w:r xmlns:w="http://schemas.openxmlformats.org/wordprocessingml/2006/main">
        <w:t xml:space="preserve">Hour</w:t>
      </w:r>
    </w:p>
    <w:p>
      <w:r xmlns:w="http://schemas.openxmlformats.org/wordprocessingml/2006/main">
        <w:t xml:space="preserve">Render custom font styles</w:t>
      </w:r>
    </w:p>
    <w:p>
      <w:r xmlns:w="http://schemas.openxmlformats.org/wordprocessingml/2006/main">
        <w:t xml:space="preserve">Row span for computed columns</w:t>
      </w:r>
    </w:p>
    <w:p>
      <w:r xmlns:w="http://schemas.openxmlformats.org/wordprocessingml/2006/main">
        <w:t xml:space="preserve">to wrap</w:t>
      </w:r>
    </w:p>
    <w:p>
      <w:r xmlns:w="http://schemas.openxmlformats.org/wordprocessingml/2006/main">
        <w:t xml:space="preserve">code inspection</w:t>
      </w:r>
    </w:p>
    <w:p>
      <w:r xmlns:w="http://schemas.openxmlformats.org/wordprocessingml/2006/main">
        <w:t xml:space="preserve">Whether to close the popup layer after selecting the color</w:t>
      </w:r>
    </w:p>
    <w:p>
      <w:r xmlns:w="http://schemas.openxmlformats.org/wordprocessingml/2006/main">
        <w:t xml:space="preserve">Whether this node has one and only one container</w:t>
      </w:r>
    </w:p>
    <w:p>
      <w:r xmlns:w="http://schemas.openxmlformats.org/wordprocessingml/2006/main">
        <w:t xml:space="preserve">sum of squares</w:t>
      </w:r>
    </w:p>
    <w:p>
      <w:r xmlns:w="http://schemas.openxmlformats.org/wordprocessingml/2006/main">
        <w:t xml:space="preserve">Dongming County</w:t>
      </w:r>
    </w:p>
    <w:p>
      <w:r xmlns:w="http://schemas.openxmlformats.org/wordprocessingml/2006/main">
        <w:t xml:space="preserve">automatically convert the value</w:t>
      </w:r>
    </w:p>
    <w:p>
      <w:r xmlns:w="http://schemas.openxmlformats.org/wordprocessingml/2006/main">
        <w:t xml:space="preserve">more configuration</w:t>
      </w:r>
    </w:p>
    <w:p>
      <w:r xmlns:w="http://schemas.openxmlformats.org/wordprocessingml/2006/main">
        <w:t xml:space="preserve">Luzhou District</w:t>
      </w:r>
    </w:p>
    <w:p>
      <w:r xmlns:w="http://schemas.openxmlformats.org/wordprocessingml/2006/main">
        <w:t xml:space="preserve">Start writing custom code here</w:t>
      </w:r>
    </w:p>
    <w:p>
      <w:r xmlns:w="http://schemas.openxmlformats.org/wordprocessingml/2006/main">
        <w:t xml:space="preserve">Submit Information</w:t>
      </w:r>
    </w:p>
    <w:p>
      <w:r xmlns:w="http://schemas.openxmlformats.org/wordprocessingml/2006/main">
        <w:t xml:space="preserve">event description</w:t>
      </w:r>
    </w:p>
    <w:p>
      <w:r xmlns:w="http://schemas.openxmlformats.org/wordprocessingml/2006/main">
        <w:t xml:space="preserve">so that at a certain node level</w:t>
      </w:r>
    </w:p>
    <w:p>
      <w:r xmlns:w="http://schemas.openxmlformats.org/wordprocessingml/2006/main">
        <w:t xml:space="preserve">in the body of the function</w:t>
      </w:r>
    </w:p>
    <w:p>
      <w:r xmlns:w="http://schemas.openxmlformats.org/wordprocessingml/2006/main">
        <w:t xml:space="preserve">go add event</w:t>
      </w:r>
    </w:p>
    <w:p>
      <w:r xmlns:w="http://schemas.openxmlformats.org/wordprocessingml/2006/main">
        <w:t xml:space="preserve">form form</w:t>
      </w:r>
    </w:p>
    <w:p>
      <w:r xmlns:w="http://schemas.openxmlformats.org/wordprocessingml/2006/main">
        <w:t xml:space="preserve">Sifangtai District</w:t>
      </w:r>
    </w:p>
    <w:p>
      <w:r xmlns:w="http://schemas.openxmlformats.org/wordprocessingml/2006/main">
        <w:t xml:space="preserve">Radio is a string</w:t>
      </w:r>
    </w:p>
    <w:p>
      <w:r xmlns:w="http://schemas.openxmlformats.org/wordprocessingml/2006/main">
        <w:t xml:space="preserve">General editing mode needs to jump directly to view</w:t>
      </w:r>
    </w:p>
    <w:p>
      <w:r xmlns:w="http://schemas.openxmlformats.org/wordprocessingml/2006/main">
        <w:t xml:space="preserve">Control whether the picture is allowed to be dragged</w:t>
      </w:r>
    </w:p>
    <w:p>
      <w:r xmlns:w="http://schemas.openxmlformats.org/wordprocessingml/2006/main">
        <w:t xml:space="preserve">close event in</w:t>
      </w:r>
    </w:p>
    <w:p>
      <w:r xmlns:w="http://schemas.openxmlformats.org/wordprocessingml/2006/main">
        <w:t xml:space="preserve">Specify the action name</w:t>
      </w:r>
    </w:p>
    <w:p>
      <w:r xmlns:w="http://schemas.openxmlformats.org/wordprocessingml/2006/main">
        <w:t xml:space="preserve">Storing data</w:t>
      </w:r>
    </w:p>
    <w:p>
      <w:r xmlns:w="http://schemas.openxmlformats.org/wordprocessingml/2006/main">
        <w:t xml:space="preserve">When setting the renderer</w:t>
      </w:r>
    </w:p>
    <w:p>
      <w:r xmlns:w="http://schemas.openxmlformats.org/wordprocessingml/2006/main">
        <w:t xml:space="preserve">Linkou District</w:t>
      </w:r>
    </w:p>
    <w:p>
      <w:r xmlns:w="http://schemas.openxmlformats.org/wordprocessingml/2006/main">
        <w:t xml:space="preserve">show top nodes</w:t>
      </w:r>
    </w:p>
    <w:p>
      <w:r xmlns:w="http://schemas.openxmlformats.org/wordprocessingml/2006/main">
        <w:t xml:space="preserve">display after input</w:t>
      </w:r>
    </w:p>
    <w:p>
      <w:r xmlns:w="http://schemas.openxmlformats.org/wordprocessingml/2006/main">
        <w:t xml:space="preserve">Wraps only when he himself outputs</w:t>
      </w:r>
    </w:p>
    <w:p>
      <w:r xmlns:w="http://schemas.openxmlformats.org/wordprocessingml/2006/main">
        <w:t xml:space="preserve">for delayed display</w:t>
      </w:r>
    </w:p>
    <w:p>
      <w:r xmlns:w="http://schemas.openxmlformats.org/wordprocessingml/2006/main">
        <w:t xml:space="preserve">Quzhou County</w:t>
      </w:r>
    </w:p>
    <w:p>
      <w:r xmlns:w="http://schemas.openxmlformats.org/wordprocessingml/2006/main">
        <w:t xml:space="preserve">Qingxi Town</w:t>
      </w:r>
    </w:p>
    <w:p>
      <w:r xmlns:w="http://schemas.openxmlformats.org/wordprocessingml/2006/main">
        <w:t xml:space="preserve">preview</w:t>
      </w:r>
    </w:p>
    <w:p>
      <w:r xmlns:w="http://schemas.openxmlformats.org/wordprocessingml/2006/main">
        <w:t xml:space="preserve">drag object</w:t>
      </w:r>
    </w:p>
    <w:p>
      <w:r xmlns:w="http://schemas.openxmlformats.org/wordprocessingml/2006/main">
        <w:t xml:space="preserve">Chinese picture component configuration</w:t>
      </w:r>
    </w:p>
    <w:p>
      <w:r xmlns:w="http://schemas.openxmlformats.org/wordprocessingml/2006/main">
        <w:t xml:space="preserve">top-level data for</w:t>
      </w:r>
    </w:p>
    <w:p>
      <w:r xmlns:w="http://schemas.openxmlformats.org/wordprocessingml/2006/main">
        <w:t xml:space="preserve">When the form is submitted to the interface</w:t>
      </w:r>
    </w:p>
    <w:p>
      <w:r xmlns:w="http://schemas.openxmlformats.org/wordprocessingml/2006/main">
        <w:t xml:space="preserve">Convert the objects in the data into</w:t>
      </w:r>
    </w:p>
    <w:p>
      <w:r xmlns:w="http://schemas.openxmlformats.org/wordprocessingml/2006/main">
        <w:t xml:space="preserve">container inline</w:t>
      </w:r>
    </w:p>
    <w:p>
      <w:r xmlns:w="http://schemas.openxmlformats.org/wordprocessingml/2006/main">
        <w:t xml:space="preserve">District of Tianshui City</w:t>
      </w:r>
    </w:p>
    <w:p>
      <w:r xmlns:w="http://schemas.openxmlformats.org/wordprocessingml/2006/main">
        <w:t xml:space="preserve">Nesting is not supported</w:t>
      </w:r>
    </w:p>
    <w:p>
      <w:r xmlns:w="http://schemas.openxmlformats.org/wordprocessingml/2006/main">
        <w:t xml:space="preserve">can be divided evenly across the slider</w:t>
      </w:r>
    </w:p>
    <w:p>
      <w:r xmlns:w="http://schemas.openxmlformats.org/wordprocessingml/2006/main">
        <w:t xml:space="preserve">and set it to the target variable</w:t>
      </w:r>
    </w:p>
    <w:p>
      <w:r xmlns:w="http://schemas.openxmlformats.org/wordprocessingml/2006/main">
        <w:t xml:space="preserve">Can not have value at the same time</w:t>
      </w:r>
    </w:p>
    <w:p>
      <w:r xmlns:w="http://schemas.openxmlformats.org/wordprocessingml/2006/main">
        <w:t xml:space="preserve">can refer to</w:t>
      </w:r>
    </w:p>
    <w:p>
      <w:r xmlns:w="http://schemas.openxmlformats.org/wordprocessingml/2006/main">
        <w:t xml:space="preserve">District of Baoshan City</w:t>
      </w:r>
    </w:p>
    <w:p>
      <w:r xmlns:w="http://schemas.openxmlformats.org/wordprocessingml/2006/main">
        <w:t xml:space="preserve">when clicked</w:t>
      </w:r>
    </w:p>
    <w:p>
      <w:r xmlns:w="http://schemas.openxmlformats.org/wordprocessingml/2006/main">
        <w:t xml:space="preserve">Jinzhai County</w:t>
      </w:r>
    </w:p>
    <w:p>
      <w:r xmlns:w="http://schemas.openxmlformats.org/wordprocessingml/2006/main">
        <w:t xml:space="preserve">not set</w:t>
      </w:r>
    </w:p>
    <w:p>
      <w:r xmlns:w="http://schemas.openxmlformats.org/wordprocessingml/2006/main">
        <w:t xml:space="preserve">can be based on the overall</w:t>
      </w:r>
    </w:p>
    <w:p>
      <w:r xmlns:w="http://schemas.openxmlformats.org/wordprocessingml/2006/main">
        <w:t xml:space="preserve">Guichi District</w:t>
      </w:r>
    </w:p>
    <w:p>
      <w:r xmlns:w="http://schemas.openxmlformats.org/wordprocessingml/2006/main">
        <w:t xml:space="preserve">Default data changes will trigger front-end temporary storage</w:t>
      </w:r>
    </w:p>
    <w:p>
      <w:r xmlns:w="http://schemas.openxmlformats.org/wordprocessingml/2006/main">
        <w:t xml:space="preserve">drop down radio disabled</w:t>
      </w:r>
    </w:p>
    <w:p>
      <w:r xmlns:w="http://schemas.openxmlformats.org/wordprocessingml/2006/main">
        <w:t xml:space="preserve">component is</w:t>
      </w:r>
    </w:p>
    <w:p>
      <w:r xmlns:w="http://schemas.openxmlformats.org/wordprocessingml/2006/main">
        <w:t xml:space="preserve">Tianshui City</w:t>
      </w:r>
    </w:p>
    <w:p>
      <w:r xmlns:w="http://schemas.openxmlformats.org/wordprocessingml/2006/main">
        <w:t xml:space="preserve">get link error</w:t>
      </w:r>
    </w:p>
    <w:p>
      <w:r xmlns:w="http://schemas.openxmlformats.org/wordprocessingml/2006/main">
        <w:t xml:space="preserve">sample code</w:t>
      </w:r>
    </w:p>
    <w:p>
      <w:r xmlns:w="http://schemas.openxmlformats.org/wordprocessingml/2006/main">
        <w:t xml:space="preserve">method is on the grid</w:t>
      </w:r>
    </w:p>
    <w:p>
      <w:r xmlns:w="http://schemas.openxmlformats.org/wordprocessingml/2006/main">
        <w:t xml:space="preserve">Polling initialization interface</w:t>
      </w:r>
    </w:p>
    <w:p>
      <w:r xmlns:w="http://schemas.openxmlformats.org/wordprocessingml/2006/main">
        <w:t xml:space="preserve">and used to show</w:t>
      </w:r>
    </w:p>
    <w:p>
      <w:r xmlns:w="http://schemas.openxmlformats.org/wordprocessingml/2006/main">
        <w:t xml:space="preserve">Consider the case where the copied element is deleted</w:t>
      </w:r>
    </w:p>
    <w:p>
      <w:r xmlns:w="http://schemas.openxmlformats.org/wordprocessingml/2006/main">
        <w:t xml:space="preserve">Indicates that no replacement was found</w:t>
      </w:r>
    </w:p>
    <w:p>
      <w:r xmlns:w="http://schemas.openxmlformats.org/wordprocessingml/2006/main">
        <w:t xml:space="preserve">Get step interface</w:t>
      </w:r>
    </w:p>
    <w:p>
      <w:r xmlns:w="http://schemas.openxmlformats.org/wordprocessingml/2006/main">
        <w:t xml:space="preserve">To the right</w:t>
      </w:r>
    </w:p>
    <w:p>
      <w:r xmlns:w="http://schemas.openxmlformats.org/wordprocessingml/2006/main">
        <w:t xml:space="preserve">cut to the corresponding</w:t>
      </w:r>
    </w:p>
    <w:p>
      <w:r xmlns:w="http://schemas.openxmlformats.org/wordprocessingml/2006/main">
        <w:t xml:space="preserve">Jiangle County</w:t>
      </w:r>
    </w:p>
    <w:p>
      <w:r xmlns:w="http://schemas.openxmlformats.org/wordprocessingml/2006/main">
        <w:t xml:space="preserve">Dayao County</w:t>
      </w:r>
    </w:p>
    <w:p>
      <w:r xmlns:w="http://schemas.openxmlformats.org/wordprocessingml/2006/main">
        <w:t xml:space="preserve">It is recommended to directly fill in the file suffix</w:t>
      </w:r>
    </w:p>
    <w:p>
      <w:r xmlns:w="http://schemas.openxmlformats.org/wordprocessingml/2006/main">
        <w:t xml:space="preserve">After enabling elastic mode</w:t>
      </w:r>
    </w:p>
    <w:p>
      <w:r xmlns:w="http://schemas.openxmlformats.org/wordprocessingml/2006/main">
        <w:t xml:space="preserve">and try to round</w:t>
      </w:r>
    </w:p>
    <w:p>
      <w:r xmlns:w="http://schemas.openxmlformats.org/wordprocessingml/2006/main">
        <w:t xml:space="preserve">point selection component</w:t>
      </w:r>
    </w:p>
    <w:p>
      <w:r xmlns:w="http://schemas.openxmlformats.org/wordprocessingml/2006/main">
        <w:t xml:space="preserve">not two</w:t>
      </w:r>
    </w:p>
    <w:p>
      <w:r xmlns:w="http://schemas.openxmlformats.org/wordprocessingml/2006/main">
        <w:t xml:space="preserve">Only modify the specified properties</w:t>
      </w:r>
    </w:p>
    <w:p>
      <w:r xmlns:w="http://schemas.openxmlformats.org/wordprocessingml/2006/main">
        <w:t xml:space="preserve">The file will start downloading soon</w:t>
      </w:r>
    </w:p>
    <w:p>
      <w:r xmlns:w="http://schemas.openxmlformats.org/wordprocessingml/2006/main">
        <w:t xml:space="preserve">specified as a collection of form items</w:t>
      </w:r>
    </w:p>
    <w:p>
      <w:r xmlns:w="http://schemas.openxmlformats.org/wordprocessingml/2006/main">
        <w:t xml:space="preserve">current plan</w:t>
      </w:r>
    </w:p>
    <w:p>
      <w:r xmlns:w="http://schemas.openxmlformats.org/wordprocessingml/2006/main">
        <w:t xml:space="preserve">exchange</w:t>
      </w:r>
    </w:p>
    <w:p>
      <w:r xmlns:w="http://schemas.openxmlformats.org/wordprocessingml/2006/main">
        <w:t xml:space="preserve">Kaizhou District</w:t>
      </w:r>
    </w:p>
    <w:p>
      <w:r xmlns:w="http://schemas.openxmlformats.org/wordprocessingml/2006/main">
        <w:t xml:space="preserve">Collapse button when more than</w:t>
      </w:r>
    </w:p>
    <w:p>
      <w:r xmlns:w="http://schemas.openxmlformats.org/wordprocessingml/2006/main">
        <w:t xml:space="preserve">If you don't need to take variables</w:t>
      </w:r>
    </w:p>
    <w:p>
      <w:r xmlns:w="http://schemas.openxmlformats.org/wordprocessingml/2006/main">
        <w:t xml:space="preserve">Insert a column to the right</w:t>
      </w:r>
    </w:p>
    <w:p>
      <w:r xmlns:w="http://schemas.openxmlformats.org/wordprocessingml/2006/main">
        <w:t xml:space="preserve">Pop up a confirmation dialog</w:t>
      </w:r>
    </w:p>
    <w:p>
      <w:r xmlns:w="http://schemas.openxmlformats.org/wordprocessingml/2006/main">
        <w:t xml:space="preserve">So</w:t>
      </w:r>
    </w:p>
    <w:p>
      <w:r xmlns:w="http://schemas.openxmlformats.org/wordprocessingml/2006/main">
        <w:t xml:space="preserve">All existing calculators are managed here</w:t>
      </w:r>
    </w:p>
    <w:p>
      <w:r xmlns:w="http://schemas.openxmlformats.org/wordprocessingml/2006/main">
        <w:t xml:space="preserve">This is generally not a value usage</w:t>
      </w:r>
    </w:p>
    <w:p>
      <w:r xmlns:w="http://schemas.openxmlformats.org/wordprocessingml/2006/main">
        <w:t xml:space="preserve">integer to roman numerals</w:t>
      </w:r>
    </w:p>
    <w:p>
      <w:r xmlns:w="http://schemas.openxmlformats.org/wordprocessingml/2006/main">
        <w:t xml:space="preserve">field to decide</w:t>
      </w:r>
    </w:p>
    <w:p>
      <w:r xmlns:w="http://schemas.openxmlformats.org/wordprocessingml/2006/main">
        <w:t xml:space="preserve">rule name</w:t>
      </w:r>
    </w:p>
    <w:p>
      <w:r xmlns:w="http://schemas.openxmlformats.org/wordprocessingml/2006/main">
        <w:t xml:space="preserve">whether to add as</w:t>
      </w:r>
    </w:p>
    <w:p>
      <w:r xmlns:w="http://schemas.openxmlformats.org/wordprocessingml/2006/main">
        <w:t xml:space="preserve">copy a text</w:t>
      </w:r>
    </w:p>
    <w:p>
      <w:r xmlns:w="http://schemas.openxmlformats.org/wordprocessingml/2006/main">
        <w:t xml:space="preserve">Front-end page loading</w:t>
      </w:r>
    </w:p>
    <w:p>
      <w:r xmlns:w="http://schemas.openxmlformats.org/wordprocessingml/2006/main">
        <w:t xml:space="preserve">will work with the default properties</w:t>
      </w:r>
    </w:p>
    <w:p>
      <w:r xmlns:w="http://schemas.openxmlformats.org/wordprocessingml/2006/main">
        <w:t xml:space="preserve">to submit the form</w:t>
      </w:r>
    </w:p>
    <w:p>
      <w:r xmlns:w="http://schemas.openxmlformats.org/wordprocessingml/2006/main">
        <w:t xml:space="preserve">is it in</w:t>
      </w:r>
    </w:p>
    <w:p>
      <w:r xmlns:w="http://schemas.openxmlformats.org/wordprocessingml/2006/main">
        <w:t xml:space="preserve">mentioned earlier</w:t>
      </w:r>
    </w:p>
    <w:p>
      <w:r xmlns:w="http://schemas.openxmlformats.org/wordprocessingml/2006/main">
        <w:t xml:space="preserve">show select all</w:t>
      </w:r>
    </w:p>
    <w:p>
      <w:r xmlns:w="http://schemas.openxmlformats.org/wordprocessingml/2006/main">
        <w:t xml:space="preserve">Inline flexible layout</w:t>
      </w:r>
    </w:p>
    <w:p>
      <w:r xmlns:w="http://schemas.openxmlformats.org/wordprocessingml/2006/main">
        <w:t xml:space="preserve">radio mode</w:t>
      </w:r>
    </w:p>
    <w:p>
      <w:r xmlns:w="http://schemas.openxmlformats.org/wordprocessingml/2006/main">
        <w:t xml:space="preserve">This is the third drawer</w:t>
      </w:r>
    </w:p>
    <w:p>
      <w:r xmlns:w="http://schemas.openxmlformats.org/wordprocessingml/2006/main">
        <w:t xml:space="preserve">The floating layer only supports configuration</w:t>
      </w:r>
    </w:p>
    <w:p>
      <w:r xmlns:w="http://schemas.openxmlformats.org/wordprocessingml/2006/main">
        <w:t xml:space="preserve">first row</w:t>
      </w:r>
    </w:p>
    <w:p>
      <w:r xmlns:w="http://schemas.openxmlformats.org/wordprocessingml/2006/main">
        <w:t xml:space="preserve">The interface will repeat the request multiple times</w:t>
      </w:r>
    </w:p>
    <w:p>
      <w:r xmlns:w="http://schemas.openxmlformats.org/wordprocessingml/2006/main">
        <w:t xml:space="preserve">Another scenario that is more frequently used is</w:t>
      </w:r>
    </w:p>
    <w:p>
      <w:r xmlns:w="http://schemas.openxmlformats.org/wordprocessingml/2006/main">
        <w:t xml:space="preserve">identification number</w:t>
      </w:r>
    </w:p>
    <w:p>
      <w:r xmlns:w="http://schemas.openxmlformats.org/wordprocessingml/2006/main">
        <w:t xml:space="preserve">Add comment node</w:t>
      </w:r>
    </w:p>
    <w:p>
      <w:r xmlns:w="http://schemas.openxmlformats.org/wordprocessingml/2006/main">
        <w:t xml:space="preserve">countdown time remaining</w:t>
      </w:r>
    </w:p>
    <w:p>
      <w:r xmlns:w="http://schemas.openxmlformats.org/wordprocessingml/2006/main">
        <w:t xml:space="preserve">and make some changes to this parameter</w:t>
      </w:r>
    </w:p>
    <w:p>
      <w:r xmlns:w="http://schemas.openxmlformats.org/wordprocessingml/2006/main">
        <w:t xml:space="preserve">use text</w:t>
      </w:r>
    </w:p>
    <w:p>
      <w:r xmlns:w="http://schemas.openxmlformats.org/wordprocessingml/2006/main">
        <w:t xml:space="preserve">Selected month</w:t>
      </w:r>
    </w:p>
    <w:p>
      <w:r xmlns:w="http://schemas.openxmlformats.org/wordprocessingml/2006/main">
        <w:t xml:space="preserve">digital input</w:t>
      </w:r>
    </w:p>
    <w:p>
      <w:r xmlns:w="http://schemas.openxmlformats.org/wordprocessingml/2006/main">
        <w:t xml:space="preserve">returns the new value</w:t>
      </w:r>
    </w:p>
    <w:p>
      <w:r xmlns:w="http://schemas.openxmlformats.org/wordprocessingml/2006/main">
        <w:t xml:space="preserve">Yingzhou District</w:t>
      </w:r>
    </w:p>
    <w:p>
      <w:r xmlns:w="http://schemas.openxmlformats.org/wordprocessingml/2006/main">
        <w:t xml:space="preserve">Not sure if it's used here</w:t>
      </w:r>
    </w:p>
    <w:p>
      <w:r xmlns:w="http://schemas.openxmlformats.org/wordprocessingml/2006/main">
        <w:t xml:space="preserve">bind field</w:t>
      </w:r>
    </w:p>
    <w:p>
      <w:r xmlns:w="http://schemas.openxmlformats.org/wordprocessingml/2006/main">
        <w:t xml:space="preserve">attribute value</w:t>
      </w:r>
    </w:p>
    <w:p>
      <w:r xmlns:w="http://schemas.openxmlformats.org/wordprocessingml/2006/main">
        <w:t xml:space="preserve">Greater Khingan Mountains</w:t>
      </w:r>
    </w:p>
    <w:p>
      <w:r xmlns:w="http://schemas.openxmlformats.org/wordprocessingml/2006/main">
        <w:t xml:space="preserve">currently enabled features</w:t>
      </w:r>
    </w:p>
    <w:p>
      <w:r xmlns:w="http://schemas.openxmlformats.org/wordprocessingml/2006/main">
        <w:t xml:space="preserve">Explain that form values do not need to be synchronized</w:t>
      </w:r>
    </w:p>
    <w:p>
      <w:r xmlns:w="http://schemas.openxmlformats.org/wordprocessingml/2006/main">
        <w:t xml:space="preserve">Renderer</w:t>
      </w:r>
    </w:p>
    <w:p>
      <w:r xmlns:w="http://schemas.openxmlformats.org/wordprocessingml/2006/main">
        <w:t xml:space="preserve">File upload button name</w:t>
      </w:r>
    </w:p>
    <w:p>
      <w:r xmlns:w="http://schemas.openxmlformats.org/wordprocessingml/2006/main">
        <w:t xml:space="preserve">will wait for the interface</w:t>
      </w:r>
    </w:p>
    <w:p>
      <w:r xmlns:w="http://schemas.openxmlformats.org/wordprocessingml/2006/main">
        <w:t xml:space="preserve">no page break by default</w:t>
      </w:r>
    </w:p>
    <w:p>
      <w:r xmlns:w="http://schemas.openxmlformats.org/wordprocessingml/2006/main">
        <w:t xml:space="preserve">default allocation</w:t>
      </w:r>
    </w:p>
    <w:p>
      <w:r xmlns:w="http://schemas.openxmlformats.org/wordprocessingml/2006/main">
        <w:t xml:space="preserve">fires on click</w:t>
      </w:r>
    </w:p>
    <w:p>
      <w:r xmlns:w="http://schemas.openxmlformats.org/wordprocessingml/2006/main">
        <w:t xml:space="preserve">to get the complete options object</w:t>
      </w:r>
    </w:p>
    <w:p>
      <w:r xmlns:w="http://schemas.openxmlformats.org/wordprocessingml/2006/main">
        <w:t xml:space="preserve">The maximum width of the sidebar area of the page</w:t>
      </w:r>
    </w:p>
    <w:p>
      <w:r xmlns:w="http://schemas.openxmlformats.org/wordprocessingml/2006/main">
        <w:t xml:space="preserve">small pitch</w:t>
      </w:r>
    </w:p>
    <w:p>
      <w:r xmlns:w="http://schemas.openxmlformats.org/wordprocessingml/2006/main">
        <w:t xml:space="preserve">trigger</w:t>
      </w:r>
    </w:p>
    <w:p>
      <w:r xmlns:w="http://schemas.openxmlformats.org/wordprocessingml/2006/main">
        <w:t xml:space="preserve">when editing manually</w:t>
      </w:r>
    </w:p>
    <w:p>
      <w:r xmlns:w="http://schemas.openxmlformats.org/wordprocessingml/2006/main">
        <w:t xml:space="preserve">Dongsheng Town</w:t>
      </w:r>
    </w:p>
    <w:p>
      <w:r xmlns:w="http://schemas.openxmlformats.org/wordprocessingml/2006/main">
        <w:t xml:space="preserve">Banan District</w:t>
      </w:r>
    </w:p>
    <w:p>
      <w:r xmlns:w="http://schemas.openxmlformats.org/wordprocessingml/2006/main">
        <w:t xml:space="preserve">multiples of</w:t>
      </w:r>
    </w:p>
    <w:p>
      <w:r xmlns:w="http://schemas.openxmlformats.org/wordprocessingml/2006/main">
        <w:t xml:space="preserve">form data as form variable</w:t>
      </w:r>
    </w:p>
    <w:p>
      <w:r xmlns:w="http://schemas.openxmlformats.org/wordprocessingml/2006/main">
        <w:t xml:space="preserve">is the outermost label</w:t>
      </w:r>
    </w:p>
    <w:p>
      <w:r xmlns:w="http://schemas.openxmlformats.org/wordprocessingml/2006/main">
        <w:t xml:space="preserve">list height</w:t>
      </w:r>
    </w:p>
    <w:p>
      <w:r xmlns:w="http://schemas.openxmlformats.org/wordprocessingml/2006/main">
        <w:t xml:space="preserve">So we use something more like the other</w:t>
      </w:r>
    </w:p>
    <w:p>
      <w:r xmlns:w="http://schemas.openxmlformats.org/wordprocessingml/2006/main">
        <w:t xml:space="preserve">newly added</w:t>
      </w:r>
    </w:p>
    <w:p>
      <w:r xmlns:w="http://schemas.openxmlformats.org/wordprocessingml/2006/main">
        <w:t xml:space="preserve">Triggered when calling the interface fails</w:t>
      </w:r>
    </w:p>
    <w:p>
      <w:r xmlns:w="http://schemas.openxmlformats.org/wordprocessingml/2006/main">
        <w:t xml:space="preserve">the moment</w:t>
      </w:r>
    </w:p>
    <w:p>
      <w:r xmlns:w="http://schemas.openxmlformats.org/wordprocessingml/2006/main">
        <w:t xml:space="preserve">Main title</w:t>
      </w:r>
    </w:p>
    <w:p>
      <w:r xmlns:w="http://schemas.openxmlformats.org/wordprocessingml/2006/main">
        <w:t xml:space="preserve">East Ujumqin Banner</w:t>
      </w:r>
    </w:p>
    <w:p>
      <w:r xmlns:w="http://schemas.openxmlformats.org/wordprocessingml/2006/main">
        <w:t xml:space="preserve">Limit the number of labels entered</w:t>
      </w:r>
    </w:p>
    <w:p>
      <w:r xmlns:w="http://schemas.openxmlformats.org/wordprocessingml/2006/main">
        <w:t xml:space="preserve">Available for docking with current</w:t>
      </w:r>
    </w:p>
    <w:p>
      <w:r xmlns:w="http://schemas.openxmlformats.org/wordprocessingml/2006/main">
        <w:t xml:space="preserve">Yifeng County</w:t>
      </w:r>
    </w:p>
    <w:p>
      <w:r xmlns:w="http://schemas.openxmlformats.org/wordprocessingml/2006/main">
        <w:t xml:space="preserve">standalone application</w:t>
      </w:r>
    </w:p>
    <w:p>
      <w:r xmlns:w="http://schemas.openxmlformats.org/wordprocessingml/2006/main">
        <w:t xml:space="preserve">The format also tries to use the expression operator</w:t>
      </w:r>
    </w:p>
    <w:p>
      <w:r xmlns:w="http://schemas.openxmlformats.org/wordprocessingml/2006/main">
        <w:t xml:space="preserve">Resource account login</w:t>
      </w:r>
    </w:p>
    <w:p>
      <w:r xmlns:w="http://schemas.openxmlformats.org/wordprocessingml/2006/main">
        <w:t xml:space="preserve">component type</w:t>
      </w:r>
    </w:p>
    <w:p>
      <w:r xmlns:w="http://schemas.openxmlformats.org/wordprocessingml/2006/main">
        <w:t xml:space="preserve">In fact, the internal is dependent on the internal one</w:t>
      </w:r>
    </w:p>
    <w:p>
      <w:r xmlns:w="http://schemas.openxmlformats.org/wordprocessingml/2006/main">
        <w:t xml:space="preserve">The number of parallel uploads when uploading in parts</w:t>
      </w:r>
    </w:p>
    <w:p>
      <w:r xmlns:w="http://schemas.openxmlformats.org/wordprocessingml/2006/main">
        <w:t xml:space="preserve">This is the popup called by the code</w:t>
      </w:r>
    </w:p>
    <w:p>
      <w:r xmlns:w="http://schemas.openxmlformats.org/wordprocessingml/2006/main">
        <w:t xml:space="preserve">Identifies that the current form item uses inline mode</w:t>
      </w:r>
    </w:p>
    <w:p>
      <w:r xmlns:w="http://schemas.openxmlformats.org/wordprocessingml/2006/main">
        <w:t xml:space="preserve">The reason for the change is</w:t>
      </w:r>
    </w:p>
    <w:p>
      <w:r xmlns:w="http://schemas.openxmlformats.org/wordprocessingml/2006/main">
        <w:t xml:space="preserve">warning message prompt</w:t>
      </w:r>
    </w:p>
    <w:p>
      <w:r xmlns:w="http://schemas.openxmlformats.org/wordprocessingml/2006/main">
        <w:t xml:space="preserve">hide</w:t>
      </w:r>
    </w:p>
    <w:p>
      <w:r xmlns:w="http://schemas.openxmlformats.org/wordprocessingml/2006/main">
        <w:t xml:space="preserve">Show tooltip for close button</w:t>
      </w:r>
    </w:p>
    <w:p>
      <w:r xmlns:w="http://schemas.openxmlformats.org/wordprocessingml/2006/main">
        <w:t xml:space="preserve">column sort name</w:t>
      </w:r>
    </w:p>
    <w:p>
      <w:r xmlns:w="http://schemas.openxmlformats.org/wordprocessingml/2006/main">
        <w:t xml:space="preserve">When the value hits the left</w:t>
      </w:r>
    </w:p>
    <w:p>
      <w:r xmlns:w="http://schemas.openxmlformats.org/wordprocessingml/2006/main">
        <w:t xml:space="preserve">You can customize the display of the carousel</w:t>
      </w:r>
    </w:p>
    <w:p>
      <w:r xmlns:w="http://schemas.openxmlformats.org/wordprocessingml/2006/main">
        <w:t xml:space="preserve">more reasonable</w:t>
      </w:r>
    </w:p>
    <w:p>
      <w:r xmlns:w="http://schemas.openxmlformats.org/wordprocessingml/2006/main">
        <w:t xml:space="preserve">want to use</w:t>
      </w:r>
    </w:p>
    <w:p>
      <w:r xmlns:w="http://schemas.openxmlformats.org/wordprocessingml/2006/main">
        <w:t xml:space="preserve">if you want</w:t>
      </w:r>
    </w:p>
    <w:p>
      <w:r xmlns:w="http://schemas.openxmlformats.org/wordprocessingml/2006/main">
        <w:t xml:space="preserve">no listeners to process</w:t>
      </w:r>
    </w:p>
    <w:p>
      <w:r xmlns:w="http://schemas.openxmlformats.org/wordprocessingml/2006/main">
        <w:t xml:space="preserve">The following usage is the same</w:t>
      </w:r>
    </w:p>
    <w:p>
      <w:r xmlns:w="http://schemas.openxmlformats.org/wordprocessingml/2006/main">
        <w:t xml:space="preserve">Seven thousand six hundred and eighty-two yuan</w:t>
      </w:r>
    </w:p>
    <w:p>
      <w:r xmlns:w="http://schemas.openxmlformats.org/wordprocessingml/2006/main">
        <w:t xml:space="preserve">The biggest use is to cooperate with</w:t>
      </w:r>
    </w:p>
    <w:p>
      <w:r xmlns:w="http://schemas.openxmlformats.org/wordprocessingml/2006/main">
        <w:t xml:space="preserve">result form</w:t>
      </w:r>
    </w:p>
    <w:p>
      <w:r xmlns:w="http://schemas.openxmlformats.org/wordprocessingml/2006/main">
        <w:t xml:space="preserve">Siyang County</w:t>
      </w:r>
    </w:p>
    <w:p>
      <w:r xmlns:w="http://schemas.openxmlformats.org/wordprocessingml/2006/main">
        <w:t xml:space="preserve">Whether to show progress text</w:t>
      </w:r>
    </w:p>
    <w:p>
      <w:r xmlns:w="http://schemas.openxmlformats.org/wordprocessingml/2006/main">
        <w:t xml:space="preserve">But for component development</w:t>
      </w:r>
    </w:p>
    <w:p>
      <w:r xmlns:w="http://schemas.openxmlformats.org/wordprocessingml/2006/main">
        <w:t xml:space="preserve">native digital components</w:t>
      </w:r>
    </w:p>
    <w:p>
      <w:r xmlns:w="http://schemas.openxmlformats.org/wordprocessingml/2006/main">
        <w:t xml:space="preserve">It can get all the attribute configurations of this component</w:t>
      </w:r>
    </w:p>
    <w:p>
      <w:r xmlns:w="http://schemas.openxmlformats.org/wordprocessingml/2006/main">
        <w:t xml:space="preserve">So the interface can return quickly</w:t>
      </w:r>
    </w:p>
    <w:p>
      <w:r xmlns:w="http://schemas.openxmlformats.org/wordprocessingml/2006/main">
        <w:t xml:space="preserve">Nanhua County</w:t>
      </w:r>
    </w:p>
    <w:p>
      <w:r xmlns:w="http://schemas.openxmlformats.org/wordprocessingml/2006/main">
        <w:t xml:space="preserve">The corresponding value display</w:t>
      </w:r>
    </w:p>
    <w:p>
      <w:r xmlns:w="http://schemas.openxmlformats.org/wordprocessingml/2006/main">
        <w:t xml:space="preserve">not configured</w:t>
      </w:r>
    </w:p>
    <w:p>
      <w:r xmlns:w="http://schemas.openxmlformats.org/wordprocessingml/2006/main">
        <w:t xml:space="preserve">edit area</w:t>
      </w:r>
    </w:p>
    <w:p>
      <w:r xmlns:w="http://schemas.openxmlformats.org/wordprocessingml/2006/main">
        <w:t xml:space="preserve">Sales</w:t>
      </w:r>
    </w:p>
    <w:p>
      <w:r xmlns:w="http://schemas.openxmlformats.org/wordprocessingml/2006/main">
        <w:t xml:space="preserve">So extract the public function</w:t>
      </w:r>
    </w:p>
    <w:p>
      <w:r xmlns:w="http://schemas.openxmlformats.org/wordprocessingml/2006/main">
        <w:t xml:space="preserve">The user has never written a front-end page before</w:t>
      </w:r>
    </w:p>
    <w:p>
      <w:r xmlns:w="http://schemas.openxmlformats.org/wordprocessingml/2006/main">
        <w:t xml:space="preserve">The seconds value is formatted as a time format</w:t>
      </w:r>
    </w:p>
    <w:p>
      <w:r xmlns:w="http://schemas.openxmlformats.org/wordprocessingml/2006/main">
        <w:t xml:space="preserve">method to complete the rendering</w:t>
      </w:r>
    </w:p>
    <w:p>
      <w:r xmlns:w="http://schemas.openxmlformats.org/wordprocessingml/2006/main">
        <w:t xml:space="preserve">The main purpose of the layer is to not need to redraw the entire chart when the graphic is highlighted</w:t>
      </w:r>
    </w:p>
    <w:p>
      <w:r xmlns:w="http://schemas.openxmlformats.org/wordprocessingml/2006/main">
        <w:t xml:space="preserve">Vertical line drag and move</w:t>
      </w:r>
    </w:p>
    <w:p>
      <w:r xmlns:w="http://schemas.openxmlformats.org/wordprocessingml/2006/main">
        <w:t xml:space="preserve">Put this line if you can</w:t>
      </w:r>
    </w:p>
    <w:p>
      <w:r xmlns:w="http://schemas.openxmlformats.org/wordprocessingml/2006/main">
        <w:t xml:space="preserve">Guanyun County</w:t>
      </w:r>
    </w:p>
    <w:p>
      <w:r xmlns:w="http://schemas.openxmlformats.org/wordprocessingml/2006/main">
        <w:t xml:space="preserve">The formula editor opens to complete the loading of some asynchronous tasks</w:t>
      </w:r>
    </w:p>
    <w:p>
      <w:r xmlns:w="http://schemas.openxmlformats.org/wordprocessingml/2006/main">
        <w:t xml:space="preserve">variable name</w:t>
      </w:r>
    </w:p>
    <w:p>
      <w:r xmlns:w="http://schemas.openxmlformats.org/wordprocessingml/2006/main">
        <w:t xml:space="preserve">formula action condition</w:t>
      </w:r>
    </w:p>
    <w:p>
      <w:r xmlns:w="http://schemas.openxmlformats.org/wordprocessingml/2006/main">
        <w:t xml:space="preserve">Big picture address</w:t>
      </w:r>
    </w:p>
    <w:p>
      <w:r xmlns:w="http://schemas.openxmlformats.org/wordprocessingml/2006/main">
        <w:t xml:space="preserve">content force line break</w:t>
      </w:r>
    </w:p>
    <w:p>
      <w:r xmlns:w="http://schemas.openxmlformats.org/wordprocessingml/2006/main">
        <w:t xml:space="preserve">warning log</w:t>
      </w:r>
    </w:p>
    <w:p>
      <w:r xmlns:w="http://schemas.openxmlformats.org/wordprocessingml/2006/main">
        <w:t xml:space="preserve">Replace content in each formula expression</w:t>
      </w:r>
    </w:p>
    <w:p>
      <w:r xmlns:w="http://schemas.openxmlformats.org/wordprocessingml/2006/main">
        <w:t xml:space="preserve">The card deck supports multiple selection by default</w:t>
      </w:r>
    </w:p>
    <w:p>
      <w:r xmlns:w="http://schemas.openxmlformats.org/wordprocessingml/2006/main">
        <w:t xml:space="preserve">Zhushan County</w:t>
      </w:r>
    </w:p>
    <w:p>
      <w:r xmlns:w="http://schemas.openxmlformats.org/wordprocessingml/2006/main">
        <w:t xml:space="preserve">This is a based on</w:t>
      </w:r>
    </w:p>
    <w:p>
      <w:r xmlns:w="http://schemas.openxmlformats.org/wordprocessingml/2006/main">
        <w:t xml:space="preserve">Associate existing data</w:t>
      </w:r>
    </w:p>
    <w:p>
      <w:r xmlns:w="http://schemas.openxmlformats.org/wordprocessingml/2006/main">
        <w:t xml:space="preserve">Shicheng County</w:t>
      </w:r>
    </w:p>
    <w:p>
      <w:r xmlns:w="http://schemas.openxmlformats.org/wordprocessingml/2006/main">
        <w:t xml:space="preserve">Refresh the target component</w:t>
      </w:r>
    </w:p>
    <w:p>
      <w:r xmlns:w="http://schemas.openxmlformats.org/wordprocessingml/2006/main">
        <w:t xml:space="preserve">there will be one more</w:t>
      </w:r>
    </w:p>
    <w:p>
      <w:r xmlns:w="http://schemas.openxmlformats.org/wordprocessingml/2006/main">
        <w:t xml:space="preserve">Otherwise go to the data field</w:t>
      </w:r>
    </w:p>
    <w:p>
      <w:r xmlns:w="http://schemas.openxmlformats.org/wordprocessingml/2006/main">
        <w:t xml:space="preserve">in fact</w:t>
      </w:r>
    </w:p>
    <w:p>
      <w:r xmlns:w="http://schemas.openxmlformats.org/wordprocessingml/2006/main">
        <w:t xml:space="preserve">Image parsing results using</w:t>
      </w:r>
    </w:p>
    <w:p>
      <w:r xmlns:w="http://schemas.openxmlformats.org/wordprocessingml/2006/main">
        <w:t xml:space="preserve">Tab grouping in forms</w:t>
      </w:r>
    </w:p>
    <w:p>
      <w:r xmlns:w="http://schemas.openxmlformats.org/wordprocessingml/2006/main">
        <w:t xml:space="preserve">That is, when the form item</w:t>
      </w:r>
    </w:p>
    <w:p>
      <w:r xmlns:w="http://schemas.openxmlformats.org/wordprocessingml/2006/main">
        <w:t xml:space="preserve">Triggered</w:t>
      </w:r>
    </w:p>
    <w:p>
      <w:r xmlns:w="http://schemas.openxmlformats.org/wordprocessingml/2006/main">
        <w:t xml:space="preserve">The result will be</w:t>
      </w:r>
    </w:p>
    <w:p>
      <w:r xmlns:w="http://schemas.openxmlformats.org/wordprocessingml/2006/main">
        <w:t xml:space="preserve">compatible with old</w:t>
      </w:r>
    </w:p>
    <w:p>
      <w:r xmlns:w="http://schemas.openxmlformats.org/wordprocessingml/2006/main">
        <w:t xml:space="preserve">because of initialization</w:t>
      </w:r>
    </w:p>
    <w:p>
      <w:r xmlns:w="http://schemas.openxmlformats.org/wordprocessingml/2006/main">
        <w:t xml:space="preserve">Is it disabled</w:t>
      </w:r>
    </w:p>
    <w:p>
      <w:r xmlns:w="http://schemas.openxmlformats.org/wordprocessingml/2006/main">
        <w:t xml:space="preserve">Internal configuration event and action mapping relationship</w:t>
      </w:r>
    </w:p>
    <w:p>
      <w:r xmlns:w="http://schemas.openxmlformats.org/wordprocessingml/2006/main">
        <w:t xml:space="preserve">Restrictions on whether components can be multi-selected</w:t>
      </w:r>
    </w:p>
    <w:p>
      <w:r xmlns:w="http://schemas.openxmlformats.org/wordprocessingml/2006/main">
        <w:t xml:space="preserve">You can control how data is appended</w:t>
      </w:r>
    </w:p>
    <w:p>
      <w:r xmlns:w="http://schemas.openxmlformats.org/wordprocessingml/2006/main">
        <w:t xml:space="preserve">in application</w:t>
      </w:r>
    </w:p>
    <w:p>
      <w:r xmlns:w="http://schemas.openxmlformats.org/wordprocessingml/2006/main">
        <w:t xml:space="preserve">can be configured by</w:t>
      </w:r>
    </w:p>
    <w:p>
      <w:r xmlns:w="http://schemas.openxmlformats.org/wordprocessingml/2006/main">
        <w:t xml:space="preserve">control width</w:t>
      </w:r>
    </w:p>
    <w:p>
      <w:r xmlns:w="http://schemas.openxmlformats.org/wordprocessingml/2006/main">
        <w:t xml:space="preserve">Many subsequent operations need to be based on this</w:t>
      </w:r>
    </w:p>
    <w:p>
      <w:r xmlns:w="http://schemas.openxmlformats.org/wordprocessingml/2006/main">
        <w:t xml:space="preserve">freeze header</w:t>
      </w:r>
    </w:p>
    <w:p>
      <w:r xmlns:w="http://schemas.openxmlformats.org/wordprocessingml/2006/main">
        <w:t xml:space="preserve">Create a new one if exceeded</w:t>
      </w:r>
    </w:p>
    <w:p>
      <w:r xmlns:w="http://schemas.openxmlformats.org/wordprocessingml/2006/main">
        <w:t xml:space="preserve">and the object has multiple</w:t>
      </w:r>
    </w:p>
    <w:p>
      <w:r xmlns:w="http://schemas.openxmlformats.org/wordprocessingml/2006/main">
        <w:t xml:space="preserve">service is valid</w:t>
      </w:r>
    </w:p>
    <w:p>
      <w:r xmlns:w="http://schemas.openxmlformats.org/wordprocessingml/2006/main">
        <w:t xml:space="preserve">Wenshan District</w:t>
      </w:r>
    </w:p>
    <w:p>
      <w:r xmlns:w="http://schemas.openxmlformats.org/wordprocessingml/2006/main">
        <w:t xml:space="preserve">Yugan County</w:t>
      </w:r>
    </w:p>
    <w:p>
      <w:r xmlns:w="http://schemas.openxmlformats.org/wordprocessingml/2006/main">
        <w:t xml:space="preserve">used to record the last</w:t>
      </w:r>
    </w:p>
    <w:p>
      <w:r xmlns:w="http://schemas.openxmlformats.org/wordprocessingml/2006/main">
        <w:t xml:space="preserve">if fail</w:t>
      </w:r>
    </w:p>
    <w:p>
      <w:r xmlns:w="http://schemas.openxmlformats.org/wordprocessingml/2006/main">
        <w:t xml:space="preserve">You can expand the layout of form items by yourself</w:t>
      </w:r>
    </w:p>
    <w:p>
      <w:r xmlns:w="http://schemas.openxmlformats.org/wordprocessingml/2006/main">
        <w:t xml:space="preserve">similar</w:t>
      </w:r>
    </w:p>
    <w:p>
      <w:r xmlns:w="http://schemas.openxmlformats.org/wordprocessingml/2006/main">
        <w:t xml:space="preserve">Otherwise the variable will be treated as a data mapping</w:t>
      </w:r>
    </w:p>
    <w:p>
      <w:r xmlns:w="http://schemas.openxmlformats.org/wordprocessingml/2006/main">
        <w:t xml:space="preserve">need to pass</w:t>
      </w:r>
    </w:p>
    <w:p>
      <w:r xmlns:w="http://schemas.openxmlformats.org/wordprocessingml/2006/main">
        <w:t xml:space="preserve">Get data asynchronously</w:t>
      </w:r>
    </w:p>
    <w:p>
      <w:r xmlns:w="http://schemas.openxmlformats.org/wordprocessingml/2006/main">
        <w:t xml:space="preserve">Awati County</w:t>
      </w:r>
    </w:p>
    <w:p>
      <w:r xmlns:w="http://schemas.openxmlformats.org/wordprocessingml/2006/main">
        <w:t xml:space="preserve">Keping County</w:t>
      </w:r>
    </w:p>
    <w:p>
      <w:r xmlns:w="http://schemas.openxmlformats.org/wordprocessingml/2006/main">
        <w:t xml:space="preserve">Basic Data Display</w:t>
      </w:r>
    </w:p>
    <w:p>
      <w:r xmlns:w="http://schemas.openxmlformats.org/wordprocessingml/2006/main">
        <w:t xml:space="preserve">and put the data</w:t>
      </w:r>
    </w:p>
    <w:p>
      <w:r xmlns:w="http://schemas.openxmlformats.org/wordprocessingml/2006/main">
        <w:t xml:space="preserve">Seems to be very concerned about formulas and citations</w:t>
      </w:r>
    </w:p>
    <w:p>
      <w:r xmlns:w="http://schemas.openxmlformats.org/wordprocessingml/2006/main">
        <w:t xml:space="preserve">Change to dynamic pull</w:t>
      </w:r>
    </w:p>
    <w:p>
      <w:r xmlns:w="http://schemas.openxmlformats.org/wordprocessingml/2006/main">
        <w:t xml:space="preserve">words will fail</w:t>
      </w:r>
    </w:p>
    <w:p>
      <w:r xmlns:w="http://schemas.openxmlformats.org/wordprocessingml/2006/main">
        <w:t xml:space="preserve">The following are several other common formats</w:t>
      </w:r>
    </w:p>
    <w:p>
      <w:r xmlns:w="http://schemas.openxmlformats.org/wordprocessingml/2006/main">
        <w:t xml:space="preserve">Expand the left component panel by default</w:t>
      </w:r>
    </w:p>
    <w:p>
      <w:r xmlns:w="http://schemas.openxmlformats.org/wordprocessingml/2006/main">
        <w:t xml:space="preserve">For different blend modes see</w:t>
      </w:r>
    </w:p>
    <w:p>
      <w:r xmlns:w="http://schemas.openxmlformats.org/wordprocessingml/2006/main">
        <w:t xml:space="preserve">Get image configuration</w:t>
      </w:r>
    </w:p>
    <w:p>
      <w:r xmlns:w="http://schemas.openxmlformats.org/wordprocessingml/2006/main">
        <w:t xml:space="preserve">clipping area</w:t>
      </w:r>
    </w:p>
    <w:p>
      <w:r xmlns:w="http://schemas.openxmlformats.org/wordprocessingml/2006/main">
        <w:t xml:space="preserve">public configuration</w:t>
      </w:r>
    </w:p>
    <w:p>
      <w:r xmlns:w="http://schemas.openxmlformats.org/wordprocessingml/2006/main">
        <w:t xml:space="preserve">table row loop</w:t>
      </w:r>
    </w:p>
    <w:p>
      <w:r xmlns:w="http://schemas.openxmlformats.org/wordprocessingml/2006/main">
        <w:t xml:space="preserve">it may also be</w:t>
      </w:r>
    </w:p>
    <w:p>
      <w:r xmlns:w="http://schemas.openxmlformats.org/wordprocessingml/2006/main">
        <w:t xml:space="preserve">The maximum displayable quantity after enabling responsive storage</w:t>
      </w:r>
    </w:p>
    <w:p>
      <w:r xmlns:w="http://schemas.openxmlformats.org/wordprocessingml/2006/main">
        <w:t xml:space="preserve">Designated as refresh target component</w:t>
      </w:r>
    </w:p>
    <w:p>
      <w:r xmlns:w="http://schemas.openxmlformats.org/wordprocessingml/2006/main">
        <w:t xml:space="preserve">Text format</w:t>
      </w:r>
    </w:p>
    <w:p>
      <w:r xmlns:w="http://schemas.openxmlformats.org/wordprocessingml/2006/main">
        <w:t xml:space="preserve">And at this time configuration</w:t>
      </w:r>
    </w:p>
    <w:p>
      <w:r xmlns:w="http://schemas.openxmlformats.org/wordprocessingml/2006/main">
        <w:t xml:space="preserve">default padding</w:t>
      </w:r>
    </w:p>
    <w:p>
      <w:r xmlns:w="http://schemas.openxmlformats.org/wordprocessingml/2006/main">
        <w:t xml:space="preserve">scroll to</w:t>
      </w:r>
    </w:p>
    <w:p>
      <w:r xmlns:w="http://schemas.openxmlformats.org/wordprocessingml/2006/main">
        <w:t xml:space="preserve">This is the sidebar section</w:t>
      </w:r>
    </w:p>
    <w:p>
      <w:r xmlns:w="http://schemas.openxmlformats.org/wordprocessingml/2006/main">
        <w:t xml:space="preserve">Otherwise, the judgment is greater than</w:t>
      </w:r>
    </w:p>
    <w:p>
      <w:r xmlns:w="http://schemas.openxmlformats.org/wordprocessingml/2006/main">
        <w:t xml:space="preserve">Recommended if you need a complete low-code platform</w:t>
      </w:r>
    </w:p>
    <w:p>
      <w:r xmlns:w="http://schemas.openxmlformats.org/wordprocessingml/2006/main">
        <w:t xml:space="preserve">For example, want to submit</w:t>
      </w:r>
    </w:p>
    <w:p>
      <w:r xmlns:w="http://schemas.openxmlformats.org/wordprocessingml/2006/main">
        <w:t xml:space="preserve">background upgrade</w:t>
      </w:r>
    </w:p>
    <w:p>
      <w:r xmlns:w="http://schemas.openxmlformats.org/wordprocessingml/2006/main">
        <w:t xml:space="preserve">Query conditions are generated only when</w:t>
      </w:r>
    </w:p>
    <w:p>
      <w:r xmlns:w="http://schemas.openxmlformats.org/wordprocessingml/2006/main">
        <w:t xml:space="preserve">You need to write your own code to establish a connection</w:t>
      </w:r>
    </w:p>
    <w:p>
      <w:r xmlns:w="http://schemas.openxmlformats.org/wordprocessingml/2006/main">
        <w:t xml:space="preserve">There are two cases of dynamic content</w:t>
      </w:r>
    </w:p>
    <w:p>
      <w:r xmlns:w="http://schemas.openxmlformats.org/wordprocessingml/2006/main">
        <w:t xml:space="preserve">Get options interface</w:t>
      </w:r>
    </w:p>
    <w:p>
      <w:r xmlns:w="http://schemas.openxmlformats.org/wordprocessingml/2006/main">
        <w:t xml:space="preserve">Dongkeng Town</w:t>
      </w:r>
    </w:p>
    <w:p>
      <w:r xmlns:w="http://schemas.openxmlformats.org/wordprocessingml/2006/main">
        <w:t xml:space="preserve">The row data also has</w:t>
      </w:r>
    </w:p>
    <w:p>
      <w:r xmlns:w="http://schemas.openxmlformats.org/wordprocessingml/2006/main">
        <w:t xml:space="preserve">static display</w:t>
      </w:r>
    </w:p>
    <w:p>
      <w:r xmlns:w="http://schemas.openxmlformats.org/wordprocessingml/2006/main">
        <w:t xml:space="preserve">default display</w:t>
      </w:r>
    </w:p>
    <w:p>
      <w:r xmlns:w="http://schemas.openxmlformats.org/wordprocessingml/2006/main">
        <w:t xml:space="preserve">Text can be set to be clearable</w:t>
      </w:r>
    </w:p>
    <w:p>
      <w:r xmlns:w="http://schemas.openxmlformats.org/wordprocessingml/2006/main">
        <w:t xml:space="preserve">Used to support asynchronous scenarios</w:t>
      </w:r>
    </w:p>
    <w:p>
      <w:r xmlns:w="http://schemas.openxmlformats.org/wordprocessingml/2006/main">
        <w:t xml:space="preserve">Suyu District</w:t>
      </w:r>
    </w:p>
    <w:p>
      <w:r xmlns:w="http://schemas.openxmlformats.org/wordprocessingml/2006/main">
        <w:t xml:space="preserve">Zhonghe Town</w:t>
      </w:r>
    </w:p>
    <w:p>
      <w:r xmlns:w="http://schemas.openxmlformats.org/wordprocessingml/2006/main">
        <w:t xml:space="preserve">custom shape</w:t>
      </w:r>
    </w:p>
    <w:p>
      <w:r xmlns:w="http://schemas.openxmlformats.org/wordprocessingml/2006/main">
        <w:t xml:space="preserve">provided by the concrete renderer component</w:t>
      </w:r>
    </w:p>
    <w:p>
      <w:r xmlns:w="http://schemas.openxmlformats.org/wordprocessingml/2006/main">
        <w:t xml:space="preserve">This method is very useful</w:t>
      </w:r>
    </w:p>
    <w:p>
      <w:r xmlns:w="http://schemas.openxmlformats.org/wordprocessingml/2006/main">
        <w:t xml:space="preserve">interface requester</w:t>
      </w:r>
    </w:p>
    <w:p>
      <w:r xmlns:w="http://schemas.openxmlformats.org/wordprocessingml/2006/main">
        <w:t xml:space="preserve">Baisha Li Autonomous County</w:t>
      </w:r>
    </w:p>
    <w:p>
      <w:r xmlns:w="http://schemas.openxmlformats.org/wordprocessingml/2006/main">
        <w:t xml:space="preserve">Jincheng Town</w:t>
      </w:r>
    </w:p>
    <w:p>
      <w:r xmlns:w="http://schemas.openxmlformats.org/wordprocessingml/2006/main">
        <w:t xml:space="preserve">text for padding</w:t>
      </w:r>
    </w:p>
    <w:p>
      <w:r xmlns:w="http://schemas.openxmlformats.org/wordprocessingml/2006/main">
        <w:t xml:space="preserve">Changchun City</w:t>
      </w:r>
    </w:p>
    <w:p>
      <w:r xmlns:w="http://schemas.openxmlformats.org/wordprocessingml/2006/main">
        <w:t xml:space="preserve">Set selected items</w:t>
      </w:r>
    </w:p>
    <w:p>
      <w:r xmlns:w="http://schemas.openxmlformats.org/wordprocessingml/2006/main">
        <w:t xml:space="preserve">ecology</w:t>
      </w:r>
    </w:p>
    <w:p>
      <w:r xmlns:w="http://schemas.openxmlformats.org/wordprocessingml/2006/main">
        <w:t xml:space="preserve">Luqiao District</w:t>
      </w:r>
    </w:p>
    <w:p>
      <w:r xmlns:w="http://schemas.openxmlformats.org/wordprocessingml/2006/main">
        <w:t xml:space="preserve">Diaobingshan City</w:t>
      </w:r>
    </w:p>
    <w:p>
      <w:r xmlns:w="http://schemas.openxmlformats.org/wordprocessingml/2006/main">
        <w:t xml:space="preserve">Can not be configured</w:t>
      </w:r>
    </w:p>
    <w:p>
      <w:r xmlns:w="http://schemas.openxmlformats.org/wordprocessingml/2006/main">
        <w:t xml:space="preserve">After enabling this mode</w:t>
      </w:r>
    </w:p>
    <w:p>
      <w:r xmlns:w="http://schemas.openxmlformats.org/wordprocessingml/2006/main">
        <w:t xml:space="preserve">avoid identifying as</w:t>
      </w:r>
    </w:p>
    <w:p>
      <w:r xmlns:w="http://schemas.openxmlformats.org/wordprocessingml/2006/main">
        <w:t xml:space="preserve">internal controls</w:t>
      </w:r>
    </w:p>
    <w:p>
      <w:r xmlns:w="http://schemas.openxmlformats.org/wordprocessingml/2006/main">
        <w:t xml:space="preserve">Can't point</w:t>
      </w:r>
    </w:p>
    <w:p>
      <w:r xmlns:w="http://schemas.openxmlformats.org/wordprocessingml/2006/main">
        <w:t xml:space="preserve">The syntax is as follows</w:t>
      </w:r>
    </w:p>
    <w:p>
      <w:r xmlns:w="http://schemas.openxmlformats.org/wordprocessingml/2006/main">
        <w:t xml:space="preserve">simple message</w:t>
      </w:r>
    </w:p>
    <w:p>
      <w:r xmlns:w="http://schemas.openxmlformats.org/wordprocessingml/2006/main">
        <w:t xml:space="preserve">The configuration of repeated meaning is replaced with the current expression copy</w:t>
      </w:r>
    </w:p>
    <w:p>
      <w:r xmlns:w="http://schemas.openxmlformats.org/wordprocessingml/2006/main">
        <w:t xml:space="preserve">Jinhu Town</w:t>
      </w:r>
    </w:p>
    <w:p>
      <w:r xmlns:w="http://schemas.openxmlformats.org/wordprocessingml/2006/main">
        <w:t xml:space="preserve">So it needs to be updated synchronously</w:t>
      </w:r>
    </w:p>
    <w:p>
      <w:r xmlns:w="http://schemas.openxmlformats.org/wordprocessingml/2006/main">
        <w:t xml:space="preserve">Yuchi Xiang</w:t>
      </w:r>
    </w:p>
    <w:p>
      <w:r xmlns:w="http://schemas.openxmlformats.org/wordprocessingml/2006/main">
        <w:t xml:space="preserve">This field is not displayed</w:t>
      </w:r>
    </w:p>
    <w:p>
      <w:r xmlns:w="http://schemas.openxmlformats.org/wordprocessingml/2006/main">
        <w:t xml:space="preserve">in milliseconds</w:t>
      </w:r>
    </w:p>
    <w:p>
      <w:r xmlns:w="http://schemas.openxmlformats.org/wordprocessingml/2006/main">
        <w:t xml:space="preserve">Whether initial loading is configured with an expression</w:t>
      </w:r>
    </w:p>
    <w:p>
      <w:r xmlns:w="http://schemas.openxmlformats.org/wordprocessingml/2006/main">
        <w:t xml:space="preserve">With merged cells and configuration on columns</w:t>
      </w:r>
    </w:p>
    <w:p>
      <w:r xmlns:w="http://schemas.openxmlformats.org/wordprocessingml/2006/main">
        <w:t xml:space="preserve">make the image bottom right</w:t>
      </w:r>
    </w:p>
    <w:p>
      <w:r xmlns:w="http://schemas.openxmlformats.org/wordprocessingml/2006/main">
        <w:t xml:space="preserve">User selections will be cleared</w:t>
      </w:r>
    </w:p>
    <w:p>
      <w:r xmlns:w="http://schemas.openxmlformats.org/wordprocessingml/2006/main">
        <w:t xml:space="preserve">function to allow plugins to</w:t>
      </w:r>
    </w:p>
    <w:p>
      <w:r xmlns:w="http://schemas.openxmlformats.org/wordprocessingml/2006/main">
        <w:t xml:space="preserve">Yanshan County</w:t>
      </w:r>
    </w:p>
    <w:p>
      <w:r xmlns:w="http://schemas.openxmlformats.org/wordprocessingml/2006/main">
        <w:t xml:space="preserve">mode hidden</w:t>
      </w:r>
    </w:p>
    <w:p>
      <w:r xmlns:w="http://schemas.openxmlformats.org/wordprocessingml/2006/main">
        <w:t xml:space="preserve">very easy to see</w:t>
      </w:r>
    </w:p>
    <w:p>
      <w:r xmlns:w="http://schemas.openxmlformats.org/wordprocessingml/2006/main">
        <w:t xml:space="preserve">Dynamically load part of the form</w:t>
      </w:r>
    </w:p>
    <w:p>
      <w:r xmlns:w="http://schemas.openxmlformats.org/wordprocessingml/2006/main">
        <w:t xml:space="preserve">needs to be escaped</w:t>
      </w:r>
    </w:p>
    <w:p>
      <w:r xmlns:w="http://schemas.openxmlformats.org/wordprocessingml/2006/main">
        <w:t xml:space="preserve">how and</w:t>
      </w:r>
    </w:p>
    <w:p>
      <w:r xmlns:w="http://schemas.openxmlformats.org/wordprocessingml/2006/main">
        <w:t xml:space="preserve">front area on page menu</w:t>
      </w:r>
    </w:p>
    <w:p>
      <w:r xmlns:w="http://schemas.openxmlformats.org/wordprocessingml/2006/main">
        <w:t xml:space="preserve">Generate data creation form</w:t>
      </w:r>
    </w:p>
    <w:p>
      <w:r xmlns:w="http://schemas.openxmlformats.org/wordprocessingml/2006/main">
        <w:t xml:space="preserve">search location</w:t>
      </w:r>
    </w:p>
    <w:p>
      <w:r xmlns:w="http://schemas.openxmlformats.org/wordprocessingml/2006/main">
        <w:t xml:space="preserve">Days ago</w:t>
      </w:r>
    </w:p>
    <w:p>
      <w:r xmlns:w="http://schemas.openxmlformats.org/wordprocessingml/2006/main">
        <w:t xml:space="preserve">In multiple selection mode</w:t>
      </w:r>
    </w:p>
    <w:p>
      <w:r xmlns:w="http://schemas.openxmlformats.org/wordprocessingml/2006/main">
        <w:t xml:space="preserve">may require special handling</w:t>
      </w:r>
    </w:p>
    <w:p>
      <w:r xmlns:w="http://schemas.openxmlformats.org/wordprocessingml/2006/main">
        <w:t xml:space="preserve">Click to clear the selected value in the specified nested drop-down box</w:t>
      </w:r>
    </w:p>
    <w:p>
      <w:r xmlns:w="http://schemas.openxmlformats.org/wordprocessingml/2006/main">
        <w:t xml:space="preserve">When a component is clicked</w:t>
      </w:r>
    </w:p>
    <w:p>
      <w:r xmlns:w="http://schemas.openxmlformats.org/wordprocessingml/2006/main">
        <w:t xml:space="preserve">These configurations can make printing more reproducible</w:t>
      </w:r>
    </w:p>
    <w:p>
      <w:r xmlns:w="http://schemas.openxmlformats.org/wordprocessingml/2006/main">
        <w:t xml:space="preserve">Single column members in asynchronous data</w:t>
      </w:r>
    </w:p>
    <w:p>
      <w:r xmlns:w="http://schemas.openxmlformats.org/wordprocessingml/2006/main">
        <w:t xml:space="preserve">Toggle expanded state</w:t>
      </w:r>
    </w:p>
    <w:p>
      <w:r xmlns:w="http://schemas.openxmlformats.org/wordprocessingml/2006/main">
        <w:t xml:space="preserve">If it has already been rendered, it will not be re-rendered</w:t>
      </w:r>
    </w:p>
    <w:p>
      <w:r xmlns:w="http://schemas.openxmlformats.org/wordprocessingml/2006/main">
        <w:t xml:space="preserve">style time</w:t>
      </w:r>
    </w:p>
    <w:p>
      <w:r xmlns:w="http://schemas.openxmlformats.org/wordprocessingml/2006/main">
        <w:t xml:space="preserve">support</w:t>
      </w:r>
    </w:p>
    <w:p>
      <w:r xmlns:w="http://schemas.openxmlformats.org/wordprocessingml/2006/main">
        <w:t xml:space="preserve">distribution has</w:t>
      </w:r>
    </w:p>
    <w:p>
      <w:r xmlns:w="http://schemas.openxmlformats.org/wordprocessingml/2006/main">
        <w:t xml:space="preserve">Huatan Township</w:t>
      </w:r>
    </w:p>
    <w:p>
      <w:r xmlns:w="http://schemas.openxmlformats.org/wordprocessingml/2006/main">
        <w:t xml:space="preserve">it may contain</w:t>
      </w:r>
    </w:p>
    <w:p>
      <w:r xmlns:w="http://schemas.openxmlformats.org/wordprocessingml/2006/main">
        <w:t xml:space="preserve">post run</w:t>
      </w:r>
    </w:p>
    <w:p>
      <w:r xmlns:w="http://schemas.openxmlformats.org/wordprocessingml/2006/main">
        <w:t xml:space="preserve">Mainly used for external active trigger search operations</w:t>
      </w:r>
    </w:p>
    <w:p>
      <w:r xmlns:w="http://schemas.openxmlformats.org/wordprocessingml/2006/main">
        <w:t xml:space="preserve">front icon</w:t>
      </w:r>
    </w:p>
    <w:p>
      <w:r xmlns:w="http://schemas.openxmlformats.org/wordprocessingml/2006/main">
        <w:t xml:space="preserve">so only</w:t>
      </w:r>
    </w:p>
    <w:p>
      <w:r xmlns:w="http://schemas.openxmlformats.org/wordprocessingml/2006/main">
        <w:t xml:space="preserve">data model</w:t>
      </w:r>
    </w:p>
    <w:p>
      <w:r xmlns:w="http://schemas.openxmlformats.org/wordprocessingml/2006/main">
        <w:t xml:space="preserve">Generate animation-related controls</w:t>
      </w:r>
    </w:p>
    <w:p>
      <w:r xmlns:w="http://schemas.openxmlformats.org/wordprocessingml/2006/main">
        <w:t xml:space="preserve">After the definition is completed, it can be referenced by child nodes</w:t>
      </w:r>
    </w:p>
    <w:p>
      <w:r xmlns:w="http://schemas.openxmlformats.org/wordprocessingml/2006/main">
        <w:t xml:space="preserve">A new component has been added to the</w:t>
      </w:r>
    </w:p>
    <w:p>
      <w:r xmlns:w="http://schemas.openxmlformats.org/wordprocessingml/2006/main">
        <w:t xml:space="preserve">dividend</w:t>
      </w:r>
    </w:p>
    <w:p>
      <w:r xmlns:w="http://schemas.openxmlformats.org/wordprocessingml/2006/main">
        <w:t xml:space="preserve">Xixia County</w:t>
      </w:r>
    </w:p>
    <w:p>
      <w:r xmlns:w="http://schemas.openxmlformats.org/wordprocessingml/2006/main">
        <w:t xml:space="preserve">can also be set</w:t>
      </w:r>
    </w:p>
    <w:p>
      <w:r xmlns:w="http://schemas.openxmlformats.org/wordprocessingml/2006/main">
        <w:t xml:space="preserve">That is, no success or error prompt will pop up</w:t>
      </w:r>
    </w:p>
    <w:p>
      <w:r xmlns:w="http://schemas.openxmlformats.org/wordprocessingml/2006/main">
        <w:t xml:space="preserve">Validation priority is higher than max height and max height</w:t>
      </w:r>
    </w:p>
    <w:p>
      <w:r xmlns:w="http://schemas.openxmlformats.org/wordprocessingml/2006/main">
        <w:t xml:space="preserve">uploaded file</w:t>
      </w:r>
    </w:p>
    <w:p>
      <w:r xmlns:w="http://schemas.openxmlformats.org/wordprocessingml/2006/main">
        <w:t xml:space="preserve">The merged cells are specified manually</w:t>
      </w:r>
    </w:p>
    <w:p>
      <w:r xmlns:w="http://schemas.openxmlformats.org/wordprocessingml/2006/main">
        <w:t xml:space="preserve">put on</w:t>
      </w:r>
    </w:p>
    <w:p>
      <w:r xmlns:w="http://schemas.openxmlformats.org/wordprocessingml/2006/main">
        <w:t xml:space="preserve">Is it possible to add</w:t>
      </w:r>
    </w:p>
    <w:p>
      <w:r xmlns:w="http://schemas.openxmlformats.org/wordprocessingml/2006/main">
        <w:t xml:space="preserve">The first time is to load the requested data directly</w:t>
      </w:r>
    </w:p>
    <w:p>
      <w:r xmlns:w="http://schemas.openxmlformats.org/wordprocessingml/2006/main">
        <w:t xml:space="preserve">select picture button</w:t>
      </w:r>
    </w:p>
    <w:p>
      <w:r xmlns:w="http://schemas.openxmlformats.org/wordprocessingml/2006/main">
        <w:t xml:space="preserve">folder state</w:t>
      </w:r>
    </w:p>
    <w:p>
      <w:r xmlns:w="http://schemas.openxmlformats.org/wordprocessingml/2006/main">
        <w:t xml:space="preserve">Whether to contain null values</w:t>
      </w:r>
    </w:p>
    <w:p>
      <w:r xmlns:w="http://schemas.openxmlformats.org/wordprocessingml/2006/main">
        <w:t xml:space="preserve">check</w:t>
      </w:r>
    </w:p>
    <w:p>
      <w:r xmlns:w="http://schemas.openxmlformats.org/wordprocessingml/2006/main">
        <w:t xml:space="preserve">Designated as a breadcrumb display control</w:t>
      </w:r>
    </w:p>
    <w:p>
      <w:r xmlns:w="http://schemas.openxmlformats.org/wordprocessingml/2006/main">
        <w:t xml:space="preserve">branch management</w:t>
      </w:r>
    </w:p>
    <w:p>
      <w:r xmlns:w="http://schemas.openxmlformats.org/wordprocessingml/2006/main">
        <w:t xml:space="preserve">Can not be configured</w:t>
      </w:r>
    </w:p>
    <w:p>
      <w:r xmlns:w="http://schemas.openxmlformats.org/wordprocessingml/2006/main">
        <w:t xml:space="preserve">Yantian District</w:t>
      </w:r>
    </w:p>
    <w:p>
      <w:r xmlns:w="http://schemas.openxmlformats.org/wordprocessingml/2006/main">
        <w:t xml:space="preserve">Yu Bei District</w:t>
      </w:r>
    </w:p>
    <w:p>
      <w:r xmlns:w="http://schemas.openxmlformats.org/wordprocessingml/2006/main">
        <w:t xml:space="preserve">Langkazi County</w:t>
      </w:r>
    </w:p>
    <w:p>
      <w:r xmlns:w="http://schemas.openxmlformats.org/wordprocessingml/2006/main">
        <w:t xml:space="preserve">jump page</w:t>
      </w:r>
    </w:p>
    <w:p>
      <w:r xmlns:w="http://schemas.openxmlformats.org/wordprocessingml/2006/main">
        <w:t xml:space="preserve">Whether to enable keyboard behavior</w:t>
      </w:r>
    </w:p>
    <w:p>
      <w:r xmlns:w="http://schemas.openxmlformats.org/wordprocessingml/2006/main">
        <w:t xml:space="preserve">global shutdown</w:t>
      </w:r>
    </w:p>
    <w:p>
      <w:r xmlns:w="http://schemas.openxmlformats.org/wordprocessingml/2006/main">
        <w:t xml:space="preserve">In most cases it is only necessary to pay attention</w:t>
      </w:r>
    </w:p>
    <w:p>
      <w:r xmlns:w="http://schemas.openxmlformats.org/wordprocessingml/2006/main">
        <w:t xml:space="preserve">separator</w:t>
      </w:r>
    </w:p>
    <w:p>
      <w:r xmlns:w="http://schemas.openxmlformats.org/wordprocessingml/2006/main">
        <w:t xml:space="preserve">Currently Available Shortcuts</w:t>
      </w:r>
    </w:p>
    <w:p>
      <w:r xmlns:w="http://schemas.openxmlformats.org/wordprocessingml/2006/main">
        <w:t xml:space="preserve">batch input</w:t>
      </w:r>
    </w:p>
    <w:p>
      <w:r xmlns:w="http://schemas.openxmlformats.org/wordprocessingml/2006/main">
        <w:t xml:space="preserve">By default it will be assigned</w:t>
      </w:r>
    </w:p>
    <w:p>
      <w:r xmlns:w="http://schemas.openxmlformats.org/wordprocessingml/2006/main">
        <w:t xml:space="preserve">Kunyu City</w:t>
      </w:r>
    </w:p>
    <w:p>
      <w:r xmlns:w="http://schemas.openxmlformats.org/wordprocessingml/2006/main">
        <w:t xml:space="preserve">multiple separated by commas</w:t>
      </w:r>
    </w:p>
    <w:p>
      <w:r xmlns:w="http://schemas.openxmlformats.org/wordprocessingml/2006/main">
        <w:t xml:space="preserve">Show query condition form explicitly or implicitly</w:t>
      </w:r>
    </w:p>
    <w:p>
      <w:r xmlns:w="http://schemas.openxmlformats.org/wordprocessingml/2006/main">
        <w:t xml:space="preserve">Table row expandable configuration</w:t>
      </w:r>
    </w:p>
    <w:p>
      <w:r xmlns:w="http://schemas.openxmlformats.org/wordprocessingml/2006/main">
        <w:t xml:space="preserve">When the quantity is greater than</w:t>
      </w:r>
    </w:p>
    <w:p>
      <w:r xmlns:w="http://schemas.openxmlformats.org/wordprocessingml/2006/main">
        <w:t xml:space="preserve">So if you just want to add custom functionality to a certain configuration</w:t>
      </w:r>
    </w:p>
    <w:p>
      <w:r xmlns:w="http://schemas.openxmlformats.org/wordprocessingml/2006/main">
        <w:t xml:space="preserve">Automatically set to the target variable when there is a change</w:t>
      </w:r>
    </w:p>
    <w:p>
      <w:r xmlns:w="http://schemas.openxmlformats.org/wordprocessingml/2006/main">
        <w:t xml:space="preserve">pass</w:t>
      </w:r>
    </w:p>
    <w:p>
      <w:r xmlns:w="http://schemas.openxmlformats.org/wordprocessingml/2006/main">
        <w:t xml:space="preserve">is the upper left corner</w:t>
      </w:r>
    </w:p>
    <w:p>
      <w:r xmlns:w="http://schemas.openxmlformats.org/wordprocessingml/2006/main">
        <w:t xml:space="preserve">Then use can pass</w:t>
      </w:r>
    </w:p>
    <w:p>
      <w:r xmlns:w="http://schemas.openxmlformats.org/wordprocessingml/2006/main">
        <w:t xml:space="preserve">records modified order</w:t>
      </w:r>
    </w:p>
    <w:p>
      <w:r xmlns:w="http://schemas.openxmlformats.org/wordprocessingml/2006/main">
        <w:t xml:space="preserve">default column container</w:t>
      </w:r>
    </w:p>
    <w:p>
      <w:r xmlns:w="http://schemas.openxmlformats.org/wordprocessingml/2006/main">
        <w:t xml:space="preserve">The list can be displayed in pagination</w:t>
      </w:r>
    </w:p>
    <w:p>
      <w:r xmlns:w="http://schemas.openxmlformats.org/wordprocessingml/2006/main">
        <w:t xml:space="preserve">Whether to automatically jump to the top</w:t>
      </w:r>
    </w:p>
    <w:p>
      <w:r xmlns:w="http://schemas.openxmlformats.org/wordprocessingml/2006/main">
        <w:t xml:space="preserve">advanced configuration</w:t>
      </w:r>
    </w:p>
    <w:p>
      <w:r xmlns:w="http://schemas.openxmlformats.org/wordprocessingml/2006/main">
        <w:t xml:space="preserve">Sanwan Township</w:t>
      </w:r>
    </w:p>
    <w:p>
      <w:r xmlns:w="http://schemas.openxmlformats.org/wordprocessingml/2006/main">
        <w:t xml:space="preserve">Separately control the style of the cell corresponding to the header</w:t>
      </w:r>
    </w:p>
    <w:p>
      <w:r xmlns:w="http://schemas.openxmlformats.org/wordprocessingml/2006/main">
        <w:t xml:space="preserve">Guide County</w:t>
      </w:r>
    </w:p>
    <w:p>
      <w:r xmlns:w="http://schemas.openxmlformats.org/wordprocessingml/2006/main">
        <w:t xml:space="preserve">Enable new version of formula expressions</w:t>
      </w:r>
    </w:p>
    <w:p>
      <w:r xmlns:w="http://schemas.openxmlformats.org/wordprocessingml/2006/main">
        <w:t xml:space="preserve">can also use</w:t>
      </w:r>
    </w:p>
    <w:p>
      <w:r xmlns:w="http://schemas.openxmlformats.org/wordprocessingml/2006/main">
        <w:t xml:space="preserve">will be displayed as an identifier when validation fails</w:t>
      </w:r>
    </w:p>
    <w:p>
      <w:r xmlns:w="http://schemas.openxmlformats.org/wordprocessingml/2006/main">
        <w:t xml:space="preserve">The configuration item will specify the current</w:t>
      </w:r>
    </w:p>
    <w:p>
      <w:r xmlns:w="http://schemas.openxmlformats.org/wordprocessingml/2006/main">
        <w:t xml:space="preserve">How to achieve</w:t>
      </w:r>
    </w:p>
    <w:p>
      <w:r xmlns:w="http://schemas.openxmlformats.org/wordprocessingml/2006/main">
        <w:t xml:space="preserve">Otherwise it will be infinitely updated</w:t>
      </w:r>
    </w:p>
    <w:p>
      <w:r xmlns:w="http://schemas.openxmlformats.org/wordprocessingml/2006/main">
        <w:t xml:space="preserve">In addition to presenting complex reports</w:t>
      </w:r>
    </w:p>
    <w:p>
      <w:r xmlns:w="http://schemas.openxmlformats.org/wordprocessingml/2006/main">
        <w:t xml:space="preserve">trigger</w:t>
      </w:r>
    </w:p>
    <w:p>
      <w:r xmlns:w="http://schemas.openxmlformats.org/wordprocessingml/2006/main">
        <w:t xml:space="preserve">Is it on</w:t>
      </w:r>
    </w:p>
    <w:p>
      <w:r xmlns:w="http://schemas.openxmlformats.org/wordprocessingml/2006/main">
        <w:t xml:space="preserve">back to top function button</w:t>
      </w:r>
    </w:p>
    <w:p>
      <w:r xmlns:w="http://schemas.openxmlformats.org/wordprocessingml/2006/main">
        <w:t xml:space="preserve">Please wait</w:t>
      </w:r>
    </w:p>
    <w:p>
      <w:r xmlns:w="http://schemas.openxmlformats.org/wordprocessingml/2006/main">
        <w:t xml:space="preserve">Navigation item selected</w:t>
      </w:r>
    </w:p>
    <w:p>
      <w:r xmlns:w="http://schemas.openxmlformats.org/wordprocessingml/2006/main">
        <w:t xml:space="preserve">shopping cart</w:t>
      </w:r>
    </w:p>
    <w:p>
      <w:r xmlns:w="http://schemas.openxmlformats.org/wordprocessingml/2006/main">
        <w:t xml:space="preserve">s difference</w:t>
      </w:r>
    </w:p>
    <w:p>
      <w:r xmlns:w="http://schemas.openxmlformats.org/wordprocessingml/2006/main">
        <w:t xml:space="preserve">Configure the merge from which column</w:t>
      </w:r>
    </w:p>
    <w:p>
      <w:r xmlns:w="http://schemas.openxmlformats.org/wordprocessingml/2006/main">
        <w:t xml:space="preserve">page variables</w:t>
      </w:r>
    </w:p>
    <w:p>
      <w:r xmlns:w="http://schemas.openxmlformats.org/wordprocessingml/2006/main">
        <w:t xml:space="preserve">is a low-code front-end framework</w:t>
      </w:r>
    </w:p>
    <w:p>
      <w:r xmlns:w="http://schemas.openxmlformats.org/wordprocessingml/2006/main">
        <w:t xml:space="preserve">Automatically resolve variables</w:t>
      </w:r>
    </w:p>
    <w:p>
      <w:r xmlns:w="http://schemas.openxmlformats.org/wordprocessingml/2006/main">
        <w:t xml:space="preserve">to define column information</w:t>
      </w:r>
    </w:p>
    <w:p>
      <w:r xmlns:w="http://schemas.openxmlformats.org/wordprocessingml/2006/main">
        <w:t xml:space="preserve">Whether to focus automatically</w:t>
      </w:r>
    </w:p>
    <w:p>
      <w:r xmlns:w="http://schemas.openxmlformats.org/wordprocessingml/2006/main">
        <w:t xml:space="preserve">Zhongxiang City</w:t>
      </w:r>
    </w:p>
    <w:p>
      <w:r xmlns:w="http://schemas.openxmlformats.org/wordprocessingml/2006/main">
        <w:t xml:space="preserve">Most of the components here are directly referenced</w:t>
      </w:r>
    </w:p>
    <w:p>
      <w:r xmlns:w="http://schemas.openxmlformats.org/wordprocessingml/2006/main">
        <w:t xml:space="preserve">But the display will be quite different from the original document</w:t>
      </w:r>
    </w:p>
    <w:p>
      <w:r xmlns:w="http://schemas.openxmlformats.org/wordprocessingml/2006/main">
        <w:t xml:space="preserve">Converted to</w:t>
      </w:r>
    </w:p>
    <w:p>
      <w:r xmlns:w="http://schemas.openxmlformats.org/wordprocessingml/2006/main">
        <w:t xml:space="preserve">Liuhe District</w:t>
      </w:r>
    </w:p>
    <w:p>
      <w:r xmlns:w="http://schemas.openxmlformats.org/wordprocessingml/2006/main">
        <w:t xml:space="preserve">support grouping</w:t>
      </w:r>
    </w:p>
    <w:p>
      <w:r xmlns:w="http://schemas.openxmlformats.org/wordprocessingml/2006/main">
        <w:t xml:space="preserve">edit code</w:t>
      </w:r>
    </w:p>
    <w:p>
      <w:r xmlns:w="http://schemas.openxmlformats.org/wordprocessingml/2006/main">
        <w:t xml:space="preserve">close specified</w:t>
      </w:r>
    </w:p>
    <w:p>
      <w:r xmlns:w="http://schemas.openxmlformats.org/wordprocessingml/2006/main">
        <w:t xml:space="preserve">designed to support</w:t>
      </w:r>
    </w:p>
    <w:p>
      <w:r xmlns:w="http://schemas.openxmlformats.org/wordprocessingml/2006/main">
        <w:t xml:space="preserve">The corresponding icon library needs to be introduced</w:t>
      </w:r>
    </w:p>
    <w:p>
      <w:r xmlns:w="http://schemas.openxmlformats.org/wordprocessingml/2006/main">
        <w:t xml:space="preserve">Will go through the following steps</w:t>
      </w:r>
    </w:p>
    <w:p>
      <w:r xmlns:w="http://schemas.openxmlformats.org/wordprocessingml/2006/main">
        <w:t xml:space="preserve">Unable to verify</w:t>
      </w:r>
    </w:p>
    <w:p>
      <w:r xmlns:w="http://schemas.openxmlformats.org/wordprocessingml/2006/main">
        <w:t xml:space="preserve">such as bullet box</w:t>
      </w:r>
    </w:p>
    <w:p>
      <w:r xmlns:w="http://schemas.openxmlformats.org/wordprocessingml/2006/main">
        <w:t xml:space="preserve">The default is strict mode</w:t>
      </w:r>
    </w:p>
    <w:p>
      <w:r xmlns:w="http://schemas.openxmlformats.org/wordprocessingml/2006/main">
        <w:t xml:space="preserve">so that there is no need to introduce</w:t>
      </w:r>
    </w:p>
    <w:p>
      <w:r xmlns:w="http://schemas.openxmlformats.org/wordprocessingml/2006/main">
        <w:t xml:space="preserve">three cells</w:t>
      </w:r>
    </w:p>
    <w:p>
      <w:r xmlns:w="http://schemas.openxmlformats.org/wordprocessingml/2006/main">
        <w:t xml:space="preserve">ordinary date</w:t>
      </w:r>
    </w:p>
    <w:p>
      <w:r xmlns:w="http://schemas.openxmlformats.org/wordprocessingml/2006/main">
        <w:t xml:space="preserve">Jinzhou Municipal District</w:t>
      </w:r>
    </w:p>
    <w:p>
      <w:r xmlns:w="http://schemas.openxmlformats.org/wordprocessingml/2006/main">
        <w:t xml:space="preserve">Kedong County</w:t>
      </w:r>
    </w:p>
    <w:p>
      <w:r xmlns:w="http://schemas.openxmlformats.org/wordprocessingml/2006/main">
        <w:t xml:space="preserve">whether to parse all</w:t>
      </w:r>
    </w:p>
    <w:p>
      <w:r xmlns:w="http://schemas.openxmlformats.org/wordprocessingml/2006/main">
        <w:t xml:space="preserve">Pinggu District</w:t>
      </w:r>
    </w:p>
    <w:p>
      <w:r xmlns:w="http://schemas.openxmlformats.org/wordprocessingml/2006/main">
        <w:t xml:space="preserve">and only supports</w:t>
      </w:r>
    </w:p>
    <w:p>
      <w:r xmlns:w="http://schemas.openxmlformats.org/wordprocessingml/2006/main">
        <w:t xml:space="preserve">The other is to return pure data</w:t>
      </w:r>
    </w:p>
    <w:p>
      <w:r xmlns:w="http://schemas.openxmlformats.org/wordprocessingml/2006/main">
        <w:t xml:space="preserve">The maximum value is</w:t>
      </w:r>
    </w:p>
    <w:p>
      <w:r xmlns:w="http://schemas.openxmlformats.org/wordprocessingml/2006/main">
        <w:t xml:space="preserve">need to put some</w:t>
      </w:r>
    </w:p>
    <w:p>
      <w:r xmlns:w="http://schemas.openxmlformats.org/wordprocessingml/2006/main">
        <w:t xml:space="preserve">set height and width</w:t>
      </w:r>
    </w:p>
    <w:p>
      <w:r xmlns:w="http://schemas.openxmlformats.org/wordprocessingml/2006/main">
        <w:t xml:space="preserve">Specify the content of the popup box</w:t>
      </w:r>
    </w:p>
    <w:p>
      <w:r xmlns:w="http://schemas.openxmlformats.org/wordprocessingml/2006/main">
        <w:t xml:space="preserve">Sanshan District</w:t>
      </w:r>
    </w:p>
    <w:p>
      <w:r xmlns:w="http://schemas.openxmlformats.org/wordprocessingml/2006/main">
        <w:t xml:space="preserve">The default size is</w:t>
      </w:r>
    </w:p>
    <w:p>
      <w:r xmlns:w="http://schemas.openxmlformats.org/wordprocessingml/2006/main">
        <w:t xml:space="preserve">If registered, this renderer can be clicked in the editor</w:t>
      </w:r>
    </w:p>
    <w:p>
      <w:r xmlns:w="http://schemas.openxmlformats.org/wordprocessingml/2006/main">
        <w:t xml:space="preserve">may not be visible</w:t>
      </w:r>
    </w:p>
    <w:p>
      <w:r xmlns:w="http://schemas.openxmlformats.org/wordprocessingml/2006/main">
        <w:t xml:space="preserve">triggering a linkage effect</w:t>
      </w:r>
    </w:p>
    <w:p>
      <w:r xmlns:w="http://schemas.openxmlformats.org/wordprocessingml/2006/main">
        <w:t xml:space="preserve">Will be deleted</w:t>
      </w:r>
    </w:p>
    <w:p>
      <w:r xmlns:w="http://schemas.openxmlformats.org/wordprocessingml/2006/main">
        <w:t xml:space="preserve">But if the object itself also has the name</w:t>
      </w:r>
    </w:p>
    <w:p>
      <w:r xmlns:w="http://schemas.openxmlformats.org/wordprocessingml/2006/main">
        <w:t xml:space="preserve">Please deselect options that exceed</w:t>
      </w:r>
    </w:p>
    <w:p>
      <w:r xmlns:w="http://schemas.openxmlformats.org/wordprocessingml/2006/main">
        <w:t xml:space="preserve">type of button to replace the form query</w:t>
      </w:r>
    </w:p>
    <w:p>
      <w:r xmlns:w="http://schemas.openxmlformats.org/wordprocessingml/2006/main">
        <w:t xml:space="preserve">medium font size</w:t>
      </w:r>
    </w:p>
    <w:p>
      <w:r xmlns:w="http://schemas.openxmlformats.org/wordprocessingml/2006/main">
        <w:t xml:space="preserve">enable form</w:t>
      </w:r>
    </w:p>
    <w:p>
      <w:r xmlns:w="http://schemas.openxmlformats.org/wordprocessingml/2006/main">
        <w:t xml:space="preserve">Guyang County</w:t>
      </w:r>
    </w:p>
    <w:p>
      <w:r xmlns:w="http://schemas.openxmlformats.org/wordprocessingml/2006/main">
        <w:t xml:space="preserve">The first render needs to load</w:t>
      </w:r>
    </w:p>
    <w:p>
      <w:r xmlns:w="http://schemas.openxmlformats.org/wordprocessingml/2006/main">
        <w:t xml:space="preserve">Can it be deleted</w:t>
      </w:r>
    </w:p>
    <w:p>
      <w:r xmlns:w="http://schemas.openxmlformats.org/wordprocessingml/2006/main">
        <w:t xml:space="preserve">It is not normal if set</w:t>
      </w:r>
    </w:p>
    <w:p>
      <w:r xmlns:w="http://schemas.openxmlformats.org/wordprocessingml/2006/main">
        <w:t xml:space="preserve">Support for searching options within the current data source</w:t>
      </w:r>
    </w:p>
    <w:p>
      <w:r xmlns:w="http://schemas.openxmlformats.org/wordprocessingml/2006/main">
        <w:t xml:space="preserve">content hole</w:t>
      </w:r>
    </w:p>
    <w:p>
      <w:r xmlns:w="http://schemas.openxmlformats.org/wordprocessingml/2006/main">
        <w:t xml:space="preserve">Typo changed to</w:t>
      </w:r>
    </w:p>
    <w:p>
      <w:r xmlns:w="http://schemas.openxmlformats.org/wordprocessingml/2006/main">
        <w:t xml:space="preserve">Merge data</w:t>
      </w:r>
    </w:p>
    <w:p>
      <w:r xmlns:w="http://schemas.openxmlformats.org/wordprocessingml/2006/main">
        <w:t xml:space="preserve">separate</w:t>
      </w:r>
    </w:p>
    <w:p>
      <w:r xmlns:w="http://schemas.openxmlformats.org/wordprocessingml/2006/main">
        <w:t xml:space="preserve">No effect</w:t>
      </w:r>
    </w:p>
    <w:p>
      <w:r xmlns:w="http://schemas.openxmlformats.org/wordprocessingml/2006/main">
        <w:t xml:space="preserve">There will be special components to implement in the future</w:t>
      </w:r>
    </w:p>
    <w:p>
      <w:r xmlns:w="http://schemas.openxmlformats.org/wordprocessingml/2006/main">
        <w:t xml:space="preserve">do something</w:t>
      </w:r>
    </w:p>
    <w:p>
      <w:r xmlns:w="http://schemas.openxmlformats.org/wordprocessingml/2006/main">
        <w:t xml:space="preserve">single county</w:t>
      </w:r>
    </w:p>
    <w:p>
      <w:r xmlns:w="http://schemas.openxmlformats.org/wordprocessingml/2006/main">
        <w:t xml:space="preserve">The default format of the form item value is encoding</w:t>
      </w:r>
    </w:p>
    <w:p>
      <w:r xmlns:w="http://schemas.openxmlformats.org/wordprocessingml/2006/main">
        <w:t xml:space="preserve">Wuding County</w:t>
      </w:r>
    </w:p>
    <w:p>
      <w:r xmlns:w="http://schemas.openxmlformats.org/wordprocessingml/2006/main">
        <w:t xml:space="preserve">dynamic content</w:t>
      </w:r>
    </w:p>
    <w:p>
      <w:r xmlns:w="http://schemas.openxmlformats.org/wordprocessingml/2006/main">
        <w:t xml:space="preserve">Pass the event through</w:t>
      </w:r>
    </w:p>
    <w:p>
      <w:r xmlns:w="http://schemas.openxmlformats.org/wordprocessingml/2006/main">
        <w:t xml:space="preserve">Avoid the editor being unable to select when there is no content</w:t>
      </w:r>
    </w:p>
    <w:p>
      <w:r xmlns:w="http://schemas.openxmlformats.org/wordprocessingml/2006/main">
        <w:t xml:space="preserve">Render components in other areas</w:t>
      </w:r>
    </w:p>
    <w:p>
      <w:r xmlns:w="http://schemas.openxmlformats.org/wordprocessingml/2006/main">
        <w:t xml:space="preserve">The required data can be customized</w:t>
      </w:r>
    </w:p>
    <w:p>
      <w:r xmlns:w="http://schemas.openxmlformats.org/wordprocessingml/2006/main">
        <w:t xml:space="preserve">option one</w:t>
      </w:r>
    </w:p>
    <w:p>
      <w:r xmlns:w="http://schemas.openxmlformats.org/wordprocessingml/2006/main">
        <w:t xml:space="preserve">next button name</w:t>
      </w:r>
    </w:p>
    <w:p>
      <w:r xmlns:w="http://schemas.openxmlformats.org/wordprocessingml/2006/main">
        <w:t xml:space="preserve">can</w:t>
      </w:r>
    </w:p>
    <w:p>
      <w:r xmlns:w="http://schemas.openxmlformats.org/wordprocessingml/2006/main">
        <w:t xml:space="preserve">column type</w:t>
      </w:r>
    </w:p>
    <w:p>
      <w:r xmlns:w="http://schemas.openxmlformats.org/wordprocessingml/2006/main">
        <w:t xml:space="preserve">Meijiang District</w:t>
      </w:r>
    </w:p>
    <w:p>
      <w:r xmlns:w="http://schemas.openxmlformats.org/wordprocessingml/2006/main">
        <w:t xml:space="preserve">represent the subscripts of each layer respectively</w:t>
      </w:r>
    </w:p>
    <w:p>
      <w:r xmlns:w="http://schemas.openxmlformats.org/wordprocessingml/2006/main">
        <w:t xml:space="preserve">set minimum</w:t>
      </w:r>
    </w:p>
    <w:p>
      <w:r xmlns:w="http://schemas.openxmlformats.org/wordprocessingml/2006/main">
        <w:t xml:space="preserve">Zhucheng</w:t>
      </w:r>
    </w:p>
    <w:p>
      <w:r xmlns:w="http://schemas.openxmlformats.org/wordprocessingml/2006/main">
        <w:t xml:space="preserve">flag false</w:t>
      </w:r>
    </w:p>
    <w:p>
      <w:r xmlns:w="http://schemas.openxmlformats.org/wordprocessingml/2006/main">
        <w:t xml:space="preserve">Exposed</w:t>
      </w:r>
    </w:p>
    <w:p>
      <w:r xmlns:w="http://schemas.openxmlformats.org/wordprocessingml/2006/main">
        <w:t xml:space="preserve">Show the conditions for this check</w:t>
      </w:r>
    </w:p>
    <w:p>
      <w:r xmlns:w="http://schemas.openxmlformats.org/wordprocessingml/2006/main">
        <w:t xml:space="preserve">Is it possible to copy</w:t>
      </w:r>
    </w:p>
    <w:p>
      <w:r xmlns:w="http://schemas.openxmlformats.org/wordprocessingml/2006/main">
        <w:t xml:space="preserve">It is possible to replace the plugin with</w:t>
      </w:r>
    </w:p>
    <w:p>
      <w:r xmlns:w="http://schemas.openxmlformats.org/wordprocessingml/2006/main">
        <w:t xml:space="preserve">date time range</w:t>
      </w:r>
    </w:p>
    <w:p>
      <w:r xmlns:w="http://schemas.openxmlformats.org/wordprocessingml/2006/main">
        <w:t xml:space="preserve">This string is a</w:t>
      </w:r>
    </w:p>
    <w:p>
      <w:r xmlns:w="http://schemas.openxmlformats.org/wordprocessingml/2006/main">
        <w:t xml:space="preserve">Linkage between visible and hidden states</w:t>
      </w:r>
    </w:p>
    <w:p>
      <w:r xmlns:w="http://schemas.openxmlformats.org/wordprocessingml/2006/main">
        <w:t xml:space="preserve">Jinzhou City</w:t>
      </w:r>
    </w:p>
    <w:p>
      <w:r xmlns:w="http://schemas.openxmlformats.org/wordprocessingml/2006/main">
        <w:t xml:space="preserve">Whether to display the close button</w:t>
      </w:r>
    </w:p>
    <w:p>
      <w:r xmlns:w="http://schemas.openxmlformats.org/wordprocessingml/2006/main">
        <w:t xml:space="preserve">or directly add</w:t>
      </w:r>
    </w:p>
    <w:p>
      <w:r xmlns:w="http://schemas.openxmlformats.org/wordprocessingml/2006/main">
        <w:t xml:space="preserve">two</w:t>
      </w:r>
    </w:p>
    <w:p>
      <w:r xmlns:w="http://schemas.openxmlformats.org/wordprocessingml/2006/main">
        <w:t xml:space="preserve">field to configure</w:t>
      </w:r>
    </w:p>
    <w:p>
      <w:r xmlns:w="http://schemas.openxmlformats.org/wordprocessingml/2006/main">
        <w:t xml:space="preserve">The map shows multiple</w:t>
      </w:r>
    </w:p>
    <w:p>
      <w:r xmlns:w="http://schemas.openxmlformats.org/wordprocessingml/2006/main">
        <w:t xml:space="preserve">action set</w:t>
      </w:r>
    </w:p>
    <w:p>
      <w:r xmlns:w="http://schemas.openxmlformats.org/wordprocessingml/2006/main">
        <w:t xml:space="preserve">Click to modify name</w:t>
      </w:r>
    </w:p>
    <w:p>
      <w:r xmlns:w="http://schemas.openxmlformats.org/wordprocessingml/2006/main">
        <w:t xml:space="preserve">popup if no condition is set</w:t>
      </w:r>
    </w:p>
    <w:p>
      <w:r xmlns:w="http://schemas.openxmlformats.org/wordprocessingml/2006/main">
        <w:t xml:space="preserve">parsing content</w:t>
      </w:r>
    </w:p>
    <w:p>
      <w:r xmlns:w="http://schemas.openxmlformats.org/wordprocessingml/2006/main">
        <w:t xml:space="preserve">Get through with the original action processing</w:t>
      </w:r>
    </w:p>
    <w:p>
      <w:r xmlns:w="http://schemas.openxmlformats.org/wordprocessingml/2006/main">
        <w:t xml:space="preserve">This property can be set by</w:t>
      </w:r>
    </w:p>
    <w:p>
      <w:r xmlns:w="http://schemas.openxmlformats.org/wordprocessingml/2006/main">
        <w:t xml:space="preserve">Tree node child action</w:t>
      </w:r>
    </w:p>
    <w:p>
      <w:r xmlns:w="http://schemas.openxmlformats.org/wordprocessingml/2006/main">
        <w:t xml:space="preserve">incoming main</w:t>
      </w:r>
    </w:p>
    <w:p>
      <w:r xmlns:w="http://schemas.openxmlformats.org/wordprocessingml/2006/main">
        <w:t xml:space="preserve">set the height of each row</w:t>
      </w:r>
    </w:p>
    <w:p>
      <w:r xmlns:w="http://schemas.openxmlformats.org/wordprocessingml/2006/main">
        <w:t xml:space="preserve">Shortcut keys for fixed values</w:t>
      </w:r>
    </w:p>
    <w:p>
      <w:r xmlns:w="http://schemas.openxmlformats.org/wordprocessingml/2006/main">
        <w:t xml:space="preserve">and single mode</w:t>
      </w:r>
    </w:p>
    <w:p>
      <w:r xmlns:w="http://schemas.openxmlformats.org/wordprocessingml/2006/main">
        <w:t xml:space="preserve">In this example</w:t>
      </w:r>
    </w:p>
    <w:p>
      <w:r xmlns:w="http://schemas.openxmlformats.org/wordprocessingml/2006/main">
        <w:t xml:space="preserve">special character variable names</w:t>
      </w:r>
    </w:p>
    <w:p>
      <w:r xmlns:w="http://schemas.openxmlformats.org/wordprocessingml/2006/main">
        <w:t xml:space="preserve">and the right side is just the content area is</w:t>
      </w:r>
    </w:p>
    <w:p>
      <w:r xmlns:w="http://schemas.openxmlformats.org/wordprocessingml/2006/main">
        <w:t xml:space="preserve">Contains a small number of low-level necessary function implementations</w:t>
      </w:r>
    </w:p>
    <w:p>
      <w:r xmlns:w="http://schemas.openxmlformats.org/wordprocessingml/2006/main">
        <w:t xml:space="preserve">Zhangqiu District</w:t>
      </w:r>
    </w:p>
    <w:p>
      <w:r xmlns:w="http://schemas.openxmlformats.org/wordprocessingml/2006/main">
        <w:t xml:space="preserve">subtitle content</w:t>
      </w:r>
    </w:p>
    <w:p>
      <w:r xmlns:w="http://schemas.openxmlformats.org/wordprocessingml/2006/main">
        <w:t xml:space="preserve">Here to simplify the use</w:t>
      </w:r>
    </w:p>
    <w:p>
      <w:r xmlns:w="http://schemas.openxmlformats.org/wordprocessingml/2006/main">
        <w:t xml:space="preserve">Dushanzi District</w:t>
      </w:r>
    </w:p>
    <w:p>
      <w:r xmlns:w="http://schemas.openxmlformats.org/wordprocessingml/2006/main">
        <w:t xml:space="preserve">represents all rows</w:t>
      </w:r>
    </w:p>
    <w:p>
      <w:r xmlns:w="http://schemas.openxmlformats.org/wordprocessingml/2006/main">
        <w:t xml:space="preserve">Otherwise the path of the parent page will be integrated</w:t>
      </w:r>
    </w:p>
    <w:p>
      <w:r xmlns:w="http://schemas.openxmlformats.org/wordprocessingml/2006/main">
        <w:t xml:space="preserve">validation rules</w:t>
      </w:r>
    </w:p>
    <w:p>
      <w:r xmlns:w="http://schemas.openxmlformats.org/wordprocessingml/2006/main">
        <w:t xml:space="preserve">Whether to enter cropping mode after image upload</w:t>
      </w:r>
    </w:p>
    <w:p>
      <w:r xmlns:w="http://schemas.openxmlformats.org/wordprocessingml/2006/main">
        <w:t xml:space="preserve">Delete the corresponding broadcast</w:t>
      </w:r>
    </w:p>
    <w:p>
      <w:r xmlns:w="http://schemas.openxmlformats.org/wordprocessingml/2006/main">
        <w:t xml:space="preserve">drop down selector</w:t>
      </w:r>
    </w:p>
    <w:p>
      <w:r xmlns:w="http://schemas.openxmlformats.org/wordprocessingml/2006/main">
        <w:t xml:space="preserve">results may vary</w:t>
      </w:r>
    </w:p>
    <w:p>
      <w:r xmlns:w="http://schemas.openxmlformats.org/wordprocessingml/2006/main">
        <w:t xml:space="preserve">static option</w:t>
      </w:r>
    </w:p>
    <w:p>
      <w:r xmlns:w="http://schemas.openxmlformats.org/wordprocessingml/2006/main">
        <w:t xml:space="preserve">remove some unused</w:t>
      </w:r>
    </w:p>
    <w:p>
      <w:r xmlns:w="http://schemas.openxmlformats.org/wordprocessingml/2006/main">
        <w:t xml:space="preserve">wrapped up</w:t>
      </w:r>
    </w:p>
    <w:p>
      <w:r xmlns:w="http://schemas.openxmlformats.org/wordprocessingml/2006/main">
        <w:t xml:space="preserve">You can close the specified pop-up window</w:t>
      </w:r>
    </w:p>
    <w:p>
      <w:r xmlns:w="http://schemas.openxmlformats.org/wordprocessingml/2006/main">
        <w:t xml:space="preserve">class name input box</w:t>
      </w:r>
    </w:p>
    <w:p>
      <w:r xmlns:w="http://schemas.openxmlformats.org/wordprocessingml/2006/main">
        <w:t xml:space="preserve">If we implement this proposal</w:t>
      </w:r>
    </w:p>
    <w:p>
      <w:r xmlns:w="http://schemas.openxmlformats.org/wordprocessingml/2006/main">
        <w:t xml:space="preserve">Qidong County</w:t>
      </w:r>
    </w:p>
    <w:p>
      <w:r xmlns:w="http://schemas.openxmlformats.org/wordprocessingml/2006/main">
        <w:t xml:space="preserve">Yakeshi</w:t>
      </w:r>
    </w:p>
    <w:p>
      <w:r xmlns:w="http://schemas.openxmlformats.org/wordprocessingml/2006/main">
        <w:t xml:space="preserve">save now</w:t>
      </w:r>
    </w:p>
    <w:p>
      <w:r xmlns:w="http://schemas.openxmlformats.org/wordprocessingml/2006/main">
        <w:t xml:space="preserve">image restrictions</w:t>
      </w:r>
    </w:p>
    <w:p>
      <w:r xmlns:w="http://schemas.openxmlformats.org/wordprocessingml/2006/main">
        <w:t xml:space="preserve">Shanghang County</w:t>
      </w:r>
    </w:p>
    <w:p>
      <w:r xmlns:w="http://schemas.openxmlformats.org/wordprocessingml/2006/main">
        <w:t xml:space="preserve">date class</w:t>
      </w:r>
    </w:p>
    <w:p>
      <w:r xmlns:w="http://schemas.openxmlformats.org/wordprocessingml/2006/main">
        <w:t xml:space="preserve">total</w:t>
      </w:r>
    </w:p>
    <w:p>
      <w:r xmlns:w="http://schemas.openxmlformats.org/wordprocessingml/2006/main">
        <w:t xml:space="preserve">Navigation beyond this amount will be collapsed into dropdown menus</w:t>
      </w:r>
    </w:p>
    <w:p>
      <w:r xmlns:w="http://schemas.openxmlformats.org/wordprocessingml/2006/main">
        <w:t xml:space="preserve">Luohe City</w:t>
      </w:r>
    </w:p>
    <w:p>
      <w:r xmlns:w="http://schemas.openxmlformats.org/wordprocessingml/2006/main">
        <w:t xml:space="preserve">Jialing District</w:t>
      </w:r>
    </w:p>
    <w:p>
      <w:r xmlns:w="http://schemas.openxmlformats.org/wordprocessingml/2006/main">
        <w:t xml:space="preserve">The previous nesting will be one more level</w:t>
      </w:r>
    </w:p>
    <w:p>
      <w:r xmlns:w="http://schemas.openxmlformats.org/wordprocessingml/2006/main">
        <w:t xml:space="preserve">small flow</w:t>
      </w:r>
    </w:p>
    <w:p>
      <w:r xmlns:w="http://schemas.openxmlformats.org/wordprocessingml/2006/main">
        <w:t xml:space="preserve">Used when the usage is automatically converted</w:t>
      </w:r>
    </w:p>
    <w:p>
      <w:r xmlns:w="http://schemas.openxmlformats.org/wordprocessingml/2006/main">
        <w:t xml:space="preserve">Triggered when switching or closing the page</w:t>
      </w:r>
    </w:p>
    <w:p>
      <w:r xmlns:w="http://schemas.openxmlformats.org/wordprocessingml/2006/main">
        <w:t xml:space="preserve">sending conditions</w:t>
      </w:r>
    </w:p>
    <w:p>
      <w:r xmlns:w="http://schemas.openxmlformats.org/wordprocessingml/2006/main">
        <w:t xml:space="preserve">Please mention if you need</w:t>
      </w:r>
    </w:p>
    <w:p>
      <w:r xmlns:w="http://schemas.openxmlformats.org/wordprocessingml/2006/main">
        <w:t xml:space="preserve">state data source</w:t>
      </w:r>
    </w:p>
    <w:p>
      <w:r xmlns:w="http://schemas.openxmlformats.org/wordprocessingml/2006/main">
        <w:t xml:space="preserve">For example, the variable name is</w:t>
      </w:r>
    </w:p>
    <w:p>
      <w:r xmlns:w="http://schemas.openxmlformats.org/wordprocessingml/2006/main">
        <w:t xml:space="preserve">hangzhou city</w:t>
      </w:r>
    </w:p>
    <w:p>
      <w:r xmlns:w="http://schemas.openxmlformats.org/wordprocessingml/2006/main">
        <w:t xml:space="preserve">This place also triggers</w:t>
      </w:r>
    </w:p>
    <w:p>
      <w:r xmlns:w="http://schemas.openxmlformats.org/wordprocessingml/2006/main">
        <w:t xml:space="preserve">column description</w:t>
      </w:r>
    </w:p>
    <w:p>
      <w:r xmlns:w="http://schemas.openxmlformats.org/wordprocessingml/2006/main">
        <w:t xml:space="preserve">top area of</w:t>
      </w:r>
    </w:p>
    <w:p>
      <w:r xmlns:w="http://schemas.openxmlformats.org/wordprocessingml/2006/main">
        <w:t xml:space="preserve">Represents cascade selection</w:t>
      </w:r>
    </w:p>
    <w:p>
      <w:r xmlns:w="http://schemas.openxmlformats.org/wordprocessingml/2006/main">
        <w:t xml:space="preserve">That is, whether to wrap</w:t>
      </w:r>
    </w:p>
    <w:p>
      <w:r xmlns:w="http://schemas.openxmlformats.org/wordprocessingml/2006/main">
        <w:t xml:space="preserve">Form item component default value support formula needs</w:t>
      </w:r>
    </w:p>
    <w:p>
      <w:r xmlns:w="http://schemas.openxmlformats.org/wordprocessingml/2006/main">
        <w:t xml:space="preserve">Instructions</w:t>
      </w:r>
    </w:p>
    <w:p>
      <w:r xmlns:w="http://schemas.openxmlformats.org/wordprocessingml/2006/main">
        <w:t xml:space="preserve">Validation Rule Title</w:t>
      </w:r>
    </w:p>
    <w:p>
      <w:r xmlns:w="http://schemas.openxmlformats.org/wordprocessingml/2006/main">
        <w:t xml:space="preserve">Please go to the link below to view the attribute meaning</w:t>
      </w:r>
    </w:p>
    <w:p>
      <w:r xmlns:w="http://schemas.openxmlformats.org/wordprocessingml/2006/main">
        <w:t xml:space="preserve">Execute in mode</w:t>
      </w:r>
    </w:p>
    <w:p>
      <w:r xmlns:w="http://schemas.openxmlformats.org/wordprocessingml/2006/main">
        <w:t xml:space="preserve">row click data</w:t>
      </w:r>
    </w:p>
    <w:p>
      <w:r xmlns:w="http://schemas.openxmlformats.org/wordprocessingml/2006/main">
        <w:t xml:space="preserve">The data of the context where the row is located can be obtained</w:t>
      </w:r>
    </w:p>
    <w:p>
      <w:r xmlns:w="http://schemas.openxmlformats.org/wordprocessingml/2006/main">
        <w:t xml:space="preserve">looked ahead</w:t>
      </w:r>
    </w:p>
    <w:p>
      <w:r xmlns:w="http://schemas.openxmlformats.org/wordprocessingml/2006/main">
        <w:t xml:space="preserve">Configure password display</w:t>
      </w:r>
    </w:p>
    <w:p>
      <w:r xmlns:w="http://schemas.openxmlformats.org/wordprocessingml/2006/main">
        <w:t xml:space="preserve">easy to forget</w:t>
      </w:r>
    </w:p>
    <w:p>
      <w:r xmlns:w="http://schemas.openxmlformats.org/wordprocessingml/2006/main">
        <w:t xml:space="preserve">column content</w:t>
      </w:r>
    </w:p>
    <w:p>
      <w:r xmlns:w="http://schemas.openxmlformats.org/wordprocessingml/2006/main">
        <w:t xml:space="preserve">Only leaf nodes are allowed</w:t>
      </w:r>
    </w:p>
    <w:p>
      <w:r xmlns:w="http://schemas.openxmlformats.org/wordprocessingml/2006/main">
        <w:t xml:space="preserve">Jump to the previous article</w:t>
      </w:r>
    </w:p>
    <w:p>
      <w:r xmlns:w="http://schemas.openxmlformats.org/wordprocessingml/2006/main">
        <w:t xml:space="preserve">alternate sides</w:t>
      </w:r>
    </w:p>
    <w:p>
      <w:r xmlns:w="http://schemas.openxmlformats.org/wordprocessingml/2006/main">
        <w:t xml:space="preserve">Collapsed title</w:t>
      </w:r>
    </w:p>
    <w:p>
      <w:r xmlns:w="http://schemas.openxmlformats.org/wordprocessingml/2006/main">
        <w:t xml:space="preserve">Scenarios such as request data body format</w:t>
      </w:r>
    </w:p>
    <w:p>
      <w:r xmlns:w="http://schemas.openxmlformats.org/wordprocessingml/2006/main">
        <w:t xml:space="preserve">no type recognition</w:t>
      </w:r>
    </w:p>
    <w:p>
      <w:r xmlns:w="http://schemas.openxmlformats.org/wordprocessingml/2006/main">
        <w:t xml:space="preserve">width is</w:t>
      </w:r>
    </w:p>
    <w:p>
      <w:r xmlns:w="http://schemas.openxmlformats.org/wordprocessingml/2006/main">
        <w:t xml:space="preserve">need to add</w:t>
      </w:r>
    </w:p>
    <w:p>
      <w:r xmlns:w="http://schemas.openxmlformats.org/wordprocessingml/2006/main">
        <w:t xml:space="preserve">The supported attribute values are</w:t>
      </w:r>
    </w:p>
    <w:p>
      <w:r xmlns:w="http://schemas.openxmlformats.org/wordprocessingml/2006/main">
        <w:t xml:space="preserve">Yunlin County</w:t>
      </w:r>
    </w:p>
    <w:p>
      <w:r xmlns:w="http://schemas.openxmlformats.org/wordprocessingml/2006/main">
        <w:t xml:space="preserve">type is</w:t>
      </w:r>
    </w:p>
    <w:p>
      <w:r xmlns:w="http://schemas.openxmlformats.org/wordprocessingml/2006/main">
        <w:t xml:space="preserve">and members</w:t>
      </w:r>
    </w:p>
    <w:p>
      <w:r xmlns:w="http://schemas.openxmlformats.org/wordprocessingml/2006/main">
        <w:t xml:space="preserve">Furong District</w:t>
      </w:r>
    </w:p>
    <w:p>
      <w:r xmlns:w="http://schemas.openxmlformats.org/wordprocessingml/2006/main">
        <w:t xml:space="preserve">tree node deletion</w:t>
      </w:r>
    </w:p>
    <w:p>
      <w:r xmlns:w="http://schemas.openxmlformats.org/wordprocessingml/2006/main">
        <w:t xml:space="preserve">linked</w:t>
      </w:r>
    </w:p>
    <w:p>
      <w:r xmlns:w="http://schemas.openxmlformats.org/wordprocessingml/2006/main">
        <w:t xml:space="preserve">parent form is static</w:t>
      </w:r>
    </w:p>
    <w:p>
      <w:r xmlns:w="http://schemas.openxmlformats.org/wordprocessingml/2006/main">
        <w:t xml:space="preserve">before only</w:t>
      </w:r>
    </w:p>
    <w:p>
      <w:r xmlns:w="http://schemas.openxmlformats.org/wordprocessingml/2006/main">
        <w:t xml:space="preserve">closure</w:t>
      </w:r>
    </w:p>
    <w:p>
      <w:r xmlns:w="http://schemas.openxmlformats.org/wordprocessingml/2006/main">
        <w:t xml:space="preserve">This logic should be in</w:t>
      </w:r>
    </w:p>
    <w:p>
      <w:r xmlns:w="http://schemas.openxmlformats.org/wordprocessingml/2006/main">
        <w:t xml:space="preserve">Tab container component</w:t>
      </w:r>
    </w:p>
    <w:p>
      <w:r xmlns:w="http://schemas.openxmlformats.org/wordprocessingml/2006/main">
        <w:t xml:space="preserve">Interactive operation of the page</w:t>
      </w:r>
    </w:p>
    <w:p>
      <w:r xmlns:w="http://schemas.openxmlformats.org/wordprocessingml/2006/main">
        <w:t xml:space="preserve">Avoid scrollbar issues</w:t>
      </w:r>
    </w:p>
    <w:p>
      <w:r xmlns:w="http://schemas.openxmlformats.org/wordprocessingml/2006/main">
        <w:t xml:space="preserve">end of horizontal line</w:t>
      </w:r>
    </w:p>
    <w:p>
      <w:r xmlns:w="http://schemas.openxmlformats.org/wordprocessingml/2006/main">
        <w:t xml:space="preserve">to configure behavior objects</w:t>
      </w:r>
    </w:p>
    <w:p>
      <w:r xmlns:w="http://schemas.openxmlformats.org/wordprocessingml/2006/main">
        <w:t xml:space="preserve">Can be used to place multiple buttons or groups of buttons</w:t>
      </w:r>
    </w:p>
    <w:p>
      <w:r xmlns:w="http://schemas.openxmlformats.org/wordprocessingml/2006/main">
        <w:t xml:space="preserve">When the form comes to initialize the form item value</w:t>
      </w:r>
    </w:p>
    <w:p>
      <w:r xmlns:w="http://schemas.openxmlformats.org/wordprocessingml/2006/main">
        <w:t xml:space="preserve">mage</w:t>
      </w:r>
    </w:p>
    <w:p>
      <w:r xmlns:w="http://schemas.openxmlformats.org/wordprocessingml/2006/main">
        <w:t xml:space="preserve">time-dependent validation rules</w:t>
      </w:r>
    </w:p>
    <w:p>
      <w:r xmlns:w="http://schemas.openxmlformats.org/wordprocessingml/2006/main">
        <w:t xml:space="preserve">Hulunbeir</w:t>
      </w:r>
    </w:p>
    <w:p>
      <w:r xmlns:w="http://schemas.openxmlformats.org/wordprocessingml/2006/main">
        <w:t xml:space="preserve">Regular</w:t>
      </w:r>
    </w:p>
    <w:p>
      <w:r xmlns:w="http://schemas.openxmlformats.org/wordprocessingml/2006/main">
        <w:t xml:space="preserve">At this time you can use</w:t>
      </w:r>
    </w:p>
    <w:p>
      <w:r xmlns:w="http://schemas.openxmlformats.org/wordprocessingml/2006/main">
        <w:t xml:space="preserve">with the new</w:t>
      </w:r>
    </w:p>
    <w:p>
      <w:r xmlns:w="http://schemas.openxmlformats.org/wordprocessingml/2006/main">
        <w:t xml:space="preserve">Although the current implementation is very</w:t>
      </w:r>
    </w:p>
    <w:p>
      <w:r xmlns:w="http://schemas.openxmlformats.org/wordprocessingml/2006/main">
        <w:t xml:space="preserve">Compatible platform old usage</w:t>
      </w:r>
    </w:p>
    <w:p>
      <w:r xmlns:w="http://schemas.openxmlformats.org/wordprocessingml/2006/main">
        <w:t xml:space="preserve">Siyuan ultrafine body</w:t>
      </w:r>
    </w:p>
    <w:p>
      <w:r xmlns:w="http://schemas.openxmlformats.org/wordprocessingml/2006/main">
        <w:t xml:space="preserve">Get variables in the context through variables</w:t>
      </w:r>
    </w:p>
    <w:p>
      <w:r xmlns:w="http://schemas.openxmlformats.org/wordprocessingml/2006/main">
        <w:t xml:space="preserve">at last</w:t>
      </w:r>
    </w:p>
    <w:p>
      <w:r xmlns:w="http://schemas.openxmlformats.org/wordprocessingml/2006/main">
        <w:t xml:space="preserve">it is derived from</w:t>
      </w:r>
    </w:p>
    <w:p>
      <w:r xmlns:w="http://schemas.openxmlformats.org/wordprocessingml/2006/main">
        <w:t xml:space="preserve">Through this you can display up to one line</w:t>
      </w:r>
    </w:p>
    <w:p>
      <w:r xmlns:w="http://schemas.openxmlformats.org/wordprocessingml/2006/main">
        <w:t xml:space="preserve">e.g. pop-up notification</w:t>
      </w:r>
    </w:p>
    <w:p>
      <w:r xmlns:w="http://schemas.openxmlformats.org/wordprocessingml/2006/main">
        <w:t xml:space="preserve">Add data directly to target table</w:t>
      </w:r>
    </w:p>
    <w:p>
      <w:r xmlns:w="http://schemas.openxmlformats.org/wordprocessingml/2006/main">
        <w:t xml:space="preserve">nuclear</w:t>
      </w:r>
    </w:p>
    <w:p>
      <w:r xmlns:w="http://schemas.openxmlformats.org/wordprocessingml/2006/main">
        <w:t xml:space="preserve">Examples of other prompts</w:t>
      </w:r>
    </w:p>
    <w:p>
      <w:r xmlns:w="http://schemas.openxmlformats.org/wordprocessingml/2006/main">
        <w:t xml:space="preserve">The front icon set in mode</w:t>
      </w:r>
    </w:p>
    <w:p>
      <w:r xmlns:w="http://schemas.openxmlformats.org/wordprocessingml/2006/main">
        <w:t xml:space="preserve">save sorting interface</w:t>
      </w:r>
    </w:p>
    <w:p>
      <w:r xmlns:w="http://schemas.openxmlformats.org/wordprocessingml/2006/main">
        <w:t xml:space="preserve">can be folded</w:t>
      </w:r>
    </w:p>
    <w:p>
      <w:r xmlns:w="http://schemas.openxmlformats.org/wordprocessingml/2006/main">
        <w:t xml:space="preserve">request method</w:t>
      </w:r>
    </w:p>
    <w:p>
      <w:r xmlns:w="http://schemas.openxmlformats.org/wordprocessingml/2006/main">
        <w:t xml:space="preserve">return result map</w:t>
      </w:r>
    </w:p>
    <w:p>
      <w:r xmlns:w="http://schemas.openxmlformats.org/wordprocessingml/2006/main">
        <w:t xml:space="preserve">variable management</w:t>
      </w:r>
    </w:p>
    <w:p>
      <w:r xmlns:w="http://schemas.openxmlformats.org/wordprocessingml/2006/main">
        <w:t xml:space="preserve">support formula</w:t>
      </w:r>
    </w:p>
    <w:p>
      <w:r xmlns:w="http://schemas.openxmlformats.org/wordprocessingml/2006/main">
        <w:t xml:space="preserve">datetime box</w:t>
      </w:r>
    </w:p>
    <w:p>
      <w:r xmlns:w="http://schemas.openxmlformats.org/wordprocessingml/2006/main">
        <w:t xml:space="preserve">common misconceptions</w:t>
      </w:r>
    </w:p>
    <w:p>
      <w:r xmlns:w="http://schemas.openxmlformats.org/wordprocessingml/2006/main">
        <w:t xml:space="preserve">dispatch click event</w:t>
      </w:r>
    </w:p>
    <w:p>
      <w:r xmlns:w="http://schemas.openxmlformats.org/wordprocessingml/2006/main">
        <w:t xml:space="preserve">In order to synchronize the update</w:t>
      </w:r>
    </w:p>
    <w:p>
      <w:r xmlns:w="http://schemas.openxmlformats.org/wordprocessingml/2006/main">
        <w:t xml:space="preserve">unit byte</w:t>
      </w:r>
    </w:p>
    <w:p>
      <w:r xmlns:w="http://schemas.openxmlformats.org/wordprocessingml/2006/main">
        <w:t xml:space="preserve">is seconds</w:t>
      </w:r>
    </w:p>
    <w:p>
      <w:r xmlns:w="http://schemas.openxmlformats.org/wordprocessingml/2006/main">
        <w:t xml:space="preserve">Currently only handles simple types</w:t>
      </w:r>
    </w:p>
    <w:p>
      <w:r xmlns:w="http://schemas.openxmlformats.org/wordprocessingml/2006/main">
        <w:t xml:space="preserve">same</w:t>
      </w:r>
    </w:p>
    <w:p>
      <w:r xmlns:w="http://schemas.openxmlformats.org/wordprocessingml/2006/main">
        <w:t xml:space="preserve">Prevent registered corpora from being overwritten</w:t>
      </w:r>
    </w:p>
    <w:p>
      <w:r xmlns:w="http://schemas.openxmlformats.org/wordprocessingml/2006/main">
        <w:t xml:space="preserve">Chongzuo</w:t>
      </w:r>
    </w:p>
    <w:p>
      <w:r xmlns:w="http://schemas.openxmlformats.org/wordprocessingml/2006/main">
        <w:t xml:space="preserve">Whether to display the setting query field</w:t>
      </w:r>
    </w:p>
    <w:p>
      <w:r xmlns:w="http://schemas.openxmlformats.org/wordprocessingml/2006/main">
        <w:t xml:space="preserve">Configuration in the popup</w:t>
      </w:r>
    </w:p>
    <w:p>
      <w:r xmlns:w="http://schemas.openxmlformats.org/wordprocessingml/2006/main">
        <w:t xml:space="preserve">Specifies the live video format</w:t>
      </w:r>
    </w:p>
    <w:p>
      <w:r xmlns:w="http://schemas.openxmlformats.org/wordprocessingml/2006/main">
        <w:t xml:space="preserve">This implementation is relatively simple</w:t>
      </w:r>
    </w:p>
    <w:p>
      <w:r xmlns:w="http://schemas.openxmlformats.org/wordprocessingml/2006/main">
        <w:t xml:space="preserve">The development team has barely tested it</w:t>
      </w:r>
    </w:p>
    <w:p>
      <w:r xmlns:w="http://schemas.openxmlformats.org/wordprocessingml/2006/main">
        <w:t xml:space="preserve">Triggered when the code changes</w:t>
      </w:r>
    </w:p>
    <w:p>
      <w:r xmlns:w="http://schemas.openxmlformats.org/wordprocessingml/2006/main">
        <w:t xml:space="preserve">after saving</w:t>
      </w:r>
    </w:p>
    <w:p>
      <w:r xmlns:w="http://schemas.openxmlformats.org/wordprocessingml/2006/main">
        <w:t xml:space="preserve">Is it a live broadcast</w:t>
      </w:r>
    </w:p>
    <w:p>
      <w:r xmlns:w="http://schemas.openxmlformats.org/wordprocessingml/2006/main">
        <w:t xml:space="preserve">Baiyun Obo Mining Area</w:t>
      </w:r>
    </w:p>
    <w:p>
      <w:r xmlns:w="http://schemas.openxmlformats.org/wordprocessingml/2006/main">
        <w:t xml:space="preserve">Dazi District</w:t>
      </w:r>
    </w:p>
    <w:p>
      <w:r xmlns:w="http://schemas.openxmlformats.org/wordprocessingml/2006/main">
        <w:t xml:space="preserve">Otherwise return to continue working hard</w:t>
      </w:r>
    </w:p>
    <w:p>
      <w:r xmlns:w="http://schemas.openxmlformats.org/wordprocessingml/2006/main">
        <w:t xml:space="preserve">Easy docking like</w:t>
      </w:r>
    </w:p>
    <w:p>
      <w:r xmlns:w="http://schemas.openxmlformats.org/wordprocessingml/2006/main">
        <w:t xml:space="preserve">Similar to the example below</w:t>
      </w:r>
    </w:p>
    <w:p>
      <w:r xmlns:w="http://schemas.openxmlformats.org/wordprocessingml/2006/main">
        <w:t xml:space="preserve">conform to</w:t>
      </w:r>
    </w:p>
    <w:p>
      <w:r xmlns:w="http://schemas.openxmlformats.org/wordprocessingml/2006/main">
        <w:t xml:space="preserve">Internally, it judges by calculating the result of this expression</w:t>
      </w:r>
    </w:p>
    <w:p>
      <w:r xmlns:w="http://schemas.openxmlformats.org/wordprocessingml/2006/main">
        <w:t xml:space="preserve">Template download address</w:t>
      </w:r>
    </w:p>
    <w:p>
      <w:r xmlns:w="http://schemas.openxmlformats.org/wordprocessingml/2006/main">
        <w:t xml:space="preserve">Qujiang District</w:t>
      </w:r>
    </w:p>
    <w:p>
      <w:r xmlns:w="http://schemas.openxmlformats.org/wordprocessingml/2006/main">
        <w:t xml:space="preserve">This article will introduce some commonly used</w:t>
      </w:r>
    </w:p>
    <w:p>
      <w:r xmlns:w="http://schemas.openxmlformats.org/wordprocessingml/2006/main">
        <w:t xml:space="preserve">Edit the modified event in the panel</w:t>
      </w:r>
    </w:p>
    <w:p>
      <w:r xmlns:w="http://schemas.openxmlformats.org/wordprocessingml/2006/main">
        <w:t xml:space="preserve">Trigger bottom display condition</w:t>
      </w:r>
    </w:p>
    <w:p>
      <w:r xmlns:w="http://schemas.openxmlformats.org/wordprocessingml/2006/main">
        <w:t xml:space="preserve">For details, please refer to the following configuration list</w:t>
      </w:r>
    </w:p>
    <w:p>
      <w:r xmlns:w="http://schemas.openxmlformats.org/wordprocessingml/2006/main">
        <w:t xml:space="preserve">Evenly divided</w:t>
      </w:r>
    </w:p>
    <w:p>
      <w:r xmlns:w="http://schemas.openxmlformats.org/wordprocessingml/2006/main">
        <w:t xml:space="preserve">If it is a string type, you can use custom</w:t>
      </w:r>
    </w:p>
    <w:p>
      <w:r xmlns:w="http://schemas.openxmlformats.org/wordprocessingml/2006/main">
        <w:t xml:space="preserve">Heshun County</w:t>
      </w:r>
    </w:p>
    <w:p>
      <w:r xmlns:w="http://schemas.openxmlformats.org/wordprocessingml/2006/main">
        <w:t xml:space="preserve">if enabled</w:t>
      </w:r>
    </w:p>
    <w:p>
      <w:r xmlns:w="http://schemas.openxmlformats.org/wordprocessingml/2006/main">
        <w:t xml:space="preserve">on the parsing property</w:t>
      </w:r>
    </w:p>
    <w:p>
      <w:r xmlns:w="http://schemas.openxmlformats.org/wordprocessingml/2006/main">
        <w:t xml:space="preserve">will only send</w:t>
      </w:r>
    </w:p>
    <w:p>
      <w:r xmlns:w="http://schemas.openxmlformats.org/wordprocessingml/2006/main">
        <w:t xml:space="preserve">to register</w:t>
      </w:r>
    </w:p>
    <w:p>
      <w:r xmlns:w="http://schemas.openxmlformats.org/wordprocessingml/2006/main">
        <w:t xml:space="preserve">Qinhuangdao</w:t>
      </w:r>
    </w:p>
    <w:p>
      <w:r xmlns:w="http://schemas.openxmlformats.org/wordprocessingml/2006/main">
        <w:t xml:space="preserve">The current component will dispatch the following events externally</w:t>
      </w:r>
    </w:p>
    <w:p>
      <w:r xmlns:w="http://schemas.openxmlformats.org/wordprocessingml/2006/main">
        <w:t xml:space="preserve">Determine whether the target address is the current page</w:t>
      </w:r>
    </w:p>
    <w:p>
      <w:r xmlns:w="http://schemas.openxmlformats.org/wordprocessingml/2006/main">
        <w:t xml:space="preserve">response data</w:t>
      </w:r>
    </w:p>
    <w:p>
      <w:r xmlns:w="http://schemas.openxmlformats.org/wordprocessingml/2006/main">
        <w:t xml:space="preserve">Districts of Yulin City</w:t>
      </w:r>
    </w:p>
    <w:p>
      <w:r xmlns:w="http://schemas.openxmlformats.org/wordprocessingml/2006/main">
        <w:t xml:space="preserve">changed</w:t>
      </w:r>
    </w:p>
    <w:p>
      <w:r xmlns:w="http://schemas.openxmlformats.org/wordprocessingml/2006/main">
        <w:t xml:space="preserve">Remove the default submit button from the form</w:t>
      </w:r>
    </w:p>
    <w:p>
      <w:r xmlns:w="http://schemas.openxmlformats.org/wordprocessingml/2006/main">
        <w:t xml:space="preserve">Pizhou</w:t>
      </w:r>
    </w:p>
    <w:p>
      <w:r xmlns:w="http://schemas.openxmlformats.org/wordprocessingml/2006/main">
        <w:t xml:space="preserve">Choose whether the column is fixed</w:t>
      </w:r>
    </w:p>
    <w:p>
      <w:r xmlns:w="http://schemas.openxmlformats.org/wordprocessingml/2006/main">
        <w:t xml:space="preserve">Not required for other themes</w:t>
      </w:r>
    </w:p>
    <w:p>
      <w:r xmlns:w="http://schemas.openxmlformats.org/wordprocessingml/2006/main">
        <w:t xml:space="preserve">the value of the variable</w:t>
      </w:r>
    </w:p>
    <w:p>
      <w:r xmlns:w="http://schemas.openxmlformats.org/wordprocessingml/2006/main">
        <w:t xml:space="preserve">Triggering events multiple times within the anti-heavy time will only execute the last time</w:t>
      </w:r>
    </w:p>
    <w:p>
      <w:r xmlns:w="http://schemas.openxmlformats.org/wordprocessingml/2006/main">
        <w:t xml:space="preserve">If you don't want to store your own</w:t>
      </w:r>
    </w:p>
    <w:p>
      <w:r xmlns:w="http://schemas.openxmlformats.org/wordprocessingml/2006/main">
        <w:t xml:space="preserve">Temporarily override certain rendering options</w:t>
      </w:r>
    </w:p>
    <w:p>
      <w:r xmlns:w="http://schemas.openxmlformats.org/wordprocessingml/2006/main">
        <w:t xml:space="preserve">By default read scoped</w:t>
      </w:r>
    </w:p>
    <w:p>
      <w:r xmlns:w="http://schemas.openxmlformats.org/wordprocessingml/2006/main">
        <w:t xml:space="preserve">Used to configure the option set on the left</w:t>
      </w:r>
    </w:p>
    <w:p>
      <w:r xmlns:w="http://schemas.openxmlformats.org/wordprocessingml/2006/main">
        <w:t xml:space="preserve">start color</w:t>
      </w:r>
    </w:p>
    <w:p>
      <w:r xmlns:w="http://schemas.openxmlformats.org/wordprocessingml/2006/main">
        <w:t xml:space="preserve">you don't need to understand</w:t>
      </w:r>
    </w:p>
    <w:p>
      <w:r xmlns:w="http://schemas.openxmlformats.org/wordprocessingml/2006/main">
        <w:t xml:space="preserve">mode needs</w:t>
      </w:r>
    </w:p>
    <w:p>
      <w:r xmlns:w="http://schemas.openxmlformats.org/wordprocessingml/2006/main">
        <w:t xml:space="preserve">At this time to remove this type</w:t>
      </w:r>
    </w:p>
    <w:p>
      <w:r xmlns:w="http://schemas.openxmlformats.org/wordprocessingml/2006/main">
        <w:t xml:space="preserve">information added to</w:t>
      </w:r>
    </w:p>
    <w:p>
      <w:r xmlns:w="http://schemas.openxmlformats.org/wordprocessingml/2006/main">
        <w:t xml:space="preserve">The default delimiter is</w:t>
      </w:r>
    </w:p>
    <w:p>
      <w:r xmlns:w="http://schemas.openxmlformats.org/wordprocessingml/2006/main">
        <w:t xml:space="preserve">open</w:t>
      </w:r>
    </w:p>
    <w:p>
      <w:r xmlns:w="http://schemas.openxmlformats.org/wordprocessingml/2006/main">
        <w:t xml:space="preserve">Please check the details</w:t>
      </w:r>
    </w:p>
    <w:p>
      <w:r xmlns:w="http://schemas.openxmlformats.org/wordprocessingml/2006/main">
        <w:t xml:space="preserve">Modify component label</w:t>
      </w:r>
    </w:p>
    <w:p>
      <w:r xmlns:w="http://schemas.openxmlformats.org/wordprocessingml/2006/main">
        <w:t xml:space="preserve">Maolin District</w:t>
      </w:r>
    </w:p>
    <w:p>
      <w:r xmlns:w="http://schemas.openxmlformats.org/wordprocessingml/2006/main">
        <w:t xml:space="preserve">Hualien County</w:t>
      </w:r>
    </w:p>
    <w:p>
      <w:r xmlns:w="http://schemas.openxmlformats.org/wordprocessingml/2006/main">
        <w:t xml:space="preserve">controlled</w:t>
      </w:r>
    </w:p>
    <w:p>
      <w:r xmlns:w="http://schemas.openxmlformats.org/wordprocessingml/2006/main">
        <w:t xml:space="preserve">This conflicts with the built-in syntax rules</w:t>
      </w:r>
    </w:p>
    <w:p>
      <w:r xmlns:w="http://schemas.openxmlformats.org/wordprocessingml/2006/main">
        <w:t xml:space="preserve">requester</w:t>
      </w:r>
    </w:p>
    <w:p>
      <w:r xmlns:w="http://schemas.openxmlformats.org/wordprocessingml/2006/main">
        <w:t xml:space="preserve">Tiffany Green</w:t>
      </w:r>
    </w:p>
    <w:p>
      <w:r xmlns:w="http://schemas.openxmlformats.org/wordprocessingml/2006/main">
        <w:t xml:space="preserve">data field variable</w:t>
      </w:r>
    </w:p>
    <w:p>
      <w:r xmlns:w="http://schemas.openxmlformats.org/wordprocessingml/2006/main">
        <w:t xml:space="preserve">check value</w:t>
      </w:r>
    </w:p>
    <w:p>
      <w:r xmlns:w="http://schemas.openxmlformats.org/wordprocessingml/2006/main">
        <w:t xml:space="preserve">the next node</w:t>
      </w:r>
    </w:p>
    <w:p>
      <w:r xmlns:w="http://schemas.openxmlformats.org/wordprocessingml/2006/main">
        <w:t xml:space="preserve">keep selection</w:t>
      </w:r>
    </w:p>
    <w:p>
      <w:r xmlns:w="http://schemas.openxmlformats.org/wordprocessingml/2006/main">
        <w:t xml:space="preserve">Retrieval of the search results of the options on the left can be realized</w:t>
      </w:r>
    </w:p>
    <w:p>
      <w:r xmlns:w="http://schemas.openxmlformats.org/wordprocessingml/2006/main">
        <w:t xml:space="preserve">can be used to display data</w:t>
      </w:r>
    </w:p>
    <w:p>
      <w:r xmlns:w="http://schemas.openxmlformats.org/wordprocessingml/2006/main">
        <w:t xml:space="preserve">Get the immediate children of the region</w:t>
      </w:r>
    </w:p>
    <w:p>
      <w:r xmlns:w="http://schemas.openxmlformats.org/wordprocessingml/2006/main">
        <w:t xml:space="preserve">Hanyin County</w:t>
      </w:r>
    </w:p>
    <w:p>
      <w:r xmlns:w="http://schemas.openxmlformats.org/wordprocessingml/2006/main">
        <w:t xml:space="preserve">Designated as a date picker</w:t>
      </w:r>
    </w:p>
    <w:p>
      <w:r xmlns:w="http://schemas.openxmlformats.org/wordprocessingml/2006/main">
        <w:t xml:space="preserve">Wan Chai</w:t>
      </w:r>
    </w:p>
    <w:p>
      <w:r xmlns:w="http://schemas.openxmlformats.org/wordprocessingml/2006/main">
        <w:t xml:space="preserve">then click</w:t>
      </w:r>
    </w:p>
    <w:p>
      <w:r xmlns:w="http://schemas.openxmlformats.org/wordprocessingml/2006/main">
        <w:t xml:space="preserve">dynamic tree</w:t>
      </w:r>
    </w:p>
    <w:p>
      <w:r xmlns:w="http://schemas.openxmlformats.org/wordprocessingml/2006/main">
        <w:t xml:space="preserve">Slow download can be used</w:t>
      </w:r>
    </w:p>
    <w:p>
      <w:r xmlns:w="http://schemas.openxmlformats.org/wordprocessingml/2006/main">
        <w:t xml:space="preserve">and export</w:t>
      </w:r>
    </w:p>
    <w:p>
      <w:r xmlns:w="http://schemas.openxmlformats.org/wordprocessingml/2006/main">
        <w:t xml:space="preserve">belongs to the range</w:t>
      </w:r>
    </w:p>
    <w:p>
      <w:r xmlns:w="http://schemas.openxmlformats.org/wordprocessingml/2006/main">
        <w:t xml:space="preserve">action configuration</w:t>
      </w:r>
    </w:p>
    <w:p>
      <w:r xmlns:w="http://schemas.openxmlformats.org/wordprocessingml/2006/main">
        <w:t xml:space="preserve">in the line</w:t>
      </w:r>
    </w:p>
    <w:p>
      <w:r xmlns:w="http://schemas.openxmlformats.org/wordprocessingml/2006/main">
        <w:t xml:space="preserve">explicit configuration</w:t>
      </w:r>
    </w:p>
    <w:p>
      <w:r xmlns:w="http://schemas.openxmlformats.org/wordprocessingml/2006/main">
        <w:t xml:space="preserve">Can help to better display data</w:t>
      </w:r>
    </w:p>
    <w:p>
      <w:r xmlns:w="http://schemas.openxmlformats.org/wordprocessingml/2006/main">
        <w:t xml:space="preserve">option field</w:t>
      </w:r>
    </w:p>
    <w:p>
      <w:r xmlns:w="http://schemas.openxmlformats.org/wordprocessingml/2006/main">
        <w:t xml:space="preserve">child node</w:t>
      </w:r>
    </w:p>
    <w:p>
      <w:r xmlns:w="http://schemas.openxmlformats.org/wordprocessingml/2006/main">
        <w:t xml:space="preserve">No need to create a new component</w:t>
      </w:r>
    </w:p>
    <w:p>
      <w:r xmlns:w="http://schemas.openxmlformats.org/wordprocessingml/2006/main">
        <w:t xml:space="preserve">This example does not implement the new function</w:t>
      </w:r>
    </w:p>
    <w:p>
      <w:r xmlns:w="http://schemas.openxmlformats.org/wordprocessingml/2006/main">
        <w:t xml:space="preserve">Please tick</w:t>
      </w:r>
    </w:p>
    <w:p>
      <w:r xmlns:w="http://schemas.openxmlformats.org/wordprocessingml/2006/main">
        <w:t xml:space="preserve">need from</w:t>
      </w:r>
    </w:p>
    <w:p>
      <w:r xmlns:w="http://schemas.openxmlformats.org/wordprocessingml/2006/main">
        <w:t xml:space="preserve">Do you want to search now</w:t>
      </w:r>
    </w:p>
    <w:p>
      <w:r xmlns:w="http://schemas.openxmlformats.org/wordprocessingml/2006/main">
        <w:t xml:space="preserve">There are still expressions in non-outermost content</w:t>
      </w:r>
    </w:p>
    <w:p>
      <w:r xmlns:w="http://schemas.openxmlformats.org/wordprocessingml/2006/main">
        <w:t xml:space="preserve">Filter out meaningless indexes</w:t>
      </w:r>
    </w:p>
    <w:p>
      <w:r xmlns:w="http://schemas.openxmlformats.org/wordprocessingml/2006/main">
        <w:t xml:space="preserve">Display multiple data per page</w:t>
      </w:r>
    </w:p>
    <w:p>
      <w:r xmlns:w="http://schemas.openxmlformats.org/wordprocessingml/2006/main">
        <w:t xml:space="preserve">format description</w:t>
      </w:r>
    </w:p>
    <w:p>
      <w:r xmlns:w="http://schemas.openxmlformats.org/wordprocessingml/2006/main">
        <w:t xml:space="preserve">Values are separated by commas</w:t>
      </w:r>
    </w:p>
    <w:p>
      <w:r xmlns:w="http://schemas.openxmlformats.org/wordprocessingml/2006/main">
        <w:t xml:space="preserve">Langfang City</w:t>
      </w:r>
    </w:p>
    <w:p>
      <w:r xmlns:w="http://schemas.openxmlformats.org/wordprocessingml/2006/main">
        <w:t xml:space="preserve">high priority</w:t>
      </w:r>
    </w:p>
    <w:p>
      <w:r xmlns:w="http://schemas.openxmlformats.org/wordprocessingml/2006/main">
        <w:t xml:space="preserve">Upload size is not allowed</w:t>
      </w:r>
    </w:p>
    <w:p>
      <w:r xmlns:w="http://schemas.openxmlformats.org/wordprocessingml/2006/main">
        <w:t xml:space="preserve">There are two ways</w:t>
      </w:r>
    </w:p>
    <w:p>
      <w:r xmlns:w="http://schemas.openxmlformats.org/wordprocessingml/2006/main">
        <w:t xml:space="preserve">Internal fields cannot be set externally</w:t>
      </w:r>
    </w:p>
    <w:p>
      <w:r xmlns:w="http://schemas.openxmlformats.org/wordprocessingml/2006/main">
        <w:t xml:space="preserve">Jiading District</w:t>
      </w:r>
    </w:p>
    <w:p>
      <w:r xmlns:w="http://schemas.openxmlformats.org/wordprocessingml/2006/main">
        <w:t xml:space="preserve">Hengli Town</w:t>
      </w:r>
    </w:p>
    <w:p>
      <w:r xmlns:w="http://schemas.openxmlformats.org/wordprocessingml/2006/main">
        <w:t xml:space="preserve">Array input box</w:t>
      </w:r>
    </w:p>
    <w:p>
      <w:r xmlns:w="http://schemas.openxmlformats.org/wordprocessingml/2006/main">
        <w:t xml:space="preserve">if no mouse</w:t>
      </w:r>
    </w:p>
    <w:p>
      <w:r xmlns:w="http://schemas.openxmlformats.org/wordprocessingml/2006/main">
        <w:t xml:space="preserve">Add scenes such as cards</w:t>
      </w:r>
    </w:p>
    <w:p>
      <w:r xmlns:w="http://schemas.openxmlformats.org/wordprocessingml/2006/main">
        <w:t xml:space="preserve">inner horizontal alignment</w:t>
      </w:r>
    </w:p>
    <w:p>
      <w:r xmlns:w="http://schemas.openxmlformats.org/wordprocessingml/2006/main">
        <w:t xml:space="preserve">but won't actually upload</w:t>
      </w:r>
    </w:p>
    <w:p>
      <w:r xmlns:w="http://schemas.openxmlformats.org/wordprocessingml/2006/main">
        <w:t xml:space="preserve">model</w:t>
      </w:r>
    </w:p>
    <w:p>
      <w:r xmlns:w="http://schemas.openxmlformats.org/wordprocessingml/2006/main">
        <w:t xml:space="preserve">Gongjue County</w:t>
      </w:r>
    </w:p>
    <w:p>
      <w:r xmlns:w="http://schemas.openxmlformats.org/wordprocessingml/2006/main">
        <w:t xml:space="preserve">If it is a text type, try to parse it</w:t>
      </w:r>
    </w:p>
    <w:p>
      <w:r xmlns:w="http://schemas.openxmlformats.org/wordprocessingml/2006/main">
        <w:t xml:space="preserve">Generally available through</w:t>
      </w:r>
    </w:p>
    <w:p>
      <w:r xmlns:w="http://schemas.openxmlformats.org/wordprocessingml/2006/main">
        <w:t xml:space="preserve">The maximum width of tick marks</w:t>
      </w:r>
    </w:p>
    <w:p>
      <w:r xmlns:w="http://schemas.openxmlformats.org/wordprocessingml/2006/main">
        <w:t xml:space="preserve">Add default value to new item</w:t>
      </w:r>
    </w:p>
    <w:p>
      <w:r xmlns:w="http://schemas.openxmlformats.org/wordprocessingml/2006/main">
        <w:t xml:space="preserve">Displayed date value</w:t>
      </w:r>
    </w:p>
    <w:p>
      <w:r xmlns:w="http://schemas.openxmlformats.org/wordprocessingml/2006/main">
        <w:t xml:space="preserve">Then configure the interface</w:t>
      </w:r>
    </w:p>
    <w:p>
      <w:r xmlns:w="http://schemas.openxmlformats.org/wordprocessingml/2006/main">
        <w:t xml:space="preserve">Custom renderer editing plugin</w:t>
      </w:r>
    </w:p>
    <w:p>
      <w:r xmlns:w="http://schemas.openxmlformats.org/wordprocessingml/2006/main">
        <w:t xml:space="preserve">Mobile terminal customization</w:t>
      </w:r>
    </w:p>
    <w:p>
      <w:r xmlns:w="http://schemas.openxmlformats.org/wordprocessingml/2006/main">
        <w:t xml:space="preserve">directly in this</w:t>
      </w:r>
    </w:p>
    <w:p>
      <w:r xmlns:w="http://schemas.openxmlformats.org/wordprocessingml/2006/main">
        <w:t xml:space="preserve">as the position to insert child elements</w:t>
      </w:r>
    </w:p>
    <w:p>
      <w:r xmlns:w="http://schemas.openxmlformats.org/wordprocessingml/2006/main">
        <w:t xml:space="preserve">concatenates multiple incoming values into text</w:t>
      </w:r>
    </w:p>
    <w:p>
      <w:r xmlns:w="http://schemas.openxmlformats.org/wordprocessingml/2006/main">
        <w:t xml:space="preserve">Couldn't find it, it might have been copied from somewhere else</w:t>
      </w:r>
    </w:p>
    <w:p>
      <w:r xmlns:w="http://schemas.openxmlformats.org/wordprocessingml/2006/main">
        <w:t xml:space="preserve">after hiding</w:t>
      </w:r>
    </w:p>
    <w:p>
      <w:r xmlns:w="http://schemas.openxmlformats.org/wordprocessingml/2006/main">
        <w:t xml:space="preserve">configured as</w:t>
      </w:r>
    </w:p>
    <w:p>
      <w:r xmlns:w="http://schemas.openxmlformats.org/wordprocessingml/2006/main">
        <w:t xml:space="preserve">Configuration of the search box</w:t>
      </w:r>
    </w:p>
    <w:p>
      <w:r xmlns:w="http://schemas.openxmlformats.org/wordprocessingml/2006/main">
        <w:t xml:space="preserve">submit</w:t>
      </w:r>
    </w:p>
    <w:p>
      <w:r xmlns:w="http://schemas.openxmlformats.org/wordprocessingml/2006/main">
        <w:t xml:space="preserve">Reduce the number of re-renders</w:t>
      </w:r>
    </w:p>
    <w:p>
      <w:r xmlns:w="http://schemas.openxmlformats.org/wordprocessingml/2006/main">
        <w:t xml:space="preserve">Bottom expands by default</w:t>
      </w:r>
    </w:p>
    <w:p>
      <w:r xmlns:w="http://schemas.openxmlformats.org/wordprocessingml/2006/main">
        <w:t xml:space="preserve">Description is a component-specific action</w:t>
      </w:r>
    </w:p>
    <w:p>
      <w:r xmlns:w="http://schemas.openxmlformats.org/wordprocessingml/2006/main">
        <w:t xml:space="preserve">The last row of the can only adjust the column width</w:t>
      </w:r>
    </w:p>
    <w:p>
      <w:r xmlns:w="http://schemas.openxmlformats.org/wordprocessingml/2006/main">
        <w:t xml:space="preserve">are mutually exclusive</w:t>
      </w:r>
    </w:p>
    <w:p>
      <w:r xmlns:w="http://schemas.openxmlformats.org/wordprocessingml/2006/main">
        <w:t xml:space="preserve">The character encoding of the returned content</w:t>
      </w:r>
    </w:p>
    <w:p>
      <w:r xmlns:w="http://schemas.openxmlformats.org/wordprocessingml/2006/main">
        <w:t xml:space="preserve">Displayed to the left of the target</w:t>
      </w:r>
    </w:p>
    <w:p>
      <w:r xmlns:w="http://schemas.openxmlformats.org/wordprocessingml/2006/main">
        <w:t xml:space="preserve">Generally used to configure target components</w:t>
      </w:r>
    </w:p>
    <w:p>
      <w:r xmlns:w="http://schemas.openxmlformats.org/wordprocessingml/2006/main">
        <w:t xml:space="preserve">enough</w:t>
      </w:r>
    </w:p>
    <w:p>
      <w:r xmlns:w="http://schemas.openxmlformats.org/wordprocessingml/2006/main">
        <w:t xml:space="preserve">After submitting, jump back to the</w:t>
      </w:r>
    </w:p>
    <w:p>
      <w:r xmlns:w="http://schemas.openxmlformats.org/wordprocessingml/2006/main">
        <w:t xml:space="preserve">The average life expectancy of each country in years and</w:t>
      </w:r>
    </w:p>
    <w:p>
      <w:r xmlns:w="http://schemas.openxmlformats.org/wordprocessingml/2006/main">
        <w:t xml:space="preserve">Wujiaqu</w:t>
      </w:r>
    </w:p>
    <w:p>
      <w:r xmlns:w="http://schemas.openxmlformats.org/wordprocessingml/2006/main">
        <w:t xml:space="preserve">identify the trigger</w:t>
      </w:r>
    </w:p>
    <w:p>
      <w:r xmlns:w="http://schemas.openxmlformats.org/wordprocessingml/2006/main">
        <w:t xml:space="preserve">content here content here content here content here content here content here content here content here content here content here content here content here content here content here content here content here content here content here content here content here content here content here content here content here content here content here content here</w:t>
      </w:r>
    </w:p>
    <w:p>
      <w:r xmlns:w="http://schemas.openxmlformats.org/wordprocessingml/2006/main">
        <w:t xml:space="preserve">Wanjiang Street</w:t>
      </w:r>
    </w:p>
    <w:p>
      <w:r xmlns:w="http://schemas.openxmlformats.org/wordprocessingml/2006/main">
        <w:t xml:space="preserve">Collect current events already</w:t>
      </w:r>
    </w:p>
    <w:p>
      <w:r xmlns:w="http://schemas.openxmlformats.org/wordprocessingml/2006/main">
        <w:t xml:space="preserve">child node content</w:t>
      </w:r>
    </w:p>
    <w:p>
      <w:r xmlns:w="http://schemas.openxmlformats.org/wordprocessingml/2006/main">
        <w:t xml:space="preserve">can be further nested</w:t>
      </w:r>
    </w:p>
    <w:p>
      <w:r xmlns:w="http://schemas.openxmlformats.org/wordprocessingml/2006/main">
        <w:t xml:space="preserve">as wide as possible</w:t>
      </w:r>
    </w:p>
    <w:p>
      <w:r xmlns:w="http://schemas.openxmlformats.org/wordprocessingml/2006/main">
        <w:t xml:space="preserve">By default, the icon is placed horizontally on the right side</w:t>
      </w:r>
    </w:p>
    <w:p>
      <w:r xmlns:w="http://schemas.openxmlformats.org/wordprocessingml/2006/main">
        <w:t xml:space="preserve">Contains only the values of child nodes</w:t>
      </w:r>
    </w:p>
    <w:p>
      <w:r xmlns:w="http://schemas.openxmlformats.org/wordprocessingml/2006/main">
        <w:t xml:space="preserve">Not set means default execution</w:t>
      </w:r>
    </w:p>
    <w:p>
      <w:r xmlns:w="http://schemas.openxmlformats.org/wordprocessingml/2006/main">
        <w:t xml:space="preserve">half border</w:t>
      </w:r>
    </w:p>
    <w:p>
      <w:r xmlns:w="http://schemas.openxmlformats.org/wordprocessingml/2006/main">
        <w:t xml:space="preserve">Auto-refresh is enabled by default</w:t>
      </w:r>
    </w:p>
    <w:p>
      <w:r xmlns:w="http://schemas.openxmlformats.org/wordprocessingml/2006/main">
        <w:t xml:space="preserve">in the object</w:t>
      </w:r>
    </w:p>
    <w:p>
      <w:r xmlns:w="http://schemas.openxmlformats.org/wordprocessingml/2006/main">
        <w:t xml:space="preserve">debugging</w:t>
      </w:r>
    </w:p>
    <w:p>
      <w:r xmlns:w="http://schemas.openxmlformats.org/wordprocessingml/2006/main">
        <w:t xml:space="preserve">Trigger the browser to refresh the page</w:t>
      </w:r>
    </w:p>
    <w:p>
      <w:r xmlns:w="http://schemas.openxmlformats.org/wordprocessingml/2006/main">
        <w:t xml:space="preserve">Tancheng County</w:t>
      </w:r>
    </w:p>
    <w:p>
      <w:r xmlns:w="http://schemas.openxmlformats.org/wordprocessingml/2006/main">
        <w:t xml:space="preserve">dynamic copywriting</w:t>
      </w:r>
    </w:p>
    <w:p>
      <w:r xmlns:w="http://schemas.openxmlformats.org/wordprocessingml/2006/main">
        <w:t xml:space="preserve">method is undefined</w:t>
      </w:r>
    </w:p>
    <w:p>
      <w:r xmlns:w="http://schemas.openxmlformats.org/wordprocessingml/2006/main">
        <w:t xml:space="preserve">is a key-value pair</w:t>
      </w:r>
    </w:p>
    <w:p>
      <w:r xmlns:w="http://schemas.openxmlformats.org/wordprocessingml/2006/main">
        <w:t xml:space="preserve">Contains units</w:t>
      </w:r>
    </w:p>
    <w:p>
      <w:r xmlns:w="http://schemas.openxmlformats.org/wordprocessingml/2006/main">
        <w:t xml:space="preserve">Muslim area</w:t>
      </w:r>
    </w:p>
    <w:p>
      <w:r xmlns:w="http://schemas.openxmlformats.org/wordprocessingml/2006/main">
        <w:t xml:space="preserve">then the number of decimal places is</w:t>
      </w:r>
    </w:p>
    <w:p>
      <w:r xmlns:w="http://schemas.openxmlformats.org/wordprocessingml/2006/main">
        <w:t xml:space="preserve">due to from</w:t>
      </w:r>
    </w:p>
    <w:p>
      <w:r xmlns:w="http://schemas.openxmlformats.org/wordprocessingml/2006/main">
        <w:t xml:space="preserve">After opening</w:t>
      </w:r>
    </w:p>
    <w:p>
      <w:r xmlns:w="http://schemas.openxmlformats.org/wordprocessingml/2006/main">
        <w:t xml:space="preserve">Each attribute input control's</w:t>
      </w:r>
    </w:p>
    <w:p>
      <w:r xmlns:w="http://schemas.openxmlformats.org/wordprocessingml/2006/main">
        <w:t xml:space="preserve">Custom page-level style sheets</w:t>
      </w:r>
    </w:p>
    <w:p>
      <w:r xmlns:w="http://schemas.openxmlformats.org/wordprocessingml/2006/main">
        <w:t xml:space="preserve">nested dropdown</w:t>
      </w:r>
    </w:p>
    <w:p>
      <w:r xmlns:w="http://schemas.openxmlformats.org/wordprocessingml/2006/main">
        <w:t xml:space="preserve">different styles</w:t>
      </w:r>
    </w:p>
    <w:p>
      <w:r xmlns:w="http://schemas.openxmlformats.org/wordprocessingml/2006/main">
        <w:t xml:space="preserve">At this point you can pass</w:t>
      </w:r>
    </w:p>
    <w:p>
      <w:r xmlns:w="http://schemas.openxmlformats.org/wordprocessingml/2006/main">
        <w:t xml:space="preserve">You should pass the value</w:t>
      </w:r>
    </w:p>
    <w:p>
      <w:r xmlns:w="http://schemas.openxmlformats.org/wordprocessingml/2006/main">
        <w:t xml:space="preserve">Enter an invalid value</w:t>
      </w:r>
    </w:p>
    <w:p>
      <w:r xmlns:w="http://schemas.openxmlformats.org/wordprocessingml/2006/main">
        <w:t xml:space="preserve">Render a simple page jump control</w:t>
      </w:r>
    </w:p>
    <w:p>
      <w:r xmlns:w="http://schemas.openxmlformats.org/wordprocessingml/2006/main">
        <w:t xml:space="preserve">cancel button icon</w:t>
      </w:r>
    </w:p>
    <w:p>
      <w:r xmlns:w="http://schemas.openxmlformats.org/wordprocessingml/2006/main">
        <w:t xml:space="preserve">The corresponding corner mark will be displayed in the upper right corner of the icon</w:t>
      </w:r>
    </w:p>
    <w:p>
      <w:r xmlns:w="http://schemas.openxmlformats.org/wordprocessingml/2006/main">
        <w:t xml:space="preserve">Title and description in magnified preview can be configured</w:t>
      </w:r>
    </w:p>
    <w:p>
      <w:r xmlns:w="http://schemas.openxmlformats.org/wordprocessingml/2006/main">
        <w:t xml:space="preserve">temporary plan</w:t>
      </w:r>
    </w:p>
    <w:p>
      <w:r xmlns:w="http://schemas.openxmlformats.org/wordprocessingml/2006/main">
        <w:t xml:space="preserve">do other interactions</w:t>
      </w:r>
    </w:p>
    <w:p>
      <w:r xmlns:w="http://schemas.openxmlformats.org/wordprocessingml/2006/main">
        <w:t xml:space="preserve">chosen</w:t>
      </w:r>
    </w:p>
    <w:p>
      <w:r xmlns:w="http://schemas.openxmlformats.org/wordprocessingml/2006/main">
        <w:t xml:space="preserve">Displaying all of them will take up a lot of space on the page</w:t>
      </w:r>
    </w:p>
    <w:p>
      <w:r xmlns:w="http://schemas.openxmlformats.org/wordprocessingml/2006/main">
        <w:t xml:space="preserve">Ankang Municipal District</w:t>
      </w:r>
    </w:p>
    <w:p>
      <w:r xmlns:w="http://schemas.openxmlformats.org/wordprocessingml/2006/main">
        <w:t xml:space="preserve">Basic data structures required by the interface</w:t>
      </w:r>
    </w:p>
    <w:p>
      <w:r xmlns:w="http://schemas.openxmlformats.org/wordprocessingml/2006/main">
        <w:t xml:space="preserve">Yan</w:t>
      </w:r>
    </w:p>
    <w:p>
      <w:r xmlns:w="http://schemas.openxmlformats.org/wordprocessingml/2006/main">
        <w:t xml:space="preserve">should be updated</w:t>
      </w:r>
    </w:p>
    <w:p>
      <w:r xmlns:w="http://schemas.openxmlformats.org/wordprocessingml/2006/main">
        <w:t xml:space="preserve">Convert the first letter of the incoming text to uppercase</w:t>
      </w:r>
    </w:p>
    <w:p>
      <w:r xmlns:w="http://schemas.openxmlformats.org/wordprocessingml/2006/main">
        <w:t xml:space="preserve">Default value after switching to numbers</w:t>
      </w:r>
    </w:p>
    <w:p>
      <w:r xmlns:w="http://schemas.openxmlformats.org/wordprocessingml/2006/main">
        <w:t xml:space="preserve">click settings</w:t>
      </w:r>
    </w:p>
    <w:p>
      <w:r xmlns:w="http://schemas.openxmlformats.org/wordprocessingml/2006/main">
        <w:t xml:space="preserve">There are</w:t>
      </w:r>
    </w:p>
    <w:p>
      <w:r xmlns:w="http://schemas.openxmlformats.org/wordprocessingml/2006/main">
        <w:t xml:space="preserve">reduction</w:t>
      </w:r>
    </w:p>
    <w:p>
      <w:r xmlns:w="http://schemas.openxmlformats.org/wordprocessingml/2006/main">
        <w:t xml:space="preserve">If there is no configuration in the middle</w:t>
      </w:r>
    </w:p>
    <w:p>
      <w:r xmlns:w="http://schemas.openxmlformats.org/wordprocessingml/2006/main">
        <w:t xml:space="preserve">Add parameters at the same time</w:t>
      </w:r>
    </w:p>
    <w:p>
      <w:r xmlns:w="http://schemas.openxmlformats.org/wordprocessingml/2006/main">
        <w:t xml:space="preserve">Leizhou</w:t>
      </w:r>
    </w:p>
    <w:p>
      <w:r xmlns:w="http://schemas.openxmlformats.org/wordprocessingml/2006/main">
        <w:t xml:space="preserve">attribute to get the data</w:t>
      </w:r>
    </w:p>
    <w:p>
      <w:r xmlns:w="http://schemas.openxmlformats.org/wordprocessingml/2006/main">
        <w:t xml:space="preserve">Submitted from</w:t>
      </w:r>
    </w:p>
    <w:p>
      <w:r xmlns:w="http://schemas.openxmlformats.org/wordprocessingml/2006/main">
        <w:t xml:space="preserve">or use relative values such as</w:t>
      </w:r>
    </w:p>
    <w:p>
      <w:r xmlns:w="http://schemas.openxmlformats.org/wordprocessingml/2006/main">
        <w:t xml:space="preserve">Convert date string to date object</w:t>
      </w:r>
    </w:p>
    <w:p>
      <w:r xmlns:w="http://schemas.openxmlformats.org/wordprocessingml/2006/main">
        <w:t xml:space="preserve">Heshan District</w:t>
      </w:r>
    </w:p>
    <w:p>
      <w:r xmlns:w="http://schemas.openxmlformats.org/wordprocessingml/2006/main">
        <w:t xml:space="preserve">selection range</w:t>
      </w:r>
    </w:p>
    <w:p>
      <w:r xmlns:w="http://schemas.openxmlformats.org/wordprocessingml/2006/main">
        <w:t xml:space="preserve">The interface only triggers the request</w:t>
      </w:r>
    </w:p>
    <w:p>
      <w:r xmlns:w="http://schemas.openxmlformats.org/wordprocessingml/2006/main">
        <w:t xml:space="preserve">send a</w:t>
      </w:r>
    </w:p>
    <w:p>
      <w:r xmlns:w="http://schemas.openxmlformats.org/wordprocessingml/2006/main">
        <w:t xml:space="preserve">Component configuration linkage</w:t>
      </w:r>
    </w:p>
    <w:p>
      <w:r xmlns:w="http://schemas.openxmlformats.org/wordprocessingml/2006/main">
        <w:t xml:space="preserve">Yuquan District</w:t>
      </w:r>
    </w:p>
    <w:p>
      <w:r xmlns:w="http://schemas.openxmlformats.org/wordprocessingml/2006/main">
        <w:t xml:space="preserve">Urad Front Banner</w:t>
      </w:r>
    </w:p>
    <w:p>
      <w:r xmlns:w="http://schemas.openxmlformats.org/wordprocessingml/2006/main">
        <w:t xml:space="preserve">Tunliu District</w:t>
      </w:r>
    </w:p>
    <w:p>
      <w:r xmlns:w="http://schemas.openxmlformats.org/wordprocessingml/2006/main">
        <w:t xml:space="preserve">blue mountain county</w:t>
      </w:r>
    </w:p>
    <w:p>
      <w:r xmlns:w="http://schemas.openxmlformats.org/wordprocessingml/2006/main">
        <w:t xml:space="preserve">same below</w:t>
      </w:r>
    </w:p>
    <w:p>
      <w:r xmlns:w="http://schemas.openxmlformats.org/wordprocessingml/2006/main">
        <w:t xml:space="preserve">for virtual rendering</w:t>
      </w:r>
    </w:p>
    <w:p>
      <w:r xmlns:w="http://schemas.openxmlformats.org/wordprocessingml/2006/main">
        <w:t xml:space="preserve">correct return format</w:t>
      </w:r>
    </w:p>
    <w:p>
      <w:r xmlns:w="http://schemas.openxmlformats.org/wordprocessingml/2006/main">
        <w:t xml:space="preserve">Whether to display the active style</w:t>
      </w:r>
    </w:p>
    <w:p>
      <w:r xmlns:w="http://schemas.openxmlformats.org/wordprocessingml/2006/main">
        <w:t xml:space="preserve">Chahar Right Wing Rear Banner</w:t>
      </w:r>
    </w:p>
    <w:p>
      <w:r xmlns:w="http://schemas.openxmlformats.org/wordprocessingml/2006/main">
        <w:t xml:space="preserve">dynamic fields</w:t>
      </w:r>
    </w:p>
    <w:p>
      <w:r xmlns:w="http://schemas.openxmlformats.org/wordprocessingml/2006/main">
        <w:t xml:space="preserve">control tips</w:t>
      </w:r>
    </w:p>
    <w:p>
      <w:r xmlns:w="http://schemas.openxmlformats.org/wordprocessingml/2006/main">
        <w:t xml:space="preserve">a lot of</w:t>
      </w:r>
    </w:p>
    <w:p>
      <w:r xmlns:w="http://schemas.openxmlformats.org/wordprocessingml/2006/main">
        <w:t xml:space="preserve">Want more content to automatically expand</w:t>
      </w:r>
    </w:p>
    <w:p>
      <w:r xmlns:w="http://schemas.openxmlformats.org/wordprocessingml/2006/main">
        <w:t xml:space="preserve">Generally used for relative addresses in the application without refresh jump</w:t>
      </w:r>
    </w:p>
    <w:p>
      <w:r xmlns:w="http://schemas.openxmlformats.org/wordprocessingml/2006/main">
        <w:t xml:space="preserve">Can satisfy</w:t>
      </w:r>
    </w:p>
    <w:p>
      <w:r xmlns:w="http://schemas.openxmlformats.org/wordprocessingml/2006/main">
        <w:t xml:space="preserve">If you want to extract only the options</w:t>
      </w:r>
    </w:p>
    <w:p>
      <w:r xmlns:w="http://schemas.openxmlformats.org/wordprocessingml/2006/main">
        <w:t xml:space="preserve">There is no trigger inside</w:t>
      </w:r>
    </w:p>
    <w:p>
      <w:r xmlns:w="http://schemas.openxmlformats.org/wordprocessingml/2006/main">
        <w:t xml:space="preserve">This can be edited in code mode</w:t>
      </w:r>
    </w:p>
    <w:p>
      <w:r xmlns:w="http://schemas.openxmlformats.org/wordprocessingml/2006/main">
        <w:t xml:space="preserve">Need to configure</w:t>
      </w:r>
    </w:p>
    <w:p>
      <w:r xmlns:w="http://schemas.openxmlformats.org/wordprocessingml/2006/main">
        <w:t xml:space="preserve">hide error messages</w:t>
      </w:r>
    </w:p>
    <w:p>
      <w:r xmlns:w="http://schemas.openxmlformats.org/wordprocessingml/2006/main">
        <w:t xml:space="preserve">Then get the currently selected component</w:t>
      </w:r>
    </w:p>
    <w:p>
      <w:r xmlns:w="http://schemas.openxmlformats.org/wordprocessingml/2006/main">
        <w:t xml:space="preserve">then the form will re-initialize the data</w:t>
      </w:r>
    </w:p>
    <w:p>
      <w:r xmlns:w="http://schemas.openxmlformats.org/wordprocessingml/2006/main">
        <w:t xml:space="preserve">it will initiate a</w:t>
      </w:r>
    </w:p>
    <w:p>
      <w:r xmlns:w="http://schemas.openxmlformats.org/wordprocessingml/2006/main">
        <w:t xml:space="preserve">After the center's exit and entry</w:t>
      </w:r>
    </w:p>
    <w:p>
      <w:r xmlns:w="http://schemas.openxmlformats.org/wordprocessingml/2006/main">
        <w:t xml:space="preserve">custom option rendering</w:t>
      </w:r>
    </w:p>
    <w:p>
      <w:r xmlns:w="http://schemas.openxmlformats.org/wordprocessingml/2006/main">
        <w:t xml:space="preserve">You need to add the following code first as follows</w:t>
      </w:r>
    </w:p>
    <w:p>
      <w:r xmlns:w="http://schemas.openxmlformats.org/wordprocessingml/2006/main">
        <w:t xml:space="preserve">Spindle arrangement</w:t>
      </w:r>
    </w:p>
    <w:p>
      <w:r xmlns:w="http://schemas.openxmlformats.org/wordprocessingml/2006/main">
        <w:t xml:space="preserve">sorted records</w:t>
      </w:r>
    </w:p>
    <w:p>
      <w:r xmlns:w="http://schemas.openxmlformats.org/wordprocessingml/2006/main">
        <w:t xml:space="preserve">After entering content in array mode, it will no longer be displayed</w:t>
      </w:r>
    </w:p>
    <w:p>
      <w:r xmlns:w="http://schemas.openxmlformats.org/wordprocessingml/2006/main">
        <w:t xml:space="preserve">Update multi-select data</w:t>
      </w:r>
    </w:p>
    <w:p>
      <w:r xmlns:w="http://schemas.openxmlformats.org/wordprocessingml/2006/main">
        <w:t xml:space="preserve">renderer context</w:t>
      </w:r>
    </w:p>
    <w:p>
      <w:r xmlns:w="http://schemas.openxmlformats.org/wordprocessingml/2006/main">
        <w:t xml:space="preserve">set a layer</w:t>
      </w:r>
    </w:p>
    <w:p>
      <w:r xmlns:w="http://schemas.openxmlformats.org/wordprocessingml/2006/main">
        <w:t xml:space="preserve">custom validation function</w:t>
      </w:r>
    </w:p>
    <w:p>
      <w:r xmlns:w="http://schemas.openxmlformats.org/wordprocessingml/2006/main">
        <w:t xml:space="preserve">Dazhou</w:t>
      </w:r>
    </w:p>
    <w:p>
      <w:r xmlns:w="http://schemas.openxmlformats.org/wordprocessingml/2006/main">
        <w:t xml:space="preserve">Delayed display time for</w:t>
      </w:r>
    </w:p>
    <w:p>
      <w:r xmlns:w="http://schemas.openxmlformats.org/wordprocessingml/2006/main">
        <w:t xml:space="preserve">In the above example we</w:t>
      </w:r>
    </w:p>
    <w:p>
      <w:r xmlns:w="http://schemas.openxmlformats.org/wordprocessingml/2006/main">
        <w:t xml:space="preserve">can get this</w:t>
      </w:r>
    </w:p>
    <w:p>
      <w:r xmlns:w="http://schemas.openxmlformats.org/wordprocessingml/2006/main">
        <w:t xml:space="preserve">When the amount of information is large and there are many categories</w:t>
      </w:r>
    </w:p>
    <w:p>
      <w:r xmlns:w="http://schemas.openxmlformats.org/wordprocessingml/2006/main">
        <w:t xml:space="preserve">To update the data of the specified index</w:t>
      </w:r>
    </w:p>
    <w:p>
      <w:r xmlns:w="http://schemas.openxmlformats.org/wordprocessingml/2006/main">
        <w:t xml:space="preserve">extra large</w:t>
      </w:r>
    </w:p>
    <w:p>
      <w:r xmlns:w="http://schemas.openxmlformats.org/wordprocessingml/2006/main">
        <w:t xml:space="preserve">object to override the effect under this language</w:t>
      </w:r>
    </w:p>
    <w:p>
      <w:r xmlns:w="http://schemas.openxmlformats.org/wordprocessingml/2006/main">
        <w:t xml:space="preserve">sidebar section</w:t>
      </w:r>
    </w:p>
    <w:p>
      <w:r xmlns:w="http://schemas.openxmlformats.org/wordprocessingml/2006/main">
        <w:t xml:space="preserve">fixed width</w:t>
      </w:r>
    </w:p>
    <w:p>
      <w:r xmlns:w="http://schemas.openxmlformats.org/wordprocessingml/2006/main">
        <w:t xml:space="preserve">Panji District</w:t>
      </w:r>
    </w:p>
    <w:p>
      <w:r xmlns:w="http://schemas.openxmlformats.org/wordprocessingml/2006/main">
        <w:t xml:space="preserve">Lanshan District</w:t>
      </w:r>
    </w:p>
    <w:p>
      <w:r xmlns:w="http://schemas.openxmlformats.org/wordprocessingml/2006/main">
        <w:t xml:space="preserve">is the container</w:t>
      </w:r>
    </w:p>
    <w:p>
      <w:r xmlns:w="http://schemas.openxmlformats.org/wordprocessingml/2006/main">
        <w:t xml:space="preserve">Zhalantun</w:t>
      </w:r>
    </w:p>
    <w:p>
      <w:r xmlns:w="http://schemas.openxmlformats.org/wordprocessingml/2006/main">
        <w:t xml:space="preserve">and various front-end</w:t>
      </w:r>
    </w:p>
    <w:p>
      <w:r xmlns:w="http://schemas.openxmlformats.org/wordprocessingml/2006/main">
        <w:t xml:space="preserve">if both exist</w:t>
      </w:r>
    </w:p>
    <w:p>
      <w:r xmlns:w="http://schemas.openxmlformats.org/wordprocessingml/2006/main">
        <w:t xml:space="preserve">Moderate</w:t>
      </w:r>
    </w:p>
    <w:p>
      <w:r xmlns:w="http://schemas.openxmlformats.org/wordprocessingml/2006/main">
        <w:t xml:space="preserve">plain text</w:t>
      </w:r>
    </w:p>
    <w:p>
      <w:r xmlns:w="http://schemas.openxmlformats.org/wordprocessingml/2006/main">
        <w:t xml:space="preserve">Shouguang City</w:t>
      </w:r>
    </w:p>
    <w:p>
      <w:r xmlns:w="http://schemas.openxmlformats.org/wordprocessingml/2006/main">
        <w:t xml:space="preserve">You must first click in the development tool to display all variables</w:t>
      </w:r>
    </w:p>
    <w:p>
      <w:r xmlns:w="http://schemas.openxmlformats.org/wordprocessingml/2006/main">
        <w:t xml:space="preserve">can be released</w:t>
      </w:r>
    </w:p>
    <w:p>
      <w:r xmlns:w="http://schemas.openxmlformats.org/wordprocessingml/2006/main">
        <w:t xml:space="preserve">last step</w:t>
      </w:r>
    </w:p>
    <w:p>
      <w:r xmlns:w="http://schemas.openxmlformats.org/wordprocessingml/2006/main">
        <w:t xml:space="preserve">here</w:t>
      </w:r>
    </w:p>
    <w:p>
      <w:r xmlns:w="http://schemas.openxmlformats.org/wordprocessingml/2006/main">
        <w:t xml:space="preserve">Yingge District</w:t>
      </w:r>
    </w:p>
    <w:p>
      <w:r xmlns:w="http://schemas.openxmlformats.org/wordprocessingml/2006/main">
        <w:t xml:space="preserve">Zhenyuan Yi Hani and Lahu Autonomous County</w:t>
      </w:r>
    </w:p>
    <w:p>
      <w:r xmlns:w="http://schemas.openxmlformats.org/wordprocessingml/2006/main">
        <w:t xml:space="preserve">can be used to achieve</w:t>
      </w:r>
    </w:p>
    <w:p>
      <w:r xmlns:w="http://schemas.openxmlformats.org/wordprocessingml/2006/main">
        <w:t xml:space="preserve">Please switch to the steps that require separate configuration on the right</w:t>
      </w:r>
    </w:p>
    <w:p>
      <w:r xmlns:w="http://schemas.openxmlformats.org/wordprocessingml/2006/main">
        <w:t xml:space="preserve">single page mode</w:t>
      </w:r>
    </w:p>
    <w:p>
      <w:r xmlns:w="http://schemas.openxmlformats.org/wordprocessingml/2006/main">
        <w:t xml:space="preserve">may use more complex</w:t>
      </w:r>
    </w:p>
    <w:p>
      <w:r xmlns:w="http://schemas.openxmlformats.org/wordprocessingml/2006/main">
        <w:t xml:space="preserve">The cell style is set</w:t>
      </w:r>
    </w:p>
    <w:p>
      <w:r xmlns:w="http://schemas.openxmlformats.org/wordprocessingml/2006/main">
        <w:t xml:space="preserve">sheet</w:t>
      </w:r>
    </w:p>
    <w:p>
      <w:r xmlns:w="http://schemas.openxmlformats.org/wordprocessingml/2006/main">
        <w:t xml:space="preserve">text style</w:t>
      </w:r>
    </w:p>
    <w:p>
      <w:r xmlns:w="http://schemas.openxmlformats.org/wordprocessingml/2006/main">
        <w:t xml:space="preserve">Here we simply render a piece of text in the content area</w:t>
      </w:r>
    </w:p>
    <w:p>
      <w:r xmlns:w="http://schemas.openxmlformats.org/wordprocessingml/2006/main">
        <w:t xml:space="preserve">Xinjiang</w:t>
      </w:r>
    </w:p>
    <w:p>
      <w:r xmlns:w="http://schemas.openxmlformats.org/wordprocessingml/2006/main">
        <w:t xml:space="preserve">need to retrieve option</w:t>
      </w:r>
    </w:p>
    <w:p>
      <w:r xmlns:w="http://schemas.openxmlformats.org/wordprocessingml/2006/main">
        <w:t xml:space="preserve">Specifies the field name of the primary key</w:t>
      </w:r>
    </w:p>
    <w:p>
      <w:r xmlns:w="http://schemas.openxmlformats.org/wordprocessingml/2006/main">
        <w:t xml:space="preserve">pull data again</w:t>
      </w:r>
    </w:p>
    <w:p>
      <w:r xmlns:w="http://schemas.openxmlformats.org/wordprocessingml/2006/main">
        <w:t xml:space="preserve">just can't use</w:t>
      </w:r>
    </w:p>
    <w:p>
      <w:r xmlns:w="http://schemas.openxmlformats.org/wordprocessingml/2006/main">
        <w:t xml:space="preserve">Nankang District</w:t>
      </w:r>
    </w:p>
    <w:p>
      <w:r xmlns:w="http://schemas.openxmlformats.org/wordprocessingml/2006/main">
        <w:t xml:space="preserve">content scrolling</w:t>
      </w:r>
    </w:p>
    <w:p>
      <w:r xmlns:w="http://schemas.openxmlformats.org/wordprocessingml/2006/main">
        <w:t xml:space="preserve">A file will only be called once</w:t>
      </w:r>
    </w:p>
    <w:p>
      <w:r xmlns:w="http://schemas.openxmlformats.org/wordprocessingml/2006/main">
        <w:t xml:space="preserve">rounded corner selector</w:t>
      </w:r>
    </w:p>
    <w:p>
      <w:r xmlns:w="http://schemas.openxmlformats.org/wordprocessingml/2006/main">
        <w:t xml:space="preserve">other info hidden</w:t>
      </w:r>
    </w:p>
    <w:p>
      <w:r xmlns:w="http://schemas.openxmlformats.org/wordprocessingml/2006/main">
        <w:t xml:space="preserve">Do not configure directly</w:t>
      </w:r>
    </w:p>
    <w:p>
      <w:r xmlns:w="http://schemas.openxmlformats.org/wordprocessingml/2006/main">
        <w:t xml:space="preserve">If all child nodes are checked</w:t>
      </w:r>
    </w:p>
    <w:p>
      <w:r xmlns:w="http://schemas.openxmlformats.org/wordprocessingml/2006/main">
        <w:t xml:space="preserve">Whether to hide the top</w:t>
      </w:r>
    </w:p>
    <w:p>
      <w:r xmlns:w="http://schemas.openxmlformats.org/wordprocessingml/2006/main">
        <w:t xml:space="preserve">Checkbox</w:t>
      </w:r>
    </w:p>
    <w:p>
      <w:r xmlns:w="http://schemas.openxmlformats.org/wordprocessingml/2006/main">
        <w:t xml:space="preserve">non-string type</w:t>
      </w:r>
    </w:p>
    <w:p>
      <w:r xmlns:w="http://schemas.openxmlformats.org/wordprocessingml/2006/main">
        <w:t xml:space="preserve">If you want to use the code editor</w:t>
      </w:r>
    </w:p>
    <w:p>
      <w:r xmlns:w="http://schemas.openxmlformats.org/wordprocessingml/2006/main">
        <w:t xml:space="preserve">in the top toolbar</w:t>
      </w:r>
    </w:p>
    <w:p>
      <w:r xmlns:w="http://schemas.openxmlformats.org/wordprocessingml/2006/main">
        <w:t xml:space="preserve">and later versions obsolete</w:t>
      </w:r>
    </w:p>
    <w:p>
      <w:r xmlns:w="http://schemas.openxmlformats.org/wordprocessingml/2006/main">
        <w:t xml:space="preserve">existing</w:t>
      </w:r>
    </w:p>
    <w:p>
      <w:r xmlns:w="http://schemas.openxmlformats.org/wordprocessingml/2006/main">
        <w:t xml:space="preserve">selected state</w:t>
      </w:r>
    </w:p>
    <w:p>
      <w:r xmlns:w="http://schemas.openxmlformats.org/wordprocessingml/2006/main">
        <w:t xml:space="preserve">Handle whether to append event variables</w:t>
      </w:r>
    </w:p>
    <w:p>
      <w:r xmlns:w="http://schemas.openxmlformats.org/wordprocessingml/2006/main">
        <w:t xml:space="preserve">When the configuration panel contains multiple actions</w:t>
      </w:r>
    </w:p>
    <w:p>
      <w:r xmlns:w="http://schemas.openxmlformats.org/wordprocessingml/2006/main">
        <w:t xml:space="preserve">with all options selected</w:t>
      </w:r>
    </w:p>
    <w:p>
      <w:r xmlns:w="http://schemas.openxmlformats.org/wordprocessingml/2006/main">
        <w:t xml:space="preserve">Chang'an Town</w:t>
      </w:r>
    </w:p>
    <w:p>
      <w:r xmlns:w="http://schemas.openxmlformats.org/wordprocessingml/2006/main">
        <w:t xml:space="preserve">More convenient configuration defaults</w:t>
      </w:r>
    </w:p>
    <w:p>
      <w:r xmlns:w="http://schemas.openxmlformats.org/wordprocessingml/2006/main">
        <w:t xml:space="preserve">such as in the above example</w:t>
      </w:r>
    </w:p>
    <w:p>
      <w:r xmlns:w="http://schemas.openxmlformats.org/wordprocessingml/2006/main">
        <w:t xml:space="preserve">support for relative values</w:t>
      </w:r>
    </w:p>
    <w:p>
      <w:r xmlns:w="http://schemas.openxmlformats.org/wordprocessingml/2006/main">
        <w:t xml:space="preserve">form description text</w:t>
      </w:r>
    </w:p>
    <w:p>
      <w:r xmlns:w="http://schemas.openxmlformats.org/wordprocessingml/2006/main">
        <w:t xml:space="preserve">Take effect under the container</w:t>
      </w:r>
    </w:p>
    <w:p>
      <w:r xmlns:w="http://schemas.openxmlformats.org/wordprocessingml/2006/main">
        <w:t xml:space="preserve">The inner table items are displayed horizontally in a row</w:t>
      </w:r>
    </w:p>
    <w:p>
      <w:r xmlns:w="http://schemas.openxmlformats.org/wordprocessingml/2006/main">
        <w:t xml:space="preserve">Later versions provided new</w:t>
      </w:r>
    </w:p>
    <w:p>
      <w:r xmlns:w="http://schemas.openxmlformats.org/wordprocessingml/2006/main">
        <w:t xml:space="preserve">Estuary District</w:t>
      </w:r>
    </w:p>
    <w:p>
      <w:r xmlns:w="http://schemas.openxmlformats.org/wordprocessingml/2006/main">
        <w:t xml:space="preserve">If not set it will be</w:t>
      </w:r>
    </w:p>
    <w:p>
      <w:r xmlns:w="http://schemas.openxmlformats.org/wordprocessingml/2006/main">
        <w:t xml:space="preserve">preset styles</w:t>
      </w:r>
    </w:p>
    <w:p>
      <w:r xmlns:w="http://schemas.openxmlformats.org/wordprocessingml/2006/main">
        <w:t xml:space="preserve">delete condition</w:t>
      </w:r>
    </w:p>
    <w:p>
      <w:r xmlns:w="http://schemas.openxmlformats.org/wordprocessingml/2006/main">
        <w:t xml:space="preserve">Xinye County</w:t>
      </w:r>
    </w:p>
    <w:p>
      <w:r xmlns:w="http://schemas.openxmlformats.org/wordprocessingml/2006/main">
        <w:t xml:space="preserve">This method should determine the text length</w:t>
      </w:r>
    </w:p>
    <w:p>
      <w:r xmlns:w="http://schemas.openxmlformats.org/wordprocessingml/2006/main">
        <w:t xml:space="preserve">Districts of Leshan City</w:t>
      </w:r>
    </w:p>
    <w:p>
      <w:r xmlns:w="http://schemas.openxmlformats.org/wordprocessingml/2006/main">
        <w:t xml:space="preserve">The second parameter is the context data</w:t>
      </w:r>
    </w:p>
    <w:p>
      <w:r xmlns:w="http://schemas.openxmlformats.org/wordprocessingml/2006/main">
        <w:t xml:space="preserve">Configuration panel with prompt information</w:t>
      </w:r>
    </w:p>
    <w:p>
      <w:r xmlns:w="http://schemas.openxmlformats.org/wordprocessingml/2006/main">
        <w:t xml:space="preserve">pointing to a problem</w:t>
      </w:r>
    </w:p>
    <w:p>
      <w:r xmlns:w="http://schemas.openxmlformats.org/wordprocessingml/2006/main">
        <w:t xml:space="preserve">Horqin Left Middle Banner</w:t>
      </w:r>
    </w:p>
    <w:p>
      <w:r xmlns:w="http://schemas.openxmlformats.org/wordprocessingml/2006/main">
        <w:t xml:space="preserve">The text pops up when the mouse hovers</w:t>
      </w:r>
    </w:p>
    <w:p>
      <w:r xmlns:w="http://schemas.openxmlformats.org/wordprocessingml/2006/main">
        <w:t xml:space="preserve">To strictly compare before and after</w:t>
      </w:r>
    </w:p>
    <w:p>
      <w:r xmlns:w="http://schemas.openxmlformats.org/wordprocessingml/2006/main">
        <w:t xml:space="preserve">Save the file as</w:t>
      </w:r>
    </w:p>
    <w:p>
      <w:r xmlns:w="http://schemas.openxmlformats.org/wordprocessingml/2006/main">
        <w:t xml:space="preserve">The configurable sending body format is</w:t>
      </w:r>
    </w:p>
    <w:p>
      <w:r xmlns:w="http://schemas.openxmlformats.org/wordprocessingml/2006/main">
        <w:t xml:space="preserve">attribute with</w:t>
      </w:r>
    </w:p>
    <w:p>
      <w:r xmlns:w="http://schemas.openxmlformats.org/wordprocessingml/2006/main">
        <w:t xml:space="preserve">Dengfeng</w:t>
      </w:r>
    </w:p>
    <w:p>
      <w:r xmlns:w="http://schemas.openxmlformats.org/wordprocessingml/2006/main">
        <w:t xml:space="preserve">By default, only variables are updated to improve performance</w:t>
      </w:r>
    </w:p>
    <w:p>
      <w:r xmlns:w="http://schemas.openxmlformats.org/wordprocessingml/2006/main">
        <w:t xml:space="preserve">used to put some key</w:t>
      </w:r>
    </w:p>
    <w:p>
      <w:r xmlns:w="http://schemas.openxmlformats.org/wordprocessingml/2006/main">
        <w:t xml:space="preserve">streamlined</w:t>
      </w:r>
    </w:p>
    <w:p>
      <w:r xmlns:w="http://schemas.openxmlformats.org/wordprocessingml/2006/main">
        <w:t xml:space="preserve">configuration disabled</w:t>
      </w:r>
    </w:p>
    <w:p>
      <w:r xmlns:w="http://schemas.openxmlformats.org/wordprocessingml/2006/main">
        <w:t xml:space="preserve">get context</w:t>
      </w:r>
    </w:p>
    <w:p>
      <w:r xmlns:w="http://schemas.openxmlformats.org/wordprocessingml/2006/main">
        <w:t xml:space="preserve">Add elements in the default dragging process</w:t>
      </w:r>
    </w:p>
    <w:p>
      <w:r xmlns:w="http://schemas.openxmlformats.org/wordprocessingml/2006/main">
        <w:t xml:space="preserve">need to be in</w:t>
      </w:r>
    </w:p>
    <w:p>
      <w:r xmlns:w="http://schemas.openxmlformats.org/wordprocessingml/2006/main">
        <w:t xml:space="preserve">relatively narrow</w:t>
      </w:r>
    </w:p>
    <w:p>
      <w:r xmlns:w="http://schemas.openxmlformats.org/wordprocessingml/2006/main">
        <w:t xml:space="preserve">And copy the configuration to the clipboard</w:t>
      </w:r>
    </w:p>
    <w:p>
      <w:r xmlns:w="http://schemas.openxmlformats.org/wordprocessingml/2006/main">
        <w:t xml:space="preserve">how to jump etc.</w:t>
      </w:r>
    </w:p>
    <w:p>
      <w:r xmlns:w="http://schemas.openxmlformats.org/wordprocessingml/2006/main">
        <w:t xml:space="preserve">can not directly let</w:t>
      </w:r>
    </w:p>
    <w:p>
      <w:r xmlns:w="http://schemas.openxmlformats.org/wordprocessingml/2006/main">
        <w:t xml:space="preserve">Submenu management</w:t>
      </w:r>
    </w:p>
    <w:p>
      <w:r xmlns:w="http://schemas.openxmlformats.org/wordprocessingml/2006/main">
        <w:t xml:space="preserve">Configuration of each grid</w:t>
      </w:r>
    </w:p>
    <w:p>
      <w:r xmlns:w="http://schemas.openxmlformats.org/wordprocessingml/2006/main">
        <w:t xml:space="preserve">Taikang County</w:t>
      </w:r>
    </w:p>
    <w:p>
      <w:r xmlns:w="http://schemas.openxmlformats.org/wordprocessingml/2006/main">
        <w:t xml:space="preserve">Changyuan County</w:t>
      </w:r>
    </w:p>
    <w:p>
      <w:r xmlns:w="http://schemas.openxmlformats.org/wordprocessingml/2006/main">
        <w:t xml:space="preserve">expand only</w:t>
      </w:r>
    </w:p>
    <w:p>
      <w:r xmlns:w="http://schemas.openxmlformats.org/wordprocessingml/2006/main">
        <w:t xml:space="preserve">description placeholder</w:t>
      </w:r>
    </w:p>
    <w:p>
      <w:r xmlns:w="http://schemas.openxmlformats.org/wordprocessingml/2006/main">
        <w:t xml:space="preserve">class name implementation</w:t>
      </w:r>
    </w:p>
    <w:p>
      <w:r xmlns:w="http://schemas.openxmlformats.org/wordprocessingml/2006/main">
        <w:t xml:space="preserve">Divided into four categories</w:t>
      </w:r>
    </w:p>
    <w:p>
      <w:r xmlns:w="http://schemas.openxmlformats.org/wordprocessingml/2006/main">
        <w:t xml:space="preserve">Statistical data</w:t>
      </w:r>
    </w:p>
    <w:p>
      <w:r xmlns:w="http://schemas.openxmlformats.org/wordprocessingml/2006/main">
        <w:t xml:space="preserve">department optional</w:t>
      </w:r>
    </w:p>
    <w:p>
      <w:r xmlns:w="http://schemas.openxmlformats.org/wordprocessingml/2006/main">
        <w:t xml:space="preserve">Form items will be based on the upper layer</w:t>
      </w:r>
    </w:p>
    <w:p>
      <w:r xmlns:w="http://schemas.openxmlformats.org/wordprocessingml/2006/main">
        <w:t xml:space="preserve">How to define editor scaffolding</w:t>
      </w:r>
    </w:p>
    <w:p>
      <w:r xmlns:w="http://schemas.openxmlformats.org/wordprocessingml/2006/main">
        <w:t xml:space="preserve">Wang Yi District</w:t>
      </w:r>
    </w:p>
    <w:p>
      <w:r xmlns:w="http://schemas.openxmlformats.org/wordprocessingml/2006/main">
        <w:t xml:space="preserve">Autocompletion via interface</w:t>
      </w:r>
    </w:p>
    <w:p>
      <w:r xmlns:w="http://schemas.openxmlformats.org/wordprocessingml/2006/main">
        <w:t xml:space="preserve">sometimes not available</w:t>
      </w:r>
    </w:p>
    <w:p>
      <w:r xmlns:w="http://schemas.openxmlformats.org/wordprocessingml/2006/main">
        <w:t xml:space="preserve">Get menu interface</w:t>
      </w:r>
    </w:p>
    <w:p>
      <w:r xmlns:w="http://schemas.openxmlformats.org/wordprocessingml/2006/main">
        <w:t xml:space="preserve">suburbs</w:t>
      </w:r>
    </w:p>
    <w:p>
      <w:r xmlns:w="http://schemas.openxmlformats.org/wordprocessingml/2006/main">
        <w:t xml:space="preserve">close icon</w:t>
      </w:r>
    </w:p>
    <w:p>
      <w:r xmlns:w="http://schemas.openxmlformats.org/wordprocessingml/2006/main">
        <w:t xml:space="preserve">Ninghai County</w:t>
      </w:r>
    </w:p>
    <w:p>
      <w:r xmlns:w="http://schemas.openxmlformats.org/wordprocessingml/2006/main">
        <w:t xml:space="preserve">Wujin District</w:t>
      </w:r>
    </w:p>
    <w:p>
      <w:r xmlns:w="http://schemas.openxmlformats.org/wordprocessingml/2006/main">
        <w:t xml:space="preserve">write using</w:t>
      </w:r>
    </w:p>
    <w:p>
      <w:r xmlns:w="http://schemas.openxmlformats.org/wordprocessingml/2006/main">
        <w:t xml:space="preserve">and there is no</w:t>
      </w:r>
    </w:p>
    <w:p>
      <w:r xmlns:w="http://schemas.openxmlformats.org/wordprocessingml/2006/main">
        <w:t xml:space="preserve">unique identifier field</w:t>
      </w:r>
    </w:p>
    <w:p>
      <w:r xmlns:w="http://schemas.openxmlformats.org/wordprocessingml/2006/main">
        <w:t xml:space="preserve">Record the mouse position at the time of the last swap</w:t>
      </w:r>
    </w:p>
    <w:p>
      <w:r xmlns:w="http://schemas.openxmlformats.org/wordprocessingml/2006/main">
        <w:t xml:space="preserve">cannot use current variable</w:t>
      </w:r>
    </w:p>
    <w:p>
      <w:r xmlns:w="http://schemas.openxmlformats.org/wordprocessingml/2006/main">
        <w:t xml:space="preserve">The default height is the height of the parent container</w:t>
      </w:r>
    </w:p>
    <w:p>
      <w:r xmlns:w="http://schemas.openxmlformats.org/wordprocessingml/2006/main">
        <w:t xml:space="preserve">Can support nested display</w:t>
      </w:r>
    </w:p>
    <w:p>
      <w:r xmlns:w="http://schemas.openxmlformats.org/wordprocessingml/2006/main">
        <w:t xml:space="preserve">default is text</w:t>
      </w:r>
    </w:p>
    <w:p>
      <w:r xmlns:w="http://schemas.openxmlformats.org/wordprocessingml/2006/main">
        <w:t xml:space="preserve">Pull</w:t>
      </w:r>
    </w:p>
    <w:p>
      <w:r xmlns:w="http://schemas.openxmlformats.org/wordprocessingml/2006/main">
        <w:t xml:space="preserve">There are two syntaxes for expressions in</w:t>
      </w:r>
    </w:p>
    <w:p>
      <w:r xmlns:w="http://schemas.openxmlformats.org/wordprocessingml/2006/main">
        <w:t xml:space="preserve">Lueyang County</w:t>
      </w:r>
    </w:p>
    <w:p>
      <w:r xmlns:w="http://schemas.openxmlformats.org/wordprocessingml/2006/main">
        <w:t xml:space="preserve">If the uploaded file is allowed to be relatively large</w:t>
      </w:r>
    </w:p>
    <w:p>
      <w:r xmlns:w="http://schemas.openxmlformats.org/wordprocessingml/2006/main">
        <w:t xml:space="preserve">The correct approach is to use</w:t>
      </w:r>
    </w:p>
    <w:p>
      <w:r xmlns:w="http://schemas.openxmlformats.org/wordprocessingml/2006/main">
        <w:t xml:space="preserve">Attributes realize the binding of renderer events and response actions</w:t>
      </w:r>
    </w:p>
    <w:p>
      <w:r xmlns:w="http://schemas.openxmlformats.org/wordprocessingml/2006/main">
        <w:t xml:space="preserve">It may also be a form submission</w:t>
      </w:r>
    </w:p>
    <w:p>
      <w:r xmlns:w="http://schemas.openxmlformats.org/wordprocessingml/2006/main">
        <w:t xml:space="preserve">The following page is composed of trees</w:t>
      </w:r>
    </w:p>
    <w:p>
      <w:r xmlns:w="http://schemas.openxmlformats.org/wordprocessingml/2006/main">
        <w:t xml:space="preserve">The version starts to support variables</w:t>
      </w:r>
    </w:p>
    <w:p>
      <w:r xmlns:w="http://schemas.openxmlformats.org/wordprocessingml/2006/main">
        <w:t xml:space="preserve">when paging</w:t>
      </w:r>
    </w:p>
    <w:p>
      <w:r xmlns:w="http://schemas.openxmlformats.org/wordprocessingml/2006/main">
        <w:t xml:space="preserve">At the same time, some hidden attributes can be selectively removed</w:t>
      </w:r>
    </w:p>
    <w:p>
      <w:r xmlns:w="http://schemas.openxmlformats.org/wordprocessingml/2006/main">
        <w:t xml:space="preserve">Hulin City</w:t>
      </w:r>
    </w:p>
    <w:p>
      <w:r xmlns:w="http://schemas.openxmlformats.org/wordprocessingml/2006/main">
        <w:t xml:space="preserve">Ziyang County</w:t>
      </w:r>
    </w:p>
    <w:p>
      <w:r xmlns:w="http://schemas.openxmlformats.org/wordprocessingml/2006/main">
        <w:t xml:space="preserve">How many fields are displayed in each column</w:t>
      </w:r>
    </w:p>
    <w:p>
      <w:r xmlns:w="http://schemas.openxmlformats.org/wordprocessingml/2006/main">
        <w:t xml:space="preserve">Shuilin Township</w:t>
      </w:r>
    </w:p>
    <w:p>
      <w:r xmlns:w="http://schemas.openxmlformats.org/wordprocessingml/2006/main">
        <w:t xml:space="preserve">If you want the result to be an array</w:t>
      </w:r>
    </w:p>
    <w:p>
      <w:r xmlns:w="http://schemas.openxmlformats.org/wordprocessingml/2006/main">
        <w:t xml:space="preserve">Change the parent container to</w:t>
      </w:r>
    </w:p>
    <w:p>
      <w:r xmlns:w="http://schemas.openxmlformats.org/wordprocessingml/2006/main">
        <w:t xml:space="preserve">Didn't know what this is</w:t>
      </w:r>
    </w:p>
    <w:p>
      <w:r xmlns:w="http://schemas.openxmlformats.org/wordprocessingml/2006/main">
        <w:t xml:space="preserve">Please check the interface request return through the network panel</w:t>
      </w:r>
    </w:p>
    <w:p>
      <w:r xmlns:w="http://schemas.openxmlformats.org/wordprocessingml/2006/main">
        <w:t xml:space="preserve">version packaged as</w:t>
      </w:r>
    </w:p>
    <w:p>
      <w:r xmlns:w="http://schemas.openxmlformats.org/wordprocessingml/2006/main">
        <w:t xml:space="preserve">delete event</w:t>
      </w:r>
    </w:p>
    <w:p>
      <w:r xmlns:w="http://schemas.openxmlformats.org/wordprocessingml/2006/main">
        <w:t xml:space="preserve">That must be an older version</w:t>
      </w:r>
    </w:p>
    <w:p>
      <w:r xmlns:w="http://schemas.openxmlformats.org/wordprocessingml/2006/main">
        <w:t xml:space="preserve">Fan County</w:t>
      </w:r>
    </w:p>
    <w:p>
      <w:r xmlns:w="http://schemas.openxmlformats.org/wordprocessingml/2006/main">
        <w:t xml:space="preserve">Adjust QR code error correction level</w:t>
      </w:r>
    </w:p>
    <w:p>
      <w:r xmlns:w="http://schemas.openxmlformats.org/wordprocessingml/2006/main">
        <w:t xml:space="preserve">Automatically add spaces between Chinese and English</w:t>
      </w:r>
    </w:p>
    <w:p>
      <w:r xmlns:w="http://schemas.openxmlformats.org/wordprocessingml/2006/main">
        <w:t xml:space="preserve">Project to your own account</w:t>
      </w:r>
    </w:p>
    <w:p>
      <w:r xmlns:w="http://schemas.openxmlformats.org/wordprocessingml/2006/main">
        <w:t xml:space="preserve">Check if the current cell data is rich text</w:t>
      </w:r>
    </w:p>
    <w:p>
      <w:r xmlns:w="http://schemas.openxmlformats.org/wordprocessingml/2006/main">
        <w:t xml:space="preserve">Support template syntax</w:t>
      </w:r>
    </w:p>
    <w:p>
      <w:r xmlns:w="http://schemas.openxmlformats.org/wordprocessingml/2006/main">
        <w:t xml:space="preserve">development guide</w:t>
      </w:r>
    </w:p>
    <w:p>
      <w:r xmlns:w="http://schemas.openxmlformats.org/wordprocessingml/2006/main">
        <w:t xml:space="preserve">button must be resubmitted once</w:t>
      </w:r>
    </w:p>
    <w:p>
      <w:r xmlns:w="http://schemas.openxmlformats.org/wordprocessingml/2006/main">
        <w:t xml:space="preserve">Shizhu Tujia Autonomous County</w:t>
      </w:r>
    </w:p>
    <w:p>
      <w:r xmlns:w="http://schemas.openxmlformats.org/wordprocessingml/2006/main">
        <w:t xml:space="preserve">To remotely pull icon configuration</w:t>
      </w:r>
    </w:p>
    <w:p>
      <w:r xmlns:w="http://schemas.openxmlformats.org/wordprocessingml/2006/main">
        <w:t xml:space="preserve">more friendly</w:t>
      </w:r>
    </w:p>
    <w:p>
      <w:r xmlns:w="http://schemas.openxmlformats.org/wordprocessingml/2006/main">
        <w:t xml:space="preserve">Elemental</w:t>
      </w:r>
    </w:p>
    <w:p>
      <w:r xmlns:w="http://schemas.openxmlformats.org/wordprocessingml/2006/main">
        <w:t xml:space="preserve">Data field variable update</w:t>
      </w:r>
    </w:p>
    <w:p>
      <w:r xmlns:w="http://schemas.openxmlformats.org/wordprocessingml/2006/main">
        <w:t xml:space="preserve">protocol</w:t>
      </w:r>
    </w:p>
    <w:p>
      <w:r xmlns:w="http://schemas.openxmlformats.org/wordprocessingml/2006/main">
        <w:t xml:space="preserve">until the target node is switched to</w:t>
      </w:r>
    </w:p>
    <w:p>
      <w:r xmlns:w="http://schemas.openxmlformats.org/wordprocessingml/2006/main">
        <w:t xml:space="preserve">When the mouse hovers over the row data</w:t>
      </w:r>
    </w:p>
    <w:p>
      <w:r xmlns:w="http://schemas.openxmlformats.org/wordprocessingml/2006/main">
        <w:t xml:space="preserve">overlay dynamic</w:t>
      </w:r>
    </w:p>
    <w:p>
      <w:r xmlns:w="http://schemas.openxmlformats.org/wordprocessingml/2006/main">
        <w:t xml:space="preserve">This will get the instance of the target component</w:t>
      </w:r>
    </w:p>
    <w:p>
      <w:r xmlns:w="http://schemas.openxmlformats.org/wordprocessingml/2006/main">
        <w:t xml:space="preserve">date string</w:t>
      </w:r>
    </w:p>
    <w:p>
      <w:r xmlns:w="http://schemas.openxmlformats.org/wordprocessingml/2006/main">
        <w:t xml:space="preserve">input configuration</w:t>
      </w:r>
    </w:p>
    <w:p>
      <w:r xmlns:w="http://schemas.openxmlformats.org/wordprocessingml/2006/main">
        <w:t xml:space="preserve">Standardization</w:t>
      </w:r>
    </w:p>
    <w:p>
      <w:r xmlns:w="http://schemas.openxmlformats.org/wordprocessingml/2006/main">
        <w:t xml:space="preserve">there is</w:t>
      </w:r>
    </w:p>
    <w:p>
      <w:r xmlns:w="http://schemas.openxmlformats.org/wordprocessingml/2006/main">
        <w:t xml:space="preserve">new common renderer</w:t>
      </w:r>
    </w:p>
    <w:p>
      <w:r xmlns:w="http://schemas.openxmlformats.org/wordprocessingml/2006/main">
        <w:t xml:space="preserve">Subaction</w:t>
      </w:r>
    </w:p>
    <w:p>
      <w:r xmlns:w="http://schemas.openxmlformats.org/wordprocessingml/2006/main">
        <w:t xml:space="preserve">location selection</w:t>
      </w:r>
    </w:p>
    <w:p>
      <w:r xmlns:w="http://schemas.openxmlformats.org/wordprocessingml/2006/main">
        <w:t xml:space="preserve">Virtual list in table mode</w:t>
      </w:r>
    </w:p>
    <w:p>
      <w:r xmlns:w="http://schemas.openxmlformats.org/wordprocessingml/2006/main">
        <w:t xml:space="preserve">by default</w:t>
      </w:r>
    </w:p>
    <w:p>
      <w:r xmlns:w="http://schemas.openxmlformats.org/wordprocessingml/2006/main">
        <w:t xml:space="preserve">components inside the cell</w:t>
      </w:r>
    </w:p>
    <w:p>
      <w:r xmlns:w="http://schemas.openxmlformats.org/wordprocessingml/2006/main">
        <w:t xml:space="preserve">Get the value of each level</w:t>
      </w:r>
    </w:p>
    <w:p>
      <w:r xmlns:w="http://schemas.openxmlformats.org/wordprocessingml/2006/main">
        <w:t xml:space="preserve">Data display mode</w:t>
      </w:r>
    </w:p>
    <w:p>
      <w:r xmlns:w="http://schemas.openxmlformats.org/wordprocessingml/2006/main">
        <w:t xml:space="preserve">After association, you don’t need to implement it yourself</w:t>
      </w:r>
    </w:p>
    <w:p>
      <w:r xmlns:w="http://schemas.openxmlformats.org/wordprocessingml/2006/main">
        <w:t xml:space="preserve">Additional configuration is required at this time</w:t>
      </w:r>
    </w:p>
    <w:p>
      <w:r xmlns:w="http://schemas.openxmlformats.org/wordprocessingml/2006/main">
        <w:t xml:space="preserve">Add button text</w:t>
      </w:r>
    </w:p>
    <w:p>
      <w:r xmlns:w="http://schemas.openxmlformats.org/wordprocessingml/2006/main">
        <w:t xml:space="preserve">So it should be ignored here</w:t>
      </w:r>
    </w:p>
    <w:p>
      <w:r xmlns:w="http://schemas.openxmlformats.org/wordprocessingml/2006/main">
        <w:t xml:space="preserve">Navigation item storage</w:t>
      </w:r>
    </w:p>
    <w:p>
      <w:r xmlns:w="http://schemas.openxmlformats.org/wordprocessingml/2006/main">
        <w:t xml:space="preserve">expression configured</w:t>
      </w:r>
    </w:p>
    <w:p>
      <w:r xmlns:w="http://schemas.openxmlformats.org/wordprocessingml/2006/main">
        <w:t xml:space="preserve">Generate shortcut key configuration</w:t>
      </w:r>
    </w:p>
    <w:p>
      <w:r xmlns:w="http://schemas.openxmlformats.org/wordprocessingml/2006/main">
        <w:t xml:space="preserve">two columns</w:t>
      </w:r>
    </w:p>
    <w:p>
      <w:r xmlns:w="http://schemas.openxmlformats.org/wordprocessingml/2006/main">
        <w:t xml:space="preserve">avoid error</w:t>
      </w:r>
    </w:p>
    <w:p>
      <w:r xmlns:w="http://schemas.openxmlformats.org/wordprocessingml/2006/main">
        <w:t xml:space="preserve">If you want to close the upper pop-up window</w:t>
      </w:r>
    </w:p>
    <w:p>
      <w:r xmlns:w="http://schemas.openxmlformats.org/wordprocessingml/2006/main">
        <w:t xml:space="preserve">Malcolm</w:t>
      </w:r>
    </w:p>
    <w:p>
      <w:r xmlns:w="http://schemas.openxmlformats.org/wordprocessingml/2006/main">
        <w:t xml:space="preserve">cycle</w:t>
      </w:r>
    </w:p>
    <w:p>
      <w:r xmlns:w="http://schemas.openxmlformats.org/wordprocessingml/2006/main">
        <w:t xml:space="preserve">Whether the column width supports adjustment</w:t>
      </w:r>
    </w:p>
    <w:p>
      <w:r xmlns:w="http://schemas.openxmlformats.org/wordprocessingml/2006/main">
        <w:t xml:space="preserve">It is recommended to use the new version of the rule</w:t>
      </w:r>
    </w:p>
    <w:p>
      <w:r xmlns:w="http://schemas.openxmlformats.org/wordprocessingml/2006/main">
        <w:t xml:space="preserve">the line with the most</w:t>
      </w:r>
    </w:p>
    <w:p>
      <w:r xmlns:w="http://schemas.openxmlformats.org/wordprocessingml/2006/main">
        <w:t xml:space="preserve">Fired when close is clicked</w:t>
      </w:r>
    </w:p>
    <w:p>
      <w:r xmlns:w="http://schemas.openxmlformats.org/wordprocessingml/2006/main">
        <w:t xml:space="preserve">nesting</w:t>
      </w:r>
    </w:p>
    <w:p>
      <w:r xmlns:w="http://schemas.openxmlformats.org/wordprocessingml/2006/main">
        <w:t xml:space="preserve">returns greater than or equal to</w:t>
      </w:r>
    </w:p>
    <w:p>
      <w:r xmlns:w="http://schemas.openxmlformats.org/wordprocessingml/2006/main">
        <w:t xml:space="preserve">Node title customization</w:t>
      </w:r>
    </w:p>
    <w:p>
      <w:r xmlns:w="http://schemas.openxmlformats.org/wordprocessingml/2006/main">
        <w:t xml:space="preserve">Do you want to start again</w:t>
      </w:r>
    </w:p>
    <w:p>
      <w:r xmlns:w="http://schemas.openxmlformats.org/wordprocessingml/2006/main">
        <w:t xml:space="preserve">avoid blindness</w:t>
      </w:r>
    </w:p>
    <w:p>
      <w:r xmlns:w="http://schemas.openxmlformats.org/wordprocessingml/2006/main">
        <w:t xml:space="preserve">View more content</w:t>
      </w:r>
    </w:p>
    <w:p>
      <w:r xmlns:w="http://schemas.openxmlformats.org/wordprocessingml/2006/main">
        <w:t xml:space="preserve">It can be seen</w:t>
      </w:r>
    </w:p>
    <w:p>
      <w:r xmlns:w="http://schemas.openxmlformats.org/wordprocessingml/2006/main">
        <w:t xml:space="preserve">current form data</w:t>
      </w:r>
    </w:p>
    <w:p>
      <w:r xmlns:w="http://schemas.openxmlformats.org/wordprocessingml/2006/main">
        <w:t xml:space="preserve">Heng County</w:t>
      </w:r>
    </w:p>
    <w:p>
      <w:r xmlns:w="http://schemas.openxmlformats.org/wordprocessingml/2006/main">
        <w:t xml:space="preserve">Remove form item value when hidden</w:t>
      </w:r>
    </w:p>
    <w:p>
      <w:r xmlns:w="http://schemas.openxmlformats.org/wordprocessingml/2006/main">
        <w:t xml:space="preserve">default array</w:t>
      </w:r>
    </w:p>
    <w:p>
      <w:r xmlns:w="http://schemas.openxmlformats.org/wordprocessingml/2006/main">
        <w:t xml:space="preserve">Even if it is too long, it must be written</w:t>
      </w:r>
    </w:p>
    <w:p>
      <w:r xmlns:w="http://schemas.openxmlformats.org/wordprocessingml/2006/main">
        <w:t xml:space="preserve">Leaf node click will also be selected by default</w:t>
      </w:r>
    </w:p>
    <w:p>
      <w:r xmlns:w="http://schemas.openxmlformats.org/wordprocessingml/2006/main">
        <w:t xml:space="preserve">This not only refreshes the target component</w:t>
      </w:r>
    </w:p>
    <w:p>
      <w:r xmlns:w="http://schemas.openxmlformats.org/wordprocessingml/2006/main">
        <w:t xml:space="preserve">If the variable name is</w:t>
      </w:r>
    </w:p>
    <w:p>
      <w:r xmlns:w="http://schemas.openxmlformats.org/wordprocessingml/2006/main">
        <w:t xml:space="preserve">remember to log in</w:t>
      </w:r>
    </w:p>
    <w:p>
      <w:r xmlns:w="http://schemas.openxmlformats.org/wordprocessingml/2006/main">
        <w:t xml:space="preserve">If you don't want to add a new</w:t>
      </w:r>
    </w:p>
    <w:p>
      <w:r xmlns:w="http://schemas.openxmlformats.org/wordprocessingml/2006/main">
        <w:t xml:space="preserve">update chain</w:t>
      </w:r>
    </w:p>
    <w:p>
      <w:r xmlns:w="http://schemas.openxmlformats.org/wordprocessingml/2006/main">
        <w:t xml:space="preserve">Components can be customized</w:t>
      </w:r>
    </w:p>
    <w:p>
      <w:r xmlns:w="http://schemas.openxmlformats.org/wordprocessingml/2006/main">
        <w:t xml:space="preserve">The zoom-in function and the function of opening external links are in conflict</w:t>
      </w:r>
    </w:p>
    <w:p>
      <w:r xmlns:w="http://schemas.openxmlformats.org/wordprocessingml/2006/main">
        <w:t xml:space="preserve">template component</w:t>
      </w:r>
    </w:p>
    <w:p>
      <w:r xmlns:w="http://schemas.openxmlformats.org/wordprocessingml/2006/main">
        <w:t xml:space="preserve">mark a range</w:t>
      </w:r>
    </w:p>
    <w:p>
      <w:r xmlns:w="http://schemas.openxmlformats.org/wordprocessingml/2006/main">
        <w:t xml:space="preserve">horizontal layout renderer</w:t>
      </w:r>
    </w:p>
    <w:p>
      <w:r xmlns:w="http://schemas.openxmlformats.org/wordprocessingml/2006/main">
        <w:t xml:space="preserve">Pingba District</w:t>
      </w:r>
    </w:p>
    <w:p>
      <w:r xmlns:w="http://schemas.openxmlformats.org/wordprocessingml/2006/main">
        <w:t xml:space="preserve">insert</w:t>
      </w:r>
    </w:p>
    <w:p>
      <w:r xmlns:w="http://schemas.openxmlformats.org/wordprocessingml/2006/main">
        <w:t xml:space="preserve">text input</w:t>
      </w:r>
    </w:p>
    <w:p>
      <w:r xmlns:w="http://schemas.openxmlformats.org/wordprocessingml/2006/main">
        <w:t xml:space="preserve">Data can be cleared</w:t>
      </w:r>
    </w:p>
    <w:p>
      <w:r xmlns:w="http://schemas.openxmlformats.org/wordprocessingml/2006/main">
        <w:t xml:space="preserve">The previous time did not constitute a condition</w:t>
      </w:r>
    </w:p>
    <w:p>
      <w:r xmlns:w="http://schemas.openxmlformats.org/wordprocessingml/2006/main">
        <w:t xml:space="preserve">Leave the short side blank in equal proportions</w:t>
      </w:r>
    </w:p>
    <w:p>
      <w:r xmlns:w="http://schemas.openxmlformats.org/wordprocessingml/2006/main">
        <w:t xml:space="preserve">Changbin Township</w:t>
      </w:r>
    </w:p>
    <w:p>
      <w:r xmlns:w="http://schemas.openxmlformats.org/wordprocessingml/2006/main">
        <w:t xml:space="preserve">used in the form</w:t>
      </w:r>
    </w:p>
    <w:p>
      <w:r xmlns:w="http://schemas.openxmlformats.org/wordprocessingml/2006/main">
        <w:t xml:space="preserve">scroll display</w:t>
      </w:r>
    </w:p>
    <w:p>
      <w:r xmlns:w="http://schemas.openxmlformats.org/wordprocessingml/2006/main">
        <w:t xml:space="preserve">Shahe City</w:t>
      </w:r>
    </w:p>
    <w:p>
      <w:r xmlns:w="http://schemas.openxmlformats.org/wordprocessingml/2006/main">
        <w:t xml:space="preserve">configure defaults</w:t>
      </w:r>
    </w:p>
    <w:p>
      <w:r xmlns:w="http://schemas.openxmlformats.org/wordprocessingml/2006/main">
        <w:t xml:space="preserve">Add sub form item</w:t>
      </w:r>
    </w:p>
    <w:p>
      <w:r xmlns:w="http://schemas.openxmlformats.org/wordprocessingml/2006/main">
        <w:t xml:space="preserve">Default editing will only work on the front end</w:t>
      </w:r>
    </w:p>
    <w:p>
      <w:r xmlns:w="http://schemas.openxmlformats.org/wordprocessingml/2006/main">
        <w:t xml:space="preserve">The uncompressed version is roughly</w:t>
      </w:r>
    </w:p>
    <w:p>
      <w:r xmlns:w="http://schemas.openxmlformats.org/wordprocessingml/2006/main">
        <w:t xml:space="preserve">horizontal column</w:t>
      </w:r>
    </w:p>
    <w:p>
      <w:r xmlns:w="http://schemas.openxmlformats.org/wordprocessingml/2006/main">
        <w:t xml:space="preserve">The solution is based on</w:t>
      </w:r>
    </w:p>
    <w:p>
      <w:r xmlns:w="http://schemas.openxmlformats.org/wordprocessingml/2006/main">
        <w:t xml:space="preserve">Should not appear in the edit mode</w:t>
      </w:r>
    </w:p>
    <w:p>
      <w:r xmlns:w="http://schemas.openxmlformats.org/wordprocessingml/2006/main">
        <w:t xml:space="preserve">Current step save interface</w:t>
      </w:r>
    </w:p>
    <w:p>
      <w:r xmlns:w="http://schemas.openxmlformats.org/wordprocessingml/2006/main">
        <w:t xml:space="preserve">Please fill in the name of the form first</w:t>
      </w:r>
    </w:p>
    <w:p>
      <w:r xmlns:w="http://schemas.openxmlformats.org/wordprocessingml/2006/main">
        <w:t xml:space="preserve">view configuration</w:t>
      </w:r>
    </w:p>
    <w:p>
      <w:r xmlns:w="http://schemas.openxmlformats.org/wordprocessingml/2006/main">
        <w:t xml:space="preserve">Whether to jump to the point corresponding to the video when clicking on the frame</w:t>
      </w:r>
    </w:p>
    <w:p>
      <w:r xmlns:w="http://schemas.openxmlformats.org/wordprocessingml/2006/main">
        <w:t xml:space="preserve">Select all by default</w:t>
      </w:r>
    </w:p>
    <w:p>
      <w:r xmlns:w="http://schemas.openxmlformats.org/wordprocessingml/2006/main">
        <w:t xml:space="preserve">remove end variable</w:t>
      </w:r>
    </w:p>
    <w:p>
      <w:r xmlns:w="http://schemas.openxmlformats.org/wordprocessingml/2006/main">
        <w:t xml:space="preserve">Can control column text alignment</w:t>
      </w:r>
    </w:p>
    <w:p>
      <w:r xmlns:w="http://schemas.openxmlformats.org/wordprocessingml/2006/main">
        <w:t xml:space="preserve">You can switch the display mode of the editor to input box combination mode</w:t>
      </w:r>
    </w:p>
    <w:p>
      <w:r xmlns:w="http://schemas.openxmlformats.org/wordprocessingml/2006/main">
        <w:t xml:space="preserve">Rencheng District</w:t>
      </w:r>
    </w:p>
    <w:p>
      <w:r xmlns:w="http://schemas.openxmlformats.org/wordprocessingml/2006/main">
        <w:t xml:space="preserve">new content</w:t>
      </w:r>
    </w:p>
    <w:p>
      <w:r xmlns:w="http://schemas.openxmlformats.org/wordprocessingml/2006/main">
        <w:t xml:space="preserve">are configured</w:t>
      </w:r>
    </w:p>
    <w:p>
      <w:r xmlns:w="http://schemas.openxmlformats.org/wordprocessingml/2006/main">
        <w:t xml:space="preserve">Control the position of the expand button</w:t>
      </w:r>
    </w:p>
    <w:p>
      <w:r xmlns:w="http://schemas.openxmlformats.org/wordprocessingml/2006/main">
        <w:t xml:space="preserve">do not add</w:t>
      </w:r>
    </w:p>
    <w:p>
      <w:r xmlns:w="http://schemas.openxmlformats.org/wordprocessingml/2006/main">
        <w:t xml:space="preserve">specify</w:t>
      </w:r>
    </w:p>
    <w:p>
      <w:r xmlns:w="http://schemas.openxmlformats.org/wordprocessingml/2006/main">
        <w:t xml:space="preserve">can</w:t>
      </w:r>
    </w:p>
    <w:p>
      <w:r xmlns:w="http://schemas.openxmlformats.org/wordprocessingml/2006/main">
        <w:t xml:space="preserve">Used to display text or paragraphs</w:t>
      </w:r>
    </w:p>
    <w:p>
      <w:r xmlns:w="http://schemas.openxmlformats.org/wordprocessingml/2006/main">
        <w:t xml:space="preserve">And pass the changed value as a parameter</w:t>
      </w:r>
    </w:p>
    <w:p>
      <w:r xmlns:w="http://schemas.openxmlformats.org/wordprocessingml/2006/main">
        <w:t xml:space="preserve">The interface is returning</w:t>
      </w:r>
    </w:p>
    <w:p>
      <w:r xmlns:w="http://schemas.openxmlformats.org/wordprocessingml/2006/main">
        <w:t xml:space="preserve">When the result of the value in</w:t>
      </w:r>
    </w:p>
    <w:p>
      <w:r xmlns:w="http://schemas.openxmlformats.org/wordprocessingml/2006/main">
        <w:t xml:space="preserve">Bay Area</w:t>
      </w:r>
    </w:p>
    <w:p>
      <w:r xmlns:w="http://schemas.openxmlformats.org/wordprocessingml/2006/main">
        <w:t xml:space="preserve">as</w:t>
      </w:r>
    </w:p>
    <w:p>
      <w:r xmlns:w="http://schemas.openxmlformats.org/wordprocessingml/2006/main">
        <w:t xml:space="preserve">script support</w:t>
      </w:r>
    </w:p>
    <w:p>
      <w:r xmlns:w="http://schemas.openxmlformats.org/wordprocessingml/2006/main">
        <w:t xml:space="preserve">define type</w:t>
      </w:r>
    </w:p>
    <w:p>
      <w:r xmlns:w="http://schemas.openxmlformats.org/wordprocessingml/2006/main">
        <w:t xml:space="preserve">event action requires</w:t>
      </w:r>
    </w:p>
    <w:p>
      <w:r xmlns:w="http://schemas.openxmlformats.org/wordprocessingml/2006/main">
        <w:t xml:space="preserve">this</w:t>
      </w:r>
    </w:p>
    <w:p>
      <w:r xmlns:w="http://schemas.openxmlformats.org/wordprocessingml/2006/main">
        <w:t xml:space="preserve">after clicking the button</w:t>
      </w:r>
    </w:p>
    <w:p>
      <w:r xmlns:w="http://schemas.openxmlformats.org/wordprocessingml/2006/main">
        <w:t xml:space="preserve">Changes will be cleared automatically</w:t>
      </w:r>
    </w:p>
    <w:p>
      <w:r xmlns:w="http://schemas.openxmlformats.org/wordprocessingml/2006/main">
        <w:t xml:space="preserve">Xixiangtang District</w:t>
      </w:r>
    </w:p>
    <w:p>
      <w:r xmlns:w="http://schemas.openxmlformats.org/wordprocessingml/2006/main">
        <w:t xml:space="preserve">The attribute value configured by the attribute</w:t>
      </w:r>
    </w:p>
    <w:p>
      <w:r xmlns:w="http://schemas.openxmlformats.org/wordprocessingml/2006/main">
        <w:t xml:space="preserve">split cell</w:t>
      </w:r>
    </w:p>
    <w:p>
      <w:r xmlns:w="http://schemas.openxmlformats.org/wordprocessingml/2006/main">
        <w:t xml:space="preserve">Shuangliu District</w:t>
      </w:r>
    </w:p>
    <w:p>
      <w:r xmlns:w="http://schemas.openxmlformats.org/wordprocessingml/2006/main">
        <w:t xml:space="preserve">use after version</w:t>
      </w:r>
    </w:p>
    <w:p>
      <w:r xmlns:w="http://schemas.openxmlformats.org/wordprocessingml/2006/main">
        <w:t xml:space="preserve">If it is an input with units</w:t>
      </w:r>
    </w:p>
    <w:p>
      <w:r xmlns:w="http://schemas.openxmlformats.org/wordprocessingml/2006/main">
        <w:t xml:space="preserve">Tainan City</w:t>
      </w:r>
    </w:p>
    <w:p>
      <w:r xmlns:w="http://schemas.openxmlformats.org/wordprocessingml/2006/main">
        <w:t xml:space="preserve">submit trigger</w:t>
      </w:r>
    </w:p>
    <w:p>
      <w:r xmlns:w="http://schemas.openxmlformats.org/wordprocessingml/2006/main">
        <w:t xml:space="preserve">meaningless</w:t>
      </w:r>
    </w:p>
    <w:p>
      <w:r xmlns:w="http://schemas.openxmlformats.org/wordprocessingml/2006/main">
        <w:t xml:space="preserve">Loufan County</w:t>
      </w:r>
    </w:p>
    <w:p>
      <w:r xmlns:w="http://schemas.openxmlformats.org/wordprocessingml/2006/main">
        <w:t xml:space="preserve">illegal</w:t>
      </w:r>
    </w:p>
    <w:p>
      <w:r xmlns:w="http://schemas.openxmlformats.org/wordprocessingml/2006/main">
        <w:t xml:space="preserve">The configuration initialization interface can load data from the remote end</w:t>
      </w:r>
    </w:p>
    <w:p>
      <w:r xmlns:w="http://schemas.openxmlformats.org/wordprocessingml/2006/main">
        <w:t xml:space="preserve">It was later found that this increased the cost of use</w:t>
      </w:r>
    </w:p>
    <w:p>
      <w:r xmlns:w="http://schemas.openxmlformats.org/wordprocessingml/2006/main">
        <w:t xml:space="preserve">Display tooltips next to input controls</w:t>
      </w:r>
    </w:p>
    <w:p>
      <w:r xmlns:w="http://schemas.openxmlformats.org/wordprocessingml/2006/main">
        <w:t xml:space="preserve">The data available for mapping is the actual data of the interface</w:t>
      </w:r>
    </w:p>
    <w:p>
      <w:r xmlns:w="http://schemas.openxmlformats.org/wordprocessingml/2006/main">
        <w:t xml:space="preserve">Sandu Shui Autonomous County</w:t>
      </w:r>
    </w:p>
    <w:p>
      <w:r xmlns:w="http://schemas.openxmlformats.org/wordprocessingml/2006/main">
        <w:t xml:space="preserve">Expandable if set</w:t>
      </w:r>
    </w:p>
    <w:p>
      <w:r xmlns:w="http://schemas.openxmlformats.org/wordprocessingml/2006/main">
        <w:t xml:space="preserve">This causes two problems</w:t>
      </w:r>
    </w:p>
    <w:p>
      <w:r xmlns:w="http://schemas.openxmlformats.org/wordprocessingml/2006/main">
        <w:t xml:space="preserve">as a normal string</w:t>
      </w:r>
    </w:p>
    <w:p>
      <w:r xmlns:w="http://schemas.openxmlformats.org/wordprocessingml/2006/main">
        <w:t xml:space="preserve">drawer</w:t>
      </w:r>
    </w:p>
    <w:p>
      <w:r xmlns:w="http://schemas.openxmlformats.org/wordprocessingml/2006/main">
        <w:t xml:space="preserve">please do not enter</w:t>
      </w:r>
    </w:p>
    <w:p>
      <w:r xmlns:w="http://schemas.openxmlformats.org/wordprocessingml/2006/main">
        <w:t xml:space="preserve">Triggered when manually dragging and sorting rows</w:t>
      </w:r>
    </w:p>
    <w:p>
      <w:r xmlns:w="http://schemas.openxmlformats.org/wordprocessingml/2006/main">
        <w:t xml:space="preserve">Xikou Township</w:t>
      </w:r>
    </w:p>
    <w:p>
      <w:r xmlns:w="http://schemas.openxmlformats.org/wordprocessingml/2006/main">
        <w:t xml:space="preserve">Please select a date range</w:t>
      </w:r>
    </w:p>
    <w:p>
      <w:r xmlns:w="http://schemas.openxmlformats.org/wordprocessingml/2006/main">
        <w:t xml:space="preserve">Submit the value of the current form to the target component</w:t>
      </w:r>
    </w:p>
    <w:p>
      <w:r xmlns:w="http://schemas.openxmlformats.org/wordprocessingml/2006/main">
        <w:t xml:space="preserve">shadow configuration</w:t>
      </w:r>
    </w:p>
    <w:p>
      <w:r xmlns:w="http://schemas.openxmlformats.org/wordprocessingml/2006/main">
        <w:t xml:space="preserve">hit condition</w:t>
      </w:r>
    </w:p>
    <w:p>
      <w:r xmlns:w="http://schemas.openxmlformats.org/wordprocessingml/2006/main">
        <w:t xml:space="preserve">delete</w:t>
      </w:r>
    </w:p>
    <w:p>
      <w:r xmlns:w="http://schemas.openxmlformats.org/wordprocessingml/2006/main">
        <w:t xml:space="preserve">Wong Tai Sin</w:t>
      </w:r>
    </w:p>
    <w:p>
      <w:r xmlns:w="http://schemas.openxmlformats.org/wordprocessingml/2006/main">
        <w:t xml:space="preserve">information merged together</w:t>
      </w:r>
    </w:p>
    <w:p>
      <w:r xmlns:w="http://schemas.openxmlformats.org/wordprocessingml/2006/main">
        <w:t xml:space="preserve">program error</w:t>
      </w:r>
    </w:p>
    <w:p>
      <w:r xmlns:w="http://schemas.openxmlformats.org/wordprocessingml/2006/main">
        <w:t xml:space="preserve">Fake</w:t>
      </w:r>
    </w:p>
    <w:p>
      <w:r xmlns:w="http://schemas.openxmlformats.org/wordprocessingml/2006/main">
        <w:t xml:space="preserve">shape</w:t>
      </w:r>
    </w:p>
    <w:p>
      <w:r xmlns:w="http://schemas.openxmlformats.org/wordprocessingml/2006/main">
        <w:t xml:space="preserve">Attributes support custom shortcuts to select date range shortcut keys</w:t>
      </w:r>
    </w:p>
    <w:p>
      <w:r xmlns:w="http://schemas.openxmlformats.org/wordprocessingml/2006/main">
        <w:t xml:space="preserve">Images or text can be dynamically obtained from the context</w:t>
      </w:r>
    </w:p>
    <w:p>
      <w:r xmlns:w="http://schemas.openxmlformats.org/wordprocessingml/2006/main">
        <w:t xml:space="preserve">hint</w:t>
      </w:r>
    </w:p>
    <w:p>
      <w:r xmlns:w="http://schemas.openxmlformats.org/wordprocessingml/2006/main">
        <w:t xml:space="preserve">Send the value of other components to the target component</w:t>
      </w:r>
    </w:p>
    <w:p>
      <w:r xmlns:w="http://schemas.openxmlformats.org/wordprocessingml/2006/main">
        <w:t xml:space="preserve">The configured default value does not match the data format of the current form item configuration</w:t>
      </w:r>
    </w:p>
    <w:p>
      <w:r xmlns:w="http://schemas.openxmlformats.org/wordprocessingml/2006/main">
        <w:t xml:space="preserve">required dependencies</w:t>
      </w:r>
    </w:p>
    <w:p>
      <w:r xmlns:w="http://schemas.openxmlformats.org/wordprocessingml/2006/main">
        <w:t xml:space="preserve">only through</w:t>
      </w:r>
    </w:p>
    <w:p>
      <w:r xmlns:w="http://schemas.openxmlformats.org/wordprocessingml/2006/main">
        <w:t xml:space="preserve">this is plain text</w:t>
      </w:r>
    </w:p>
    <w:p>
      <w:r xmlns:w="http://schemas.openxmlformats.org/wordprocessingml/2006/main">
        <w:t xml:space="preserve">Data is loaded to the browser at one time</w:t>
      </w:r>
    </w:p>
    <w:p>
      <w:r xmlns:w="http://schemas.openxmlformats.org/wordprocessingml/2006/main">
        <w:t xml:space="preserve">The precise time when the countdown ends</w:t>
      </w:r>
    </w:p>
    <w:p>
      <w:r xmlns:w="http://schemas.openxmlformats.org/wordprocessingml/2006/main">
        <w:t xml:space="preserve">Zaoqiao Township</w:t>
      </w:r>
    </w:p>
    <w:p>
      <w:r xmlns:w="http://schemas.openxmlformats.org/wordprocessingml/2006/main">
        <w:t xml:space="preserve">Custom delete button switch</w:t>
      </w:r>
    </w:p>
    <w:p>
      <w:r xmlns:w="http://schemas.openxmlformats.org/wordprocessingml/2006/main">
        <w:t xml:space="preserve">to deal with</w:t>
      </w:r>
    </w:p>
    <w:p>
      <w:r xmlns:w="http://schemas.openxmlformats.org/wordprocessingml/2006/main">
        <w:t xml:space="preserve">There are parameters in</w:t>
      </w:r>
    </w:p>
    <w:p>
      <w:r xmlns:w="http://schemas.openxmlformats.org/wordprocessingml/2006/main">
        <w:t xml:space="preserve">Taixing City</w:t>
      </w:r>
    </w:p>
    <w:p>
      <w:r xmlns:w="http://schemas.openxmlformats.org/wordprocessingml/2006/main">
        <w:t xml:space="preserve">Your component hopes to be referenced by other components</w:t>
      </w:r>
    </w:p>
    <w:p>
      <w:r xmlns:w="http://schemas.openxmlformats.org/wordprocessingml/2006/main">
        <w:t xml:space="preserve">Combined input</w:t>
      </w:r>
    </w:p>
    <w:p>
      <w:r xmlns:w="http://schemas.openxmlformats.org/wordprocessingml/2006/main">
        <w:t xml:space="preserve">Report an error message for a form item</w:t>
      </w:r>
    </w:p>
    <w:p>
      <w:r xmlns:w="http://schemas.openxmlformats.org/wordprocessingml/2006/main">
        <w:t xml:space="preserve">we give</w:t>
      </w:r>
    </w:p>
    <w:p>
      <w:r xmlns:w="http://schemas.openxmlformats.org/wordprocessingml/2006/main">
        <w:t xml:space="preserve">Other attributes that need to be removed</w:t>
      </w:r>
    </w:p>
    <w:p>
      <w:r xmlns:w="http://schemas.openxmlformats.org/wordprocessingml/2006/main">
        <w:t xml:space="preserve">Judgment configuration</w:t>
      </w:r>
    </w:p>
    <w:p>
      <w:r xmlns:w="http://schemas.openxmlformats.org/wordprocessingml/2006/main">
        <w:t xml:space="preserve">hide first</w:t>
      </w:r>
    </w:p>
    <w:p>
      <w:r xmlns:w="http://schemas.openxmlformats.org/wordprocessingml/2006/main">
        <w:t xml:space="preserve">Minimum number allowed</w:t>
      </w:r>
    </w:p>
    <w:p>
      <w:r xmlns:w="http://schemas.openxmlformats.org/wordprocessingml/2006/main">
        <w:t xml:space="preserve">title text on the left</w:t>
      </w:r>
    </w:p>
    <w:p>
      <w:r xmlns:w="http://schemas.openxmlformats.org/wordprocessingml/2006/main">
        <w:t xml:space="preserve">Lishi District</w:t>
      </w:r>
    </w:p>
    <w:p>
      <w:r xmlns:w="http://schemas.openxmlformats.org/wordprocessingml/2006/main">
        <w:t xml:space="preserve">map state color</w:t>
      </w:r>
    </w:p>
    <w:p>
      <w:r xmlns:w="http://schemas.openxmlformats.org/wordprocessingml/2006/main">
        <w:t xml:space="preserve">The current page</w:t>
      </w:r>
    </w:p>
    <w:p>
      <w:r xmlns:w="http://schemas.openxmlformats.org/wordprocessingml/2006/main">
        <w:t xml:space="preserve">Longyang District</w:t>
      </w:r>
    </w:p>
    <w:p>
      <w:r xmlns:w="http://schemas.openxmlformats.org/wordprocessingml/2006/main">
        <w:t xml:space="preserve">is effective</w:t>
      </w:r>
    </w:p>
    <w:p>
      <w:r xmlns:w="http://schemas.openxmlformats.org/wordprocessingml/2006/main">
        <w:t xml:space="preserve">which to return</w:t>
      </w:r>
    </w:p>
    <w:p>
      <w:r xmlns:w="http://schemas.openxmlformats.org/wordprocessingml/2006/main">
        <w:t xml:space="preserve">new line can be added</w:t>
      </w:r>
    </w:p>
    <w:p>
      <w:r xmlns:w="http://schemas.openxmlformats.org/wordprocessingml/2006/main">
        <w:t xml:space="preserve">for variable assignment</w:t>
      </w:r>
    </w:p>
    <w:p>
      <w:r xmlns:w="http://schemas.openxmlformats.org/wordprocessingml/2006/main">
        <w:t xml:space="preserve">Input box</w:t>
      </w:r>
    </w:p>
    <w:p>
      <w:r xmlns:w="http://schemas.openxmlformats.org/wordprocessingml/2006/main">
        <w:t xml:space="preserve">effective when</w:t>
      </w:r>
    </w:p>
    <w:p>
      <w:r xmlns:w="http://schemas.openxmlformats.org/wordprocessingml/2006/main">
        <w:t xml:space="preserve">Username already exists</w:t>
      </w:r>
    </w:p>
    <w:p>
      <w:r xmlns:w="http://schemas.openxmlformats.org/wordprocessingml/2006/main">
        <w:t xml:space="preserve">Qingshuihe County</w:t>
      </w:r>
    </w:p>
    <w:p>
      <w:r xmlns:w="http://schemas.openxmlformats.org/wordprocessingml/2006/main">
        <w:t xml:space="preserve">Error information can also be returned through the form submission interface</w:t>
      </w:r>
    </w:p>
    <w:p>
      <w:r xmlns:w="http://schemas.openxmlformats.org/wordprocessingml/2006/main">
        <w:t xml:space="preserve">can't judge by this</w:t>
      </w:r>
    </w:p>
    <w:p>
      <w:r xmlns:w="http://schemas.openxmlformats.org/wordprocessingml/2006/main">
        <w:t xml:space="preserve">data mapping syntax</w:t>
      </w:r>
    </w:p>
    <w:p>
      <w:r xmlns:w="http://schemas.openxmlformats.org/wordprocessingml/2006/main">
        <w:t xml:space="preserve">basic font</w:t>
      </w:r>
    </w:p>
    <w:p>
      <w:r xmlns:w="http://schemas.openxmlformats.org/wordprocessingml/2006/main">
        <w:t xml:space="preserve">Jiang'an County</w:t>
      </w:r>
    </w:p>
    <w:p>
      <w:r xmlns:w="http://schemas.openxmlformats.org/wordprocessingml/2006/main">
        <w:t xml:space="preserve">delivery test</w:t>
      </w:r>
    </w:p>
    <w:p>
      <w:r xmlns:w="http://schemas.openxmlformats.org/wordprocessingml/2006/main">
        <w:t xml:space="preserve">converted to normal format</w:t>
      </w:r>
    </w:p>
    <w:p>
      <w:r xmlns:w="http://schemas.openxmlformats.org/wordprocessingml/2006/main">
        <w:t xml:space="preserve">For more format types, please refer to</w:t>
      </w:r>
    </w:p>
    <w:p>
      <w:r xmlns:w="http://schemas.openxmlformats.org/wordprocessingml/2006/main">
        <w:t xml:space="preserve">Used to determine whether it is a platform preset component</w:t>
      </w:r>
    </w:p>
    <w:p>
      <w:r xmlns:w="http://schemas.openxmlformats.org/wordprocessingml/2006/main">
        <w:t xml:space="preserve">Other details reference</w:t>
      </w:r>
    </w:p>
    <w:p>
      <w:r xmlns:w="http://schemas.openxmlformats.org/wordprocessingml/2006/main">
        <w:t xml:space="preserve">If there is no match, replace it with the original value</w:t>
      </w:r>
    </w:p>
    <w:p>
      <w:r xmlns:w="http://schemas.openxmlformats.org/wordprocessingml/2006/main">
        <w:t xml:space="preserve">storage warehouse</w:t>
      </w:r>
    </w:p>
    <w:p>
      <w:r xmlns:w="http://schemas.openxmlformats.org/wordprocessingml/2006/main">
        <w:t xml:space="preserve">when performing an action</w:t>
      </w:r>
    </w:p>
    <w:p>
      <w:r xmlns:w="http://schemas.openxmlformats.org/wordprocessingml/2006/main">
        <w:t xml:space="preserve">time must be at</w:t>
      </w:r>
    </w:p>
    <w:p>
      <w:r xmlns:w="http://schemas.openxmlformats.org/wordprocessingml/2006/main">
        <w:t xml:space="preserve">compare editor</w:t>
      </w:r>
    </w:p>
    <w:p>
      <w:r xmlns:w="http://schemas.openxmlformats.org/wordprocessingml/2006/main">
        <w:t xml:space="preserve">Normal color wheel</w:t>
      </w:r>
    </w:p>
    <w:p>
      <w:r xmlns:w="http://schemas.openxmlformats.org/wordprocessingml/2006/main">
        <w:t xml:space="preserve">When the form is submitted, it becomes this random number</w:t>
      </w:r>
    </w:p>
    <w:p>
      <w:r xmlns:w="http://schemas.openxmlformats.org/wordprocessingml/2006/main">
        <w:t xml:space="preserve">vertical display</w:t>
      </w:r>
    </w:p>
    <w:p>
      <w:r xmlns:w="http://schemas.openxmlformats.org/wordprocessingml/2006/main">
        <w:t xml:space="preserve">avoid duplication</w:t>
      </w:r>
    </w:p>
    <w:p>
      <w:r xmlns:w="http://schemas.openxmlformats.org/wordprocessingml/2006/main">
        <w:t xml:space="preserve">Prompt text</w:t>
      </w:r>
    </w:p>
    <w:p>
      <w:r xmlns:w="http://schemas.openxmlformats.org/wordprocessingml/2006/main">
        <w:t xml:space="preserve">Fixed expanded column width</w:t>
      </w:r>
    </w:p>
    <w:p>
      <w:r xmlns:w="http://schemas.openxmlformats.org/wordprocessingml/2006/main">
        <w:t xml:space="preserve">For more complex data acquisition situations</w:t>
      </w:r>
    </w:p>
    <w:p>
      <w:r xmlns:w="http://schemas.openxmlformats.org/wordprocessingml/2006/main">
        <w:t xml:space="preserve">Auto Refresh</w:t>
      </w:r>
    </w:p>
    <w:p>
      <w:r xmlns:w="http://schemas.openxmlformats.org/wordprocessingml/2006/main">
        <w:t xml:space="preserve">Changji City</w:t>
      </w:r>
    </w:p>
    <w:p>
      <w:r xmlns:w="http://schemas.openxmlformats.org/wordprocessingml/2006/main">
        <w:t xml:space="preserve">to text</w:t>
      </w:r>
    </w:p>
    <w:p>
      <w:r xmlns:w="http://schemas.openxmlformats.org/wordprocessingml/2006/main">
        <w:t xml:space="preserve">but will reduce the recovery</w:t>
      </w:r>
    </w:p>
    <w:p>
      <w:r xmlns:w="http://schemas.openxmlformats.org/wordprocessingml/2006/main">
        <w:t xml:space="preserve">Dynamic options can be obtained through the interface</w:t>
      </w:r>
    </w:p>
    <w:p>
      <w:r xmlns:w="http://schemas.openxmlformats.org/wordprocessingml/2006/main">
        <w:t xml:space="preserve">type definition for</w:t>
      </w:r>
    </w:p>
    <w:p>
      <w:r xmlns:w="http://schemas.openxmlformats.org/wordprocessingml/2006/main">
        <w:t xml:space="preserve">if you don't pass this</w:t>
      </w:r>
    </w:p>
    <w:p>
      <w:r xmlns:w="http://schemas.openxmlformats.org/wordprocessingml/2006/main">
        <w:t xml:space="preserve">Timing detection interval</w:t>
      </w:r>
    </w:p>
    <w:p>
      <w:r xmlns:w="http://schemas.openxmlformats.org/wordprocessingml/2006/main">
        <w:t xml:space="preserve">data source name</w:t>
      </w:r>
    </w:p>
    <w:p>
      <w:r xmlns:w="http://schemas.openxmlformats.org/wordprocessingml/2006/main">
        <w:t xml:space="preserve">The header can also be grouped again</w:t>
      </w:r>
    </w:p>
    <w:p>
      <w:r xmlns:w="http://schemas.openxmlformats.org/wordprocessingml/2006/main">
        <w:t xml:space="preserve">take effect</w:t>
      </w:r>
    </w:p>
    <w:p>
      <w:r xmlns:w="http://schemas.openxmlformats.org/wordprocessingml/2006/main">
        <w:t xml:space="preserve">form a new array</w:t>
      </w:r>
    </w:p>
    <w:p>
      <w:r xmlns:w="http://schemas.openxmlformats.org/wordprocessingml/2006/main">
        <w:t xml:space="preserve">To perform multiple form submissions</w:t>
      </w:r>
    </w:p>
    <w:p>
      <w:r xmlns:w="http://schemas.openxmlformats.org/wordprocessingml/2006/main">
        <w:t xml:space="preserve">The data should have been</w:t>
      </w:r>
    </w:p>
    <w:p>
      <w:r xmlns:w="http://schemas.openxmlformats.org/wordprocessingml/2006/main">
        <w:t xml:space="preserve">Ji'an City</w:t>
      </w:r>
    </w:p>
    <w:p>
      <w:r xmlns:w="http://schemas.openxmlformats.org/wordprocessingml/2006/main">
        <w:t xml:space="preserve">to achieve synchronization</w:t>
      </w:r>
    </w:p>
    <w:p>
      <w:r xmlns:w="http://schemas.openxmlformats.org/wordprocessingml/2006/main">
        <w:t xml:space="preserve">Avoid multiple blank lines at the bottom</w:t>
      </w:r>
    </w:p>
    <w:p>
      <w:r xmlns:w="http://schemas.openxmlformats.org/wordprocessingml/2006/main">
        <w:t xml:space="preserve">configuration</w:t>
      </w:r>
    </w:p>
    <w:p>
      <w:r xmlns:w="http://schemas.openxmlformats.org/wordprocessingml/2006/main">
        <w:t xml:space="preserve">Initialize the data domain interface address</w:t>
      </w:r>
    </w:p>
    <w:p>
      <w:r xmlns:w="http://schemas.openxmlformats.org/wordprocessingml/2006/main">
        <w:t xml:space="preserve">And when the target component is a CRUD component</w:t>
      </w:r>
    </w:p>
    <w:p>
      <w:r xmlns:w="http://schemas.openxmlformats.org/wordprocessingml/2006/main">
        <w:t xml:space="preserve">Find the largest and smallest row and column positions</w:t>
      </w:r>
    </w:p>
    <w:p>
      <w:r xmlns:w="http://schemas.openxmlformats.org/wordprocessingml/2006/main">
        <w:t xml:space="preserve">state configuration component</w:t>
      </w:r>
    </w:p>
    <w:p>
      <w:r xmlns:w="http://schemas.openxmlformats.org/wordprocessingml/2006/main">
        <w:t xml:space="preserve">It's just that the initial configuration when dragged in is different</w:t>
      </w:r>
    </w:p>
    <w:p>
      <w:r xmlns:w="http://schemas.openxmlformats.org/wordprocessingml/2006/main">
        <w:t xml:space="preserve">If you don't want to merge cells starting from the first column</w:t>
      </w:r>
    </w:p>
    <w:p>
      <w:r xmlns:w="http://schemas.openxmlformats.org/wordprocessingml/2006/main">
        <w:t xml:space="preserve">Only supported in vertical inline mode</w:t>
      </w:r>
    </w:p>
    <w:p>
      <w:r xmlns:w="http://schemas.openxmlformats.org/wordprocessingml/2006/main">
        <w:t xml:space="preserve">Formula expression pop-up window content filtering</w:t>
      </w:r>
    </w:p>
    <w:p>
      <w:r xmlns:w="http://schemas.openxmlformats.org/wordprocessingml/2006/main">
        <w:t xml:space="preserve">Ziyang District</w:t>
      </w:r>
    </w:p>
    <w:p>
      <w:r xmlns:w="http://schemas.openxmlformats.org/wordprocessingml/2006/main">
        <w:t xml:space="preserve">pale color</w:t>
      </w:r>
    </w:p>
    <w:p>
      <w:r xmlns:w="http://schemas.openxmlformats.org/wordprocessingml/2006/main">
        <w:t xml:space="preserve">form</w:t>
      </w:r>
    </w:p>
    <w:p>
      <w:r xmlns:w="http://schemas.openxmlformats.org/wordprocessingml/2006/main">
        <w:t xml:space="preserve">Educational experience</w:t>
      </w:r>
    </w:p>
    <w:p>
      <w:r xmlns:w="http://schemas.openxmlformats.org/wordprocessingml/2006/main">
        <w:t xml:space="preserve">two parameters</w:t>
      </w:r>
    </w:p>
    <w:p>
      <w:r xmlns:w="http://schemas.openxmlformats.org/wordprocessingml/2006/main">
        <w:t xml:space="preserve">send a broadcast</w:t>
      </w:r>
    </w:p>
    <w:p>
      <w:r xmlns:w="http://schemas.openxmlformats.org/wordprocessingml/2006/main">
        <w:t xml:space="preserve">The album name</w:t>
      </w:r>
    </w:p>
    <w:p>
      <w:r xmlns:w="http://schemas.openxmlformats.org/wordprocessingml/2006/main">
        <w:t xml:space="preserve">datetime value</w:t>
      </w:r>
    </w:p>
    <w:p>
      <w:r xmlns:w="http://schemas.openxmlformats.org/wordprocessingml/2006/main">
        <w:t xml:space="preserve">row click</w:t>
      </w:r>
    </w:p>
    <w:p>
      <w:r xmlns:w="http://schemas.openxmlformats.org/wordprocessingml/2006/main">
        <w:t xml:space="preserve">Zhaojue County</w:t>
      </w:r>
    </w:p>
    <w:p>
      <w:r xmlns:w="http://schemas.openxmlformats.org/wordprocessingml/2006/main">
        <w:t xml:space="preserve">Synchronously update the input box in the form when the input box above is entered</w:t>
      </w:r>
    </w:p>
    <w:p>
      <w:r xmlns:w="http://schemas.openxmlformats.org/wordprocessingml/2006/main">
        <w:t xml:space="preserve">then the</w:t>
      </w:r>
    </w:p>
    <w:p>
      <w:r xmlns:w="http://schemas.openxmlformats.org/wordprocessingml/2006/main">
        <w:t xml:space="preserve">obviously in</w:t>
      </w:r>
    </w:p>
    <w:p>
      <w:r xmlns:w="http://schemas.openxmlformats.org/wordprocessingml/2006/main">
        <w:t xml:space="preserve">Initialize pagination</w:t>
      </w:r>
    </w:p>
    <w:p>
      <w:r xmlns:w="http://schemas.openxmlformats.org/wordprocessingml/2006/main">
        <w:t xml:space="preserve">filter</w:t>
      </w:r>
    </w:p>
    <w:p>
      <w:r xmlns:w="http://schemas.openxmlformats.org/wordprocessingml/2006/main">
        <w:t xml:space="preserve">generally used to kill</w:t>
      </w:r>
    </w:p>
    <w:p>
      <w:r xmlns:w="http://schemas.openxmlformats.org/wordprocessingml/2006/main">
        <w:t xml:space="preserve">Currently only partially supported</w:t>
      </w:r>
    </w:p>
    <w:p>
      <w:r xmlns:w="http://schemas.openxmlformats.org/wordprocessingml/2006/main">
        <w:t xml:space="preserve">Triggered on switch value change</w:t>
      </w:r>
    </w:p>
    <w:p>
      <w:r xmlns:w="http://schemas.openxmlformats.org/wordprocessingml/2006/main">
        <w:t xml:space="preserve">Taonan City</w:t>
      </w:r>
    </w:p>
    <w:p>
      <w:r xmlns:w="http://schemas.openxmlformats.org/wordprocessingml/2006/main">
        <w:t xml:space="preserve">Jining Municipal District</w:t>
      </w:r>
    </w:p>
    <w:p>
      <w:r xmlns:w="http://schemas.openxmlformats.org/wordprocessingml/2006/main">
        <w:t xml:space="preserve">renderer event</w:t>
      </w:r>
    </w:p>
    <w:p>
      <w:r xmlns:w="http://schemas.openxmlformats.org/wordprocessingml/2006/main">
        <w:t xml:space="preserve">at the same time</w:t>
      </w:r>
    </w:p>
    <w:p>
      <w:r xmlns:w="http://schemas.openxmlformats.org/wordprocessingml/2006/main">
        <w:t xml:space="preserve">Merge attributes</w:t>
      </w:r>
    </w:p>
    <w:p>
      <w:r xmlns:w="http://schemas.openxmlformats.org/wordprocessingml/2006/main">
        <w:t xml:space="preserve">Text input boxes that can support different formats</w:t>
      </w:r>
    </w:p>
    <w:p>
      <w:r xmlns:w="http://schemas.openxmlformats.org/wordprocessingml/2006/main">
        <w:t xml:space="preserve">display column names</w:t>
      </w:r>
    </w:p>
    <w:p>
      <w:r xmlns:w="http://schemas.openxmlformats.org/wordprocessingml/2006/main">
        <w:t xml:space="preserve">Triggered when the value of the input box changes</w:t>
      </w:r>
    </w:p>
    <w:p>
      <w:r xmlns:w="http://schemas.openxmlformats.org/wordprocessingml/2006/main">
        <w:t xml:space="preserve">can be combined</w:t>
      </w:r>
    </w:p>
    <w:p>
      <w:r xmlns:w="http://schemas.openxmlformats.org/wordprocessingml/2006/main">
        <w:t xml:space="preserve">Lishan District</w:t>
      </w:r>
    </w:p>
    <w:p>
      <w:r xmlns:w="http://schemas.openxmlformats.org/wordprocessingml/2006/main">
        <w:t xml:space="preserve">How to convert back to numbers in</w:t>
      </w:r>
    </w:p>
    <w:p>
      <w:r xmlns:w="http://schemas.openxmlformats.org/wordprocessingml/2006/main">
        <w:t xml:space="preserve">Subsequent nodes will be added</w:t>
      </w:r>
    </w:p>
    <w:p>
      <w:r xmlns:w="http://schemas.openxmlformats.org/wordprocessingml/2006/main">
        <w:t xml:space="preserve">follow the bottom</w:t>
      </w:r>
    </w:p>
    <w:p>
      <w:r xmlns:w="http://schemas.openxmlformats.org/wordprocessingml/2006/main">
        <w:t xml:space="preserve">selected item</w:t>
      </w:r>
    </w:p>
    <w:p>
      <w:r xmlns:w="http://schemas.openxmlformats.org/wordprocessingml/2006/main">
        <w:t xml:space="preserve">manually entered value</w:t>
      </w:r>
    </w:p>
    <w:p>
      <w:r xmlns:w="http://schemas.openxmlformats.org/wordprocessingml/2006/main">
        <w:t xml:space="preserve">Whether to close the popup window after clicking the date</w:t>
      </w:r>
    </w:p>
    <w:p>
      <w:r xmlns:w="http://schemas.openxmlformats.org/wordprocessingml/2006/main">
        <w:t xml:space="preserve">start</w:t>
      </w:r>
    </w:p>
    <w:p>
      <w:r xmlns:w="http://schemas.openxmlformats.org/wordprocessingml/2006/main">
        <w:t xml:space="preserve">Virtual list in cascade mode</w:t>
      </w:r>
    </w:p>
    <w:p>
      <w:r xmlns:w="http://schemas.openxmlformats.org/wordprocessingml/2006/main">
        <w:t xml:space="preserve">If the option group is not fixed</w:t>
      </w:r>
    </w:p>
    <w:p>
      <w:r xmlns:w="http://schemas.openxmlformats.org/wordprocessingml/2006/main">
        <w:t xml:space="preserve">after match</w:t>
      </w:r>
    </w:p>
    <w:p>
      <w:r xmlns:w="http://schemas.openxmlformats.org/wordprocessingml/2006/main">
        <w:t xml:space="preserve">Determine whether the parent element is a free container element</w:t>
      </w:r>
    </w:p>
    <w:p>
      <w:r xmlns:w="http://schemas.openxmlformats.org/wordprocessingml/2006/main">
        <w:t xml:space="preserve">Refresh component request</w:t>
      </w:r>
    </w:p>
    <w:p>
      <w:r xmlns:w="http://schemas.openxmlformats.org/wordprocessingml/2006/main">
        <w:t xml:space="preserve">version related</w:t>
      </w:r>
    </w:p>
    <w:p>
      <w:r xmlns:w="http://schemas.openxmlformats.org/wordprocessingml/2006/main">
        <w:t xml:space="preserve">After attributes</w:t>
      </w:r>
    </w:p>
    <w:p>
      <w:r xmlns:w="http://schemas.openxmlformats.org/wordprocessingml/2006/main">
        <w:t xml:space="preserve">Component should not be rendered</w:t>
      </w:r>
    </w:p>
    <w:p>
      <w:r xmlns:w="http://schemas.openxmlformats.org/wordprocessingml/2006/main">
        <w:t xml:space="preserve">Nilek County</w:t>
      </w:r>
    </w:p>
    <w:p>
      <w:r xmlns:w="http://schemas.openxmlformats.org/wordprocessingml/2006/main">
        <w:t xml:space="preserve">So it's static</w:t>
      </w:r>
    </w:p>
    <w:p>
      <w:r xmlns:w="http://schemas.openxmlformats.org/wordprocessingml/2006/main">
        <w:t xml:space="preserve">The selected item is automatically scrolled to the visible position</w:t>
      </w:r>
    </w:p>
    <w:p>
      <w:r xmlns:w="http://schemas.openxmlformats.org/wordprocessingml/2006/main">
        <w:t xml:space="preserve">After type processing, it becomes</w:t>
      </w:r>
    </w:p>
    <w:p>
      <w:r xmlns:w="http://schemas.openxmlformats.org/wordprocessingml/2006/main">
        <w:t xml:space="preserve">is not supported expression</w:t>
      </w:r>
    </w:p>
    <w:p>
      <w:r xmlns:w="http://schemas.openxmlformats.org/wordprocessingml/2006/main">
        <w:t xml:space="preserve">The pagination component is not displayed by default</w:t>
      </w:r>
    </w:p>
    <w:p>
      <w:r xmlns:w="http://schemas.openxmlformats.org/wordprocessingml/2006/main">
        <w:t xml:space="preserve">column display changes</w:t>
      </w:r>
    </w:p>
    <w:p>
      <w:r xmlns:w="http://schemas.openxmlformats.org/wordprocessingml/2006/main">
        <w:t xml:space="preserve">out of focus event</w:t>
      </w:r>
    </w:p>
    <w:p>
      <w:r xmlns:w="http://schemas.openxmlformats.org/wordprocessingml/2006/main">
        <w:t xml:space="preserve">Jinnan District</w:t>
      </w:r>
    </w:p>
    <w:p>
      <w:r xmlns:w="http://schemas.openxmlformats.org/wordprocessingml/2006/main">
        <w:t xml:space="preserve">Create common configuration items for the current page</w:t>
      </w:r>
    </w:p>
    <w:p>
      <w:r xmlns:w="http://schemas.openxmlformats.org/wordprocessingml/2006/main">
        <w:t xml:space="preserve">Data sending is configured</w:t>
      </w:r>
    </w:p>
    <w:p>
      <w:r xmlns:w="http://schemas.openxmlformats.org/wordprocessingml/2006/main">
        <w:t xml:space="preserve">Button collection outer class name</w:t>
      </w:r>
    </w:p>
    <w:p>
      <w:r xmlns:w="http://schemas.openxmlformats.org/wordprocessingml/2006/main">
        <w:t xml:space="preserve">trigger form validation</w:t>
      </w:r>
    </w:p>
    <w:p>
      <w:r xmlns:w="http://schemas.openxmlformats.org/wordprocessingml/2006/main">
        <w:t xml:space="preserve">fixed zoom</w:t>
      </w:r>
    </w:p>
    <w:p>
      <w:r xmlns:w="http://schemas.openxmlformats.org/wordprocessingml/2006/main">
        <w:t xml:space="preserve">Filter on special characters in the search field</w:t>
      </w:r>
    </w:p>
    <w:p>
      <w:r xmlns:w="http://schemas.openxmlformats.org/wordprocessingml/2006/main">
        <w:t xml:space="preserve">Data source requirements are different</w:t>
      </w:r>
    </w:p>
    <w:p>
      <w:r xmlns:w="http://schemas.openxmlformats.org/wordprocessingml/2006/main">
        <w:t xml:space="preserve">Yongfeng County</w:t>
      </w:r>
    </w:p>
    <w:p>
      <w:r xmlns:w="http://schemas.openxmlformats.org/wordprocessingml/2006/main">
        <w:t xml:space="preserve">For more properties of components, please refer to</w:t>
      </w:r>
    </w:p>
    <w:p>
      <w:r xmlns:w="http://schemas.openxmlformats.org/wordprocessingml/2006/main">
        <w:t xml:space="preserve">Extend existing components</w:t>
      </w:r>
    </w:p>
    <w:p>
      <w:r xmlns:w="http://schemas.openxmlformats.org/wordprocessingml/2006/main">
        <w:t xml:space="preserve">dedicated to rendering</w:t>
      </w:r>
    </w:p>
    <w:p>
      <w:r xmlns:w="http://schemas.openxmlformats.org/wordprocessingml/2006/main">
        <w:t xml:space="preserve">Qianwei County</w:t>
      </w:r>
    </w:p>
    <w:p>
      <w:r xmlns:w="http://schemas.openxmlformats.org/wordprocessingml/2006/main">
        <w:t xml:space="preserve">background interval</w:t>
      </w:r>
    </w:p>
    <w:p>
      <w:r xmlns:w="http://schemas.openxmlformats.org/wordprocessingml/2006/main">
        <w:t xml:space="preserve">For detailed display, please use</w:t>
      </w:r>
    </w:p>
    <w:p>
      <w:r xmlns:w="http://schemas.openxmlformats.org/wordprocessingml/2006/main">
        <w:t xml:space="preserve">Can support animation</w:t>
      </w:r>
    </w:p>
    <w:p>
      <w:r xmlns:w="http://schemas.openxmlformats.org/wordprocessingml/2006/main">
        <w:t xml:space="preserve">There are three configurations</w:t>
      </w:r>
    </w:p>
    <w:p>
      <w:r xmlns:w="http://schemas.openxmlformats.org/wordprocessingml/2006/main">
        <w:t xml:space="preserve">A renderer that can implement infinite loops</w:t>
      </w:r>
    </w:p>
    <w:p>
      <w:r xmlns:w="http://schemas.openxmlformats.org/wordprocessingml/2006/main">
        <w:t xml:space="preserve">All operations are enabled by default</w:t>
      </w:r>
    </w:p>
    <w:p>
      <w:r xmlns:w="http://schemas.openxmlformats.org/wordprocessingml/2006/main">
        <w:t xml:space="preserve">Whether to update</w:t>
      </w:r>
    </w:p>
    <w:p>
      <w:r xmlns:w="http://schemas.openxmlformats.org/wordprocessingml/2006/main">
        <w:t xml:space="preserve">fail</w:t>
      </w:r>
    </w:p>
    <w:p>
      <w:r xmlns:w="http://schemas.openxmlformats.org/wordprocessingml/2006/main">
        <w:t xml:space="preserve">Futian district</w:t>
      </w:r>
    </w:p>
    <w:p>
      <w:r xmlns:w="http://schemas.openxmlformats.org/wordprocessingml/2006/main">
        <w:t xml:space="preserve">Time input range limit</w:t>
      </w:r>
    </w:p>
    <w:p>
      <w:r xmlns:w="http://schemas.openxmlformats.org/wordprocessingml/2006/main">
        <w:t xml:space="preserve">Hengshan District</w:t>
      </w:r>
    </w:p>
    <w:p>
      <w:r xmlns:w="http://schemas.openxmlformats.org/wordprocessingml/2006/main">
        <w:t xml:space="preserve">digital ban</w:t>
      </w:r>
    </w:p>
    <w:p>
      <w:r xmlns:w="http://schemas.openxmlformats.org/wordprocessingml/2006/main">
        <w:t xml:space="preserve">If the input content is a string, it will be automatically turned on</w:t>
      </w:r>
    </w:p>
    <w:p>
      <w:r xmlns:w="http://schemas.openxmlformats.org/wordprocessingml/2006/main">
        <w:t xml:space="preserve">After it is turned on, the corresponding node value will contain the parent node</w:t>
      </w:r>
    </w:p>
    <w:p>
      <w:r xmlns:w="http://schemas.openxmlformats.org/wordprocessingml/2006/main">
        <w:t xml:space="preserve">Whether to display the line corner mark</w:t>
      </w:r>
    </w:p>
    <w:p>
      <w:r xmlns:w="http://schemas.openxmlformats.org/wordprocessingml/2006/main">
        <w:t xml:space="preserve">rendering error</w:t>
      </w:r>
    </w:p>
    <w:p>
      <w:r xmlns:w="http://schemas.openxmlformats.org/wordprocessingml/2006/main">
        <w:t xml:space="preserve">No field available yet</w:t>
      </w:r>
    </w:p>
    <w:p>
      <w:r xmlns:w="http://schemas.openxmlformats.org/wordprocessingml/2006/main">
        <w:t xml:space="preserve">Xilin County</w:t>
      </w:r>
    </w:p>
    <w:p>
      <w:r xmlns:w="http://schemas.openxmlformats.org/wordprocessingml/2006/main">
        <w:t xml:space="preserve">Whether the interface is initially pulled or not</w:t>
      </w:r>
    </w:p>
    <w:p>
      <w:r xmlns:w="http://schemas.openxmlformats.org/wordprocessingml/2006/main">
        <w:t xml:space="preserve">This can be based on different</w:t>
      </w:r>
    </w:p>
    <w:p>
      <w:r xmlns:w="http://schemas.openxmlformats.org/wordprocessingml/2006/main">
        <w:t xml:space="preserve">Data Format</w:t>
      </w:r>
    </w:p>
    <w:p>
      <w:r xmlns:w="http://schemas.openxmlformats.org/wordprocessingml/2006/main">
        <w:t xml:space="preserve">worth</w:t>
      </w:r>
    </w:p>
    <w:p>
      <w:r xmlns:w="http://schemas.openxmlformats.org/wordprocessingml/2006/main">
        <w:t xml:space="preserve">Because I don't know what fields the action has</w:t>
      </w:r>
    </w:p>
    <w:p>
      <w:r xmlns:w="http://schemas.openxmlformats.org/wordprocessingml/2006/main">
        <w:t xml:space="preserve">Unity converts to</w:t>
      </w:r>
    </w:p>
    <w:p>
      <w:r xmlns:w="http://schemas.openxmlformats.org/wordprocessingml/2006/main">
        <w:t xml:space="preserve">Licang District</w:t>
      </w:r>
    </w:p>
    <w:p>
      <w:r xmlns:w="http://schemas.openxmlformats.org/wordprocessingml/2006/main">
        <w:t xml:space="preserve">to assemble the business logic</w:t>
      </w:r>
    </w:p>
    <w:p>
      <w:r xmlns:w="http://schemas.openxmlformats.org/wordprocessingml/2006/main">
        <w:t xml:space="preserve">In addition to submitting</w:t>
      </w:r>
    </w:p>
    <w:p>
      <w:r xmlns:w="http://schemas.openxmlformats.org/wordprocessingml/2006/main">
        <w:t xml:space="preserve">Configure sub-form items</w:t>
      </w:r>
    </w:p>
    <w:p>
      <w:r xmlns:w="http://schemas.openxmlformats.org/wordprocessingml/2006/main">
        <w:t xml:space="preserve">click to collapse</w:t>
      </w:r>
    </w:p>
    <w:p>
      <w:r xmlns:w="http://schemas.openxmlformats.org/wordprocessingml/2006/main">
        <w:t xml:space="preserve">Is it the first click</w:t>
      </w:r>
    </w:p>
    <w:p>
      <w:r xmlns:w="http://schemas.openxmlformats.org/wordprocessingml/2006/main">
        <w:t xml:space="preserve">Get the member's record</w:t>
      </w:r>
    </w:p>
    <w:p>
      <w:r xmlns:w="http://schemas.openxmlformats.org/wordprocessingml/2006/main">
        <w:t xml:space="preserve">by dragging the</w:t>
      </w:r>
    </w:p>
    <w:p>
      <w:r xmlns:w="http://schemas.openxmlformats.org/wordprocessingml/2006/main">
        <w:t xml:space="preserve">online experience</w:t>
      </w:r>
    </w:p>
    <w:p>
      <w:r xmlns:w="http://schemas.openxmlformats.org/wordprocessingml/2006/main">
        <w:t xml:space="preserve">Menglian Dai Lahu and Wa Autonomous County</w:t>
      </w:r>
    </w:p>
    <w:p>
      <w:r xmlns:w="http://schemas.openxmlformats.org/wordprocessingml/2006/main">
        <w:t xml:space="preserve">success</w:t>
      </w:r>
    </w:p>
    <w:p>
      <w:r xmlns:w="http://schemas.openxmlformats.org/wordprocessingml/2006/main">
        <w:t xml:space="preserve">while using online</w:t>
      </w:r>
    </w:p>
    <w:p>
      <w:r xmlns:w="http://schemas.openxmlformats.org/wordprocessingml/2006/main">
        <w:t xml:space="preserve">parsed data</w:t>
      </w:r>
    </w:p>
    <w:p>
      <w:r xmlns:w="http://schemas.openxmlformats.org/wordprocessingml/2006/main">
        <w:t xml:space="preserve">what kind of scene to deal with</w:t>
      </w:r>
    </w:p>
    <w:p>
      <w:r xmlns:w="http://schemas.openxmlformats.org/wordprocessingml/2006/main">
        <w:t xml:space="preserve">top tab</w:t>
      </w:r>
    </w:p>
    <w:p>
      <w:r xmlns:w="http://schemas.openxmlformats.org/wordprocessingml/2006/main">
        <w:t xml:space="preserve">Maitreya City</w:t>
      </w:r>
    </w:p>
    <w:p>
      <w:r xmlns:w="http://schemas.openxmlformats.org/wordprocessingml/2006/main">
        <w:t xml:space="preserve">The updated data index can be specified</w:t>
      </w:r>
    </w:p>
    <w:p>
      <w:r xmlns:w="http://schemas.openxmlformats.org/wordprocessingml/2006/main">
        <w:t xml:space="preserve">It will only be rendered when the card is clicked</w:t>
      </w:r>
    </w:p>
    <w:p>
      <w:r xmlns:w="http://schemas.openxmlformats.org/wordprocessingml/2006/main">
        <w:t xml:space="preserve">Mainly to handle the following</w:t>
      </w:r>
    </w:p>
    <w:p>
      <w:r xmlns:w="http://schemas.openxmlformats.org/wordprocessingml/2006/main">
        <w:t xml:space="preserve">right margin</w:t>
      </w:r>
    </w:p>
    <w:p>
      <w:r xmlns:w="http://schemas.openxmlformats.org/wordprocessingml/2006/main">
        <w:t xml:space="preserve">That is, all records in this column</w:t>
      </w:r>
    </w:p>
    <w:p>
      <w:r xmlns:w="http://schemas.openxmlformats.org/wordprocessingml/2006/main">
        <w:t xml:space="preserve">This description will be displayed as a tooltip</w:t>
      </w:r>
    </w:p>
    <w:p>
      <w:r xmlns:w="http://schemas.openxmlformats.org/wordprocessingml/2006/main">
        <w:t xml:space="preserve">no label prompt</w:t>
      </w:r>
    </w:p>
    <w:p>
      <w:r xmlns:w="http://schemas.openxmlformats.org/wordprocessingml/2006/main">
        <w:t xml:space="preserve">I don't specify what the specific action is.</w:t>
      </w:r>
    </w:p>
    <w:p>
      <w:r xmlns:w="http://schemas.openxmlformats.org/wordprocessingml/2006/main">
        <w:t xml:space="preserve">Generated</w:t>
      </w:r>
    </w:p>
    <w:p>
      <w:r xmlns:w="http://schemas.openxmlformats.org/wordprocessingml/2006/main">
        <w:t xml:space="preserve">as an example</w:t>
      </w:r>
    </w:p>
    <w:p>
      <w:r xmlns:w="http://schemas.openxmlformats.org/wordprocessingml/2006/main">
        <w:t xml:space="preserve">Each drag mode needs to implement these conventions</w:t>
      </w:r>
    </w:p>
    <w:p>
      <w:r xmlns:w="http://schemas.openxmlformats.org/wordprocessingml/2006/main">
        <w:t xml:space="preserve">because it will put</w:t>
      </w:r>
    </w:p>
    <w:p>
      <w:r xmlns:w="http://schemas.openxmlformats.org/wordprocessingml/2006/main">
        <w:t xml:space="preserve">A set of actions can be configured for the monitored events</w:t>
      </w:r>
    </w:p>
    <w:p>
      <w:r xmlns:w="http://schemas.openxmlformats.org/wordprocessingml/2006/main">
        <w:t xml:space="preserve">You can try to manually modify any navigation item's</w:t>
      </w:r>
    </w:p>
    <w:p>
      <w:r xmlns:w="http://schemas.openxmlformats.org/wordprocessingml/2006/main">
        <w:t xml:space="preserve">pick one of two</w:t>
      </w:r>
    </w:p>
    <w:p>
      <w:r xmlns:w="http://schemas.openxmlformats.org/wordprocessingml/2006/main">
        <w:t xml:space="preserve">Whether to display the step size</w:t>
      </w:r>
    </w:p>
    <w:p>
      <w:r xmlns:w="http://schemas.openxmlformats.org/wordprocessingml/2006/main">
        <w:t xml:space="preserve">Here are some less commonly used</w:t>
      </w:r>
    </w:p>
    <w:p>
      <w:r xmlns:w="http://schemas.openxmlformats.org/wordprocessingml/2006/main">
        <w:t xml:space="preserve">Tabs you've used recently</w:t>
      </w:r>
    </w:p>
    <w:p>
      <w:r xmlns:w="http://schemas.openxmlformats.org/wordprocessingml/2006/main">
        <w:t xml:space="preserve">understand why</w:t>
      </w:r>
    </w:p>
    <w:p>
      <w:r xmlns:w="http://schemas.openxmlformats.org/wordprocessingml/2006/main">
        <w:t xml:space="preserve">whether to choose</w:t>
      </w:r>
    </w:p>
    <w:p>
      <w:r xmlns:w="http://schemas.openxmlformats.org/wordprocessingml/2006/main">
        <w:t xml:space="preserve">But paged rendering has not yet been implemented</w:t>
      </w:r>
    </w:p>
    <w:p>
      <w:r xmlns:w="http://schemas.openxmlformats.org/wordprocessingml/2006/main">
        <w:t xml:space="preserve">Districts of Sanya City</w:t>
      </w:r>
    </w:p>
    <w:p>
      <w:r xmlns:w="http://schemas.openxmlformats.org/wordprocessingml/2006/main">
        <w:t xml:space="preserve">Here only the third</w:t>
      </w:r>
    </w:p>
    <w:p>
      <w:r xmlns:w="http://schemas.openxmlformats.org/wordprocessingml/2006/main">
        <w:t xml:space="preserve">reverse</w:t>
      </w:r>
    </w:p>
    <w:p>
      <w:r xmlns:w="http://schemas.openxmlformats.org/wordprocessingml/2006/main">
        <w:t xml:space="preserve">This is a relatively exact match</w:t>
      </w:r>
    </w:p>
    <w:p>
      <w:r xmlns:w="http://schemas.openxmlformats.org/wordprocessingml/2006/main">
        <w:t xml:space="preserve">There will be no selection action</w:t>
      </w:r>
    </w:p>
    <w:p>
      <w:r xmlns:w="http://schemas.openxmlformats.org/wordprocessingml/2006/main">
        <w:t xml:space="preserve">The location of the alignment target</w:t>
      </w:r>
    </w:p>
    <w:p>
      <w:r xmlns:w="http://schemas.openxmlformats.org/wordprocessingml/2006/main">
        <w:t xml:space="preserve">this is the title</w:t>
      </w:r>
    </w:p>
    <w:p>
      <w:r xmlns:w="http://schemas.openxmlformats.org/wordprocessingml/2006/main">
        <w:t xml:space="preserve">Therefore, compatibility is made in the formula analysis</w:t>
      </w:r>
    </w:p>
    <w:p>
      <w:r xmlns:w="http://schemas.openxmlformats.org/wordprocessingml/2006/main">
        <w:t xml:space="preserve">need a literary heart</w:t>
      </w:r>
    </w:p>
    <w:p>
      <w:r xmlns:w="http://schemas.openxmlformats.org/wordprocessingml/2006/main">
        <w:t xml:space="preserve">By default, the form will be submitted by pressing Enter</w:t>
      </w:r>
    </w:p>
    <w:p>
      <w:r xmlns:w="http://schemas.openxmlformats.org/wordprocessingml/2006/main">
        <w:t xml:space="preserve">to show</w:t>
      </w:r>
    </w:p>
    <w:p>
      <w:r xmlns:w="http://schemas.openxmlformats.org/wordprocessingml/2006/main">
        <w:t xml:space="preserve">re-authenticate</w:t>
      </w:r>
    </w:p>
    <w:p>
      <w:r xmlns:w="http://schemas.openxmlformats.org/wordprocessingml/2006/main">
        <w:t xml:space="preserve">wait for a while</w:t>
      </w:r>
    </w:p>
    <w:p>
      <w:r xmlns:w="http://schemas.openxmlformats.org/wordprocessingml/2006/main">
        <w:t xml:space="preserve">Leaf nodes default to</w:t>
      </w:r>
    </w:p>
    <w:p>
      <w:r xmlns:w="http://schemas.openxmlformats.org/wordprocessingml/2006/main">
        <w:t xml:space="preserve">i am add button</w:t>
      </w:r>
    </w:p>
    <w:p>
      <w:r xmlns:w="http://schemas.openxmlformats.org/wordprocessingml/2006/main">
        <w:t xml:space="preserve">directly choose</w:t>
      </w:r>
    </w:p>
    <w:p>
      <w:r xmlns:w="http://schemas.openxmlformats.org/wordprocessingml/2006/main">
        <w:t xml:space="preserve">Fengrun District</w:t>
      </w:r>
    </w:p>
    <w:p>
      <w:r xmlns:w="http://schemas.openxmlformats.org/wordprocessingml/2006/main">
        <w:t xml:space="preserve">Dingnan County</w:t>
      </w:r>
    </w:p>
    <w:p>
      <w:r xmlns:w="http://schemas.openxmlformats.org/wordprocessingml/2006/main">
        <w:t xml:space="preserve">to dynamically generate navigation</w:t>
      </w:r>
    </w:p>
    <w:p>
      <w:r xmlns:w="http://schemas.openxmlformats.org/wordprocessingml/2006/main">
        <w:t xml:space="preserve">style class</w:t>
      </w:r>
    </w:p>
    <w:p>
      <w:r xmlns:w="http://schemas.openxmlformats.org/wordprocessingml/2006/main">
        <w:t xml:space="preserve">asynchronous task</w:t>
      </w:r>
    </w:p>
    <w:p>
      <w:r xmlns:w="http://schemas.openxmlformats.org/wordprocessingml/2006/main">
        <w:t xml:space="preserve">field is a required field returned by the interface</w:t>
      </w:r>
    </w:p>
    <w:p>
      <w:r xmlns:w="http://schemas.openxmlformats.org/wordprocessingml/2006/main">
        <w:t xml:space="preserve">combine multiple lines</w:t>
      </w:r>
    </w:p>
    <w:p>
      <w:r xmlns:w="http://schemas.openxmlformats.org/wordprocessingml/2006/main">
        <w:t xml:space="preserve">Open a single click to select the entire area</w:t>
      </w:r>
    </w:p>
    <w:p>
      <w:r xmlns:w="http://schemas.openxmlformats.org/wordprocessingml/2006/main">
        <w:t xml:space="preserve">label is illegal</w:t>
      </w:r>
    </w:p>
    <w:p>
      <w:r xmlns:w="http://schemas.openxmlformats.org/wordprocessingml/2006/main">
        <w:t xml:space="preserve">two fields</w:t>
      </w:r>
    </w:p>
    <w:p>
      <w:r xmlns:w="http://schemas.openxmlformats.org/wordprocessingml/2006/main">
        <w:t xml:space="preserve">Subform display mode</w:t>
      </w:r>
    </w:p>
    <w:p>
      <w:r xmlns:w="http://schemas.openxmlformats.org/wordprocessingml/2006/main">
        <w:t xml:space="preserve">Xinjian District</w:t>
      </w:r>
    </w:p>
    <w:p>
      <w:r xmlns:w="http://schemas.openxmlformats.org/wordprocessingml/2006/main">
        <w:t xml:space="preserve">option group format</w:t>
      </w:r>
    </w:p>
    <w:p>
      <w:r xmlns:w="http://schemas.openxmlformats.org/wordprocessingml/2006/main">
        <w:t xml:space="preserve">Delay in data update animation</w:t>
      </w:r>
    </w:p>
    <w:p>
      <w:r xmlns:w="http://schemas.openxmlformats.org/wordprocessingml/2006/main">
        <w:t xml:space="preserve">Whether the configuration is displayed</w:t>
      </w:r>
    </w:p>
    <w:p>
      <w:r xmlns:w="http://schemas.openxmlformats.org/wordprocessingml/2006/main">
        <w:t xml:space="preserve">Always keep a static display</w:t>
      </w:r>
    </w:p>
    <w:p>
      <w:r xmlns:w="http://schemas.openxmlformats.org/wordprocessingml/2006/main">
        <w:t xml:space="preserve">Pineapple</w:t>
      </w:r>
    </w:p>
    <w:p>
      <w:r xmlns:w="http://schemas.openxmlformats.org/wordprocessingml/2006/main">
        <w:t xml:space="preserve">Wait for the user to select a new interval before playing</w:t>
      </w:r>
    </w:p>
    <w:p>
      <w:r xmlns:w="http://schemas.openxmlformats.org/wordprocessingml/2006/main">
        <w:t xml:space="preserve">related functions</w:t>
      </w:r>
    </w:p>
    <w:p>
      <w:r xmlns:w="http://schemas.openxmlformats.org/wordprocessingml/2006/main">
        <w:t xml:space="preserve">Although it can be used</w:t>
      </w:r>
    </w:p>
    <w:p>
      <w:r xmlns:w="http://schemas.openxmlformats.org/wordprocessingml/2006/main">
        <w:t xml:space="preserve">Whether to collapse the sidebar</w:t>
      </w:r>
    </w:p>
    <w:p>
      <w:r xmlns:w="http://schemas.openxmlformats.org/wordprocessingml/2006/main">
        <w:t xml:space="preserve">First load does not go to</w:t>
      </w:r>
    </w:p>
    <w:p>
      <w:r xmlns:w="http://schemas.openxmlformats.org/wordprocessingml/2006/main">
        <w:t xml:space="preserve">top outer layer</w:t>
      </w:r>
    </w:p>
    <w:p>
      <w:r xmlns:w="http://schemas.openxmlformats.org/wordprocessingml/2006/main">
        <w:t xml:space="preserve">component name</w:t>
      </w:r>
    </w:p>
    <w:p>
      <w:r xmlns:w="http://schemas.openxmlformats.org/wordprocessingml/2006/main">
        <w:t xml:space="preserve">The background color of the mask layer is transparent by default</w:t>
      </w:r>
    </w:p>
    <w:p>
      <w:r xmlns:w="http://schemas.openxmlformats.org/wordprocessingml/2006/main">
        <w:t xml:space="preserve">Raoping County</w:t>
      </w:r>
    </w:p>
    <w:p>
      <w:r xmlns:w="http://schemas.openxmlformats.org/wordprocessingml/2006/main">
        <w:t xml:space="preserve">This mechanism can be</w:t>
      </w:r>
    </w:p>
    <w:p>
      <w:r xmlns:w="http://schemas.openxmlformats.org/wordprocessingml/2006/main">
        <w:t xml:space="preserve">Send submission return content to other components</w:t>
      </w:r>
    </w:p>
    <w:p>
      <w:r xmlns:w="http://schemas.openxmlformats.org/wordprocessingml/2006/main">
        <w:t xml:space="preserve">Want to restrict multiple types</w:t>
      </w:r>
    </w:p>
    <w:p>
      <w:r xmlns:w="http://schemas.openxmlformats.org/wordprocessingml/2006/main">
        <w:t xml:space="preserve">replay</w:t>
      </w:r>
    </w:p>
    <w:p>
      <w:r xmlns:w="http://schemas.openxmlformats.org/wordprocessingml/2006/main">
        <w:t xml:space="preserve">Are none available</w:t>
      </w:r>
    </w:p>
    <w:p>
      <w:r xmlns:w="http://schemas.openxmlformats.org/wordprocessingml/2006/main">
        <w:t xml:space="preserve">new county</w:t>
      </w:r>
    </w:p>
    <w:p>
      <w:r xmlns:w="http://schemas.openxmlformats.org/wordprocessingml/2006/main">
        <w:t xml:space="preserve">similar container</w:t>
      </w:r>
    </w:p>
    <w:p>
      <w:r xmlns:w="http://schemas.openxmlformats.org/wordprocessingml/2006/main">
        <w:t xml:space="preserve">data manipulation</w:t>
      </w:r>
    </w:p>
    <w:p>
      <w:r xmlns:w="http://schemas.openxmlformats.org/wordprocessingml/2006/main">
        <w:t xml:space="preserve">Can only be set to one type</w:t>
      </w:r>
    </w:p>
    <w:p>
      <w:r xmlns:w="http://schemas.openxmlformats.org/wordprocessingml/2006/main">
        <w:t xml:space="preserve">Not suitable for use</w:t>
      </w:r>
    </w:p>
    <w:p>
      <w:r xmlns:w="http://schemas.openxmlformats.org/wordprocessingml/2006/main">
        <w:t xml:space="preserve">Naxi District</w:t>
      </w:r>
    </w:p>
    <w:p>
      <w:r xmlns:w="http://schemas.openxmlformats.org/wordprocessingml/2006/main">
        <w:t xml:space="preserve">point</w:t>
      </w:r>
    </w:p>
    <w:p>
      <w:r xmlns:w="http://schemas.openxmlformats.org/wordprocessingml/2006/main">
        <w:t xml:space="preserve">Yuechi County</w:t>
      </w:r>
    </w:p>
    <w:p>
      <w:r xmlns:w="http://schemas.openxmlformats.org/wordprocessingml/2006/main">
        <w:t xml:space="preserve">created by default</w:t>
      </w:r>
    </w:p>
    <w:p>
      <w:r xmlns:w="http://schemas.openxmlformats.org/wordprocessingml/2006/main">
        <w:t xml:space="preserve">If you want to implement internal synchronous updates</w:t>
      </w:r>
    </w:p>
    <w:p>
      <w:r xmlns:w="http://schemas.openxmlformats.org/wordprocessingml/2006/main">
        <w:t xml:space="preserve">switcher</w:t>
      </w:r>
    </w:p>
    <w:p>
      <w:r xmlns:w="http://schemas.openxmlformats.org/wordprocessingml/2006/main">
        <w:t xml:space="preserve">Files larger than this value will not be allowed to upload</w:t>
      </w:r>
    </w:p>
    <w:p>
      <w:r xmlns:w="http://schemas.openxmlformats.org/wordprocessingml/2006/main">
        <w:t xml:space="preserve">By default the cropped result is</w:t>
      </w:r>
    </w:p>
    <w:p>
      <w:r xmlns:w="http://schemas.openxmlformats.org/wordprocessingml/2006/main">
        <w:t xml:space="preserve">You can modify form items to view data field changes</w:t>
      </w:r>
    </w:p>
    <w:p>
      <w:r xmlns:w="http://schemas.openxmlformats.org/wordprocessingml/2006/main">
        <w:t xml:space="preserve">associated variable</w:t>
      </w:r>
    </w:p>
    <w:p>
      <w:r xmlns:w="http://schemas.openxmlformats.org/wordprocessingml/2006/main">
        <w:t xml:space="preserve">merge line</w:t>
      </w:r>
    </w:p>
    <w:p>
      <w:r xmlns:w="http://schemas.openxmlformats.org/wordprocessingml/2006/main">
        <w:t xml:space="preserve">Zheng'an County</w:t>
      </w:r>
    </w:p>
    <w:p>
      <w:r xmlns:w="http://schemas.openxmlformats.org/wordprocessingml/2006/main">
        <w:t xml:space="preserve">The built-in component already supports this function</w:t>
      </w:r>
    </w:p>
    <w:p>
      <w:r xmlns:w="http://schemas.openxmlformats.org/wordprocessingml/2006/main">
        <w:t xml:space="preserve">It will take the color from the list in turn as a series of colors</w:t>
      </w:r>
    </w:p>
    <w:p>
      <w:r xmlns:w="http://schemas.openxmlformats.org/wordprocessingml/2006/main">
        <w:t xml:space="preserve">put in</w:t>
      </w:r>
    </w:p>
    <w:p>
      <w:r xmlns:w="http://schemas.openxmlformats.org/wordprocessingml/2006/main">
        <w:t xml:space="preserve">Gannan County</w:t>
      </w:r>
    </w:p>
    <w:p>
      <w:r xmlns:w="http://schemas.openxmlformats.org/wordprocessingml/2006/main">
        <w:t xml:space="preserve">Validate every modification</w:t>
      </w:r>
    </w:p>
    <w:p>
      <w:r xmlns:w="http://schemas.openxmlformats.org/wordprocessingml/2006/main">
        <w:t xml:space="preserve">wait for operation</w:t>
      </w:r>
    </w:p>
    <w:p>
      <w:r xmlns:w="http://schemas.openxmlformats.org/wordprocessingml/2006/main">
        <w:t xml:space="preserve">female</w:t>
      </w:r>
    </w:p>
    <w:p>
      <w:r xmlns:w="http://schemas.openxmlformats.org/wordprocessingml/2006/main">
        <w:t xml:space="preserve">If the field name that decides to end is not</w:t>
      </w:r>
    </w:p>
    <w:p>
      <w:r xmlns:w="http://schemas.openxmlformats.org/wordprocessingml/2006/main">
        <w:t xml:space="preserve">For example, select</w:t>
      </w:r>
    </w:p>
    <w:p>
      <w:r xmlns:w="http://schemas.openxmlformats.org/wordprocessingml/2006/main">
        <w:t xml:space="preserve">Use the function directly in</w:t>
      </w:r>
    </w:p>
    <w:p>
      <w:r xmlns:w="http://schemas.openxmlformats.org/wordprocessingml/2006/main">
        <w:t xml:space="preserve">Duyun City</w:t>
      </w:r>
    </w:p>
    <w:p>
      <w:r xmlns:w="http://schemas.openxmlformats.org/wordprocessingml/2006/main">
        <w:t xml:space="preserve">If you want more detailed information</w:t>
      </w:r>
    </w:p>
    <w:p>
      <w:r xmlns:w="http://schemas.openxmlformats.org/wordprocessingml/2006/main">
        <w:t xml:space="preserve">expenditure</w:t>
      </w:r>
    </w:p>
    <w:p>
      <w:r xmlns:w="http://schemas.openxmlformats.org/wordprocessingml/2006/main">
        <w:t xml:space="preserve">no need to load</w:t>
      </w:r>
    </w:p>
    <w:p>
      <w:r xmlns:w="http://schemas.openxmlformats.org/wordprocessingml/2006/main">
        <w:t xml:space="preserve">No permissions configured yet</w:t>
      </w:r>
    </w:p>
    <w:p>
      <w:r xmlns:w="http://schemas.openxmlformats.org/wordprocessingml/2006/main">
        <w:t xml:space="preserve">Look at the example below</w:t>
      </w:r>
    </w:p>
    <w:p>
      <w:r xmlns:w="http://schemas.openxmlformats.org/wordprocessingml/2006/main">
        <w:t xml:space="preserve">Realize the separation of presentation and editing</w:t>
      </w:r>
    </w:p>
    <w:p>
      <w:r xmlns:w="http://schemas.openxmlformats.org/wordprocessingml/2006/main">
        <w:t xml:space="preserve">If there are too many columns, the display will be bloated</w:t>
      </w:r>
    </w:p>
    <w:p>
      <w:r xmlns:w="http://schemas.openxmlformats.org/wordprocessingml/2006/main">
        <w:t xml:space="preserve">Yangpu Economic Development Zone</w:t>
      </w:r>
    </w:p>
    <w:p>
      <w:r xmlns:w="http://schemas.openxmlformats.org/wordprocessingml/2006/main">
        <w:t xml:space="preserve">The main entry point for component rendering</w:t>
      </w:r>
    </w:p>
    <w:p>
      <w:r xmlns:w="http://schemas.openxmlformats.org/wordprocessingml/2006/main">
        <w:t xml:space="preserve">pick only</w:t>
      </w:r>
    </w:p>
    <w:p>
      <w:r xmlns:w="http://schemas.openxmlformats.org/wordprocessingml/2006/main">
        <w:t xml:space="preserve">Support address bar</w:t>
      </w:r>
    </w:p>
    <w:p>
      <w:r xmlns:w="http://schemas.openxmlformats.org/wordprocessingml/2006/main">
        <w:t xml:space="preserve">will be based on</w:t>
      </w:r>
    </w:p>
    <w:p>
      <w:r xmlns:w="http://schemas.openxmlformats.org/wordprocessingml/2006/main">
        <w:t xml:space="preserve">processed in</w:t>
      </w:r>
    </w:p>
    <w:p>
      <w:r xmlns:w="http://schemas.openxmlformats.org/wordprocessingml/2006/main">
        <w:t xml:space="preserve">Whether to display the border</w:t>
      </w:r>
    </w:p>
    <w:p>
      <w:r xmlns:w="http://schemas.openxmlformats.org/wordprocessingml/2006/main">
        <w:t xml:space="preserve">Ren'ai District</w:t>
      </w:r>
    </w:p>
    <w:p>
      <w:r xmlns:w="http://schemas.openxmlformats.org/wordprocessingml/2006/main">
        <w:t xml:space="preserve">do it once</w:t>
      </w:r>
    </w:p>
    <w:p>
      <w:r xmlns:w="http://schemas.openxmlformats.org/wordprocessingml/2006/main">
        <w:t xml:space="preserve">used to associate</w:t>
      </w:r>
    </w:p>
    <w:p>
      <w:r xmlns:w="http://schemas.openxmlformats.org/wordprocessingml/2006/main">
        <w:t xml:space="preserve">within a year</w:t>
      </w:r>
    </w:p>
    <w:p>
      <w:r xmlns:w="http://schemas.openxmlformats.org/wordprocessingml/2006/main">
        <w:t xml:space="preserve">Request before deletion</w:t>
      </w:r>
    </w:p>
    <w:p>
      <w:r xmlns:w="http://schemas.openxmlformats.org/wordprocessingml/2006/main">
        <w:t xml:space="preserve">And supports configuration as</w:t>
      </w:r>
    </w:p>
    <w:p>
      <w:r xmlns:w="http://schemas.openxmlformats.org/wordprocessingml/2006/main">
        <w:t xml:space="preserve">tree drop down box</w:t>
      </w:r>
    </w:p>
    <w:p>
      <w:r xmlns:w="http://schemas.openxmlformats.org/wordprocessingml/2006/main">
        <w:t xml:space="preserve">This will result in configuration items</w:t>
      </w:r>
    </w:p>
    <w:p>
      <w:r xmlns:w="http://schemas.openxmlformats.org/wordprocessingml/2006/main">
        <w:t xml:space="preserve">label orientation</w:t>
      </w:r>
    </w:p>
    <w:p>
      <w:r xmlns:w="http://schemas.openxmlformats.org/wordprocessingml/2006/main">
        <w:t xml:space="preserve">Plain County</w:t>
      </w:r>
    </w:p>
    <w:p>
      <w:r xmlns:w="http://schemas.openxmlformats.org/wordprocessingml/2006/main">
        <w:t xml:space="preserve">remove temporarily</w:t>
      </w:r>
    </w:p>
    <w:p>
      <w:r xmlns:w="http://schemas.openxmlformats.org/wordprocessingml/2006/main">
        <w:t xml:space="preserve">display can be used as</w:t>
      </w:r>
    </w:p>
    <w:p>
      <w:r xmlns:w="http://schemas.openxmlformats.org/wordprocessingml/2006/main">
        <w:t xml:space="preserve">The front end will not process the sorting results</w:t>
      </w:r>
    </w:p>
    <w:p>
      <w:r xmlns:w="http://schemas.openxmlformats.org/wordprocessingml/2006/main">
        <w:t xml:space="preserve">Properties can configure custom icons</w:t>
      </w:r>
    </w:p>
    <w:p>
      <w:r xmlns:w="http://schemas.openxmlformats.org/wordprocessingml/2006/main">
        <w:t xml:space="preserve">External links can be set</w:t>
      </w:r>
    </w:p>
    <w:p>
      <w:r xmlns:w="http://schemas.openxmlformats.org/wordprocessingml/2006/main">
        <w:t xml:space="preserve">Wait for the animation to end</w:t>
      </w:r>
    </w:p>
    <w:p>
      <w:r xmlns:w="http://schemas.openxmlformats.org/wordprocessingml/2006/main">
        <w:t xml:space="preserve">Administrative code</w:t>
      </w:r>
    </w:p>
    <w:p>
      <w:r xmlns:w="http://schemas.openxmlformats.org/wordprocessingml/2006/main">
        <w:t xml:space="preserve">Custom export filename</w:t>
      </w:r>
    </w:p>
    <w:p>
      <w:r xmlns:w="http://schemas.openxmlformats.org/wordprocessingml/2006/main">
        <w:t xml:space="preserve">The default display is local time</w:t>
      </w:r>
    </w:p>
    <w:p>
      <w:r xmlns:w="http://schemas.openxmlformats.org/wordprocessingml/2006/main">
        <w:t xml:space="preserve">Column layout</w:t>
      </w:r>
    </w:p>
    <w:p>
      <w:r xmlns:w="http://schemas.openxmlformats.org/wordprocessingml/2006/main">
        <w:t xml:space="preserve">There is a misconfiguration in the menu</w:t>
      </w:r>
    </w:p>
    <w:p>
      <w:r xmlns:w="http://schemas.openxmlformats.org/wordprocessingml/2006/main">
        <w:t xml:space="preserve">In order to demonstrate the effect</w:t>
      </w:r>
    </w:p>
    <w:p>
      <w:r xmlns:w="http://schemas.openxmlformats.org/wordprocessingml/2006/main">
        <w:t xml:space="preserve">control type</w:t>
      </w:r>
    </w:p>
    <w:p>
      <w:r xmlns:w="http://schemas.openxmlformats.org/wordprocessingml/2006/main">
        <w:t xml:space="preserve">Please go to the following documents to view the meaning of attributes</w:t>
      </w:r>
    </w:p>
    <w:p>
      <w:r xmlns:w="http://schemas.openxmlformats.org/wordprocessingml/2006/main">
        <w:t xml:space="preserve">Santai County</w:t>
      </w:r>
    </w:p>
    <w:p>
      <w:r xmlns:w="http://schemas.openxmlformats.org/wordprocessingml/2006/main">
        <w:t xml:space="preserve">Check if there is a colon</w:t>
      </w:r>
    </w:p>
    <w:p>
      <w:r xmlns:w="http://schemas.openxmlformats.org/wordprocessingml/2006/main">
        <w:t xml:space="preserve">The returned data can be used in this</w:t>
      </w:r>
    </w:p>
    <w:p>
      <w:r xmlns:w="http://schemas.openxmlformats.org/wordprocessingml/2006/main">
        <w:t xml:space="preserve">Example of anchor navigation within a form</w:t>
      </w:r>
    </w:p>
    <w:p>
      <w:r xmlns:w="http://schemas.openxmlformats.org/wordprocessingml/2006/main">
        <w:t xml:space="preserve">If the target is a</w:t>
      </w:r>
    </w:p>
    <w:p>
      <w:r xmlns:w="http://schemas.openxmlformats.org/wordprocessingml/2006/main">
        <w:t xml:space="preserve">Convenient for subsequent rendering</w:t>
      </w:r>
    </w:p>
    <w:p>
      <w:r xmlns:w="http://schemas.openxmlformats.org/wordprocessingml/2006/main">
        <w:t xml:space="preserve">Update the value of the input combination</w:t>
      </w:r>
    </w:p>
    <w:p>
      <w:r xmlns:w="http://schemas.openxmlformats.org/wordprocessingml/2006/main">
        <w:t xml:space="preserve">the shadow of the text itself</w:t>
      </w:r>
    </w:p>
    <w:p>
      <w:r xmlns:w="http://schemas.openxmlformats.org/wordprocessingml/2006/main">
        <w:t xml:space="preserve">work info</w:t>
      </w:r>
    </w:p>
    <w:p>
      <w:r xmlns:w="http://schemas.openxmlformats.org/wordprocessingml/2006/main">
        <w:t xml:space="preserve">The default mode is to parse into an array of objects</w:t>
      </w:r>
    </w:p>
    <w:p>
      <w:r xmlns:w="http://schemas.openxmlformats.org/wordprocessingml/2006/main">
        <w:t xml:space="preserve">The default configuration of the edit options dialog is as follows</w:t>
      </w:r>
    </w:p>
    <w:p>
      <w:r xmlns:w="http://schemas.openxmlformats.org/wordprocessingml/2006/main">
        <w:t xml:space="preserve">can be used directly</w:t>
      </w:r>
    </w:p>
    <w:p>
      <w:r xmlns:w="http://schemas.openxmlformats.org/wordprocessingml/2006/main">
        <w:t xml:space="preserve">When displaying relative time dynamically</w:t>
      </w:r>
    </w:p>
    <w:p>
      <w:r xmlns:w="http://schemas.openxmlformats.org/wordprocessingml/2006/main">
        <w:t xml:space="preserve">Polling request initialization interface</w:t>
      </w:r>
    </w:p>
    <w:p>
      <w:r xmlns:w="http://schemas.openxmlformats.org/wordprocessingml/2006/main">
        <w:t xml:space="preserve">if easy mode</w:t>
      </w:r>
    </w:p>
    <w:p>
      <w:r xmlns:w="http://schemas.openxmlformats.org/wordprocessingml/2006/main">
        <w:t xml:space="preserve">Huanggu District</w:t>
      </w:r>
    </w:p>
    <w:p>
      <w:r xmlns:w="http://schemas.openxmlformats.org/wordprocessingml/2006/main">
        <w:t xml:space="preserve">down</w:t>
      </w:r>
    </w:p>
    <w:p>
      <w:r xmlns:w="http://schemas.openxmlformats.org/wordprocessingml/2006/main">
        <w:t xml:space="preserve">Configurable</w:t>
      </w:r>
    </w:p>
    <w:p>
      <w:r xmlns:w="http://schemas.openxmlformats.org/wordprocessingml/2006/main">
        <w:t xml:space="preserve">belong</w:t>
      </w:r>
    </w:p>
    <w:p>
      <w:r xmlns:w="http://schemas.openxmlformats.org/wordprocessingml/2006/main">
        <w:t xml:space="preserve">Each member represents an optional field</w:t>
      </w:r>
    </w:p>
    <w:p>
      <w:r xmlns:w="http://schemas.openxmlformats.org/wordprocessingml/2006/main">
        <w:t xml:space="preserve">Regardless of user-configured static</w:t>
      </w:r>
    </w:p>
    <w:p>
      <w:r xmlns:w="http://schemas.openxmlformats.org/wordprocessingml/2006/main">
        <w:t xml:space="preserve">Central District</w:t>
      </w:r>
    </w:p>
    <w:p>
      <w:r xmlns:w="http://schemas.openxmlformats.org/wordprocessingml/2006/main">
        <w:t xml:space="preserve">Gutian County</w:t>
      </w:r>
    </w:p>
    <w:p>
      <w:r xmlns:w="http://schemas.openxmlformats.org/wordprocessingml/2006/main">
        <w:t xml:space="preserve">Sort by that field in the search results</w:t>
      </w:r>
    </w:p>
    <w:p>
      <w:r xmlns:w="http://schemas.openxmlformats.org/wordprocessingml/2006/main">
        <w:t xml:space="preserve">Logically compatible with old usage</w:t>
      </w:r>
    </w:p>
    <w:p>
      <w:r xmlns:w="http://schemas.openxmlformats.org/wordprocessingml/2006/main">
        <w:t xml:space="preserve">Check option after submission</w:t>
      </w:r>
    </w:p>
    <w:p>
      <w:r xmlns:w="http://schemas.openxmlformats.org/wordprocessingml/2006/main">
        <w:t xml:space="preserve">General debug log</w:t>
      </w:r>
    </w:p>
    <w:p>
      <w:r xmlns:w="http://schemas.openxmlformats.org/wordprocessingml/2006/main">
        <w:t xml:space="preserve">View in detail</w:t>
      </w:r>
    </w:p>
    <w:p>
      <w:r xmlns:w="http://schemas.openxmlformats.org/wordprocessingml/2006/main">
        <w:t xml:space="preserve">Turn on cropping</w:t>
      </w:r>
    </w:p>
    <w:p>
      <w:r xmlns:w="http://schemas.openxmlformats.org/wordprocessingml/2006/main">
        <w:t xml:space="preserve">Support for passing in multiple symbols</w:t>
      </w:r>
    </w:p>
    <w:p>
      <w:r xmlns:w="http://schemas.openxmlformats.org/wordprocessingml/2006/main">
        <w:t xml:space="preserve">date time range selection</w:t>
      </w:r>
    </w:p>
    <w:p>
      <w:r xmlns:w="http://schemas.openxmlformats.org/wordprocessingml/2006/main">
        <w:t xml:space="preserve">Add form</w:t>
      </w:r>
    </w:p>
    <w:p>
      <w:r xmlns:w="http://schemas.openxmlformats.org/wordprocessingml/2006/main">
        <w:t xml:space="preserve">Disabled state of form items, etc.</w:t>
      </w:r>
    </w:p>
    <w:p>
      <w:r xmlns:w="http://schemas.openxmlformats.org/wordprocessingml/2006/main">
        <w:t xml:space="preserve">If you do not want this feature</w:t>
      </w:r>
    </w:p>
    <w:p>
      <w:r xmlns:w="http://schemas.openxmlformats.org/wordprocessingml/2006/main">
        <w:t xml:space="preserve">Scaffolding can also be multiple</w:t>
      </w:r>
    </w:p>
    <w:p>
      <w:r xmlns:w="http://schemas.openxmlformats.org/wordprocessingml/2006/main">
        <w:t xml:space="preserve">Insert the currently selected node by default</w:t>
      </w:r>
    </w:p>
    <w:p>
      <w:r xmlns:w="http://schemas.openxmlformats.org/wordprocessingml/2006/main">
        <w:t xml:space="preserve">The option to eliminate the checksum information</w:t>
      </w:r>
    </w:p>
    <w:p>
      <w:r xmlns:w="http://schemas.openxmlformats.org/wordprocessingml/2006/main">
        <w:t xml:space="preserve">query field in the filter and</w:t>
      </w:r>
    </w:p>
    <w:p>
      <w:r xmlns:w="http://schemas.openxmlformats.org/wordprocessingml/2006/main">
        <w:t xml:space="preserve">Configure delete interface</w:t>
      </w:r>
    </w:p>
    <w:p>
      <w:r xmlns:w="http://schemas.openxmlformats.org/wordprocessingml/2006/main">
        <w:t xml:space="preserve">icon selector</w:t>
      </w:r>
    </w:p>
    <w:p>
      <w:r xmlns:w="http://schemas.openxmlformats.org/wordprocessingml/2006/main">
        <w:t xml:space="preserve">Xinyuan Xiang</w:t>
      </w:r>
    </w:p>
    <w:p>
      <w:r xmlns:w="http://schemas.openxmlformats.org/wordprocessingml/2006/main">
        <w:t xml:space="preserve">to print</w:t>
      </w:r>
    </w:p>
    <w:p>
      <w:r xmlns:w="http://schemas.openxmlformats.org/wordprocessingml/2006/main">
        <w:t xml:space="preserve">inline styles</w:t>
      </w:r>
    </w:p>
    <w:p>
      <w:r xmlns:w="http://schemas.openxmlformats.org/wordprocessingml/2006/main">
        <w:t xml:space="preserve">skip merged rows</w:t>
      </w:r>
    </w:p>
    <w:p>
      <w:r xmlns:w="http://schemas.openxmlformats.org/wordprocessingml/2006/main">
        <w:t xml:space="preserve">when the value changes</w:t>
      </w:r>
    </w:p>
    <w:p>
      <w:r xmlns:w="http://schemas.openxmlformats.org/wordprocessingml/2006/main">
        <w:t xml:space="preserve">merge or overwrite</w:t>
      </w:r>
    </w:p>
    <w:p>
      <w:r xmlns:w="http://schemas.openxmlformats.org/wordprocessingml/2006/main">
        <w:t xml:space="preserve">also need to</w:t>
      </w:r>
    </w:p>
    <w:p>
      <w:r xmlns:w="http://schemas.openxmlformats.org/wordprocessingml/2006/main">
        <w:t xml:space="preserve">Tuen Mun District</w:t>
      </w:r>
    </w:p>
    <w:p>
      <w:r xmlns:w="http://schemas.openxmlformats.org/wordprocessingml/2006/main">
        <w:t xml:space="preserve">try to parse</w:t>
      </w:r>
    </w:p>
    <w:p>
      <w:r xmlns:w="http://schemas.openxmlformats.org/wordprocessingml/2006/main">
        <w:t xml:space="preserve">I still can't support this function</w:t>
      </w:r>
    </w:p>
    <w:p>
      <w:r xmlns:w="http://schemas.openxmlformats.org/wordprocessingml/2006/main">
        <w:t xml:space="preserve">To realize the operation after clicking on a row</w:t>
      </w:r>
    </w:p>
    <w:p>
      <w:r xmlns:w="http://schemas.openxmlformats.org/wordprocessingml/2006/main">
        <w:t xml:space="preserve">Map display controls</w:t>
      </w:r>
    </w:p>
    <w:p>
      <w:r xmlns:w="http://schemas.openxmlformats.org/wordprocessingml/2006/main">
        <w:t xml:space="preserve">put some functional stuff in this</w:t>
      </w:r>
    </w:p>
    <w:p>
      <w:r xmlns:w="http://schemas.openxmlformats.org/wordprocessingml/2006/main">
        <w:t xml:space="preserve">East District</w:t>
      </w:r>
    </w:p>
    <w:p>
      <w:r xmlns:w="http://schemas.openxmlformats.org/wordprocessingml/2006/main">
        <w:t xml:space="preserve">current value is not unique</w:t>
      </w:r>
    </w:p>
    <w:p>
      <w:r xmlns:w="http://schemas.openxmlformats.org/wordprocessingml/2006/main">
        <w:t xml:space="preserve">If content modification is not turned on for these areas</w:t>
      </w:r>
    </w:p>
    <w:p>
      <w:r xmlns:w="http://schemas.openxmlformats.org/wordprocessingml/2006/main">
        <w:t xml:space="preserve">apply for your own</w:t>
      </w:r>
    </w:p>
    <w:p>
      <w:r xmlns:w="http://schemas.openxmlformats.org/wordprocessingml/2006/main">
        <w:t xml:space="preserve">integer corresponding to the value</w:t>
      </w:r>
    </w:p>
    <w:p>
      <w:r xmlns:w="http://schemas.openxmlformats.org/wordprocessingml/2006/main">
        <w:t xml:space="preserve">Ganzhou Municipal District</w:t>
      </w:r>
    </w:p>
    <w:p>
      <w:r xmlns:w="http://schemas.openxmlformats.org/wordprocessingml/2006/main">
        <w:t xml:space="preserve">for the complete object</w:t>
      </w:r>
    </w:p>
    <w:p>
      <w:r xmlns:w="http://schemas.openxmlformats.org/wordprocessingml/2006/main">
        <w:t xml:space="preserve">Then use the corresponding address</w:t>
      </w:r>
    </w:p>
    <w:p>
      <w:r xmlns:w="http://schemas.openxmlformats.org/wordprocessingml/2006/main">
        <w:t xml:space="preserve">Can be used in configuration</w:t>
      </w:r>
    </w:p>
    <w:p>
      <w:r xmlns:w="http://schemas.openxmlformats.org/wordprocessingml/2006/main">
        <w:t xml:space="preserve">Yingdong District</w:t>
      </w:r>
    </w:p>
    <w:p>
      <w:r xmlns:w="http://schemas.openxmlformats.org/wordprocessingml/2006/main">
        <w:t xml:space="preserve">Navigation Submenu</w:t>
      </w:r>
    </w:p>
    <w:p>
      <w:r xmlns:w="http://schemas.openxmlformats.org/wordprocessingml/2006/main">
        <w:t xml:space="preserve">Baodi District</w:t>
      </w:r>
    </w:p>
    <w:p>
      <w:r xmlns:w="http://schemas.openxmlformats.org/wordprocessingml/2006/main">
        <w:t xml:space="preserve">If you cannot configure the request structure you want</w:t>
      </w:r>
    </w:p>
    <w:p>
      <w:r xmlns:w="http://schemas.openxmlformats.org/wordprocessingml/2006/main">
        <w:t xml:space="preserve">Members can be other renderers</w:t>
      </w:r>
    </w:p>
    <w:p>
      <w:r xmlns:w="http://schemas.openxmlformats.org/wordprocessingml/2006/main">
        <w:t xml:space="preserve">Jump directly to the specified path</w:t>
      </w:r>
    </w:p>
    <w:p>
      <w:r xmlns:w="http://schemas.openxmlformats.org/wordprocessingml/2006/main">
        <w:t xml:space="preserve">may also be a number</w:t>
      </w:r>
    </w:p>
    <w:p>
      <w:r xmlns:w="http://schemas.openxmlformats.org/wordprocessingml/2006/main">
        <w:t xml:space="preserve">Check if a column is fully or partially selected</w:t>
      </w:r>
    </w:p>
    <w:p>
      <w:r xmlns:w="http://schemas.openxmlformats.org/wordprocessingml/2006/main">
        <w:t xml:space="preserve">Test the internationalization of the organization properties configuration panel</w:t>
      </w:r>
    </w:p>
    <w:p>
      <w:r xmlns:w="http://schemas.openxmlformats.org/wordprocessingml/2006/main">
        <w:t xml:space="preserve">Click repeatedly to cancel the area selection</w:t>
      </w:r>
    </w:p>
    <w:p>
      <w:r xmlns:w="http://schemas.openxmlformats.org/wordprocessingml/2006/main">
        <w:t xml:space="preserve">District of Baiyin City</w:t>
      </w:r>
    </w:p>
    <w:p>
      <w:r xmlns:w="http://schemas.openxmlformats.org/wordprocessingml/2006/main">
        <w:t xml:space="preserve">Wu'an City</w:t>
      </w:r>
    </w:p>
    <w:p>
      <w:r xmlns:w="http://schemas.openxmlformats.org/wordprocessingml/2006/main">
        <w:t xml:space="preserve">Supports template syntax such as</w:t>
      </w:r>
    </w:p>
    <w:p>
      <w:r xmlns:w="http://schemas.openxmlformats.org/wordprocessingml/2006/main">
        <w:t xml:space="preserve">The value of a field of the currently selected option</w:t>
      </w:r>
    </w:p>
    <w:p>
      <w:r xmlns:w="http://schemas.openxmlformats.org/wordprocessingml/2006/main">
        <w:t xml:space="preserve">second use</w:t>
      </w:r>
    </w:p>
    <w:p>
      <w:r xmlns:w="http://schemas.openxmlformats.org/wordprocessingml/2006/main">
        <w:t xml:space="preserve">Li County</w:t>
      </w:r>
    </w:p>
    <w:p>
      <w:r xmlns:w="http://schemas.openxmlformats.org/wordprocessingml/2006/main">
        <w:t xml:space="preserve">There are some problems with sync</w:t>
      </w:r>
    </w:p>
    <w:p>
      <w:r xmlns:w="http://schemas.openxmlformats.org/wordprocessingml/2006/main">
        <w:t xml:space="preserve">Data Format Reference</w:t>
      </w:r>
    </w:p>
    <w:p>
      <w:r xmlns:w="http://schemas.openxmlformats.org/wordprocessingml/2006/main">
        <w:t xml:space="preserve">Is it a legal phone number</w:t>
      </w:r>
    </w:p>
    <w:p>
      <w:r xmlns:w="http://schemas.openxmlformats.org/wordprocessingml/2006/main">
        <w:t xml:space="preserve">Just parse the variables inside</w:t>
      </w:r>
    </w:p>
    <w:p>
      <w:r xmlns:w="http://schemas.openxmlformats.org/wordprocessingml/2006/main">
        <w:t xml:space="preserve">In addition to support</w:t>
      </w:r>
    </w:p>
    <w:p>
      <w:r xmlns:w="http://schemas.openxmlformats.org/wordprocessingml/2006/main">
        <w:t xml:space="preserve">check the problem</w:t>
      </w:r>
    </w:p>
    <w:p>
      <w:r xmlns:w="http://schemas.openxmlformats.org/wordprocessingml/2006/main">
        <w:t xml:space="preserve">So you need to initialize it first</w:t>
      </w:r>
    </w:p>
    <w:p>
      <w:r xmlns:w="http://schemas.openxmlformats.org/wordprocessingml/2006/main">
        <w:t xml:space="preserve">Nanhe County</w:t>
      </w:r>
    </w:p>
    <w:p>
      <w:r xmlns:w="http://schemas.openxmlformats.org/wordprocessingml/2006/main">
        <w:t xml:space="preserve">container tag name</w:t>
      </w:r>
    </w:p>
    <w:p>
      <w:r xmlns:w="http://schemas.openxmlformats.org/wordprocessingml/2006/main">
        <w:t xml:space="preserve">Will organize all form items into an object and send it over</w:t>
      </w:r>
    </w:p>
    <w:p>
      <w:r xmlns:w="http://schemas.openxmlformats.org/wordprocessingml/2006/main">
        <w:t xml:space="preserve">Is it possible to choose multiple</w:t>
      </w:r>
    </w:p>
    <w:p>
      <w:r xmlns:w="http://schemas.openxmlformats.org/wordprocessingml/2006/main">
        <w:t xml:space="preserve">need to let</w:t>
      </w:r>
    </w:p>
    <w:p>
      <w:r xmlns:w="http://schemas.openxmlformats.org/wordprocessingml/2006/main">
        <w:t xml:space="preserve">Dahu Township</w:t>
      </w:r>
    </w:p>
    <w:p>
      <w:r xmlns:w="http://schemas.openxmlformats.org/wordprocessingml/2006/main">
        <w:t xml:space="preserve">The entire form is displayed statically</w:t>
      </w:r>
    </w:p>
    <w:p>
      <w:r xmlns:w="http://schemas.openxmlformats.org/wordprocessingml/2006/main">
        <w:t xml:space="preserve">But when the final page renders</w:t>
      </w:r>
    </w:p>
    <w:p>
      <w:r xmlns:w="http://schemas.openxmlformats.org/wordprocessingml/2006/main">
        <w:t xml:space="preserve">simple case</w:t>
      </w:r>
    </w:p>
    <w:p>
      <w:r xmlns:w="http://schemas.openxmlformats.org/wordprocessingml/2006/main">
        <w:t xml:space="preserve">first floor</w:t>
      </w:r>
    </w:p>
    <w:p>
      <w:r xmlns:w="http://schemas.openxmlformats.org/wordprocessingml/2006/main">
        <w:t xml:space="preserve">The data type depends on the type of data value required by the target component</w:t>
      </w:r>
    </w:p>
    <w:p>
      <w:r xmlns:w="http://schemas.openxmlformats.org/wordprocessingml/2006/main">
        <w:t xml:space="preserve">This is a long long long long long long long long long long long long long long long long long long long long long long long long long long long long long long long long long long long long long long long long long long long long long</w:t>
      </w:r>
    </w:p>
    <w:p>
      <w:r xmlns:w="http://schemas.openxmlformats.org/wordprocessingml/2006/main">
        <w:t xml:space="preserve">Can be used to load data or load renderer configuration</w:t>
      </w:r>
    </w:p>
    <w:p>
      <w:r xmlns:w="http://schemas.openxmlformats.org/wordprocessingml/2006/main">
        <w:t xml:space="preserve">Ningyuan County</w:t>
      </w:r>
    </w:p>
    <w:p>
      <w:r xmlns:w="http://schemas.openxmlformats.org/wordprocessingml/2006/main">
        <w:t xml:space="preserve">package released</w:t>
      </w:r>
    </w:p>
    <w:p>
      <w:r xmlns:w="http://schemas.openxmlformats.org/wordprocessingml/2006/main">
        <w:t xml:space="preserve">For custom component preview</w:t>
      </w:r>
    </w:p>
    <w:p>
      <w:r xmlns:w="http://schemas.openxmlformats.org/wordprocessingml/2006/main">
        <w:t xml:space="preserve">Shuttle</w:t>
      </w:r>
    </w:p>
    <w:p>
      <w:r xmlns:w="http://schemas.openxmlformats.org/wordprocessingml/2006/main">
        <w:t xml:space="preserve">need to add</w:t>
      </w:r>
    </w:p>
    <w:p>
      <w:r xmlns:w="http://schemas.openxmlformats.org/wordprocessingml/2006/main">
        <w:t xml:space="preserve">Controls that are convenient for generating color classes</w:t>
      </w:r>
    </w:p>
    <w:p>
      <w:r xmlns:w="http://schemas.openxmlformats.org/wordprocessingml/2006/main">
        <w:t xml:space="preserve">Please enter an anchor title</w:t>
      </w:r>
    </w:p>
    <w:p>
      <w:r xmlns:w="http://schemas.openxmlformats.org/wordprocessingml/2006/main">
        <w:t xml:space="preserve">Shunqing District</w:t>
      </w:r>
    </w:p>
    <w:p>
      <w:r xmlns:w="http://schemas.openxmlformats.org/wordprocessingml/2006/main">
        <w:t xml:space="preserve">Daye City</w:t>
      </w:r>
    </w:p>
    <w:p>
      <w:r xmlns:w="http://schemas.openxmlformats.org/wordprocessingml/2006/main">
        <w:t xml:space="preserve">Ji'an County</w:t>
      </w:r>
    </w:p>
    <w:p>
      <w:r xmlns:w="http://schemas.openxmlformats.org/wordprocessingml/2006/main">
        <w:t xml:space="preserve">can also be an array</w:t>
      </w:r>
    </w:p>
    <w:p>
      <w:r xmlns:w="http://schemas.openxmlformats.org/wordprocessingml/2006/main">
        <w:t xml:space="preserve">This is a running function</w:t>
      </w:r>
    </w:p>
    <w:p>
      <w:r xmlns:w="http://schemas.openxmlformats.org/wordprocessingml/2006/main">
        <w:t xml:space="preserve">That is, the position of the cell itself</w:t>
      </w:r>
    </w:p>
    <w:p>
      <w:r xmlns:w="http://schemas.openxmlformats.org/wordprocessingml/2006/main">
        <w:t xml:space="preserve">image horizontal offset</w:t>
      </w:r>
    </w:p>
    <w:p>
      <w:r xmlns:w="http://schemas.openxmlformats.org/wordprocessingml/2006/main">
        <w:t xml:space="preserve">not yet supported</w:t>
      </w:r>
    </w:p>
    <w:p>
      <w:r xmlns:w="http://schemas.openxmlformats.org/wordprocessingml/2006/main">
        <w:t xml:space="preserve">Get the action that contains the specified sub-action</w:t>
      </w:r>
    </w:p>
    <w:p>
      <w:r xmlns:w="http://schemas.openxmlformats.org/wordprocessingml/2006/main">
        <w:t xml:space="preserve">second column</w:t>
      </w:r>
    </w:p>
    <w:p>
      <w:r xmlns:w="http://schemas.openxmlformats.org/wordprocessingml/2006/main">
        <w:t xml:space="preserve">random number</w:t>
      </w:r>
    </w:p>
    <w:p>
      <w:r xmlns:w="http://schemas.openxmlformats.org/wordprocessingml/2006/main">
        <w:t xml:space="preserve">option label style class name</w:t>
      </w:r>
    </w:p>
    <w:p>
      <w:r xmlns:w="http://schemas.openxmlformats.org/wordprocessingml/2006/main">
        <w:t xml:space="preserve">multiple of the last element</w:t>
      </w:r>
    </w:p>
    <w:p>
      <w:r xmlns:w="http://schemas.openxmlformats.org/wordprocessingml/2006/main">
        <w:t xml:space="preserve">Merge Columns Vertically</w:t>
      </w:r>
    </w:p>
    <w:p>
      <w:r xmlns:w="http://schemas.openxmlformats.org/wordprocessingml/2006/main">
        <w:t xml:space="preserve">Sunan Yugur Autonomous County</w:t>
      </w:r>
    </w:p>
    <w:p>
      <w:r xmlns:w="http://schemas.openxmlformats.org/wordprocessingml/2006/main">
        <w:t xml:space="preserve">Shigu District</w:t>
      </w:r>
    </w:p>
    <w:p>
      <w:r xmlns:w="http://schemas.openxmlformats.org/wordprocessingml/2006/main">
        <w:t xml:space="preserve">but can only be edited in the editor</w:t>
      </w:r>
    </w:p>
    <w:p>
      <w:r xmlns:w="http://schemas.openxmlformats.org/wordprocessingml/2006/main">
        <w:t xml:space="preserve">more documents</w:t>
      </w:r>
    </w:p>
    <w:p>
      <w:r xmlns:w="http://schemas.openxmlformats.org/wordprocessingml/2006/main">
        <w:t xml:space="preserve">Mastering them can also do most of the customization work</w:t>
      </w:r>
    </w:p>
    <w:p>
      <w:r xmlns:w="http://schemas.openxmlformats.org/wordprocessingml/2006/main">
        <w:t xml:space="preserve">need to consider</w:t>
      </w:r>
    </w:p>
    <w:p>
      <w:r xmlns:w="http://schemas.openxmlformats.org/wordprocessingml/2006/main">
        <w:t xml:space="preserve">Bread Items</w:t>
      </w:r>
    </w:p>
    <w:p>
      <w:r xmlns:w="http://schemas.openxmlformats.org/wordprocessingml/2006/main">
        <w:t xml:space="preserve">Preparation Phase</w:t>
      </w:r>
    </w:p>
    <w:p>
      <w:r xmlns:w="http://schemas.openxmlformats.org/wordprocessingml/2006/main">
        <w:t xml:space="preserve">check box</w:t>
      </w:r>
    </w:p>
    <w:p>
      <w:r xmlns:w="http://schemas.openxmlformats.org/wordprocessingml/2006/main">
        <w:t xml:space="preserve">if set</w:t>
      </w:r>
    </w:p>
    <w:p>
      <w:r xmlns:w="http://schemas.openxmlformats.org/wordprocessingml/2006/main">
        <w:t xml:space="preserve">for better caching</w:t>
      </w:r>
    </w:p>
    <w:p>
      <w:r xmlns:w="http://schemas.openxmlformats.org/wordprocessingml/2006/main">
        <w:t xml:space="preserve">Suqian</w:t>
      </w:r>
    </w:p>
    <w:p>
      <w:r xmlns:w="http://schemas.openxmlformats.org/wordprocessingml/2006/main">
        <w:t xml:space="preserve">Fushun Municipal District</w:t>
      </w:r>
    </w:p>
    <w:p>
      <w:r xmlns:w="http://schemas.openxmlformats.org/wordprocessingml/2006/main">
        <w:t xml:space="preserve">minimum row height</w:t>
      </w:r>
    </w:p>
    <w:p>
      <w:r xmlns:w="http://schemas.openxmlformats.org/wordprocessingml/2006/main">
        <w:t xml:space="preserve">date range string</w:t>
      </w:r>
    </w:p>
    <w:p>
      <w:r xmlns:w="http://schemas.openxmlformats.org/wordprocessingml/2006/main">
        <w:t xml:space="preserve">again</w:t>
      </w:r>
    </w:p>
    <w:p>
      <w:r xmlns:w="http://schemas.openxmlformats.org/wordprocessingml/2006/main">
        <w:t xml:space="preserve">Time ranges must be unified into the same day</w:t>
      </w:r>
    </w:p>
    <w:p>
      <w:r xmlns:w="http://schemas.openxmlformats.org/wordprocessingml/2006/main">
        <w:t xml:space="preserve">Add the data returned by the interface to its own data field</w:t>
      </w:r>
    </w:p>
    <w:p>
      <w:r xmlns:w="http://schemas.openxmlformats.org/wordprocessingml/2006/main">
        <w:t xml:space="preserve">show overlay arrow</w:t>
      </w:r>
    </w:p>
    <w:p>
      <w:r xmlns:w="http://schemas.openxmlformats.org/wordprocessingml/2006/main">
        <w:t xml:space="preserve">Select the parent node</w:t>
      </w:r>
    </w:p>
    <w:p>
      <w:r xmlns:w="http://schemas.openxmlformats.org/wordprocessingml/2006/main">
        <w:t xml:space="preserve">District of Lianyungang City</w:t>
      </w:r>
    </w:p>
    <w:p>
      <w:r xmlns:w="http://schemas.openxmlformats.org/wordprocessingml/2006/main">
        <w:t xml:space="preserve">return</w:t>
      </w:r>
    </w:p>
    <w:p>
      <w:r xmlns:w="http://schemas.openxmlformats.org/wordprocessingml/2006/main">
        <w:t xml:space="preserve">Used to set the expected value type</w:t>
      </w:r>
    </w:p>
    <w:p>
      <w:r xmlns:w="http://schemas.openxmlformats.org/wordprocessingml/2006/main">
        <w:t xml:space="preserve">After configuration, menu items beyond this level will be hidden</w:t>
      </w:r>
    </w:p>
    <w:p>
      <w:r xmlns:w="http://schemas.openxmlformats.org/wordprocessingml/2006/main">
        <w:t xml:space="preserve">Trigger renderer events</w:t>
      </w:r>
    </w:p>
    <w:p>
      <w:r xmlns:w="http://schemas.openxmlformats.org/wordprocessingml/2006/main">
        <w:t xml:space="preserve">start alignment</w:t>
      </w:r>
    </w:p>
    <w:p>
      <w:r xmlns:w="http://schemas.openxmlformats.org/wordprocessingml/2006/main">
        <w:t xml:space="preserve">table title</w:t>
      </w:r>
    </w:p>
    <w:p>
      <w:r xmlns:w="http://schemas.openxmlformats.org/wordprocessingml/2006/main">
        <w:t xml:space="preserve">show default</w:t>
      </w:r>
    </w:p>
    <w:p>
      <w:r xmlns:w="http://schemas.openxmlformats.org/wordprocessingml/2006/main">
        <w:t xml:space="preserve">easy to cause</w:t>
      </w:r>
    </w:p>
    <w:p>
      <w:r xmlns:w="http://schemas.openxmlformats.org/wordprocessingml/2006/main">
        <w:t xml:space="preserve">Observe the above example</w:t>
      </w:r>
    </w:p>
    <w:p>
      <w:r xmlns:w="http://schemas.openxmlformats.org/wordprocessingml/2006/main">
        <w:t xml:space="preserve">It is recommended not to exceed</w:t>
      </w:r>
    </w:p>
    <w:p>
      <w:r xmlns:w="http://schemas.openxmlformats.org/wordprocessingml/2006/main">
        <w:t xml:space="preserve">The position where the floating layer appears</w:t>
      </w:r>
    </w:p>
    <w:p>
      <w:r xmlns:w="http://schemas.openxmlformats.org/wordprocessingml/2006/main">
        <w:t xml:space="preserve">Supported relative value keywords are</w:t>
      </w:r>
    </w:p>
    <w:p>
      <w:r xmlns:w="http://schemas.openxmlformats.org/wordprocessingml/2006/main">
        <w:t xml:space="preserve">big community</w:t>
      </w:r>
    </w:p>
    <w:p>
      <w:r xmlns:w="http://schemas.openxmlformats.org/wordprocessingml/2006/main">
        <w:t xml:space="preserve">Need to implement both sides</w:t>
      </w:r>
    </w:p>
    <w:p>
      <w:r xmlns:w="http://schemas.openxmlformats.org/wordprocessingml/2006/main">
        <w:t xml:space="preserve">Introduced multiple sessions compatible with</w:t>
      </w:r>
    </w:p>
    <w:p>
      <w:r xmlns:w="http://schemas.openxmlformats.org/wordprocessingml/2006/main">
        <w:t xml:space="preserve">Chosen</w:t>
      </w:r>
    </w:p>
    <w:p>
      <w:r xmlns:w="http://schemas.openxmlformats.org/wordprocessingml/2006/main">
        <w:t xml:space="preserve">Submit this step</w:t>
      </w:r>
    </w:p>
    <w:p>
      <w:r xmlns:w="http://schemas.openxmlformats.org/wordprocessingml/2006/main">
        <w:t xml:space="preserve">Anhua County</w:t>
      </w:r>
    </w:p>
    <w:p>
      <w:r xmlns:w="http://schemas.openxmlformats.org/wordprocessingml/2006/main">
        <w:t xml:space="preserve">The corresponding configuration items are</w:t>
      </w:r>
    </w:p>
    <w:p>
      <w:r xmlns:w="http://schemas.openxmlformats.org/wordprocessingml/2006/main">
        <w:t xml:space="preserve">The field value is assigned as a whole to the corresponding</w:t>
      </w:r>
    </w:p>
    <w:p>
      <w:r xmlns:w="http://schemas.openxmlformats.org/wordprocessingml/2006/main">
        <w:t xml:space="preserve">Luffy</w:t>
      </w:r>
    </w:p>
    <w:p>
      <w:r xmlns:w="http://schemas.openxmlformats.org/wordprocessingml/2006/main">
        <w:t xml:space="preserve">It is recommended that you use</w:t>
      </w:r>
    </w:p>
    <w:p>
      <w:r xmlns:w="http://schemas.openxmlformats.org/wordprocessingml/2006/main">
        <w:t xml:space="preserve">Time and date class components</w:t>
      </w:r>
    </w:p>
    <w:p>
      <w:r xmlns:w="http://schemas.openxmlformats.org/wordprocessingml/2006/main">
        <w:t xml:space="preserve">one is digital</w:t>
      </w:r>
    </w:p>
    <w:p>
      <w:r xmlns:w="http://schemas.openxmlformats.org/wordprocessingml/2006/main">
        <w:t xml:space="preserve">page address</w:t>
      </w:r>
    </w:p>
    <w:p>
      <w:r xmlns:w="http://schemas.openxmlformats.org/wordprocessingml/2006/main">
        <w:t xml:space="preserve">Success</w:t>
      </w:r>
    </w:p>
    <w:p>
      <w:r xmlns:w="http://schemas.openxmlformats.org/wordprocessingml/2006/main">
        <w:t xml:space="preserve">Version</w:t>
      </w:r>
    </w:p>
    <w:p>
      <w:r xmlns:w="http://schemas.openxmlformats.org/wordprocessingml/2006/main">
        <w:t xml:space="preserve">total</w:t>
      </w:r>
    </w:p>
    <w:p>
      <w:r xmlns:w="http://schemas.openxmlformats.org/wordprocessingml/2006/main">
        <w:t xml:space="preserve">when in mobile mode</w:t>
      </w:r>
    </w:p>
    <w:p>
      <w:r xmlns:w="http://schemas.openxmlformats.org/wordprocessingml/2006/main">
        <w:t xml:space="preserve">remove submit button</w:t>
      </w:r>
    </w:p>
    <w:p>
      <w:r xmlns:w="http://schemas.openxmlformats.org/wordprocessingml/2006/main">
        <w:t xml:space="preserve">When the form is submitted successfully</w:t>
      </w:r>
    </w:p>
    <w:p>
      <w:r xmlns:w="http://schemas.openxmlformats.org/wordprocessingml/2006/main">
        <w:t xml:space="preserve">Characters can be separated into arrays by delimiters</w:t>
      </w:r>
    </w:p>
    <w:p>
      <w:r xmlns:w="http://schemas.openxmlformats.org/wordprocessingml/2006/main">
        <w:t xml:space="preserve">If not filled in by default, it will be uploaded to</w:t>
      </w:r>
    </w:p>
    <w:p>
      <w:r xmlns:w="http://schemas.openxmlformats.org/wordprocessingml/2006/main">
        <w:t xml:space="preserve">Autofill related fields by default</w:t>
      </w:r>
    </w:p>
    <w:p>
      <w:r xmlns:w="http://schemas.openxmlformats.org/wordprocessingml/2006/main">
        <w:t xml:space="preserve">Click on Customize Columns</w:t>
      </w:r>
    </w:p>
    <w:p>
      <w:r xmlns:w="http://schemas.openxmlformats.org/wordprocessingml/2006/main">
        <w:t xml:space="preserve">Content</w:t>
      </w:r>
    </w:p>
    <w:p>
      <w:r xmlns:w="http://schemas.openxmlformats.org/wordprocessingml/2006/main">
        <w:t xml:space="preserve">a copy</w:t>
      </w:r>
    </w:p>
    <w:p>
      <w:r xmlns:w="http://schemas.openxmlformats.org/wordprocessingml/2006/main">
        <w:t xml:space="preserve">Control to only display the shortcut operation entry for the first-level array members</w:t>
      </w:r>
    </w:p>
    <w:p>
      <w:r xmlns:w="http://schemas.openxmlformats.org/wordprocessingml/2006/main">
        <w:t xml:space="preserve">two configuration items</w:t>
      </w:r>
    </w:p>
    <w:p>
      <w:r xmlns:w="http://schemas.openxmlformats.org/wordprocessingml/2006/main">
        <w:t xml:space="preserve">Liangshan Yi Autonomous Prefecture</w:t>
      </w:r>
    </w:p>
    <w:p>
      <w:r xmlns:w="http://schemas.openxmlformats.org/wordprocessingml/2006/main">
        <w:t xml:space="preserve">no role assigned</w:t>
      </w:r>
    </w:p>
    <w:p>
      <w:r xmlns:w="http://schemas.openxmlformats.org/wordprocessingml/2006/main">
        <w:t xml:space="preserve">By default inserted into</w:t>
      </w:r>
    </w:p>
    <w:p>
      <w:r xmlns:w="http://schemas.openxmlformats.org/wordprocessingml/2006/main">
        <w:t xml:space="preserve">reset drag</w:t>
      </w:r>
    </w:p>
    <w:p>
      <w:r xmlns:w="http://schemas.openxmlformats.org/wordprocessingml/2006/main">
        <w:t xml:space="preserve">Draggable prompt text</w:t>
      </w:r>
    </w:p>
    <w:p>
      <w:r xmlns:w="http://schemas.openxmlformats.org/wordprocessingml/2006/main">
        <w:t xml:space="preserve">between</w:t>
      </w:r>
    </w:p>
    <w:p>
      <w:r xmlns:w="http://schemas.openxmlformats.org/wordprocessingml/2006/main">
        <w:t xml:space="preserve">Kanding Township</w:t>
      </w:r>
    </w:p>
    <w:p>
      <w:r xmlns:w="http://schemas.openxmlformats.org/wordprocessingml/2006/main">
        <w:t xml:space="preserve">The configurable items are</w:t>
      </w:r>
    </w:p>
    <w:p>
      <w:r xmlns:w="http://schemas.openxmlformats.org/wordprocessingml/2006/main">
        <w:t xml:space="preserve">item of</w:t>
      </w:r>
    </w:p>
    <w:p>
      <w:r xmlns:w="http://schemas.openxmlformats.org/wordprocessingml/2006/main">
        <w:t xml:space="preserve">Get a list of components based on keywords</w:t>
      </w:r>
    </w:p>
    <w:p>
      <w:r xmlns:w="http://schemas.openxmlformats.org/wordprocessingml/2006/main">
        <w:t xml:space="preserve">with search</w:t>
      </w:r>
    </w:p>
    <w:p>
      <w:r xmlns:w="http://schemas.openxmlformats.org/wordprocessingml/2006/main">
        <w:t xml:space="preserve">if number</w:t>
      </w:r>
    </w:p>
    <w:p>
      <w:r xmlns:w="http://schemas.openxmlformats.org/wordprocessingml/2006/main">
        <w:t xml:space="preserve">Districts of Xiamen City</w:t>
      </w:r>
    </w:p>
    <w:p>
      <w:r xmlns:w="http://schemas.openxmlformats.org/wordprocessingml/2006/main">
        <w:t xml:space="preserve">Formula value validation error</w:t>
      </w:r>
    </w:p>
    <w:p>
      <w:r xmlns:w="http://schemas.openxmlformats.org/wordprocessingml/2006/main">
        <w:t xml:space="preserve">unique value</w:t>
      </w:r>
    </w:p>
    <w:p>
      <w:r xmlns:w="http://schemas.openxmlformats.org/wordprocessingml/2006/main">
        <w:t xml:space="preserve">form item value</w:t>
      </w:r>
    </w:p>
    <w:p>
      <w:r xmlns:w="http://schemas.openxmlformats.org/wordprocessingml/2006/main">
        <w:t xml:space="preserve">text content</w:t>
      </w:r>
    </w:p>
    <w:p>
      <w:r xmlns:w="http://schemas.openxmlformats.org/wordprocessingml/2006/main">
        <w:t xml:space="preserve">Wuyishan City</w:t>
      </w:r>
    </w:p>
    <w:p>
      <w:r xmlns:w="http://schemas.openxmlformats.org/wordprocessingml/2006/main">
        <w:t xml:space="preserve">Nanjing Municipal District</w:t>
      </w:r>
    </w:p>
    <w:p>
      <w:r xmlns:w="http://schemas.openxmlformats.org/wordprocessingml/2006/main">
        <w:t xml:space="preserve">District of Ningde City</w:t>
      </w:r>
    </w:p>
    <w:p>
      <w:r xmlns:w="http://schemas.openxmlformats.org/wordprocessingml/2006/main">
        <w:t xml:space="preserve">Add table permissions</w:t>
      </w:r>
    </w:p>
    <w:p>
      <w:r xmlns:w="http://schemas.openxmlformats.org/wordprocessingml/2006/main">
        <w:t xml:space="preserve">array is enough</w:t>
      </w:r>
    </w:p>
    <w:p>
      <w:r xmlns:w="http://schemas.openxmlformats.org/wordprocessingml/2006/main">
        <w:t xml:space="preserve">Weidu District</w:t>
      </w:r>
    </w:p>
    <w:p>
      <w:r xmlns:w="http://schemas.openxmlformats.org/wordprocessingml/2006/main">
        <w:t xml:space="preserve">If it is the first click, you can click any address</w:t>
      </w:r>
    </w:p>
    <w:p>
      <w:r xmlns:w="http://schemas.openxmlformats.org/wordprocessingml/2006/main">
        <w:t xml:space="preserve">when in a tree</w:t>
      </w:r>
    </w:p>
    <w:p>
      <w:r xmlns:w="http://schemas.openxmlformats.org/wordprocessingml/2006/main">
        <w:t xml:space="preserve">to disable form items</w:t>
      </w:r>
    </w:p>
    <w:p>
      <w:r xmlns:w="http://schemas.openxmlformats.org/wordprocessingml/2006/main">
        <w:t xml:space="preserve">Gradient color needs to design a gradient color separately</w:t>
      </w:r>
    </w:p>
    <w:p>
      <w:r xmlns:w="http://schemas.openxmlformats.org/wordprocessingml/2006/main">
        <w:t xml:space="preserve">scenes to be used</w:t>
      </w:r>
    </w:p>
    <w:p>
      <w:r xmlns:w="http://schemas.openxmlformats.org/wordprocessingml/2006/main">
        <w:t xml:space="preserve">number of columns</w:t>
      </w:r>
    </w:p>
    <w:p>
      <w:r xmlns:w="http://schemas.openxmlformats.org/wordprocessingml/2006/main">
        <w:t xml:space="preserve">Used to generate short random numbers</w:t>
      </w:r>
    </w:p>
    <w:p>
      <w:r xmlns:w="http://schemas.openxmlformats.org/wordprocessingml/2006/main">
        <w:t xml:space="preserve">Oops</w:t>
      </w:r>
    </w:p>
    <w:p>
      <w:r xmlns:w="http://schemas.openxmlformats.org/wordprocessingml/2006/main">
        <w:t xml:space="preserve">then apply</w:t>
      </w:r>
    </w:p>
    <w:p>
      <w:r xmlns:w="http://schemas.openxmlformats.org/wordprocessingml/2006/main">
        <w:t xml:space="preserve">in the variable</w:t>
      </w:r>
    </w:p>
    <w:p>
      <w:r xmlns:w="http://schemas.openxmlformats.org/wordprocessingml/2006/main">
        <w:t xml:space="preserve">Yuhuan City</w:t>
      </w:r>
    </w:p>
    <w:p>
      <w:r xmlns:w="http://schemas.openxmlformats.org/wordprocessingml/2006/main">
        <w:t xml:space="preserve">regular label</w:t>
      </w:r>
    </w:p>
    <w:p>
      <w:r xmlns:w="http://schemas.openxmlformats.org/wordprocessingml/2006/main">
        <w:t xml:space="preserve">Hohhot Municipal District</w:t>
      </w:r>
    </w:p>
    <w:p>
      <w:r xmlns:w="http://schemas.openxmlformats.org/wordprocessingml/2006/main">
        <w:t xml:space="preserve">Fired when you don't want to close the popup window</w:t>
      </w:r>
    </w:p>
    <w:p>
      <w:r xmlns:w="http://schemas.openxmlformats.org/wordprocessingml/2006/main">
        <w:t xml:space="preserve">Jiexi County</w:t>
      </w:r>
    </w:p>
    <w:p>
      <w:r xmlns:w="http://schemas.openxmlformats.org/wordprocessingml/2006/main">
        <w:t xml:space="preserve">Dazu District</w:t>
      </w:r>
    </w:p>
    <w:p>
      <w:r xmlns:w="http://schemas.openxmlformats.org/wordprocessingml/2006/main">
        <w:t xml:space="preserve">paste</w:t>
      </w:r>
    </w:p>
    <w:p>
      <w:r xmlns:w="http://schemas.openxmlformats.org/wordprocessingml/2006/main">
        <w:t xml:space="preserve">Therefore it is not recommended to use</w:t>
      </w:r>
    </w:p>
    <w:p>
      <w:r xmlns:w="http://schemas.openxmlformats.org/wordprocessingml/2006/main">
        <w:t xml:space="preserve">Tongxiao Town</w:t>
      </w:r>
    </w:p>
    <w:p>
      <w:r xmlns:w="http://schemas.openxmlformats.org/wordprocessingml/2006/main">
        <w:t xml:space="preserve">you must understand</w:t>
      </w:r>
    </w:p>
    <w:p>
      <w:r xmlns:w="http://schemas.openxmlformats.org/wordprocessingml/2006/main">
        <w:t xml:space="preserve">When clicked, it will automatically jump to the corresponding position to start playing</w:t>
      </w:r>
    </w:p>
    <w:p>
      <w:r xmlns:w="http://schemas.openxmlformats.org/wordprocessingml/2006/main">
        <w:t xml:space="preserve">but</w:t>
      </w:r>
    </w:p>
    <w:p>
      <w:r xmlns:w="http://schemas.openxmlformats.org/wordprocessingml/2006/main">
        <w:t xml:space="preserve">for display</w:t>
      </w:r>
    </w:p>
    <w:p>
      <w:r xmlns:w="http://schemas.openxmlformats.org/wordprocessingml/2006/main">
        <w:t xml:space="preserve">Interface send condition</w:t>
      </w:r>
    </w:p>
    <w:p>
      <w:r xmlns:w="http://schemas.openxmlformats.org/wordprocessingml/2006/main">
        <w:t xml:space="preserve">Get data using external functions</w:t>
      </w:r>
    </w:p>
    <w:p>
      <w:r xmlns:w="http://schemas.openxmlformats.org/wordprocessingml/2006/main">
        <w:t xml:space="preserve">Lizhou District</w:t>
      </w:r>
    </w:p>
    <w:p>
      <w:r xmlns:w="http://schemas.openxmlformats.org/wordprocessingml/2006/main">
        <w:t xml:space="preserve">Nanzhang County</w:t>
      </w:r>
    </w:p>
    <w:p>
      <w:r xmlns:w="http://schemas.openxmlformats.org/wordprocessingml/2006/main">
        <w:t xml:space="preserve">list of actions performed</w:t>
      </w:r>
    </w:p>
    <w:p>
      <w:r xmlns:w="http://schemas.openxmlformats.org/wordprocessingml/2006/main">
        <w:t xml:space="preserve">mainly used to solve</w:t>
      </w:r>
    </w:p>
    <w:p>
      <w:r xmlns:w="http://schemas.openxmlformats.org/wordprocessingml/2006/main">
        <w:t xml:space="preserve">return the location of the hit</w:t>
      </w:r>
    </w:p>
    <w:p>
      <w:r xmlns:w="http://schemas.openxmlformats.org/wordprocessingml/2006/main">
        <w:t xml:space="preserve">District of Yingkou City</w:t>
      </w:r>
    </w:p>
    <w:p>
      <w:r xmlns:w="http://schemas.openxmlformats.org/wordprocessingml/2006/main">
        <w:t xml:space="preserve">Edit form items can be rendered directly into the table for operations</w:t>
      </w:r>
    </w:p>
    <w:p>
      <w:r xmlns:w="http://schemas.openxmlformats.org/wordprocessingml/2006/main">
        <w:t xml:space="preserve">verify message</w:t>
      </w:r>
    </w:p>
    <w:p>
      <w:r xmlns:w="http://schemas.openxmlformats.org/wordprocessingml/2006/main">
        <w:t xml:space="preserve">request only once</w:t>
      </w:r>
    </w:p>
    <w:p>
      <w:r xmlns:w="http://schemas.openxmlformats.org/wordprocessingml/2006/main">
        <w:t xml:space="preserve">Xingning City</w:t>
      </w:r>
    </w:p>
    <w:p>
      <w:r xmlns:w="http://schemas.openxmlformats.org/wordprocessingml/2006/main">
        <w:t xml:space="preserve">then just skip</w:t>
      </w:r>
    </w:p>
    <w:p>
      <w:r xmlns:w="http://schemas.openxmlformats.org/wordprocessingml/2006/main">
        <w:t xml:space="preserve">replace table row</w:t>
      </w:r>
    </w:p>
    <w:p>
      <w:r xmlns:w="http://schemas.openxmlformats.org/wordprocessingml/2006/main">
        <w:t xml:space="preserve">when the record was published</w:t>
      </w:r>
    </w:p>
    <w:p>
      <w:r xmlns:w="http://schemas.openxmlformats.org/wordprocessingml/2006/main">
        <w:t xml:space="preserve">Just set</w:t>
      </w:r>
    </w:p>
    <w:p>
      <w:r xmlns:w="http://schemas.openxmlformats.org/wordprocessingml/2006/main">
        <w:t xml:space="preserve">check function</w:t>
      </w:r>
    </w:p>
    <w:p>
      <w:r xmlns:w="http://schemas.openxmlformats.org/wordprocessingml/2006/main">
        <w:t xml:space="preserve">Verify that the input conforms to the format of the mailbox</w:t>
      </w:r>
    </w:p>
    <w:p>
      <w:r xmlns:w="http://schemas.openxmlformats.org/wordprocessingml/2006/main">
        <w:t xml:space="preserve">Conditions to turn off polling</w:t>
      </w:r>
    </w:p>
    <w:p>
      <w:r xmlns:w="http://schemas.openxmlformats.org/wordprocessingml/2006/main">
        <w:t xml:space="preserve">position in</w:t>
      </w:r>
    </w:p>
    <w:p>
      <w:r xmlns:w="http://schemas.openxmlformats.org/wordprocessingml/2006/main">
        <w:t xml:space="preserve">Synchronize the returned data to the filter</w:t>
      </w:r>
    </w:p>
    <w:p>
      <w:r xmlns:w="http://schemas.openxmlformats.org/wordprocessingml/2006/main">
        <w:t xml:space="preserve">Open confirmation dialog</w:t>
      </w:r>
    </w:p>
    <w:p>
      <w:r xmlns:w="http://schemas.openxmlformats.org/wordprocessingml/2006/main">
        <w:t xml:space="preserve">Gaolan County</w:t>
      </w:r>
    </w:p>
    <w:p>
      <w:r xmlns:w="http://schemas.openxmlformats.org/wordprocessingml/2006/main">
        <w:t xml:space="preserve">Add new member defaults</w:t>
      </w:r>
    </w:p>
    <w:p>
      <w:r xmlns:w="http://schemas.openxmlformats.org/wordprocessingml/2006/main">
        <w:t xml:space="preserve">In the next section we will introduce</w:t>
      </w:r>
    </w:p>
    <w:p>
      <w:r xmlns:w="http://schemas.openxmlformats.org/wordprocessingml/2006/main">
        <w:t xml:space="preserve">include</w:t>
      </w:r>
    </w:p>
    <w:p>
      <w:r xmlns:w="http://schemas.openxmlformats.org/wordprocessingml/2006/main">
        <w:t xml:space="preserve">Digital Input Component Events</w:t>
      </w:r>
    </w:p>
    <w:p>
      <w:r xmlns:w="http://schemas.openxmlformats.org/wordprocessingml/2006/main">
        <w:t xml:space="preserve">edit type</w:t>
      </w:r>
    </w:p>
    <w:p>
      <w:r xmlns:w="http://schemas.openxmlformats.org/wordprocessingml/2006/main">
        <w:t xml:space="preserve">Results search function</w:t>
      </w:r>
    </w:p>
    <w:p>
      <w:r xmlns:w="http://schemas.openxmlformats.org/wordprocessingml/2006/main">
        <w:t xml:space="preserve">Yulong Naxi Autonomous County</w:t>
      </w:r>
    </w:p>
    <w:p>
      <w:r xmlns:w="http://schemas.openxmlformats.org/wordprocessingml/2006/main">
        <w:t xml:space="preserve">request condition</w:t>
      </w:r>
    </w:p>
    <w:p>
      <w:r xmlns:w="http://schemas.openxmlformats.org/wordprocessingml/2006/main">
        <w:t xml:space="preserve">add search history</w:t>
      </w:r>
    </w:p>
    <w:p>
      <w:r xmlns:w="http://schemas.openxmlformats.org/wordprocessingml/2006/main">
        <w:t xml:space="preserve">class</w:t>
      </w:r>
    </w:p>
    <w:p>
      <w:r xmlns:w="http://schemas.openxmlformats.org/wordprocessingml/2006/main">
        <w:t xml:space="preserve">Configuration as a cell custom style</w:t>
      </w:r>
    </w:p>
    <w:p>
      <w:r xmlns:w="http://schemas.openxmlformats.org/wordprocessingml/2006/main">
        <w:t xml:space="preserve">Proportionally crop the long side</w:t>
      </w:r>
    </w:p>
    <w:p>
      <w:r xmlns:w="http://schemas.openxmlformats.org/wordprocessingml/2006/main">
        <w:t xml:space="preserve">cannot be</w:t>
      </w:r>
    </w:p>
    <w:p>
      <w:r xmlns:w="http://schemas.openxmlformats.org/wordprocessingml/2006/main">
        <w:t xml:space="preserve">That is, the total number of records in the current list that meet the membership criteria</w:t>
      </w:r>
    </w:p>
    <w:p>
      <w:r xmlns:w="http://schemas.openxmlformats.org/wordprocessingml/2006/main">
        <w:t xml:space="preserve">Insert a column to the left</w:t>
      </w:r>
    </w:p>
    <w:p>
      <w:r xmlns:w="http://schemas.openxmlformats.org/wordprocessingml/2006/main">
        <w:t xml:space="preserve">The value format becomes an object</w:t>
      </w:r>
    </w:p>
    <w:p>
      <w:r xmlns:w="http://schemas.openxmlformats.org/wordprocessingml/2006/main">
        <w:t xml:space="preserve">In the current example</w:t>
      </w:r>
    </w:p>
    <w:p>
      <w:r xmlns:w="http://schemas.openxmlformats.org/wordprocessingml/2006/main">
        <w:t xml:space="preserve">Golmud</w:t>
      </w:r>
    </w:p>
    <w:p>
      <w:r xmlns:w="http://schemas.openxmlformats.org/wordprocessingml/2006/main">
        <w:t xml:space="preserve">Alishan Township</w:t>
      </w:r>
    </w:p>
    <w:p>
      <w:r xmlns:w="http://schemas.openxmlformats.org/wordprocessingml/2006/main">
        <w:t xml:space="preserve">Scalable while cropping</w:t>
      </w:r>
    </w:p>
    <w:p>
      <w:r xmlns:w="http://schemas.openxmlformats.org/wordprocessingml/2006/main">
        <w:t xml:space="preserve">default parameters</w:t>
      </w:r>
    </w:p>
    <w:p>
      <w:r xmlns:w="http://schemas.openxmlformats.org/wordprocessingml/2006/main">
        <w:t xml:space="preserve">data element click</w:t>
      </w:r>
    </w:p>
    <w:p>
      <w:r xmlns:w="http://schemas.openxmlformats.org/wordprocessingml/2006/main">
        <w:t xml:space="preserve">Turn on compression</w:t>
      </w:r>
    </w:p>
    <w:p>
      <w:r xmlns:w="http://schemas.openxmlformats.org/wordprocessingml/2006/main">
        <w:t xml:space="preserve">target path is not a plain object</w:t>
      </w:r>
    </w:p>
    <w:p>
      <w:r xmlns:w="http://schemas.openxmlformats.org/wordprocessingml/2006/main">
        <w:t xml:space="preserve">Cuiluan District</w:t>
      </w:r>
    </w:p>
    <w:p>
      <w:r xmlns:w="http://schemas.openxmlformats.org/wordprocessingml/2006/main">
        <w:t xml:space="preserve">District of Songyuan City</w:t>
      </w:r>
    </w:p>
    <w:p>
      <w:r xmlns:w="http://schemas.openxmlformats.org/wordprocessingml/2006/main">
        <w:t xml:space="preserve">Longhui County</w:t>
      </w:r>
    </w:p>
    <w:p>
      <w:r xmlns:w="http://schemas.openxmlformats.org/wordprocessingml/2006/main">
        <w:t xml:space="preserve">card renderer</w:t>
      </w:r>
    </w:p>
    <w:p>
      <w:r xmlns:w="http://schemas.openxmlformats.org/wordprocessingml/2006/main">
        <w:t xml:space="preserve">From content moderation to machine management</w:t>
      </w:r>
    </w:p>
    <w:p>
      <w:r xmlns:w="http://schemas.openxmlformats.org/wordprocessingml/2006/main">
        <w:t xml:space="preserve">Please enter more content</w:t>
      </w:r>
    </w:p>
    <w:p>
      <w:r xmlns:w="http://schemas.openxmlformats.org/wordprocessingml/2006/main">
        <w:t xml:space="preserve">Districts of Huaibei City</w:t>
      </w:r>
    </w:p>
    <w:p>
      <w:r xmlns:w="http://schemas.openxmlformats.org/wordprocessingml/2006/main">
        <w:t xml:space="preserve">Custom styles when activated today</w:t>
      </w:r>
    </w:p>
    <w:p>
      <w:r xmlns:w="http://schemas.openxmlformats.org/wordprocessingml/2006/main">
        <w:t xml:space="preserve">overall</w:t>
      </w:r>
    </w:p>
    <w:p>
      <w:r xmlns:w="http://schemas.openxmlformats.org/wordprocessingml/2006/main">
        <w:t xml:space="preserve">attribute on the tag</w:t>
      </w:r>
    </w:p>
    <w:p>
      <w:r xmlns:w="http://schemas.openxmlformats.org/wordprocessingml/2006/main">
        <w:t xml:space="preserve">default expansion level</w:t>
      </w:r>
    </w:p>
    <w:p>
      <w:r xmlns:w="http://schemas.openxmlformats.org/wordprocessingml/2006/main">
        <w:t xml:space="preserve">In theory, all components of all non-expression items can be supported</w:t>
      </w:r>
    </w:p>
    <w:p>
      <w:r xmlns:w="http://schemas.openxmlformats.org/wordprocessingml/2006/main">
        <w:t xml:space="preserve">Tsuen Wan</w:t>
      </w:r>
    </w:p>
    <w:p>
      <w:r xmlns:w="http://schemas.openxmlformats.org/wordprocessingml/2006/main">
        <w:t xml:space="preserve">Or through the simplest example to explain</w:t>
      </w:r>
    </w:p>
    <w:p>
      <w:r xmlns:w="http://schemas.openxmlformats.org/wordprocessingml/2006/main">
        <w:t xml:space="preserve">button text</w:t>
      </w:r>
    </w:p>
    <w:p>
      <w:r xmlns:w="http://schemas.openxmlformats.org/wordprocessingml/2006/main">
        <w:t xml:space="preserve">Support relative value setting</w:t>
      </w:r>
    </w:p>
    <w:p>
      <w:r xmlns:w="http://schemas.openxmlformats.org/wordprocessingml/2006/main">
        <w:t xml:space="preserve">generate</w:t>
      </w:r>
    </w:p>
    <w:p>
      <w:r xmlns:w="http://schemas.openxmlformats.org/wordprocessingml/2006/main">
        <w:t xml:space="preserve">horizontal line movement</w:t>
      </w:r>
    </w:p>
    <w:p>
      <w:r xmlns:w="http://schemas.openxmlformats.org/wordprocessingml/2006/main">
        <w:t xml:space="preserve">District of Bozhou City</w:t>
      </w:r>
    </w:p>
    <w:p>
      <w:r xmlns:w="http://schemas.openxmlformats.org/wordprocessingml/2006/main">
        <w:t xml:space="preserve">The field name to match against</w:t>
      </w:r>
    </w:p>
    <w:p>
      <w:r xmlns:w="http://schemas.openxmlformats.org/wordprocessingml/2006/main">
        <w:t xml:space="preserve">Dongguan Ecological Park</w:t>
      </w:r>
    </w:p>
    <w:p>
      <w:r xmlns:w="http://schemas.openxmlformats.org/wordprocessingml/2006/main">
        <w:t xml:space="preserve">can be used as</w:t>
      </w:r>
    </w:p>
    <w:p>
      <w:r xmlns:w="http://schemas.openxmlformats.org/wordprocessingml/2006/main">
        <w:t xml:space="preserve">Is it a big arc</w:t>
      </w:r>
    </w:p>
    <w:p>
      <w:r xmlns:w="http://schemas.openxmlformats.org/wordprocessingml/2006/main">
        <w:t xml:space="preserve">although</w:t>
      </w:r>
    </w:p>
    <w:p>
      <w:r xmlns:w="http://schemas.openxmlformats.org/wordprocessingml/2006/main">
        <w:t xml:space="preserve">You can make the sidebar support dynamic adjustment of width</w:t>
      </w:r>
    </w:p>
    <w:p>
      <w:r xmlns:w="http://schemas.openxmlformats.org/wordprocessingml/2006/main">
        <w:t xml:space="preserve">detailed design</w:t>
      </w:r>
    </w:p>
    <w:p>
      <w:r xmlns:w="http://schemas.openxmlformats.org/wordprocessingml/2006/main">
        <w:t xml:space="preserve">Insert a row above</w:t>
      </w:r>
    </w:p>
    <w:p>
      <w:r xmlns:w="http://schemas.openxmlformats.org/wordprocessingml/2006/main">
        <w:t xml:space="preserve">will result in inaccurate absolute positioning</w:t>
      </w:r>
    </w:p>
    <w:p>
      <w:r xmlns:w="http://schemas.openxmlformats.org/wordprocessingml/2006/main">
        <w:t xml:space="preserve">you clicked</w:t>
      </w:r>
    </w:p>
    <w:p>
      <w:r xmlns:w="http://schemas.openxmlformats.org/wordprocessingml/2006/main">
        <w:t xml:space="preserve">Determine whether to select a cell or a row based on the path</w:t>
      </w:r>
    </w:p>
    <w:p>
      <w:r xmlns:w="http://schemas.openxmlformats.org/wordprocessingml/2006/main">
        <w:t xml:space="preserve">do not choose</w:t>
      </w:r>
    </w:p>
    <w:p>
      <w:r xmlns:w="http://schemas.openxmlformats.org/wordprocessingml/2006/main">
        <w:t xml:space="preserve">automatically takes</w:t>
      </w:r>
    </w:p>
    <w:p>
      <w:r xmlns:w="http://schemas.openxmlformats.org/wordprocessingml/2006/main">
        <w:t xml:space="preserve">Support automatic upload and upload multiple pictures</w:t>
      </w:r>
    </w:p>
    <w:p>
      <w:r xmlns:w="http://schemas.openxmlformats.org/wordprocessingml/2006/main">
        <w:t xml:space="preserve">Used to customize the display of values</w:t>
      </w:r>
    </w:p>
    <w:p>
      <w:r xmlns:w="http://schemas.openxmlformats.org/wordprocessingml/2006/main">
        <w:t xml:space="preserve">Select all by default</w:t>
      </w:r>
    </w:p>
    <w:p>
      <w:r xmlns:w="http://schemas.openxmlformats.org/wordprocessingml/2006/main">
        <w:t xml:space="preserve">toolbar content</w:t>
      </w:r>
    </w:p>
    <w:p>
      <w:r xmlns:w="http://schemas.openxmlformats.org/wordprocessingml/2006/main">
        <w:t xml:space="preserve">Wrong writing like</w:t>
      </w:r>
    </w:p>
    <w:p>
      <w:r xmlns:w="http://schemas.openxmlformats.org/wordprocessingml/2006/main">
        <w:t xml:space="preserve">won't upload to server</w:t>
      </w:r>
    </w:p>
    <w:p>
      <w:r xmlns:w="http://schemas.openxmlformats.org/wordprocessingml/2006/main">
        <w:t xml:space="preserve">delimiter</w:t>
      </w:r>
    </w:p>
    <w:p>
      <w:r xmlns:w="http://schemas.openxmlformats.org/wordprocessingml/2006/main">
        <w:t xml:space="preserve">and attach the style</w:t>
      </w:r>
    </w:p>
    <w:p>
      <w:r xmlns:w="http://schemas.openxmlformats.org/wordprocessingml/2006/main">
        <w:t xml:space="preserve">Used to fetch the entire upper and lower data</w:t>
      </w:r>
    </w:p>
    <w:p>
      <w:r xmlns:w="http://schemas.openxmlformats.org/wordprocessingml/2006/main">
        <w:t xml:space="preserve">Xiuning County</w:t>
      </w:r>
    </w:p>
    <w:p>
      <w:r xmlns:w="http://schemas.openxmlformats.org/wordprocessingml/2006/main">
        <w:t xml:space="preserve">filename in</w:t>
      </w:r>
    </w:p>
    <w:p>
      <w:r xmlns:w="http://schemas.openxmlformats.org/wordprocessingml/2006/main">
        <w:t xml:space="preserve">incoming processed</w:t>
      </w:r>
    </w:p>
    <w:p>
      <w:r xmlns:w="http://schemas.openxmlformats.org/wordprocessingml/2006/main">
        <w:t xml:space="preserve">Delete the corresponding node</w:t>
      </w:r>
    </w:p>
    <w:p>
      <w:r xmlns:w="http://schemas.openxmlformats.org/wordprocessingml/2006/main">
        <w:t xml:space="preserve">dynamic processing</w:t>
      </w:r>
    </w:p>
    <w:p>
      <w:r xmlns:w="http://schemas.openxmlformats.org/wordprocessingml/2006/main">
        <w:t xml:space="preserve">need this field</w:t>
      </w:r>
    </w:p>
    <w:p>
      <w:r xmlns:w="http://schemas.openxmlformats.org/wordprocessingml/2006/main">
        <w:t xml:space="preserve">Jizhou District</w:t>
      </w:r>
    </w:p>
    <w:p>
      <w:r xmlns:w="http://schemas.openxmlformats.org/wordprocessingml/2006/main">
        <w:t xml:space="preserve">available from</w:t>
      </w:r>
    </w:p>
    <w:p>
      <w:r xmlns:w="http://schemas.openxmlformats.org/wordprocessingml/2006/main">
        <w:t xml:space="preserve">Long County</w:t>
      </w:r>
    </w:p>
    <w:p>
      <w:r xmlns:w="http://schemas.openxmlformats.org/wordprocessingml/2006/main">
        <w:t xml:space="preserve">generate themes yourself</w:t>
      </w:r>
    </w:p>
    <w:p>
      <w:r xmlns:w="http://schemas.openxmlformats.org/wordprocessingml/2006/main">
        <w:t xml:space="preserve">i.e. custom event</w:t>
      </w:r>
    </w:p>
    <w:p>
      <w:r xmlns:w="http://schemas.openxmlformats.org/wordprocessingml/2006/main">
        <w:t xml:space="preserve">Bread crumbs</w:t>
      </w:r>
    </w:p>
    <w:p>
      <w:r xmlns:w="http://schemas.openxmlformats.org/wordprocessingml/2006/main">
        <w:t xml:space="preserve">Automatically pop up the component panel in the property panel</w:t>
      </w:r>
    </w:p>
    <w:p>
      <w:r xmlns:w="http://schemas.openxmlformats.org/wordprocessingml/2006/main">
        <w:t xml:space="preserve">Wenshang County</w:t>
      </w:r>
    </w:p>
    <w:p>
      <w:r xmlns:w="http://schemas.openxmlformats.org/wordprocessingml/2006/main">
        <w:t xml:space="preserve">flash here</w:t>
      </w:r>
    </w:p>
    <w:p>
      <w:r xmlns:w="http://schemas.openxmlformats.org/wordprocessingml/2006/main">
        <w:t xml:space="preserve">Used to do preparatory work before partitioning</w:t>
      </w:r>
    </w:p>
    <w:p>
      <w:r xmlns:w="http://schemas.openxmlformats.org/wordprocessingml/2006/main">
        <w:t xml:space="preserve">inner spacing</w:t>
      </w:r>
    </w:p>
    <w:p>
      <w:r xmlns:w="http://schemas.openxmlformats.org/wordprocessingml/2006/main">
        <w:t xml:space="preserve">Whether to automatically focus the first form element</w:t>
      </w:r>
    </w:p>
    <w:p>
      <w:r xmlns:w="http://schemas.openxmlformats.org/wordprocessingml/2006/main">
        <w:t xml:space="preserve">Chongyang County</w:t>
      </w:r>
    </w:p>
    <w:p>
      <w:r xmlns:w="http://schemas.openxmlformats.org/wordprocessingml/2006/main">
        <w:t xml:space="preserve">Shaoxing</w:t>
      </w:r>
    </w:p>
    <w:p>
      <w:r xmlns:w="http://schemas.openxmlformats.org/wordprocessingml/2006/main">
        <w:t xml:space="preserve">In the example above</w:t>
      </w:r>
    </w:p>
    <w:p>
      <w:r xmlns:w="http://schemas.openxmlformats.org/wordprocessingml/2006/main">
        <w:t xml:space="preserve">flat</w:t>
      </w:r>
    </w:p>
    <w:p>
      <w:r xmlns:w="http://schemas.openxmlformats.org/wordprocessingml/2006/main">
        <w:t xml:space="preserve">menu item pattern</w:t>
      </w:r>
    </w:p>
    <w:p>
      <w:r xmlns:w="http://schemas.openxmlformats.org/wordprocessingml/2006/main">
        <w:t xml:space="preserve">submit interface</w:t>
      </w:r>
    </w:p>
    <w:p>
      <w:r xmlns:w="http://schemas.openxmlformats.org/wordprocessingml/2006/main">
        <w:t xml:space="preserve">Whether to show the bottom</w:t>
      </w:r>
    </w:p>
    <w:p>
      <w:r xmlns:w="http://schemas.openxmlformats.org/wordprocessingml/2006/main">
        <w:t xml:space="preserve">But it has been widely used</w:t>
      </w:r>
    </w:p>
    <w:p>
      <w:r xmlns:w="http://schemas.openxmlformats.org/wordprocessingml/2006/main">
        <w:t xml:space="preserve">format expression</w:t>
      </w:r>
    </w:p>
    <w:p>
      <w:r xmlns:w="http://schemas.openxmlformats.org/wordprocessingml/2006/main">
        <w:t xml:space="preserve">because</w:t>
      </w:r>
    </w:p>
    <w:p>
      <w:r xmlns:w="http://schemas.openxmlformats.org/wordprocessingml/2006/main">
        <w:t xml:space="preserve">Disable carriage return submission</w:t>
      </w:r>
    </w:p>
    <w:p>
      <w:r xmlns:w="http://schemas.openxmlformats.org/wordprocessingml/2006/main">
        <w:t xml:space="preserve">Appearance toggle for</w:t>
      </w:r>
    </w:p>
    <w:p>
      <w:r xmlns:w="http://schemas.openxmlformats.org/wordprocessingml/2006/main">
        <w:t xml:space="preserve">It can be realized that the super table header is placed on the left side</w:t>
      </w:r>
    </w:p>
    <w:p>
      <w:r xmlns:w="http://schemas.openxmlformats.org/wordprocessingml/2006/main">
        <w:t xml:space="preserve">Returns the parent element if the parent element is a free container</w:t>
      </w:r>
    </w:p>
    <w:p>
      <w:r xmlns:w="http://schemas.openxmlformats.org/wordprocessingml/2006/main">
        <w:t xml:space="preserve">Whether the background shows stripes</w:t>
      </w:r>
    </w:p>
    <w:p>
      <w:r xmlns:w="http://schemas.openxmlformats.org/wordprocessingml/2006/main">
        <w:t xml:space="preserve">Convenience for follow-up</w:t>
      </w:r>
    </w:p>
    <w:p>
      <w:r xmlns:w="http://schemas.openxmlformats.org/wordprocessingml/2006/main">
        <w:t xml:space="preserve">start with zero</w:t>
      </w:r>
    </w:p>
    <w:p>
      <w:r xmlns:w="http://schemas.openxmlformats.org/wordprocessingml/2006/main">
        <w:t xml:space="preserve">The syntax for the loop is</w:t>
      </w:r>
    </w:p>
    <w:p>
      <w:r xmlns:w="http://schemas.openxmlformats.org/wordprocessingml/2006/main">
        <w:t xml:space="preserve">Determine whether the specified action exists in the plug-in action</w:t>
      </w:r>
    </w:p>
    <w:p>
      <w:r xmlns:w="http://schemas.openxmlformats.org/wordprocessingml/2006/main">
        <w:t xml:space="preserve">Linxi County</w:t>
      </w:r>
    </w:p>
    <w:p>
      <w:r xmlns:w="http://schemas.openxmlformats.org/wordprocessingml/2006/main">
        <w:t xml:space="preserve">Are all options selected</w:t>
      </w:r>
    </w:p>
    <w:p>
      <w:r xmlns:w="http://schemas.openxmlformats.org/wordprocessingml/2006/main">
        <w:t xml:space="preserve">Non-inline will default to the</w:t>
      </w:r>
    </w:p>
    <w:p>
      <w:r xmlns:w="http://schemas.openxmlformats.org/wordprocessingml/2006/main">
        <w:t xml:space="preserve">It can be understood as the configuration item of this renderer tool</w:t>
      </w:r>
    </w:p>
    <w:p>
      <w:r xmlns:w="http://schemas.openxmlformats.org/wordprocessingml/2006/main">
        <w:t xml:space="preserve">left icon</w:t>
      </w:r>
    </w:p>
    <w:p>
      <w:r xmlns:w="http://schemas.openxmlformats.org/wordprocessingml/2006/main">
        <w:t xml:space="preserve">or</w:t>
      </w:r>
    </w:p>
    <w:p>
      <w:r xmlns:w="http://schemas.openxmlformats.org/wordprocessingml/2006/main">
        <w:t xml:space="preserve">When the mouse scrolls up and down, it is converted to scroll left and right</w:t>
      </w:r>
    </w:p>
    <w:p>
      <w:r xmlns:w="http://schemas.openxmlformats.org/wordprocessingml/2006/main">
        <w:t xml:space="preserve">you will need to re-fetch</w:t>
      </w:r>
    </w:p>
    <w:p>
      <w:r xmlns:w="http://schemas.openxmlformats.org/wordprocessingml/2006/main">
        <w:t xml:space="preserve">obsolete</w:t>
      </w:r>
    </w:p>
    <w:p>
      <w:r xmlns:w="http://schemas.openxmlformats.org/wordprocessingml/2006/main">
        <w:t xml:space="preserve">show frame</w:t>
      </w:r>
    </w:p>
    <w:p>
      <w:r xmlns:w="http://schemas.openxmlformats.org/wordprocessingml/2006/main">
        <w:t xml:space="preserve">How to define the right configuration panel</w:t>
      </w:r>
    </w:p>
    <w:p>
      <w:r xmlns:w="http://schemas.openxmlformats.org/wordprocessingml/2006/main">
        <w:t xml:space="preserve">support configuration</w:t>
      </w:r>
    </w:p>
    <w:p>
      <w:r xmlns:w="http://schemas.openxmlformats.org/wordprocessingml/2006/main">
        <w:t xml:space="preserve">Pairs are divided into</w:t>
      </w:r>
    </w:p>
    <w:p>
      <w:r xmlns:w="http://schemas.openxmlformats.org/wordprocessingml/2006/main">
        <w:t xml:space="preserve">Kaiyuan City</w:t>
      </w:r>
    </w:p>
    <w:p>
      <w:r xmlns:w="http://schemas.openxmlformats.org/wordprocessingml/2006/main">
        <w:t xml:space="preserve">when nesting</w:t>
      </w:r>
    </w:p>
    <w:p>
      <w:r xmlns:w="http://schemas.openxmlformats.org/wordprocessingml/2006/main">
        <w:t xml:space="preserve">Show prompt content when mouse is placed</w:t>
      </w:r>
    </w:p>
    <w:p>
      <w:r xmlns:w="http://schemas.openxmlformats.org/wordprocessingml/2006/main">
        <w:t xml:space="preserve">trigger after</w:t>
      </w:r>
    </w:p>
    <w:p>
      <w:r xmlns:w="http://schemas.openxmlformats.org/wordprocessingml/2006/main">
        <w:t xml:space="preserve">set custom value</w:t>
      </w:r>
    </w:p>
    <w:p>
      <w:r xmlns:w="http://schemas.openxmlformats.org/wordprocessingml/2006/main">
        <w:t xml:space="preserve">The easing effect of the data update animation</w:t>
      </w:r>
    </w:p>
    <w:p>
      <w:r xmlns:w="http://schemas.openxmlformats.org/wordprocessingml/2006/main">
        <w:t xml:space="preserve">representative take</w:t>
      </w:r>
    </w:p>
    <w:p>
      <w:r xmlns:w="http://schemas.openxmlformats.org/wordprocessingml/2006/main">
        <w:t xml:space="preserve">width exclusive</w:t>
      </w:r>
    </w:p>
    <w:p>
      <w:r xmlns:w="http://schemas.openxmlformats.org/wordprocessingml/2006/main">
        <w:t xml:space="preserve">Ningxia Hui Autonomous Region</w:t>
      </w:r>
    </w:p>
    <w:p>
      <w:r xmlns:w="http://schemas.openxmlformats.org/wordprocessingml/2006/main">
        <w:t xml:space="preserve">The width and height of the QR code</w:t>
      </w:r>
    </w:p>
    <w:p>
      <w:r xmlns:w="http://schemas.openxmlformats.org/wordprocessingml/2006/main">
        <w:t xml:space="preserve">The current variable used is written as</w:t>
      </w:r>
    </w:p>
    <w:p>
      <w:r xmlns:w="http://schemas.openxmlformats.org/wordprocessingml/2006/main">
        <w:t xml:space="preserve">Can be enabled in two ways</w:t>
      </w:r>
    </w:p>
    <w:p>
      <w:r xmlns:w="http://schemas.openxmlformats.org/wordprocessingml/2006/main">
        <w:t xml:space="preserve">Summarize</w:t>
      </w:r>
    </w:p>
    <w:p>
      <w:r xmlns:w="http://schemas.openxmlformats.org/wordprocessingml/2006/main">
        <w:t xml:space="preserve">for real-time data acquisition</w:t>
      </w:r>
    </w:p>
    <w:p>
      <w:r xmlns:w="http://schemas.openxmlformats.org/wordprocessingml/2006/main">
        <w:t xml:space="preserve">Judging the current</w:t>
      </w:r>
    </w:p>
    <w:p>
      <w:r xmlns:w="http://schemas.openxmlformats.org/wordprocessingml/2006/main">
        <w:t xml:space="preserve">top and bottom margins</w:t>
      </w:r>
    </w:p>
    <w:p>
      <w:r xmlns:w="http://schemas.openxmlformats.org/wordprocessingml/2006/main">
        <w:t xml:space="preserve">Define the behavior of clicking a row</w:t>
      </w:r>
    </w:p>
    <w:p>
      <w:r xmlns:w="http://schemas.openxmlformats.org/wordprocessingml/2006/main">
        <w:t xml:space="preserve">Nanming District</w:t>
      </w:r>
    </w:p>
    <w:p>
      <w:r xmlns:w="http://schemas.openxmlformats.org/wordprocessingml/2006/main">
        <w:t xml:space="preserve">How to contribute code</w:t>
      </w:r>
    </w:p>
    <w:p>
      <w:r xmlns:w="http://schemas.openxmlformats.org/wordprocessingml/2006/main">
        <w:t xml:space="preserve">Jinshantun District</w:t>
      </w:r>
    </w:p>
    <w:p>
      <w:r xmlns:w="http://schemas.openxmlformats.org/wordprocessingml/2006/main">
        <w:t xml:space="preserve">Authentication only allows</w:t>
      </w:r>
    </w:p>
    <w:p>
      <w:r xmlns:w="http://schemas.openxmlformats.org/wordprocessingml/2006/main">
        <w:t xml:space="preserve">load only department</w:t>
      </w:r>
    </w:p>
    <w:p>
      <w:r xmlns:w="http://schemas.openxmlformats.org/wordprocessingml/2006/main">
        <w:t xml:space="preserve">coordinate format</w:t>
      </w:r>
    </w:p>
    <w:p>
      <w:r xmlns:w="http://schemas.openxmlformats.org/wordprocessingml/2006/main">
        <w:t xml:space="preserve">means sunday</w:t>
      </w:r>
    </w:p>
    <w:p>
      <w:r xmlns:w="http://schemas.openxmlformats.org/wordprocessingml/2006/main">
        <w:t xml:space="preserve">failed to load</w:t>
      </w:r>
    </w:p>
    <w:p>
      <w:r xmlns:w="http://schemas.openxmlformats.org/wordprocessingml/2006/main">
        <w:t xml:space="preserve">Corner position</w:t>
      </w:r>
    </w:p>
    <w:p>
      <w:r xmlns:w="http://schemas.openxmlformats.org/wordprocessingml/2006/main">
        <w:t xml:space="preserve">step bar area</w:t>
      </w:r>
    </w:p>
    <w:p>
      <w:r xmlns:w="http://schemas.openxmlformats.org/wordprocessingml/2006/main">
        <w:t xml:space="preserve">Configure the number of columns for automatically merging cells</w:t>
      </w:r>
    </w:p>
    <w:p>
      <w:r xmlns:w="http://schemas.openxmlformats.org/wordprocessingml/2006/main">
        <w:t xml:space="preserve">Zhengzhou City</w:t>
      </w:r>
    </w:p>
    <w:p>
      <w:r xmlns:w="http://schemas.openxmlformats.org/wordprocessingml/2006/main">
        <w:t xml:space="preserve">if broadcast action</w:t>
      </w:r>
    </w:p>
    <w:p>
      <w:r xmlns:w="http://schemas.openxmlformats.org/wordprocessingml/2006/main">
        <w:t xml:space="preserve">If you want the value of the environment variable to be transparently transmitted to</w:t>
      </w:r>
    </w:p>
    <w:p>
      <w:r xmlns:w="http://schemas.openxmlformats.org/wordprocessingml/2006/main">
        <w:t xml:space="preserve">plus the thousandths</w:t>
      </w:r>
    </w:p>
    <w:p>
      <w:r xmlns:w="http://schemas.openxmlformats.org/wordprocessingml/2006/main">
        <w:t xml:space="preserve">Configured in the default request data body</w:t>
      </w:r>
    </w:p>
    <w:p>
      <w:r xmlns:w="http://schemas.openxmlformats.org/wordprocessingml/2006/main">
        <w:t xml:space="preserve">it is invalid</w:t>
      </w:r>
    </w:p>
    <w:p>
      <w:r xmlns:w="http://schemas.openxmlformats.org/wordprocessingml/2006/main">
        <w:t xml:space="preserve">Note that it only takes effect for inline controls</w:t>
      </w:r>
    </w:p>
    <w:p>
      <w:r xmlns:w="http://schemas.openxmlformats.org/wordprocessingml/2006/main">
        <w:t xml:space="preserve">Nangang District</w:t>
      </w:r>
    </w:p>
    <w:p>
      <w:r xmlns:w="http://schemas.openxmlformats.org/wordprocessingml/2006/main">
        <w:t xml:space="preserve">Click to clear content</w:t>
      </w:r>
    </w:p>
    <w:p>
      <w:r xmlns:w="http://schemas.openxmlformats.org/wordprocessingml/2006/main">
        <w:t xml:space="preserve">Automatic collection is available for</w:t>
      </w:r>
    </w:p>
    <w:p>
      <w:r xmlns:w="http://schemas.openxmlformats.org/wordprocessingml/2006/main">
        <w:t xml:space="preserve">Dangerous heading</w:t>
      </w:r>
    </w:p>
    <w:p>
      <w:r xmlns:w="http://schemas.openxmlformats.org/wordprocessingml/2006/main">
        <w:t xml:space="preserve">broccoli</w:t>
      </w:r>
    </w:p>
    <w:p>
      <w:r xmlns:w="http://schemas.openxmlformats.org/wordprocessingml/2006/main">
        <w:t xml:space="preserve">Time picker display format</w:t>
      </w:r>
    </w:p>
    <w:p>
      <w:r xmlns:w="http://schemas.openxmlformats.org/wordprocessingml/2006/main">
        <w:t xml:space="preserve">prompt title</w:t>
      </w:r>
    </w:p>
    <w:p>
      <w:r xmlns:w="http://schemas.openxmlformats.org/wordprocessingml/2006/main">
        <w:t xml:space="preserve">Registering a renderer indirectly</w:t>
      </w:r>
    </w:p>
    <w:p>
      <w:r xmlns:w="http://schemas.openxmlformats.org/wordprocessingml/2006/main">
        <w:t xml:space="preserve">Listening for broadcast events</w:t>
      </w:r>
    </w:p>
    <w:p>
      <w:r xmlns:w="http://schemas.openxmlformats.org/wordprocessingml/2006/main">
        <w:t xml:space="preserve">Images can be cropped</w:t>
      </w:r>
    </w:p>
    <w:p>
      <w:r xmlns:w="http://schemas.openxmlformats.org/wordprocessingml/2006/main">
        <w:t xml:space="preserve">If you want to use</w:t>
      </w:r>
    </w:p>
    <w:p>
      <w:r xmlns:w="http://schemas.openxmlformats.org/wordprocessingml/2006/main">
        <w:t xml:space="preserve">not empty</w:t>
      </w:r>
    </w:p>
    <w:p>
      <w:r xmlns:w="http://schemas.openxmlformats.org/wordprocessingml/2006/main">
        <w:t xml:space="preserve">Configure request address</w:t>
      </w:r>
    </w:p>
    <w:p>
      <w:r xmlns:w="http://schemas.openxmlformats.org/wordprocessingml/2006/main">
        <w:t xml:space="preserve">So need to build</w:t>
      </w:r>
    </w:p>
    <w:p>
      <w:r xmlns:w="http://schemas.openxmlformats.org/wordprocessingml/2006/main">
        <w:t xml:space="preserve">Direct incoming</w:t>
      </w:r>
    </w:p>
    <w:p>
      <w:r xmlns:w="http://schemas.openxmlformats.org/wordprocessingml/2006/main">
        <w:t xml:space="preserve">Parish of St. Francis</w:t>
      </w:r>
    </w:p>
    <w:p>
      <w:r xmlns:w="http://schemas.openxmlformats.org/wordprocessingml/2006/main">
        <w:t xml:space="preserve">Lhasa</w:t>
      </w:r>
    </w:p>
    <w:p>
      <w:r xmlns:w="http://schemas.openxmlformats.org/wordprocessingml/2006/main">
        <w:t xml:space="preserve">Jing'an County</w:t>
      </w:r>
    </w:p>
    <w:p>
      <w:r xmlns:w="http://schemas.openxmlformats.org/wordprocessingml/2006/main">
        <w:t xml:space="preserve">has changed</w:t>
      </w:r>
    </w:p>
    <w:p>
      <w:r xmlns:w="http://schemas.openxmlformats.org/wordprocessingml/2006/main">
        <w:t xml:space="preserve">developer of</w:t>
      </w:r>
    </w:p>
    <w:p>
      <w:r xmlns:w="http://schemas.openxmlformats.org/wordprocessingml/2006/main">
        <w:t xml:space="preserve">here depends on the internal</w:t>
      </w:r>
    </w:p>
    <w:p>
      <w:r xmlns:w="http://schemas.openxmlformats.org/wordprocessingml/2006/main">
        <w:t xml:space="preserve">layout arrangement</w:t>
      </w:r>
    </w:p>
    <w:p>
      <w:r xmlns:w="http://schemas.openxmlformats.org/wordprocessingml/2006/main">
        <w:t xml:space="preserve">such as this</w:t>
      </w:r>
    </w:p>
    <w:p>
      <w:r xmlns:w="http://schemas.openxmlformats.org/wordprocessingml/2006/main">
        <w:t xml:space="preserve">last left</w:t>
      </w:r>
    </w:p>
    <w:p>
      <w:r xmlns:w="http://schemas.openxmlformats.org/wordprocessingml/2006/main">
        <w:t xml:space="preserve">If you don't want to limit the ratio</w:t>
      </w:r>
    </w:p>
    <w:p>
      <w:r xmlns:w="http://schemas.openxmlformats.org/wordprocessingml/2006/main">
        <w:t xml:space="preserve">In the box</w:t>
      </w:r>
    </w:p>
    <w:p>
      <w:r xmlns:w="http://schemas.openxmlformats.org/wordprocessingml/2006/main">
        <w:t xml:space="preserve">used in the project</w:t>
      </w:r>
    </w:p>
    <w:p>
      <w:r xmlns:w="http://schemas.openxmlformats.org/wordprocessingml/2006/main">
        <w:t xml:space="preserve">new field</w:t>
      </w:r>
    </w:p>
    <w:p>
      <w:r xmlns:w="http://schemas.openxmlformats.org/wordprocessingml/2006/main">
        <w:t xml:space="preserve">Select form item event</w:t>
      </w:r>
    </w:p>
    <w:p>
      <w:r xmlns:w="http://schemas.openxmlformats.org/wordprocessingml/2006/main">
        <w:t xml:space="preserve">will become</w:t>
      </w:r>
    </w:p>
    <w:p>
      <w:r xmlns:w="http://schemas.openxmlformats.org/wordprocessingml/2006/main">
        <w:t xml:space="preserve">Fragments inside parameter values cannot</w:t>
      </w:r>
    </w:p>
    <w:p>
      <w:r xmlns:w="http://schemas.openxmlformats.org/wordprocessingml/2006/main">
        <w:t xml:space="preserve">How more edits appear</w:t>
      </w:r>
    </w:p>
    <w:p>
      <w:r xmlns:w="http://schemas.openxmlformats.org/wordprocessingml/2006/main">
        <w:t xml:space="preserve">Whether inline mode</w:t>
      </w:r>
    </w:p>
    <w:p>
      <w:r xmlns:w="http://schemas.openxmlformats.org/wordprocessingml/2006/main">
        <w:t xml:space="preserve">Luannan County</w:t>
      </w:r>
    </w:p>
    <w:p>
      <w:r xmlns:w="http://schemas.openxmlformats.org/wordprocessingml/2006/main">
        <w:t xml:space="preserve">District of Tieling City</w:t>
      </w:r>
    </w:p>
    <w:p>
      <w:r xmlns:w="http://schemas.openxmlformats.org/wordprocessingml/2006/main">
        <w:t xml:space="preserve">comma in</w:t>
      </w:r>
    </w:p>
    <w:p>
      <w:r xmlns:w="http://schemas.openxmlformats.org/wordprocessingml/2006/main">
        <w:t xml:space="preserve">specified action</w:t>
      </w:r>
    </w:p>
    <w:p>
      <w:r xmlns:w="http://schemas.openxmlformats.org/wordprocessingml/2006/main">
        <w:t xml:space="preserve">s color</w:t>
      </w:r>
    </w:p>
    <w:p>
      <w:r xmlns:w="http://schemas.openxmlformats.org/wordprocessingml/2006/main">
        <w:t xml:space="preserve">Remote verification form item interface</w:t>
      </w:r>
    </w:p>
    <w:p>
      <w:r xmlns:w="http://schemas.openxmlformats.org/wordprocessingml/2006/main">
        <w:t xml:space="preserve">or execute</w:t>
      </w:r>
    </w:p>
    <w:p>
      <w:r xmlns:w="http://schemas.openxmlformats.org/wordprocessingml/2006/main">
        <w:t xml:space="preserve">Zhongshan City</w:t>
      </w:r>
    </w:p>
    <w:p>
      <w:r xmlns:w="http://schemas.openxmlformats.org/wordprocessingml/2006/main">
        <w:t xml:space="preserve">The team also developed</w:t>
      </w:r>
    </w:p>
    <w:p>
      <w:r xmlns:w="http://schemas.openxmlformats.org/wordprocessingml/2006/main">
        <w:t xml:space="preserve">movement of column positions inside</w:t>
      </w:r>
    </w:p>
    <w:p>
      <w:r xmlns:w="http://schemas.openxmlformats.org/wordprocessingml/2006/main">
        <w:t xml:space="preserve">form collection</w:t>
      </w:r>
    </w:p>
    <w:p>
      <w:r xmlns:w="http://schemas.openxmlformats.org/wordprocessingml/2006/main">
        <w:t xml:space="preserve">value type</w:t>
      </w:r>
    </w:p>
    <w:p>
      <w:r xmlns:w="http://schemas.openxmlformats.org/wordprocessingml/2006/main">
        <w:t xml:space="preserve">embedded image</w:t>
      </w:r>
    </w:p>
    <w:p>
      <w:r xmlns:w="http://schemas.openxmlformats.org/wordprocessingml/2006/main">
        <w:t xml:space="preserve">month picker value format</w:t>
      </w:r>
    </w:p>
    <w:p>
      <w:r xmlns:w="http://schemas.openxmlformats.org/wordprocessingml/2006/main">
        <w:t xml:space="preserve">Global cannot be repeated</w:t>
      </w:r>
    </w:p>
    <w:p>
      <w:r xmlns:w="http://schemas.openxmlformats.org/wordprocessingml/2006/main">
        <w:t xml:space="preserve">Add column-level elements</w:t>
      </w:r>
    </w:p>
    <w:p>
      <w:r xmlns:w="http://schemas.openxmlformats.org/wordprocessingml/2006/main">
        <w:t xml:space="preserve">Automatically Generate Query Areas</w:t>
      </w:r>
    </w:p>
    <w:p>
      <w:r xmlns:w="http://schemas.openxmlformats.org/wordprocessingml/2006/main">
        <w:t xml:space="preserve">finally become</w:t>
      </w:r>
    </w:p>
    <w:p>
      <w:r xmlns:w="http://schemas.openxmlformats.org/wordprocessingml/2006/main">
        <w:t xml:space="preserve">Liupanshui</w:t>
      </w:r>
    </w:p>
    <w:p>
      <w:r xmlns:w="http://schemas.openxmlformats.org/wordprocessingml/2006/main">
        <w:t xml:space="preserve">text to replace</w:t>
      </w:r>
    </w:p>
    <w:p>
      <w:r xmlns:w="http://schemas.openxmlformats.org/wordprocessingml/2006/main">
        <w:t xml:space="preserve">There can also be other data</w:t>
      </w:r>
    </w:p>
    <w:p>
      <w:r xmlns:w="http://schemas.openxmlformats.org/wordprocessingml/2006/main">
        <w:t xml:space="preserve">Can be used to clean up resources</w:t>
      </w:r>
    </w:p>
    <w:p>
      <w:r xmlns:w="http://schemas.openxmlformats.org/wordprocessingml/2006/main">
        <w:t xml:space="preserve">Wanxing</w:t>
      </w:r>
    </w:p>
    <w:p>
      <w:r xmlns:w="http://schemas.openxmlformats.org/wordprocessingml/2006/main">
        <w:t xml:space="preserve">return the merged array</w:t>
      </w:r>
    </w:p>
    <w:p>
      <w:r xmlns:w="http://schemas.openxmlformats.org/wordprocessingml/2006/main">
        <w:t xml:space="preserve">Is it the initial application</w:t>
      </w:r>
    </w:p>
    <w:p>
      <w:r xmlns:w="http://schemas.openxmlformats.org/wordprocessingml/2006/main">
        <w:t xml:space="preserve">Whether to concatenate by delimiter</w:t>
      </w:r>
    </w:p>
    <w:p>
      <w:r xmlns:w="http://schemas.openxmlformats.org/wordprocessingml/2006/main">
        <w:t xml:space="preserve">tumed right banner</w:t>
      </w:r>
    </w:p>
    <w:p>
      <w:r xmlns:w="http://schemas.openxmlformats.org/wordprocessingml/2006/main">
        <w:t xml:space="preserve">abnormal</w:t>
      </w:r>
    </w:p>
    <w:p>
      <w:r xmlns:w="http://schemas.openxmlformats.org/wordprocessingml/2006/main">
        <w:t xml:space="preserve">We can also not set</w:t>
      </w:r>
    </w:p>
    <w:p>
      <w:r xmlns:w="http://schemas.openxmlformats.org/wordprocessingml/2006/main">
        <w:t xml:space="preserve">small screen</w:t>
      </w:r>
    </w:p>
    <w:p>
      <w:r xmlns:w="http://schemas.openxmlformats.org/wordprocessingml/2006/main">
        <w:t xml:space="preserve">Triggered when initializing</w:t>
      </w:r>
    </w:p>
    <w:p>
      <w:r xmlns:w="http://schemas.openxmlformats.org/wordprocessingml/2006/main">
        <w:t xml:space="preserve">move to the first</w:t>
      </w:r>
    </w:p>
    <w:p>
      <w:r xmlns:w="http://schemas.openxmlformats.org/wordprocessingml/2006/main">
        <w:t xml:space="preserve">When empty</w:t>
      </w:r>
    </w:p>
    <w:p>
      <w:r xmlns:w="http://schemas.openxmlformats.org/wordprocessingml/2006/main">
        <w:t xml:space="preserve">dropdown button renderer</w:t>
      </w:r>
    </w:p>
    <w:p>
      <w:r xmlns:w="http://schemas.openxmlformats.org/wordprocessingml/2006/main">
        <w:t xml:space="preserve">Subtype</w:t>
      </w:r>
    </w:p>
    <w:p>
      <w:r xmlns:w="http://schemas.openxmlformats.org/wordprocessingml/2006/main">
        <w:t xml:space="preserve">kill</w:t>
      </w:r>
    </w:p>
    <w:p>
      <w:r xmlns:w="http://schemas.openxmlformats.org/wordprocessingml/2006/main">
        <w:t xml:space="preserve">Responsive storage display maximum number</w:t>
      </w:r>
    </w:p>
    <w:p>
      <w:r xmlns:w="http://schemas.openxmlformats.org/wordprocessingml/2006/main">
        <w:t xml:space="preserve">paging</w:t>
      </w:r>
    </w:p>
    <w:p>
      <w:r xmlns:w="http://schemas.openxmlformats.org/wordprocessingml/2006/main">
        <w:t xml:space="preserve">column spacing</w:t>
      </w:r>
    </w:p>
    <w:p>
      <w:r xmlns:w="http://schemas.openxmlformats.org/wordprocessingml/2006/main">
        <w:t xml:space="preserve">Xining Municipal District</w:t>
      </w:r>
    </w:p>
    <w:p>
      <w:r xmlns:w="http://schemas.openxmlformats.org/wordprocessingml/2006/main">
        <w:t xml:space="preserve">copied</w:t>
      </w:r>
    </w:p>
    <w:p>
      <w:r xmlns:w="http://schemas.openxmlformats.org/wordprocessingml/2006/main">
        <w:t xml:space="preserve">Xiangshan District</w:t>
      </w:r>
    </w:p>
    <w:p>
      <w:r xmlns:w="http://schemas.openxmlformats.org/wordprocessingml/2006/main">
        <w:t xml:space="preserve">Gongzhuling City</w:t>
      </w:r>
    </w:p>
    <w:p>
      <w:r xmlns:w="http://schemas.openxmlformats.org/wordprocessingml/2006/main">
        <w:t xml:space="preserve">The minimum value that limits the maximum display length</w:t>
      </w:r>
    </w:p>
    <w:p>
      <w:r xmlns:w="http://schemas.openxmlformats.org/wordprocessingml/2006/main">
        <w:t xml:space="preserve">Background image path setting</w:t>
      </w:r>
    </w:p>
    <w:p>
      <w:r xmlns:w="http://schemas.openxmlformats.org/wordprocessingml/2006/main">
        <w:t xml:space="preserve">delete interface</w:t>
      </w:r>
    </w:p>
    <w:p>
      <w:r xmlns:w="http://schemas.openxmlformats.org/wordprocessingml/2006/main">
        <w:t xml:space="preserve">Click on the input box</w:t>
      </w:r>
    </w:p>
    <w:p>
      <w:r xmlns:w="http://schemas.openxmlformats.org/wordprocessingml/2006/main">
        <w:t xml:space="preserve">Qiemo County</w:t>
      </w:r>
    </w:p>
    <w:p>
      <w:r xmlns:w="http://schemas.openxmlformats.org/wordprocessingml/2006/main">
        <w:t xml:space="preserve">Horqin Right Wing Middle Banner</w:t>
      </w:r>
    </w:p>
    <w:p>
      <w:r xmlns:w="http://schemas.openxmlformats.org/wordprocessingml/2006/main">
        <w:t xml:space="preserve">implementation of the format</w:t>
      </w:r>
    </w:p>
    <w:p>
      <w:r xmlns:w="http://schemas.openxmlformats.org/wordprocessingml/2006/main">
        <w:t xml:space="preserve">set rounded corners</w:t>
      </w:r>
    </w:p>
    <w:p>
      <w:r xmlns:w="http://schemas.openxmlformats.org/wordprocessingml/2006/main">
        <w:t xml:space="preserve">Meigu County</w:t>
      </w:r>
    </w:p>
    <w:p>
      <w:r xmlns:w="http://schemas.openxmlformats.org/wordprocessingml/2006/main">
        <w:t xml:space="preserve">don't show panel</w:t>
      </w:r>
    </w:p>
    <w:p>
      <w:r xmlns:w="http://schemas.openxmlformats.org/wordprocessingml/2006/main">
        <w:t xml:space="preserve">Can be set without expand button</w:t>
      </w:r>
    </w:p>
    <w:p>
      <w:r xmlns:w="http://schemas.openxmlformats.org/wordprocessingml/2006/main">
        <w:t xml:space="preserve">The final uploaded image is scaled according to this size</w:t>
      </w:r>
    </w:p>
    <w:p>
      <w:r xmlns:w="http://schemas.openxmlformats.org/wordprocessingml/2006/main">
        <w:t xml:space="preserve">Lieshan District</w:t>
      </w:r>
    </w:p>
    <w:p>
      <w:r xmlns:w="http://schemas.openxmlformats.org/wordprocessingml/2006/main">
        <w:t xml:space="preserve">add new item</w:t>
      </w:r>
    </w:p>
    <w:p>
      <w:r xmlns:w="http://schemas.openxmlformats.org/wordprocessingml/2006/main">
        <w:t xml:space="preserve">the left is covered</w:t>
      </w:r>
    </w:p>
    <w:p>
      <w:r xmlns:w="http://schemas.openxmlformats.org/wordprocessingml/2006/main">
        <w:t xml:space="preserve">The method is to set</w:t>
      </w:r>
    </w:p>
    <w:p>
      <w:r xmlns:w="http://schemas.openxmlformats.org/wordprocessingml/2006/main">
        <w:t xml:space="preserve">parameter mode</w:t>
      </w:r>
    </w:p>
    <w:p>
      <w:r xmlns:w="http://schemas.openxmlformats.org/wordprocessingml/2006/main">
        <w:t xml:space="preserve">Prompt when saving failed</w:t>
      </w:r>
    </w:p>
    <w:p>
      <w:r xmlns:w="http://schemas.openxmlformats.org/wordprocessingml/2006/main">
        <w:t xml:space="preserve">special effects</w:t>
      </w:r>
    </w:p>
    <w:p>
      <w:r xmlns:w="http://schemas.openxmlformats.org/wordprocessingml/2006/main">
        <w:t xml:space="preserve">Indicates to delete the corresponding field</w:t>
      </w:r>
    </w:p>
    <w:p>
      <w:r xmlns:w="http://schemas.openxmlformats.org/wordprocessingml/2006/main">
        <w:t xml:space="preserve">Initialize variable management</w:t>
      </w:r>
    </w:p>
    <w:p>
      <w:r xmlns:w="http://schemas.openxmlformats.org/wordprocessingml/2006/main">
        <w:t xml:space="preserve">Determine whether it is an object type</w:t>
      </w:r>
    </w:p>
    <w:p>
      <w:r xmlns:w="http://schemas.openxmlformats.org/wordprocessingml/2006/main">
        <w:t xml:space="preserve">When different, this behavior is single page mode</w:t>
      </w:r>
    </w:p>
    <w:p>
      <w:r xmlns:w="http://schemas.openxmlformats.org/wordprocessingml/2006/main">
        <w:t xml:space="preserve">listener action definition</w:t>
      </w:r>
    </w:p>
    <w:p>
      <w:r xmlns:w="http://schemas.openxmlformats.org/wordprocessingml/2006/main">
        <w:t xml:space="preserve">Ma'anshan</w:t>
      </w:r>
    </w:p>
    <w:p>
      <w:r xmlns:w="http://schemas.openxmlformats.org/wordprocessingml/2006/main">
        <w:t xml:space="preserve">The default height of each row can be used</w:t>
      </w:r>
    </w:p>
    <w:p>
      <w:r xmlns:w="http://schemas.openxmlformats.org/wordprocessingml/2006/main">
        <w:t xml:space="preserve">Luochuan County</w:t>
      </w:r>
    </w:p>
    <w:p>
      <w:r xmlns:w="http://schemas.openxmlformats.org/wordprocessingml/2006/main">
        <w:t xml:space="preserve">if there is not</w:t>
      </w:r>
    </w:p>
    <w:p>
      <w:r xmlns:w="http://schemas.openxmlformats.org/wordprocessingml/2006/main">
        <w:t xml:space="preserve">similar to container</w:t>
      </w:r>
    </w:p>
    <w:p>
      <w:r xmlns:w="http://schemas.openxmlformats.org/wordprocessingml/2006/main">
        <w:t xml:space="preserve">file from install</w:t>
      </w:r>
    </w:p>
    <w:p>
      <w:r xmlns:w="http://schemas.openxmlformats.org/wordprocessingml/2006/main">
        <w:t xml:space="preserve">internal</w:t>
      </w:r>
    </w:p>
    <w:p>
      <w:r xmlns:w="http://schemas.openxmlformats.org/wordprocessingml/2006/main">
        <w:t xml:space="preserve">Breadcrumbs</w:t>
      </w:r>
    </w:p>
    <w:p>
      <w:r xmlns:w="http://schemas.openxmlformats.org/wordprocessingml/2006/main">
        <w:t xml:space="preserve">Realize the scene</w:t>
      </w:r>
    </w:p>
    <w:p>
      <w:r xmlns:w="http://schemas.openxmlformats.org/wordprocessingml/2006/main">
        <w:t xml:space="preserve">When action configuration and data are mixed</w:t>
      </w:r>
    </w:p>
    <w:p>
      <w:r xmlns:w="http://schemas.openxmlformats.org/wordprocessingml/2006/main">
        <w:t xml:space="preserve">The content of the popup</w:t>
      </w:r>
    </w:p>
    <w:p>
      <w:r xmlns:w="http://schemas.openxmlformats.org/wordprocessingml/2006/main">
        <w:t xml:space="preserve">This time we configure</w:t>
      </w:r>
    </w:p>
    <w:p>
      <w:r xmlns:w="http://schemas.openxmlformats.org/wordprocessingml/2006/main">
        <w:t xml:space="preserve">will execute first</w:t>
      </w:r>
    </w:p>
    <w:p>
      <w:r xmlns:w="http://schemas.openxmlformats.org/wordprocessingml/2006/main">
        <w:t xml:space="preserve">right results panel</w:t>
      </w:r>
    </w:p>
    <w:p>
      <w:r xmlns:w="http://schemas.openxmlformats.org/wordprocessingml/2006/main">
        <w:t xml:space="preserve">Whether to add default for options</w:t>
      </w:r>
    </w:p>
    <w:p>
      <w:r xmlns:w="http://schemas.openxmlformats.org/wordprocessingml/2006/main">
        <w:t xml:space="preserve">The wording has changed</w:t>
      </w:r>
    </w:p>
    <w:p>
      <w:r xmlns:w="http://schemas.openxmlformats.org/wordprocessingml/2006/main">
        <w:t xml:space="preserve">Typesetting</w:t>
      </w:r>
    </w:p>
    <w:p>
      <w:r xmlns:w="http://schemas.openxmlformats.org/wordprocessingml/2006/main">
        <w:t xml:space="preserve">fillet</w:t>
      </w:r>
    </w:p>
    <w:p>
      <w:r xmlns:w="http://schemas.openxmlformats.org/wordprocessingml/2006/main">
        <w:t xml:space="preserve">becomes</w:t>
      </w:r>
    </w:p>
    <w:p>
      <w:r xmlns:w="http://schemas.openxmlformats.org/wordprocessingml/2006/main">
        <w:t xml:space="preserve">Xinqiu District</w:t>
      </w:r>
    </w:p>
    <w:p>
      <w:r xmlns:w="http://schemas.openxmlformats.org/wordprocessingml/2006/main">
        <w:t xml:space="preserve">Mainly contains the following information</w:t>
      </w:r>
    </w:p>
    <w:p>
      <w:r xmlns:w="http://schemas.openxmlformats.org/wordprocessingml/2006/main">
        <w:t xml:space="preserve">avoid multiple calculations</w:t>
      </w:r>
    </w:p>
    <w:p>
      <w:r xmlns:w="http://schemas.openxmlformats.org/wordprocessingml/2006/main">
        <w:t xml:space="preserve">direct interview</w:t>
      </w:r>
    </w:p>
    <w:p>
      <w:r xmlns:w="http://schemas.openxmlformats.org/wordprocessingml/2006/main">
        <w:t xml:space="preserve">null</w:t>
      </w:r>
    </w:p>
    <w:p>
      <w:r xmlns:w="http://schemas.openxmlformats.org/wordprocessingml/2006/main">
        <w:t xml:space="preserve">Fangzheng County</w:t>
      </w:r>
    </w:p>
    <w:p>
      <w:r xmlns:w="http://schemas.openxmlformats.org/wordprocessingml/2006/main">
        <w:t xml:space="preserve">developing</w:t>
      </w:r>
    </w:p>
    <w:p>
      <w:r xmlns:w="http://schemas.openxmlformats.org/wordprocessingml/2006/main">
        <w:t xml:space="preserve">View test case coverage</w:t>
      </w:r>
    </w:p>
    <w:p>
      <w:r xmlns:w="http://schemas.openxmlformats.org/wordprocessingml/2006/main">
        <w:t xml:space="preserve">initialization of</w:t>
      </w:r>
    </w:p>
    <w:p>
      <w:r xmlns:w="http://schemas.openxmlformats.org/wordprocessingml/2006/main">
        <w:t xml:space="preserve">Yuhuatai District</w:t>
      </w:r>
    </w:p>
    <w:p>
      <w:r xmlns:w="http://schemas.openxmlformats.org/wordprocessingml/2006/main">
        <w:t xml:space="preserve">Nanchang</w:t>
      </w:r>
    </w:p>
    <w:p>
      <w:r xmlns:w="http://schemas.openxmlformats.org/wordprocessingml/2006/main">
        <w:t xml:space="preserve">then compare</w:t>
      </w:r>
    </w:p>
    <w:p>
      <w:r xmlns:w="http://schemas.openxmlformats.org/wordprocessingml/2006/main">
        <w:t xml:space="preserve">Then apply it again</w:t>
      </w:r>
    </w:p>
    <w:p>
      <w:r xmlns:w="http://schemas.openxmlformats.org/wordprocessingml/2006/main">
        <w:t xml:space="preserve">If you are looking for other components</w:t>
      </w:r>
    </w:p>
    <w:p>
      <w:r xmlns:w="http://schemas.openxmlformats.org/wordprocessingml/2006/main">
        <w:t xml:space="preserve">action name</w:t>
      </w:r>
    </w:p>
    <w:p>
      <w:r xmlns:w="http://schemas.openxmlformats.org/wordprocessingml/2006/main">
        <w:t xml:space="preserve">possibly directly outside</w:t>
      </w:r>
    </w:p>
    <w:p>
      <w:r xmlns:w="http://schemas.openxmlformats.org/wordprocessingml/2006/main">
        <w:t xml:space="preserve">Whether the input content can be cleared</w:t>
      </w:r>
    </w:p>
    <w:p>
      <w:r xmlns:w="http://schemas.openxmlformats.org/wordprocessingml/2006/main">
        <w:t xml:space="preserve">Not sent when no task is in progress</w:t>
      </w:r>
    </w:p>
    <w:p>
      <w:r xmlns:w="http://schemas.openxmlformats.org/wordprocessingml/2006/main">
        <w:t xml:space="preserve">That is, calculate the minimum value in the member record</w:t>
      </w:r>
    </w:p>
    <w:p>
      <w:r xmlns:w="http://schemas.openxmlformats.org/wordprocessingml/2006/main">
        <w:t xml:space="preserve">Polar Coordinate Dual Value Axis</w:t>
      </w:r>
    </w:p>
    <w:p>
      <w:r xmlns:w="http://schemas.openxmlformats.org/wordprocessingml/2006/main">
        <w:t xml:space="preserve">Function called when data is updated</w:t>
      </w:r>
    </w:p>
    <w:p>
      <w:r xmlns:w="http://schemas.openxmlformats.org/wordprocessingml/2006/main">
        <w:t xml:space="preserve">Attributes support incoming conformance</w:t>
      </w:r>
    </w:p>
    <w:p>
      <w:r xmlns:w="http://schemas.openxmlformats.org/wordprocessingml/2006/main">
        <w:t xml:space="preserve">Whether to only add starter nodes to the value</w:t>
      </w:r>
    </w:p>
    <w:p>
      <w:r xmlns:w="http://schemas.openxmlformats.org/wordprocessingml/2006/main">
        <w:t xml:space="preserve">Expand the specified level</w:t>
      </w:r>
    </w:p>
    <w:p>
      <w:r xmlns:w="http://schemas.openxmlformats.org/wordprocessingml/2006/main">
        <w:t xml:space="preserve">Confirm edit button icon</w:t>
      </w:r>
    </w:p>
    <w:p>
      <w:r xmlns:w="http://schemas.openxmlformats.org/wordprocessingml/2006/main">
        <w:t xml:space="preserve">Synchronize the data to the address bar</w:t>
      </w:r>
    </w:p>
    <w:p>
      <w:r xmlns:w="http://schemas.openxmlformats.org/wordprocessingml/2006/main">
        <w:t xml:space="preserve">it won't work</w:t>
      </w:r>
    </w:p>
    <w:p>
      <w:r xmlns:w="http://schemas.openxmlformats.org/wordprocessingml/2006/main">
        <w:t xml:space="preserve">There is a more flexible control method through the style sheet</w:t>
      </w:r>
    </w:p>
    <w:p>
      <w:r xmlns:w="http://schemas.openxmlformats.org/wordprocessingml/2006/main">
        <w:t xml:space="preserve">to set the number of columns merged by one column</w:t>
      </w:r>
    </w:p>
    <w:p>
      <w:r xmlns:w="http://schemas.openxmlformats.org/wordprocessingml/2006/main">
        <w:t xml:space="preserve">The foreground color defaults to</w:t>
      </w:r>
    </w:p>
    <w:p>
      <w:r xmlns:w="http://schemas.openxmlformats.org/wordprocessingml/2006/main">
        <w:t xml:space="preserve">The total number of pages will be automatically calculated</w:t>
      </w:r>
    </w:p>
    <w:p>
      <w:r xmlns:w="http://schemas.openxmlformats.org/wordprocessingml/2006/main">
        <w:t xml:space="preserve">But if you don't know how to use</w:t>
      </w:r>
    </w:p>
    <w:p>
      <w:r xmlns:w="http://schemas.openxmlformats.org/wordprocessingml/2006/main">
        <w:t xml:space="preserve">then add one to the node and skip the insertion</w:t>
      </w:r>
    </w:p>
    <w:p>
      <w:r xmlns:w="http://schemas.openxmlformats.org/wordprocessingml/2006/main">
        <w:t xml:space="preserve">nested isolation</w:t>
      </w:r>
    </w:p>
    <w:p>
      <w:r xmlns:w="http://schemas.openxmlformats.org/wordprocessingml/2006/main">
        <w:t xml:space="preserve">allowable</w:t>
      </w:r>
    </w:p>
    <w:p>
      <w:r xmlns:w="http://schemas.openxmlformats.org/wordprocessingml/2006/main">
        <w:t xml:space="preserve">You can control the action execution order of all listeners by configuring the action execution priority</w:t>
      </w:r>
    </w:p>
    <w:p>
      <w:r xmlns:w="http://schemas.openxmlformats.org/wordprocessingml/2006/main">
        <w:t xml:space="preserve">to render</w:t>
      </w:r>
    </w:p>
    <w:p>
      <w:r xmlns:w="http://schemas.openxmlformats.org/wordprocessingml/2006/main">
        <w:t xml:space="preserve">Clearable</w:t>
      </w:r>
    </w:p>
    <w:p>
      <w:r xmlns:w="http://schemas.openxmlformats.org/wordprocessingml/2006/main">
        <w:t xml:space="preserve">achieved by</w:t>
      </w:r>
    </w:p>
    <w:p>
      <w:r xmlns:w="http://schemas.openxmlformats.org/wordprocessingml/2006/main">
        <w:t xml:space="preserve">Click to choose</w:t>
      </w:r>
    </w:p>
    <w:p>
      <w:r xmlns:w="http://schemas.openxmlformats.org/wordprocessingml/2006/main">
        <w:t xml:space="preserve">Shuanghu County</w:t>
      </w:r>
    </w:p>
    <w:p>
      <w:r xmlns:w="http://schemas.openxmlformats.org/wordprocessingml/2006/main">
        <w:t xml:space="preserve">Reset is actually restoring to the initial value</w:t>
      </w:r>
    </w:p>
    <w:p>
      <w:r xmlns:w="http://schemas.openxmlformats.org/wordprocessingml/2006/main">
        <w:t xml:space="preserve">so</w:t>
      </w:r>
    </w:p>
    <w:p>
      <w:r xmlns:w="http://schemas.openxmlformats.org/wordprocessingml/2006/main">
        <w:t xml:space="preserve">baseline alignment</w:t>
      </w:r>
    </w:p>
    <w:p>
      <w:r xmlns:w="http://schemas.openxmlformats.org/wordprocessingml/2006/main">
        <w:t xml:space="preserve">Update the graph when the value of this expression changes</w:t>
      </w:r>
    </w:p>
    <w:p>
      <w:r xmlns:w="http://schemas.openxmlformats.org/wordprocessingml/2006/main">
        <w:t xml:space="preserve">see example above</w:t>
      </w:r>
    </w:p>
    <w:p>
      <w:r xmlns:w="http://schemas.openxmlformats.org/wordprocessingml/2006/main">
        <w:t xml:space="preserve">wangwuzhen</w:t>
      </w:r>
    </w:p>
    <w:p>
      <w:r xmlns:w="http://schemas.openxmlformats.org/wordprocessingml/2006/main">
        <w:t xml:space="preserve">Yau Tsim Mong District</w:t>
      </w:r>
    </w:p>
    <w:p>
      <w:r xmlns:w="http://schemas.openxmlformats.org/wordprocessingml/2006/main">
        <w:t xml:space="preserve">If so, the container's</w:t>
      </w:r>
    </w:p>
    <w:p>
      <w:r xmlns:w="http://schemas.openxmlformats.org/wordprocessingml/2006/main">
        <w:t xml:space="preserve">show only</w:t>
      </w:r>
    </w:p>
    <w:p>
      <w:r xmlns:w="http://schemas.openxmlformats.org/wordprocessingml/2006/main">
        <w:t xml:space="preserve">This variable name can be modified to distinguish different verification results</w:t>
      </w:r>
    </w:p>
    <w:p>
      <w:r xmlns:w="http://schemas.openxmlformats.org/wordprocessingml/2006/main">
        <w:t xml:space="preserve">Responsive storage configuration for navigation items</w:t>
      </w:r>
    </w:p>
    <w:p>
      <w:r xmlns:w="http://schemas.openxmlformats.org/wordprocessingml/2006/main">
        <w:t xml:space="preserve">attribute control</w:t>
      </w:r>
    </w:p>
    <w:p>
      <w:r xmlns:w="http://schemas.openxmlformats.org/wordprocessingml/2006/main">
        <w:t xml:space="preserve">as a layout method</w:t>
      </w:r>
    </w:p>
    <w:p>
      <w:r xmlns:w="http://schemas.openxmlformats.org/wordprocessingml/2006/main">
        <w:t xml:space="preserve">Search Keys for External Records</w:t>
      </w:r>
    </w:p>
    <w:p>
      <w:r xmlns:w="http://schemas.openxmlformats.org/wordprocessingml/2006/main">
        <w:t xml:space="preserve">Are you sure you want to remove this permission</w:t>
      </w:r>
    </w:p>
    <w:p>
      <w:r xmlns:w="http://schemas.openxmlformats.org/wordprocessingml/2006/main">
        <w:t xml:space="preserve">tree multiple choice</w:t>
      </w:r>
    </w:p>
    <w:p>
      <w:r xmlns:w="http://schemas.openxmlformats.org/wordprocessingml/2006/main">
        <w:t xml:space="preserve">Whether to synchronize other fields into the form when initializing</w:t>
      </w:r>
    </w:p>
    <w:p>
      <w:r xmlns:w="http://schemas.openxmlformats.org/wordprocessingml/2006/main">
        <w:t xml:space="preserve">Perform corresponding operations according to the current string type</w:t>
      </w:r>
    </w:p>
    <w:p>
      <w:r xmlns:w="http://schemas.openxmlformats.org/wordprocessingml/2006/main">
        <w:t xml:space="preserve">specified as prompt type</w:t>
      </w:r>
    </w:p>
    <w:p>
      <w:r xmlns:w="http://schemas.openxmlformats.org/wordprocessingml/2006/main">
        <w:t xml:space="preserve">without waiting for the process to actually complete</w:t>
      </w:r>
    </w:p>
    <w:p>
      <w:r xmlns:w="http://schemas.openxmlformats.org/wordprocessingml/2006/main">
        <w:t xml:space="preserve">exhibit</w:t>
      </w:r>
    </w:p>
    <w:p>
      <w:r xmlns:w="http://schemas.openxmlformats.org/wordprocessingml/2006/main">
        <w:t xml:space="preserve">hide default submit button</w:t>
      </w:r>
    </w:p>
    <w:p>
      <w:r xmlns:w="http://schemas.openxmlformats.org/wordprocessingml/2006/main">
        <w:t xml:space="preserve">and County</w:t>
      </w:r>
    </w:p>
    <w:p>
      <w:r xmlns:w="http://schemas.openxmlformats.org/wordprocessingml/2006/main">
        <w:t xml:space="preserve">Support header grouping</w:t>
      </w:r>
    </w:p>
    <w:p>
      <w:r xmlns:w="http://schemas.openxmlformats.org/wordprocessingml/2006/main">
        <w:t xml:space="preserve">Configurable row radio</w:t>
      </w:r>
    </w:p>
    <w:p>
      <w:r xmlns:w="http://schemas.openxmlformats.org/wordprocessingml/2006/main">
        <w:t xml:space="preserve">switch to input state</w:t>
      </w:r>
    </w:p>
    <w:p>
      <w:r xmlns:w="http://schemas.openxmlformats.org/wordprocessingml/2006/main">
        <w:t xml:space="preserve">style list</w:t>
      </w:r>
    </w:p>
    <w:p>
      <w:r xmlns:w="http://schemas.openxmlformats.org/wordprocessingml/2006/main">
        <w:t xml:space="preserve">Chun'an County</w:t>
      </w:r>
    </w:p>
    <w:p>
      <w:r xmlns:w="http://schemas.openxmlformats.org/wordprocessingml/2006/main">
        <w:t xml:space="preserve">Image link address</w:t>
      </w:r>
    </w:p>
    <w:p>
      <w:r xmlns:w="http://schemas.openxmlformats.org/wordprocessingml/2006/main">
        <w:t xml:space="preserve">when giving edit status</w:t>
      </w:r>
    </w:p>
    <w:p>
      <w:r xmlns:w="http://schemas.openxmlformats.org/wordprocessingml/2006/main">
        <w:t xml:space="preserve">table display</w:t>
      </w:r>
    </w:p>
    <w:p>
      <w:r xmlns:w="http://schemas.openxmlformats.org/wordprocessingml/2006/main">
        <w:t xml:space="preserve">Whether to display when setting automatic timing refresh</w:t>
      </w:r>
    </w:p>
    <w:p>
      <w:r xmlns:w="http://schemas.openxmlformats.org/wordprocessingml/2006/main">
        <w:t xml:space="preserve">The image size defaults to the size of the QR code</w:t>
      </w:r>
    </w:p>
    <w:p>
      <w:r xmlns:w="http://schemas.openxmlformats.org/wordprocessingml/2006/main">
        <w:t xml:space="preserve">Configure Quick Edit</w:t>
      </w:r>
    </w:p>
    <w:p>
      <w:r xmlns:w="http://schemas.openxmlformats.org/wordprocessingml/2006/main">
        <w:t xml:space="preserve">rounding off</w:t>
      </w:r>
    </w:p>
    <w:p>
      <w:r xmlns:w="http://schemas.openxmlformats.org/wordprocessingml/2006/main">
        <w:t xml:space="preserve">the index of the removed item</w:t>
      </w:r>
    </w:p>
    <w:p>
      <w:r xmlns:w="http://schemas.openxmlformats.org/wordprocessingml/2006/main">
        <w:t xml:space="preserve">Sync update option after the selected value is updated</w:t>
      </w:r>
    </w:p>
    <w:p>
      <w:r xmlns:w="http://schemas.openxmlformats.org/wordprocessingml/2006/main">
        <w:t xml:space="preserve">Date class component</w:t>
      </w:r>
    </w:p>
    <w:p>
      <w:r xmlns:w="http://schemas.openxmlformats.org/wordprocessingml/2006/main">
        <w:t xml:space="preserve">The most basic form item configuration looks like this</w:t>
      </w:r>
    </w:p>
    <w:p>
      <w:r xmlns:w="http://schemas.openxmlformats.org/wordprocessingml/2006/main">
        <w:t xml:space="preserve">District of Changchun City</w:t>
      </w:r>
    </w:p>
    <w:p>
      <w:r xmlns:w="http://schemas.openxmlformats.org/wordprocessingml/2006/main">
        <w:t xml:space="preserve">Or manually initialize the data field</w:t>
      </w:r>
    </w:p>
    <w:p>
      <w:r xmlns:w="http://schemas.openxmlformats.org/wordprocessingml/2006/main">
        <w:t xml:space="preserve">Then throw it to other types of renderers to render</w:t>
      </w:r>
    </w:p>
    <w:p>
      <w:r xmlns:w="http://schemas.openxmlformats.org/wordprocessingml/2006/main">
        <w:t xml:space="preserve">Please send</w:t>
      </w:r>
    </w:p>
    <w:p>
      <w:r xmlns:w="http://schemas.openxmlformats.org/wordprocessingml/2006/main">
        <w:t xml:space="preserve">interface pull</w:t>
      </w:r>
    </w:p>
    <w:p>
      <w:r xmlns:w="http://schemas.openxmlformats.org/wordprocessingml/2006/main">
        <w:t xml:space="preserve">By default, mobile native will be enabled</w:t>
      </w:r>
    </w:p>
    <w:p>
      <w:r xmlns:w="http://schemas.openxmlformats.org/wordprocessingml/2006/main">
        <w:t xml:space="preserve">background color of the page</w:t>
      </w:r>
    </w:p>
    <w:p>
      <w:r xmlns:w="http://schemas.openxmlformats.org/wordprocessingml/2006/main">
        <w:t xml:space="preserve">right</w:t>
      </w:r>
    </w:p>
    <w:p>
      <w:r xmlns:w="http://schemas.openxmlformats.org/wordprocessingml/2006/main">
        <w:t xml:space="preserve">add one</w:t>
      </w:r>
    </w:p>
    <w:p>
      <w:r xmlns:w="http://schemas.openxmlformats.org/wordprocessingml/2006/main">
        <w:t xml:space="preserve">Date is later than or on the same date as the target date</w:t>
      </w:r>
    </w:p>
    <w:p>
      <w:r xmlns:w="http://schemas.openxmlformats.org/wordprocessingml/2006/main">
        <w:t xml:space="preserve">limit jump</w:t>
      </w:r>
    </w:p>
    <w:p>
      <w:r xmlns:w="http://schemas.openxmlformats.org/wordprocessingml/2006/main">
        <w:t xml:space="preserve">middle and lower</w:t>
      </w:r>
    </w:p>
    <w:p>
      <w:r xmlns:w="http://schemas.openxmlformats.org/wordprocessingml/2006/main">
        <w:t xml:space="preserve">content to insert</w:t>
      </w:r>
    </w:p>
    <w:p>
      <w:r xmlns:w="http://schemas.openxmlformats.org/wordprocessingml/2006/main">
        <w:t xml:space="preserve">The number of columns is greater than or equal to</w:t>
      </w:r>
    </w:p>
    <w:p>
      <w:r xmlns:w="http://schemas.openxmlformats.org/wordprocessingml/2006/main">
        <w:t xml:space="preserve">Prefer using external redo methods</w:t>
      </w:r>
    </w:p>
    <w:p>
      <w:r xmlns:w="http://schemas.openxmlformats.org/wordprocessingml/2006/main">
        <w:t xml:space="preserve">Wei County</w:t>
      </w:r>
    </w:p>
    <w:p>
      <w:r xmlns:w="http://schemas.openxmlformats.org/wordprocessingml/2006/main">
        <w:t xml:space="preserve">Yingshan County</w:t>
      </w:r>
    </w:p>
    <w:p>
      <w:r xmlns:w="http://schemas.openxmlformats.org/wordprocessingml/2006/main">
        <w:t xml:space="preserve">data does not exist</w:t>
      </w:r>
    </w:p>
    <w:p>
      <w:r xmlns:w="http://schemas.openxmlformats.org/wordprocessingml/2006/main">
        <w:t xml:space="preserve">Can be displayed vertically</w:t>
      </w:r>
    </w:p>
    <w:p>
      <w:r xmlns:w="http://schemas.openxmlformats.org/wordprocessingml/2006/main">
        <w:t xml:space="preserve">The value is</w:t>
      </w:r>
    </w:p>
    <w:p>
      <w:r xmlns:w="http://schemas.openxmlformats.org/wordprocessingml/2006/main">
        <w:t xml:space="preserve">Zigui County</w:t>
      </w:r>
    </w:p>
    <w:p>
      <w:r xmlns:w="http://schemas.openxmlformats.org/wordprocessingml/2006/main">
        <w:t xml:space="preserve">please enter</w:t>
      </w:r>
    </w:p>
    <w:p>
      <w:r xmlns:w="http://schemas.openxmlformats.org/wordprocessingml/2006/main">
        <w:t xml:space="preserve">old frontier</w:t>
      </w:r>
    </w:p>
    <w:p>
      <w:r xmlns:w="http://schemas.openxmlformats.org/wordprocessingml/2006/main">
        <w:t xml:space="preserve">Whether to support</w:t>
      </w:r>
    </w:p>
    <w:p>
      <w:r xmlns:w="http://schemas.openxmlformats.org/wordprocessingml/2006/main">
        <w:t xml:space="preserve">Add initialization interface</w:t>
      </w:r>
    </w:p>
    <w:p>
      <w:r xmlns:w="http://schemas.openxmlformats.org/wordprocessingml/2006/main">
        <w:t xml:space="preserve">The second parameter is the form item name</w:t>
      </w:r>
    </w:p>
    <w:p>
      <w:r xmlns:w="http://schemas.openxmlformats.org/wordprocessingml/2006/main">
        <w:t xml:space="preserve">Additional event related</w:t>
      </w:r>
    </w:p>
    <w:p>
      <w:r xmlns:w="http://schemas.openxmlformats.org/wordprocessingml/2006/main">
        <w:t xml:space="preserve">Divide into multiple pieces</w:t>
      </w:r>
    </w:p>
    <w:p>
      <w:r xmlns:w="http://schemas.openxmlformats.org/wordprocessingml/2006/main">
        <w:t xml:space="preserve">not specified</w:t>
      </w:r>
    </w:p>
    <w:p>
      <w:r xmlns:w="http://schemas.openxmlformats.org/wordprocessingml/2006/main">
        <w:t xml:space="preserve">clear selected files</w:t>
      </w:r>
    </w:p>
    <w:p>
      <w:r xmlns:w="http://schemas.openxmlformats.org/wordprocessingml/2006/main">
        <w:t xml:space="preserve">Node Path Patterns for Different Configuration Properties</w:t>
      </w:r>
    </w:p>
    <w:p>
      <w:r xmlns:w="http://schemas.openxmlformats.org/wordprocessingml/2006/main">
        <w:t xml:space="preserve">The premise is to enable the new function</w:t>
      </w:r>
    </w:p>
    <w:p>
      <w:r xmlns:w="http://schemas.openxmlformats.org/wordprocessingml/2006/main">
        <w:t xml:space="preserve">Suixi County</w:t>
      </w:r>
    </w:p>
    <w:p>
      <w:r xmlns:w="http://schemas.openxmlformats.org/wordprocessingml/2006/main">
        <w:t xml:space="preserve">object</w:t>
      </w:r>
    </w:p>
    <w:p>
      <w:r xmlns:w="http://schemas.openxmlformats.org/wordprocessingml/2006/main">
        <w:t xml:space="preserve">Data output</w:t>
      </w:r>
    </w:p>
    <w:p>
      <w:r xmlns:w="http://schemas.openxmlformats.org/wordprocessingml/2006/main">
        <w:t xml:space="preserve">Please enable this option</w:t>
      </w:r>
    </w:p>
    <w:p>
      <w:r xmlns:w="http://schemas.openxmlformats.org/wordprocessingml/2006/main">
        <w:t xml:space="preserve">First time display also fires</w:t>
      </w:r>
    </w:p>
    <w:p>
      <w:r xmlns:w="http://schemas.openxmlformats.org/wordprocessingml/2006/main">
        <w:t xml:space="preserve">Beijing</w:t>
      </w:r>
    </w:p>
    <w:p>
      <w:r xmlns:w="http://schemas.openxmlformats.org/wordprocessingml/2006/main">
        <w:t xml:space="preserve">The default is table mode</w:t>
      </w:r>
    </w:p>
    <w:p>
      <w:r xmlns:w="http://schemas.openxmlformats.org/wordprocessingml/2006/main">
        <w:t xml:space="preserve">give alone</w:t>
      </w:r>
    </w:p>
    <w:p>
      <w:r xmlns:w="http://schemas.openxmlformats.org/wordprocessingml/2006/main">
        <w:t xml:space="preserve">Nantou Town</w:t>
      </w:r>
    </w:p>
    <w:p>
      <w:r xmlns:w="http://schemas.openxmlformats.org/wordprocessingml/2006/main">
        <w:t xml:space="preserve">If you want to set an image in the document as a variable</w:t>
      </w:r>
    </w:p>
    <w:p>
      <w:r xmlns:w="http://schemas.openxmlformats.org/wordprocessingml/2006/main">
        <w:t xml:space="preserve">Dongtai City</w:t>
      </w:r>
    </w:p>
    <w:p>
      <w:r xmlns:w="http://schemas.openxmlformats.org/wordprocessingml/2006/main">
        <w:t xml:space="preserve">icon location</w:t>
      </w:r>
    </w:p>
    <w:p>
      <w:r xmlns:w="http://schemas.openxmlformats.org/wordprocessingml/2006/main">
        <w:t xml:space="preserve">icon top right logo</w:t>
      </w:r>
    </w:p>
    <w:p>
      <w:r xmlns:w="http://schemas.openxmlformats.org/wordprocessingml/2006/main">
        <w:t xml:space="preserve">What to save after the local cache is enabled</w:t>
      </w:r>
    </w:p>
    <w:p>
      <w:r xmlns:w="http://schemas.openxmlformats.org/wordprocessingml/2006/main">
        <w:t xml:space="preserve">format check</w:t>
      </w:r>
    </w:p>
    <w:p>
      <w:r xmlns:w="http://schemas.openxmlformats.org/wordprocessingml/2006/main">
        <w:t xml:space="preserve">Screen-filling bullet boxes</w:t>
      </w:r>
    </w:p>
    <w:p>
      <w:r xmlns:w="http://schemas.openxmlformats.org/wordprocessingml/2006/main">
        <w:t xml:space="preserve">In the previous section, we introduced how to realize linkage</w:t>
      </w:r>
    </w:p>
    <w:p>
      <w:r xmlns:w="http://schemas.openxmlformats.org/wordprocessingml/2006/main">
        <w:t xml:space="preserve">Mainly used to reset form data</w:t>
      </w:r>
    </w:p>
    <w:p>
      <w:r xmlns:w="http://schemas.openxmlformats.org/wordprocessingml/2006/main">
        <w:t xml:space="preserve">Avoid overflowing parent elements</w:t>
      </w:r>
    </w:p>
    <w:p>
      <w:r xmlns:w="http://schemas.openxmlformats.org/wordprocessingml/2006/main">
        <w:t xml:space="preserve">step bar</w:t>
      </w:r>
    </w:p>
    <w:p>
      <w:r xmlns:w="http://schemas.openxmlformats.org/wordprocessingml/2006/main">
        <w:t xml:space="preserve">need to provide additional</w:t>
      </w:r>
    </w:p>
    <w:p>
      <w:r xmlns:w="http://schemas.openxmlformats.org/wordprocessingml/2006/main">
        <w:t xml:space="preserve">For example in the configuration</w:t>
      </w:r>
    </w:p>
    <w:p>
      <w:r xmlns:w="http://schemas.openxmlformats.org/wordprocessingml/2006/main">
        <w:t xml:space="preserve">string such as</w:t>
      </w:r>
    </w:p>
    <w:p>
      <w:r xmlns:w="http://schemas.openxmlformats.org/wordprocessingml/2006/main">
        <w:t xml:space="preserve">set the height</w:t>
      </w:r>
    </w:p>
    <w:p>
      <w:r xmlns:w="http://schemas.openxmlformats.org/wordprocessingml/2006/main">
        <w:t xml:space="preserve">Limit image width, height and size</w:t>
      </w:r>
    </w:p>
    <w:p>
      <w:r xmlns:w="http://schemas.openxmlformats.org/wordprocessingml/2006/main">
        <w:t xml:space="preserve">Give it to the editor before processing</w:t>
      </w:r>
    </w:p>
    <w:p>
      <w:r xmlns:w="http://schemas.openxmlformats.org/wordprocessingml/2006/main">
        <w:t xml:space="preserve">one star</w:t>
      </w:r>
    </w:p>
    <w:p>
      <w:r xmlns:w="http://schemas.openxmlformats.org/wordprocessingml/2006/main">
        <w:t xml:space="preserve">Initialize data interface request completed</w:t>
      </w:r>
    </w:p>
    <w:p>
      <w:r xmlns:w="http://schemas.openxmlformats.org/wordprocessingml/2006/main">
        <w:t xml:space="preserve">Welcome everyone to write together</w:t>
      </w:r>
    </w:p>
    <w:p>
      <w:r xmlns:w="http://schemas.openxmlformats.org/wordprocessingml/2006/main">
        <w:t xml:space="preserve">progress display</w:t>
      </w:r>
    </w:p>
    <w:p>
      <w:r xmlns:w="http://schemas.openxmlformats.org/wordprocessingml/2006/main">
        <w:t xml:space="preserve">is to increase the border</w:t>
      </w:r>
    </w:p>
    <w:p>
      <w:r xmlns:w="http://schemas.openxmlformats.org/wordprocessingml/2006/main">
        <w:t xml:space="preserve">Parse from template string</w:t>
      </w:r>
    </w:p>
    <w:p>
      <w:r xmlns:w="http://schemas.openxmlformats.org/wordprocessingml/2006/main">
        <w:t xml:space="preserve">did not match the data</w:t>
      </w:r>
    </w:p>
    <w:p>
      <w:r xmlns:w="http://schemas.openxmlformats.org/wordprocessingml/2006/main">
        <w:t xml:space="preserve">So just put in</w:t>
      </w:r>
    </w:p>
    <w:p>
      <w:r xmlns:w="http://schemas.openxmlformats.org/wordprocessingml/2006/main">
        <w:t xml:space="preserve">Please specify by</w:t>
      </w:r>
    </w:p>
    <w:p>
      <w:r xmlns:w="http://schemas.openxmlformats.org/wordprocessingml/2006/main">
        <w:t xml:space="preserve">until return</w:t>
      </w:r>
    </w:p>
    <w:p>
      <w:r xmlns:w="http://schemas.openxmlformats.org/wordprocessingml/2006/main">
        <w:t xml:space="preserve">tag on strap</w:t>
      </w:r>
    </w:p>
    <w:p>
      <w:r xmlns:w="http://schemas.openxmlformats.org/wordprocessingml/2006/main">
        <w:t xml:space="preserve">smallest size</w:t>
      </w:r>
    </w:p>
    <w:p>
      <w:r xmlns:w="http://schemas.openxmlformats.org/wordprocessingml/2006/main">
        <w:t xml:space="preserve">Please input the email address</w:t>
      </w:r>
    </w:p>
    <w:p>
      <w:r xmlns:w="http://schemas.openxmlformats.org/wordprocessingml/2006/main">
        <w:t xml:space="preserve">value also needs to be considered</w:t>
      </w:r>
    </w:p>
    <w:p>
      <w:r xmlns:w="http://schemas.openxmlformats.org/wordprocessingml/2006/main">
        <w:t xml:space="preserve">load settings</w:t>
      </w:r>
    </w:p>
    <w:p>
      <w:r xmlns:w="http://schemas.openxmlformats.org/wordprocessingml/2006/main">
        <w:t xml:space="preserve">Unrealistic number of lines</w:t>
      </w:r>
    </w:p>
    <w:p>
      <w:r xmlns:w="http://schemas.openxmlformats.org/wordprocessingml/2006/main">
        <w:t xml:space="preserve">Please set to</w:t>
      </w:r>
    </w:p>
    <w:p>
      <w:r xmlns:w="http://schemas.openxmlformats.org/wordprocessingml/2006/main">
        <w:t xml:space="preserve">The rendering process of the</w:t>
      </w:r>
    </w:p>
    <w:p>
      <w:r xmlns:w="http://schemas.openxmlformats.org/wordprocessingml/2006/main">
        <w:t xml:space="preserve">Clear floating related styles</w:t>
      </w:r>
    </w:p>
    <w:p>
      <w:r xmlns:w="http://schemas.openxmlformats.org/wordprocessingml/2006/main">
        <w:t xml:space="preserve">collection of form items</w:t>
      </w:r>
    </w:p>
    <w:p>
      <w:r xmlns:w="http://schemas.openxmlformats.org/wordprocessingml/2006/main">
        <w:t xml:space="preserve">spacing</w:t>
      </w:r>
    </w:p>
    <w:p>
      <w:r xmlns:w="http://schemas.openxmlformats.org/wordprocessingml/2006/main">
        <w:t xml:space="preserve">If you want to control the current page through the interface</w:t>
      </w:r>
    </w:p>
    <w:p>
      <w:r xmlns:w="http://schemas.openxmlformats.org/wordprocessingml/2006/main">
        <w:t xml:space="preserve">If not set then with</w:t>
      </w:r>
    </w:p>
    <w:p>
      <w:r xmlns:w="http://schemas.openxmlformats.org/wordprocessingml/2006/main">
        <w:t xml:space="preserve">clear the list</w:t>
      </w:r>
    </w:p>
    <w:p>
      <w:r xmlns:w="http://schemas.openxmlformats.org/wordprocessingml/2006/main">
        <w:t xml:space="preserve">Format of sending body</w:t>
      </w:r>
    </w:p>
    <w:p>
      <w:r xmlns:w="http://schemas.openxmlformats.org/wordprocessingml/2006/main">
        <w:t xml:space="preserve">After creating the hierarchy</w:t>
      </w:r>
    </w:p>
    <w:p>
      <w:r xmlns:w="http://schemas.openxmlformats.org/wordprocessingml/2006/main">
        <w:t xml:space="preserve">Founder Heibody Simplified</w:t>
      </w:r>
    </w:p>
    <w:p>
      <w:r xmlns:w="http://schemas.openxmlformats.org/wordprocessingml/2006/main">
        <w:t xml:space="preserve">Used to browse the effects under the mobile terminal</w:t>
      </w:r>
    </w:p>
    <w:p>
      <w:r xmlns:w="http://schemas.openxmlformats.org/wordprocessingml/2006/main">
        <w:t xml:space="preserve">Prompt when the maximum length verification fails</w:t>
      </w:r>
    </w:p>
    <w:p>
      <w:r xmlns:w="http://schemas.openxmlformats.org/wordprocessingml/2006/main">
        <w:t xml:space="preserve">video ratio</w:t>
      </w:r>
    </w:p>
    <w:p>
      <w:r xmlns:w="http://schemas.openxmlformats.org/wordprocessingml/2006/main">
        <w:t xml:space="preserve">Image format input</w:t>
      </w:r>
    </w:p>
    <w:p>
      <w:r xmlns:w="http://schemas.openxmlformats.org/wordprocessingml/2006/main">
        <w:t xml:space="preserve">pagination change trigger</w:t>
      </w:r>
    </w:p>
    <w:p>
      <w:r xmlns:w="http://schemas.openxmlformats.org/wordprocessingml/2006/main">
        <w:t xml:space="preserve">submitted file content</w:t>
      </w:r>
    </w:p>
    <w:p>
      <w:r xmlns:w="http://schemas.openxmlformats.org/wordprocessingml/2006/main">
        <w:t xml:space="preserve">Hunnan District</w:t>
      </w:r>
    </w:p>
    <w:p>
      <w:r xmlns:w="http://schemas.openxmlformats.org/wordprocessingml/2006/main">
        <w:t xml:space="preserve">Support updating the value of the specified index</w:t>
      </w:r>
    </w:p>
    <w:p>
      <w:r xmlns:w="http://schemas.openxmlformats.org/wordprocessingml/2006/main">
        <w:t xml:space="preserve">In theory, the renderer's</w:t>
      </w:r>
    </w:p>
    <w:p>
      <w:r xmlns:w="http://schemas.openxmlformats.org/wordprocessingml/2006/main">
        <w:t xml:space="preserve">overlay extended corpus</w:t>
      </w:r>
    </w:p>
    <w:p>
      <w:r xmlns:w="http://schemas.openxmlformats.org/wordprocessingml/2006/main">
        <w:t xml:space="preserve">Jimei District</w:t>
      </w:r>
    </w:p>
    <w:p>
      <w:r xmlns:w="http://schemas.openxmlformats.org/wordprocessingml/2006/main">
        <w:t xml:space="preserve">verification code</w:t>
      </w:r>
    </w:p>
    <w:p>
      <w:r xmlns:w="http://schemas.openxmlformats.org/wordprocessingml/2006/main">
        <w:t xml:space="preserve">Calculate the depth of the tree</w:t>
      </w:r>
    </w:p>
    <w:p>
      <w:r xmlns:w="http://schemas.openxmlformats.org/wordprocessingml/2006/main">
        <w:t xml:space="preserve">Otherwise it won't show up</w:t>
      </w:r>
    </w:p>
    <w:p>
      <w:r xmlns:w="http://schemas.openxmlformats.org/wordprocessingml/2006/main">
        <w:t xml:space="preserve">new attribute</w:t>
      </w:r>
    </w:p>
    <w:p>
      <w:r xmlns:w="http://schemas.openxmlformats.org/wordprocessingml/2006/main">
        <w:t xml:space="preserve">If it's a percentage display</w:t>
      </w:r>
    </w:p>
    <w:p>
      <w:r xmlns:w="http://schemas.openxmlformats.org/wordprocessingml/2006/main">
        <w:t xml:space="preserve">backend proxy</w:t>
      </w:r>
    </w:p>
    <w:p>
      <w:r xmlns:w="http://schemas.openxmlformats.org/wordprocessingml/2006/main">
        <w:t xml:space="preserve">initial value</w:t>
      </w:r>
    </w:p>
    <w:p>
      <w:r xmlns:w="http://schemas.openxmlformats.org/wordprocessingml/2006/main">
        <w:t xml:space="preserve">Display Scale and Thumbnail Mode</w:t>
      </w:r>
    </w:p>
    <w:p>
      <w:r xmlns:w="http://schemas.openxmlformats.org/wordprocessingml/2006/main">
        <w:t xml:space="preserve">The width should always be the same</w:t>
      </w:r>
    </w:p>
    <w:p>
      <w:r xmlns:w="http://schemas.openxmlformats.org/wordprocessingml/2006/main">
        <w:t xml:space="preserve">component's content area</w:t>
      </w:r>
    </w:p>
    <w:p>
      <w:r xmlns:w="http://schemas.openxmlformats.org/wordprocessingml/2006/main">
        <w:t xml:space="preserve">Aimin District</w:t>
      </w:r>
    </w:p>
    <w:p>
      <w:r xmlns:w="http://schemas.openxmlformats.org/wordprocessingml/2006/main">
        <w:t xml:space="preserve">get parent</w:t>
      </w:r>
    </w:p>
    <w:p>
      <w:r xmlns:w="http://schemas.openxmlformats.org/wordprocessingml/2006/main">
        <w:t xml:space="preserve">Jishou City</w:t>
      </w:r>
    </w:p>
    <w:p>
      <w:r xmlns:w="http://schemas.openxmlformats.org/wordprocessingml/2006/main">
        <w:t xml:space="preserve">associated with variable</w:t>
      </w:r>
    </w:p>
    <w:p>
      <w:r xmlns:w="http://schemas.openxmlformats.org/wordprocessingml/2006/main">
        <w:t xml:space="preserve">e.g. select only provinces</w:t>
      </w:r>
    </w:p>
    <w:p>
      <w:r xmlns:w="http://schemas.openxmlformats.org/wordprocessingml/2006/main">
        <w:t xml:space="preserve">let it pull</w:t>
      </w:r>
    </w:p>
    <w:p>
      <w:r xmlns:w="http://schemas.openxmlformats.org/wordprocessingml/2006/main">
        <w:t xml:space="preserve">Rounds a number down to the specified number of digits</w:t>
      </w:r>
    </w:p>
    <w:p>
      <w:r xmlns:w="http://schemas.openxmlformats.org/wordprocessingml/2006/main">
        <w:t xml:space="preserve">Crown County</w:t>
      </w:r>
    </w:p>
    <w:p>
      <w:r xmlns:w="http://schemas.openxmlformats.org/wordprocessingml/2006/main">
        <w:t xml:space="preserve">WordArt</w:t>
      </w:r>
    </w:p>
    <w:p>
      <w:r xmlns:w="http://schemas.openxmlformats.org/wordprocessingml/2006/main">
        <w:t xml:space="preserve">It mainly supports automatic identification of addresses and</w:t>
      </w:r>
    </w:p>
    <w:p>
      <w:r xmlns:w="http://schemas.openxmlformats.org/wordprocessingml/2006/main">
        <w:t xml:space="preserve">Form item development is primarily concerned with two things</w:t>
      </w:r>
    </w:p>
    <w:p>
      <w:r xmlns:w="http://schemas.openxmlformats.org/wordprocessingml/2006/main">
        <w:t xml:space="preserve">If the initialization has not been completed, the synchronization will not be successful</w:t>
      </w:r>
    </w:p>
    <w:p>
      <w:r xmlns:w="http://schemas.openxmlformats.org/wordprocessingml/2006/main">
        <w:t xml:space="preserve">Click on the column to search for events</w:t>
      </w:r>
    </w:p>
    <w:p>
      <w:r xmlns:w="http://schemas.openxmlformats.org/wordprocessingml/2006/main">
        <w:t xml:space="preserve">Added in default configuration</w:t>
      </w:r>
    </w:p>
    <w:p>
      <w:r xmlns:w="http://schemas.openxmlformats.org/wordprocessingml/2006/main">
        <w:t xml:space="preserve">after search</w:t>
      </w:r>
    </w:p>
    <w:p>
      <w:r xmlns:w="http://schemas.openxmlformats.org/wordprocessingml/2006/main">
        <w:t xml:space="preserve">maximum number of characters</w:t>
      </w:r>
    </w:p>
    <w:p>
      <w:r xmlns:w="http://schemas.openxmlformats.org/wordprocessingml/2006/main">
        <w:t xml:space="preserve">and other configuration items</w:t>
      </w:r>
    </w:p>
    <w:p>
      <w:r xmlns:w="http://schemas.openxmlformats.org/wordprocessingml/2006/main">
        <w:t xml:space="preserve">The value unit defaults to</w:t>
      </w:r>
    </w:p>
    <w:p>
      <w:r xmlns:w="http://schemas.openxmlformats.org/wordprocessingml/2006/main">
        <w:t xml:space="preserve">Failed to pre-register renderer</w:t>
      </w:r>
    </w:p>
    <w:p>
      <w:r xmlns:w="http://schemas.openxmlformats.org/wordprocessingml/2006/main">
        <w:t xml:space="preserve">Some selector components support the operation of adding options at the front end</w:t>
      </w:r>
    </w:p>
    <w:p>
      <w:r xmlns:w="http://schemas.openxmlformats.org/wordprocessingml/2006/main">
        <w:t xml:space="preserve">I won't introduce it separately</w:t>
      </w:r>
    </w:p>
    <w:p>
      <w:r xmlns:w="http://schemas.openxmlformats.org/wordprocessingml/2006/main">
        <w:t xml:space="preserve">Liwan District</w:t>
      </w:r>
    </w:p>
    <w:p>
      <w:r xmlns:w="http://schemas.openxmlformats.org/wordprocessingml/2006/main">
        <w:t xml:space="preserve">Longzihu District</w:t>
      </w:r>
    </w:p>
    <w:p>
      <w:r xmlns:w="http://schemas.openxmlformats.org/wordprocessingml/2006/main">
        <w:t xml:space="preserve">here is the content</w:t>
      </w:r>
    </w:p>
    <w:p>
      <w:r xmlns:w="http://schemas.openxmlformats.org/wordprocessingml/2006/main">
        <w:t xml:space="preserve">customize like that</w:t>
      </w:r>
    </w:p>
    <w:p>
      <w:r xmlns:w="http://schemas.openxmlformats.org/wordprocessingml/2006/main">
        <w:t xml:space="preserve">Explanation when no value is specified</w:t>
      </w:r>
    </w:p>
    <w:p>
      <w:r xmlns:w="http://schemas.openxmlformats.org/wordprocessingml/2006/main">
        <w:t xml:space="preserve">District of Nanchong City</w:t>
      </w:r>
    </w:p>
    <w:p>
      <w:r xmlns:w="http://schemas.openxmlformats.org/wordprocessingml/2006/main">
        <w:t xml:space="preserve">will be in the new</w:t>
      </w:r>
    </w:p>
    <w:p>
      <w:r xmlns:w="http://schemas.openxmlformats.org/wordprocessingml/2006/main">
        <w:t xml:space="preserve">no need to configure</w:t>
      </w:r>
    </w:p>
    <w:p>
      <w:r xmlns:w="http://schemas.openxmlformats.org/wordprocessingml/2006/main">
        <w:t xml:space="preserve">How many rows of data to display per page</w:t>
      </w:r>
    </w:p>
    <w:p>
      <w:r xmlns:w="http://schemas.openxmlformats.org/wordprocessingml/2006/main">
        <w:t xml:space="preserve">Taixi Township</w:t>
      </w:r>
    </w:p>
    <w:p>
      <w:r xmlns:w="http://schemas.openxmlformats.org/wordprocessingml/2006/main">
        <w:t xml:space="preserve">Automatically generate query condition form</w:t>
      </w:r>
    </w:p>
    <w:p>
      <w:r xmlns:w="http://schemas.openxmlformats.org/wordprocessingml/2006/main">
        <w:t xml:space="preserve">reassign the expression</w:t>
      </w:r>
    </w:p>
    <w:p>
      <w:r xmlns:w="http://schemas.openxmlformats.org/wordprocessingml/2006/main">
        <w:t xml:space="preserve">request time</w:t>
      </w:r>
    </w:p>
    <w:p>
      <w:r xmlns:w="http://schemas.openxmlformats.org/wordprocessingml/2006/main">
        <w:t xml:space="preserve">start can pass in</w:t>
      </w:r>
    </w:p>
    <w:p>
      <w:r xmlns:w="http://schemas.openxmlformats.org/wordprocessingml/2006/main">
        <w:t xml:space="preserve">Xixia District</w:t>
      </w:r>
    </w:p>
    <w:p>
      <w:r xmlns:w="http://schemas.openxmlformats.org/wordprocessingml/2006/main">
        <w:t xml:space="preserve">when multiple selection</w:t>
      </w:r>
    </w:p>
    <w:p>
      <w:r xmlns:w="http://schemas.openxmlformats.org/wordprocessingml/2006/main">
        <w:t xml:space="preserve">Then return to the data field</w:t>
      </w:r>
    </w:p>
    <w:p>
      <w:r xmlns:w="http://schemas.openxmlformats.org/wordprocessingml/2006/main">
        <w:t xml:space="preserve">Shuangta District</w:t>
      </w:r>
    </w:p>
    <w:p>
      <w:r xmlns:w="http://schemas.openxmlformats.org/wordprocessingml/2006/main">
        <w:t xml:space="preserve">Otherwise, there is no way to click Edit</w:t>
      </w:r>
    </w:p>
    <w:p>
      <w:r xmlns:w="http://schemas.openxmlformats.org/wordprocessingml/2006/main">
        <w:t xml:space="preserve">Jiaohe City</w:t>
      </w:r>
    </w:p>
    <w:p>
      <w:r xmlns:w="http://schemas.openxmlformats.org/wordprocessingml/2006/main">
        <w:t xml:space="preserve">menu disabled</w:t>
      </w:r>
    </w:p>
    <w:p>
      <w:r xmlns:w="http://schemas.openxmlformats.org/wordprocessingml/2006/main">
        <w:t xml:space="preserve">and can retry</w:t>
      </w:r>
    </w:p>
    <w:p>
      <w:r xmlns:w="http://schemas.openxmlformats.org/wordprocessingml/2006/main">
        <w:t xml:space="preserve">If you look at the network request, you will find that it has been requested again</w:t>
      </w:r>
    </w:p>
    <w:p>
      <w:r xmlns:w="http://schemas.openxmlformats.org/wordprocessingml/2006/main">
        <w:t xml:space="preserve">embedded in the project only because</w:t>
      </w:r>
    </w:p>
    <w:p>
      <w:r xmlns:w="http://schemas.openxmlformats.org/wordprocessingml/2006/main">
        <w:t xml:space="preserve">Optimization for very long logs</w:t>
      </w:r>
    </w:p>
    <w:p>
      <w:r xmlns:w="http://schemas.openxmlformats.org/wordprocessingml/2006/main">
        <w:t xml:space="preserve">sometimes returned when possible</w:t>
      </w:r>
    </w:p>
    <w:p>
      <w:r xmlns:w="http://schemas.openxmlformats.org/wordprocessingml/2006/main">
        <w:t xml:space="preserve">Spaces before it will affect the variable</w:t>
      </w:r>
    </w:p>
    <w:p>
      <w:r xmlns:w="http://schemas.openxmlformats.org/wordprocessingml/2006/main">
        <w:t xml:space="preserve">Triggered when the input box is clicked</w:t>
      </w:r>
    </w:p>
    <w:p>
      <w:r xmlns:w="http://schemas.openxmlformats.org/wordprocessingml/2006/main">
        <w:t xml:space="preserve">Form items are displayed as columns</w:t>
      </w:r>
    </w:p>
    <w:p>
      <w:r xmlns:w="http://schemas.openxmlformats.org/wordprocessingml/2006/main">
        <w:t xml:space="preserve">to control</w:t>
      </w:r>
    </w:p>
    <w:p>
      <w:r xmlns:w="http://schemas.openxmlformats.org/wordprocessingml/2006/main">
        <w:t xml:space="preserve">By default there is only one text box</w:t>
      </w:r>
    </w:p>
    <w:p>
      <w:r xmlns:w="http://schemas.openxmlformats.org/wordprocessingml/2006/main">
        <w:t xml:space="preserve">package error</w:t>
      </w:r>
    </w:p>
    <w:p>
      <w:r xmlns:w="http://schemas.openxmlformats.org/wordprocessingml/2006/main">
        <w:t xml:space="preserve">mainly to obtain</w:t>
      </w:r>
    </w:p>
    <w:p>
      <w:r xmlns:w="http://schemas.openxmlformats.org/wordprocessingml/2006/main">
        <w:t xml:space="preserve">variable display mode</w:t>
      </w:r>
    </w:p>
    <w:p>
      <w:r xmlns:w="http://schemas.openxmlformats.org/wordprocessingml/2006/main">
        <w:t xml:space="preserve">can be changed to</w:t>
      </w:r>
    </w:p>
    <w:p>
      <w:r xmlns:w="http://schemas.openxmlformats.org/wordprocessingml/2006/main">
        <w:t xml:space="preserve">if you don't want this</w:t>
      </w:r>
    </w:p>
    <w:p>
      <w:r xmlns:w="http://schemas.openxmlformats.org/wordprocessingml/2006/main">
        <w:t xml:space="preserve">condition component</w:t>
      </w:r>
    </w:p>
    <w:p>
      <w:r xmlns:w="http://schemas.openxmlformats.org/wordprocessingml/2006/main">
        <w:t xml:space="preserve">you can customize</w:t>
      </w:r>
    </w:p>
    <w:p>
      <w:r xmlns:w="http://schemas.openxmlformats.org/wordprocessingml/2006/main">
        <w:t xml:space="preserve">Instead, directly use the file data as the value of the form item</w:t>
      </w:r>
    </w:p>
    <w:p>
      <w:r xmlns:w="http://schemas.openxmlformats.org/wordprocessingml/2006/main">
        <w:t xml:space="preserve">Minimum width setting</w:t>
      </w:r>
    </w:p>
    <w:p>
      <w:r xmlns:w="http://schemas.openxmlformats.org/wordprocessingml/2006/main">
        <w:t xml:space="preserve">or has been blocked from processing</w:t>
      </w:r>
    </w:p>
    <w:p>
      <w:r xmlns:w="http://schemas.openxmlformats.org/wordprocessingml/2006/main">
        <w:t xml:space="preserve">this switch</w:t>
      </w:r>
    </w:p>
    <w:p>
      <w:r xmlns:w="http://schemas.openxmlformats.org/wordprocessingml/2006/main">
        <w:t xml:space="preserve">Another function is to increase the level</w:t>
      </w:r>
    </w:p>
    <w:p>
      <w:r xmlns:w="http://schemas.openxmlformats.org/wordprocessingml/2006/main">
        <w:t xml:space="preserve">Mount Emei</w:t>
      </w:r>
    </w:p>
    <w:p>
      <w:r xmlns:w="http://schemas.openxmlformats.org/wordprocessingml/2006/main">
        <w:t xml:space="preserve">Original</w:t>
      </w:r>
    </w:p>
    <w:p>
      <w:r xmlns:w="http://schemas.openxmlformats.org/wordprocessingml/2006/main">
        <w:t xml:space="preserve">don't show mask</w:t>
      </w:r>
    </w:p>
    <w:p>
      <w:r xmlns:w="http://schemas.openxmlformats.org/wordprocessingml/2006/main">
        <w:t xml:space="preserve">means monday</w:t>
      </w:r>
    </w:p>
    <w:p>
      <w:r xmlns:w="http://schemas.openxmlformats.org/wordprocessingml/2006/main">
        <w:t xml:space="preserve">User login</w:t>
      </w:r>
    </w:p>
    <w:p>
      <w:r xmlns:w="http://schemas.openxmlformats.org/wordprocessingml/2006/main">
        <w:t xml:space="preserve">Operation interactive display</w:t>
      </w:r>
    </w:p>
    <w:p>
      <w:r xmlns:w="http://schemas.openxmlformats.org/wordprocessingml/2006/main">
        <w:t xml:space="preserve">Image description information</w:t>
      </w:r>
    </w:p>
    <w:p>
      <w:r xmlns:w="http://schemas.openxmlformats.org/wordprocessingml/2006/main">
        <w:t xml:space="preserve">Pop-up window setting specific information</w:t>
      </w:r>
    </w:p>
    <w:p>
      <w:r xmlns:w="http://schemas.openxmlformats.org/wordprocessingml/2006/main">
        <w:t xml:space="preserve">Xiashan District</w:t>
      </w:r>
    </w:p>
    <w:p>
      <w:r xmlns:w="http://schemas.openxmlformats.org/wordprocessingml/2006/main">
        <w:t xml:space="preserve">Click on a component</w:t>
      </w:r>
    </w:p>
    <w:p>
      <w:r xmlns:w="http://schemas.openxmlformats.org/wordprocessingml/2006/main">
        <w:t xml:space="preserve">component default</w:t>
      </w:r>
    </w:p>
    <w:p>
      <w:r xmlns:w="http://schemas.openxmlformats.org/wordprocessingml/2006/main">
        <w:t xml:space="preserve">correct format</w:t>
      </w:r>
    </w:p>
    <w:p>
      <w:r xmlns:w="http://schemas.openxmlformats.org/wordprocessingml/2006/main">
        <w:t xml:space="preserve">The width change event is triggered when</w:t>
      </w:r>
    </w:p>
    <w:p>
      <w:r xmlns:w="http://schemas.openxmlformats.org/wordprocessingml/2006/main">
        <w:t xml:space="preserve">Column display details</w:t>
      </w:r>
    </w:p>
    <w:p>
      <w:r xmlns:w="http://schemas.openxmlformats.org/wordprocessingml/2006/main">
        <w:t xml:space="preserve">load with people</w:t>
      </w:r>
    </w:p>
    <w:p>
      <w:r xmlns:w="http://schemas.openxmlformats.org/wordprocessingml/2006/main">
        <w:t xml:space="preserve">minimum value</w:t>
      </w:r>
    </w:p>
    <w:p>
      <w:r xmlns:w="http://schemas.openxmlformats.org/wordprocessingml/2006/main">
        <w:t xml:space="preserve">Pager</w:t>
      </w:r>
    </w:p>
    <w:p>
      <w:r xmlns:w="http://schemas.openxmlformats.org/wordprocessingml/2006/main">
        <w:t xml:space="preserve">Association mode virtual scrolling</w:t>
      </w:r>
    </w:p>
    <w:p>
      <w:r xmlns:w="http://schemas.openxmlformats.org/wordprocessingml/2006/main">
        <w:t xml:space="preserve">Show only the currently selected node's</w:t>
      </w:r>
    </w:p>
    <w:p>
      <w:r xmlns:w="http://schemas.openxmlformats.org/wordprocessingml/2006/main">
        <w:t xml:space="preserve">Map variables with the same name</w:t>
      </w:r>
    </w:p>
    <w:p>
      <w:r xmlns:w="http://schemas.openxmlformats.org/wordprocessingml/2006/main">
        <w:t xml:space="preserve">If you don't want to overwrite you can pass</w:t>
      </w:r>
    </w:p>
    <w:p>
      <w:r xmlns:w="http://schemas.openxmlformats.org/wordprocessingml/2006/main">
        <w:t xml:space="preserve">Chengde County</w:t>
      </w:r>
    </w:p>
    <w:p>
      <w:r xmlns:w="http://schemas.openxmlformats.org/wordprocessingml/2006/main">
        <w:t xml:space="preserve">In the following example, the first one is the variable writing method in the template</w:t>
      </w:r>
    </w:p>
    <w:p>
      <w:r xmlns:w="http://schemas.openxmlformats.org/wordprocessingml/2006/main">
        <w:t xml:space="preserve">Increase</w:t>
      </w:r>
    </w:p>
    <w:p>
      <w:r xmlns:w="http://schemas.openxmlformats.org/wordprocessingml/2006/main">
        <w:t xml:space="preserve">Directly wrap one layer</w:t>
      </w:r>
    </w:p>
    <w:p>
      <w:r xmlns:w="http://schemas.openxmlformats.org/wordprocessingml/2006/main">
        <w:t xml:space="preserve">After closing, the mouse enters the prompt floating layer and also closes the floating layer</w:t>
      </w:r>
    </w:p>
    <w:p>
      <w:r xmlns:w="http://schemas.openxmlformats.org/wordprocessingml/2006/main">
        <w:t xml:space="preserve">Support getting schedule from data source</w:t>
      </w:r>
    </w:p>
    <w:p>
      <w:r xmlns:w="http://schemas.openxmlformats.org/wordprocessingml/2006/main">
        <w:t xml:space="preserve">just</w:t>
      </w:r>
    </w:p>
    <w:p>
      <w:r xmlns:w="http://schemas.openxmlformats.org/wordprocessingml/2006/main">
        <w:t xml:space="preserve">Districts of Jiangmen City</w:t>
      </w:r>
    </w:p>
    <w:p>
      <w:r xmlns:w="http://schemas.openxmlformats.org/wordprocessingml/2006/main">
        <w:t xml:space="preserve">date modified</w:t>
      </w:r>
    </w:p>
    <w:p>
      <w:r xmlns:w="http://schemas.openxmlformats.org/wordprocessingml/2006/main">
        <w:t xml:space="preserve">Designated as a color display control</w:t>
      </w:r>
    </w:p>
    <w:p>
      <w:r xmlns:w="http://schemas.openxmlformats.org/wordprocessingml/2006/main">
        <w:t xml:space="preserve">Bangor County</w:t>
      </w:r>
    </w:p>
    <w:p>
      <w:r xmlns:w="http://schemas.openxmlformats.org/wordprocessingml/2006/main">
        <w:t xml:space="preserve">If it is not configured, it will be consistent with the toolbar set on the large screen</w:t>
      </w:r>
    </w:p>
    <w:p>
      <w:r xmlns:w="http://schemas.openxmlformats.org/wordprocessingml/2006/main">
        <w:t xml:space="preserve">simple usage directly</w:t>
      </w:r>
    </w:p>
    <w:p>
      <w:r xmlns:w="http://schemas.openxmlformats.org/wordprocessingml/2006/main">
        <w:t xml:space="preserve">language replacement etc.</w:t>
      </w:r>
    </w:p>
    <w:p>
      <w:r xmlns:w="http://schemas.openxmlformats.org/wordprocessingml/2006/main">
        <w:t xml:space="preserve">modified date</w:t>
      </w:r>
    </w:p>
    <w:p>
      <w:r xmlns:w="http://schemas.openxmlformats.org/wordprocessingml/2006/main">
        <w:t xml:space="preserve">Sucheng District</w:t>
      </w:r>
    </w:p>
    <w:p>
      <w:r xmlns:w="http://schemas.openxmlformats.org/wordprocessingml/2006/main">
        <w:t xml:space="preserve">Determine the type based on the result of the formula operation</w:t>
      </w:r>
    </w:p>
    <w:p>
      <w:r xmlns:w="http://schemas.openxmlformats.org/wordprocessingml/2006/main">
        <w:t xml:space="preserve">through it can be achieved</w:t>
      </w:r>
    </w:p>
    <w:p>
      <w:r xmlns:w="http://schemas.openxmlformats.org/wordprocessingml/2006/main">
        <w:t xml:space="preserve">Mount container element</w:t>
      </w:r>
    </w:p>
    <w:p>
      <w:r xmlns:w="http://schemas.openxmlformats.org/wordprocessingml/2006/main">
        <w:t xml:space="preserve">Jiali District</w:t>
      </w:r>
    </w:p>
    <w:p>
      <w:r xmlns:w="http://schemas.openxmlformats.org/wordprocessingml/2006/main">
        <w:t xml:space="preserve">mid-screen</w:t>
      </w:r>
    </w:p>
    <w:p>
      <w:r xmlns:w="http://schemas.openxmlformats.org/wordprocessingml/2006/main">
        <w:t xml:space="preserve">Not completely accurate but relatively efficient</w:t>
      </w:r>
    </w:p>
    <w:p>
      <w:r xmlns:w="http://schemas.openxmlformats.org/wordprocessingml/2006/main">
        <w:t xml:space="preserve">delete button text</w:t>
      </w:r>
    </w:p>
    <w:p>
      <w:r xmlns:w="http://schemas.openxmlformats.org/wordprocessingml/2006/main">
        <w:t xml:space="preserve">no setting</w:t>
      </w:r>
    </w:p>
    <w:p>
      <w:r xmlns:w="http://schemas.openxmlformats.org/wordprocessingml/2006/main">
        <w:t xml:space="preserve">Saga County</w:t>
      </w:r>
    </w:p>
    <w:p>
      <w:r xmlns:w="http://schemas.openxmlformats.org/wordprocessingml/2006/main">
        <w:t xml:space="preserve">Dangchang County</w:t>
      </w:r>
    </w:p>
    <w:p>
      <w:r xmlns:w="http://schemas.openxmlformats.org/wordprocessingml/2006/main">
        <w:t xml:space="preserve">Input box data is synchronized with slider data</w:t>
      </w:r>
    </w:p>
    <w:p>
      <w:r xmlns:w="http://schemas.openxmlformats.org/wordprocessingml/2006/main">
        <w:t xml:space="preserve">default to list</w:t>
      </w:r>
    </w:p>
    <w:p>
      <w:r xmlns:w="http://schemas.openxmlformats.org/wordprocessingml/2006/main">
        <w:t xml:space="preserve">Same as specified field value</w:t>
      </w:r>
    </w:p>
    <w:p>
      <w:r xmlns:w="http://schemas.openxmlformats.org/wordprocessingml/2006/main">
        <w:t xml:space="preserve">right expand button</w:t>
      </w:r>
    </w:p>
    <w:p>
      <w:r xmlns:w="http://schemas.openxmlformats.org/wordprocessingml/2006/main">
        <w:t xml:space="preserve">two layers</w:t>
      </w:r>
    </w:p>
    <w:p>
      <w:r xmlns:w="http://schemas.openxmlformats.org/wordprocessingml/2006/main">
        <w:t xml:space="preserve">Details</w:t>
      </w:r>
    </w:p>
    <w:p>
      <w:r xmlns:w="http://schemas.openxmlformats.org/wordprocessingml/2006/main">
        <w:t xml:space="preserve">The characters entered by the user are automatically converted to uppercase</w:t>
      </w:r>
    </w:p>
    <w:p>
      <w:r xmlns:w="http://schemas.openxmlformats.org/wordprocessingml/2006/main">
        <w:t xml:space="preserve">Observe the change of the value of the form item in the data field</w:t>
      </w:r>
    </w:p>
    <w:p>
      <w:r xmlns:w="http://schemas.openxmlformats.org/wordprocessingml/2006/main">
        <w:t xml:space="preserve">If the region is directly used</w:t>
      </w:r>
    </w:p>
    <w:p>
      <w:r xmlns:w="http://schemas.openxmlformats.org/wordprocessingml/2006/main">
        <w:t xml:space="preserve">If configuration parameters are required</w:t>
      </w:r>
    </w:p>
    <w:p>
      <w:r xmlns:w="http://schemas.openxmlformats.org/wordprocessingml/2006/main">
        <w:t xml:space="preserve">This document is based on</w:t>
      </w:r>
    </w:p>
    <w:p>
      <w:r xmlns:w="http://schemas.openxmlformats.org/wordprocessingml/2006/main">
        <w:t xml:space="preserve">Classification and sorting updates for custom components used in</w:t>
      </w:r>
    </w:p>
    <w:p>
      <w:r xmlns:w="http://schemas.openxmlformats.org/wordprocessingml/2006/main">
        <w:t xml:space="preserve">Zhaohua District</w:t>
      </w:r>
    </w:p>
    <w:p>
      <w:r xmlns:w="http://schemas.openxmlformats.org/wordprocessingml/2006/main">
        <w:t xml:space="preserve">The value is the lazy loader</w:t>
      </w:r>
    </w:p>
    <w:p>
      <w:r xmlns:w="http://schemas.openxmlformats.org/wordprocessingml/2006/main">
        <w:t xml:space="preserve">Because merged into one cell</w:t>
      </w:r>
    </w:p>
    <w:p>
      <w:r xmlns:w="http://schemas.openxmlformats.org/wordprocessingml/2006/main">
        <w:t xml:space="preserve">with data</w:t>
      </w:r>
    </w:p>
    <w:p>
      <w:r xmlns:w="http://schemas.openxmlformats.org/wordprocessingml/2006/main">
        <w:t xml:space="preserve">Overlay trigger mode</w:t>
      </w:r>
    </w:p>
    <w:p>
      <w:r xmlns:w="http://schemas.openxmlformats.org/wordprocessingml/2006/main">
        <w:t xml:space="preserve">Chikan District</w:t>
      </w:r>
    </w:p>
    <w:p>
      <w:r xmlns:w="http://schemas.openxmlformats.org/wordprocessingml/2006/main">
        <w:t xml:space="preserve">Hui County</w:t>
      </w:r>
    </w:p>
    <w:p>
      <w:r xmlns:w="http://schemas.openxmlformats.org/wordprocessingml/2006/main">
        <w:t xml:space="preserve">get rid</w:t>
      </w:r>
    </w:p>
    <w:p>
      <w:r xmlns:w="http://schemas.openxmlformats.org/wordprocessingml/2006/main">
        <w:t xml:space="preserve">switch the display</w:t>
      </w:r>
    </w:p>
    <w:p>
      <w:r xmlns:w="http://schemas.openxmlformats.org/wordprocessingml/2006/main">
        <w:t xml:space="preserve">Parsing shared styles</w:t>
      </w:r>
    </w:p>
    <w:p>
      <w:r xmlns:w="http://schemas.openxmlformats.org/wordprocessingml/2006/main">
        <w:t xml:space="preserve">need to</w:t>
      </w:r>
    </w:p>
    <w:p>
      <w:r xmlns:w="http://schemas.openxmlformats.org/wordprocessingml/2006/main">
        <w:t xml:space="preserve">Optional value is</w:t>
      </w:r>
    </w:p>
    <w:p>
      <w:r xmlns:w="http://schemas.openxmlformats.org/wordprocessingml/2006/main">
        <w:t xml:space="preserve">for publishing</w:t>
      </w:r>
    </w:p>
    <w:p>
      <w:r xmlns:w="http://schemas.openxmlformats.org/wordprocessingml/2006/main">
        <w:t xml:space="preserve">slider events</w:t>
      </w:r>
    </w:p>
    <w:p>
      <w:r xmlns:w="http://schemas.openxmlformats.org/wordprocessingml/2006/main">
        <w:t xml:space="preserve">Can we not do this function</w:t>
      </w:r>
    </w:p>
    <w:p>
      <w:r xmlns:w="http://schemas.openxmlformats.org/wordprocessingml/2006/main">
        <w:t xml:space="preserve">Close the current popup</w:t>
      </w:r>
    </w:p>
    <w:p>
      <w:r xmlns:w="http://schemas.openxmlformats.org/wordprocessingml/2006/main">
        <w:t xml:space="preserve">The current data field is</w:t>
      </w:r>
    </w:p>
    <w:p>
      <w:r xmlns:w="http://schemas.openxmlformats.org/wordprocessingml/2006/main">
        <w:t xml:space="preserve">relative parent container</w:t>
      </w:r>
    </w:p>
    <w:p>
      <w:r xmlns:w="http://schemas.openxmlformats.org/wordprocessingml/2006/main">
        <w:t xml:space="preserve">The following components are used when transparently transmitting attributes</w:t>
      </w:r>
    </w:p>
    <w:p>
      <w:r xmlns:w="http://schemas.openxmlformats.org/wordprocessingml/2006/main">
        <w:t xml:space="preserve">Aheqi County</w:t>
      </w:r>
    </w:p>
    <w:p>
      <w:r xmlns:w="http://schemas.openxmlformats.org/wordprocessingml/2006/main">
        <w:t xml:space="preserve">If not, no rendering is required</w:t>
      </w:r>
    </w:p>
    <w:p>
      <w:r xmlns:w="http://schemas.openxmlformats.org/wordprocessingml/2006/main">
        <w:t xml:space="preserve">and count the total</w:t>
      </w:r>
    </w:p>
    <w:p>
      <w:r xmlns:w="http://schemas.openxmlformats.org/wordprocessingml/2006/main">
        <w:t xml:space="preserve">besides</w:t>
      </w:r>
    </w:p>
    <w:p>
      <w:r xmlns:w="http://schemas.openxmlformats.org/wordprocessingml/2006/main">
        <w:t xml:space="preserve">After clicking confirm, it will pop up</w:t>
      </w:r>
    </w:p>
    <w:p>
      <w:r xmlns:w="http://schemas.openxmlformats.org/wordprocessingml/2006/main">
        <w:t xml:space="preserve">the file is</w:t>
      </w:r>
    </w:p>
    <w:p>
      <w:r xmlns:w="http://schemas.openxmlformats.org/wordprocessingml/2006/main">
        <w:t xml:space="preserve">as an option group</w:t>
      </w:r>
    </w:p>
    <w:p>
      <w:r xmlns:w="http://schemas.openxmlformats.org/wordprocessingml/2006/main">
        <w:t xml:space="preserve">Top toolbar configuration</w:t>
      </w:r>
    </w:p>
    <w:p>
      <w:r xmlns:w="http://schemas.openxmlformats.org/wordprocessingml/2006/main">
        <w:t xml:space="preserve">The granularity of data that needs to be configured</w:t>
      </w:r>
    </w:p>
    <w:p>
      <w:r xmlns:w="http://schemas.openxmlformats.org/wordprocessingml/2006/main">
        <w:t xml:space="preserve">the list</w:t>
      </w:r>
    </w:p>
    <w:p>
      <w:r xmlns:w="http://schemas.openxmlformats.org/wordprocessingml/2006/main">
        <w:t xml:space="preserve">is a path</w:t>
      </w:r>
    </w:p>
    <w:p>
      <w:r xmlns:w="http://schemas.openxmlformats.org/wordprocessingml/2006/main">
        <w:t xml:space="preserve">Clear the following value</w:t>
      </w:r>
    </w:p>
    <w:p>
      <w:r xmlns:w="http://schemas.openxmlformats.org/wordprocessingml/2006/main">
        <w:t xml:space="preserve">Make components that don't support behaviors support click events</w:t>
      </w:r>
    </w:p>
    <w:p>
      <w:r xmlns:w="http://schemas.openxmlformats.org/wordprocessingml/2006/main">
        <w:t xml:space="preserve">expression execution exception</w:t>
      </w:r>
    </w:p>
    <w:p>
      <w:r xmlns:w="http://schemas.openxmlformats.org/wordprocessingml/2006/main">
        <w:t xml:space="preserve">Hide the column and hide the summary row correspondingly</w:t>
      </w:r>
    </w:p>
    <w:p>
      <w:r xmlns:w="http://schemas.openxmlformats.org/wordprocessingml/2006/main">
        <w:t xml:space="preserve">This should not be set to the initial value</w:t>
      </w:r>
    </w:p>
    <w:p>
      <w:r xmlns:w="http://schemas.openxmlformats.org/wordprocessingml/2006/main">
        <w:t xml:space="preserve">Determine whether to fold</w:t>
      </w:r>
    </w:p>
    <w:p>
      <w:r xmlns:w="http://schemas.openxmlformats.org/wordprocessingml/2006/main">
        <w:t xml:space="preserve">directly ignore</w:t>
      </w:r>
    </w:p>
    <w:p>
      <w:r xmlns:w="http://schemas.openxmlformats.org/wordprocessingml/2006/main">
        <w:t xml:space="preserve">for dynamically returning option groups</w:t>
      </w:r>
    </w:p>
    <w:p>
      <w:r xmlns:w="http://schemas.openxmlformats.org/wordprocessingml/2006/main">
        <w:t xml:space="preserve">Puig County</w:t>
      </w:r>
    </w:p>
    <w:p>
      <w:r xmlns:w="http://schemas.openxmlformats.org/wordprocessingml/2006/main">
        <w:t xml:space="preserve">Attributes set how many pieces of data are displayed on a page</w:t>
      </w:r>
    </w:p>
    <w:p>
      <w:r xmlns:w="http://schemas.openxmlformats.org/wordprocessingml/2006/main">
        <w:t xml:space="preserve">Only leaf nodes are allowed to be selected</w:t>
      </w:r>
    </w:p>
    <w:p>
      <w:r xmlns:w="http://schemas.openxmlformats.org/wordprocessingml/2006/main">
        <w:t xml:space="preserve">Need to configure dynamic through expressions</w:t>
      </w:r>
    </w:p>
    <w:p>
      <w:r xmlns:w="http://schemas.openxmlformats.org/wordprocessingml/2006/main">
        <w:t xml:space="preserve">The default value is</w:t>
      </w:r>
    </w:p>
    <w:p>
      <w:r xmlns:w="http://schemas.openxmlformats.org/wordprocessingml/2006/main">
        <w:t xml:space="preserve">By configuring buttons in columns</w:t>
      </w:r>
    </w:p>
    <w:p>
      <w:r xmlns:w="http://schemas.openxmlformats.org/wordprocessingml/2006/main">
        <w:t xml:space="preserve">Therefore it is the same as</w:t>
      </w:r>
    </w:p>
    <w:p>
      <w:r xmlns:w="http://schemas.openxmlformats.org/wordprocessingml/2006/main">
        <w:t xml:space="preserve">custom components</w:t>
      </w:r>
    </w:p>
    <w:p>
      <w:r xmlns:w="http://schemas.openxmlformats.org/wordprocessingml/2006/main">
        <w:t xml:space="preserve">Due to compatibility considerations, it will not be upgraded to</w:t>
      </w:r>
    </w:p>
    <w:p>
      <w:r xmlns:w="http://schemas.openxmlformats.org/wordprocessingml/2006/main">
        <w:t xml:space="preserve">Configure Tracking Variable Expressions</w:t>
      </w:r>
    </w:p>
    <w:p>
      <w:r xmlns:w="http://schemas.openxmlformats.org/wordprocessingml/2006/main">
        <w:t xml:space="preserve">whether to put away</w:t>
      </w:r>
    </w:p>
    <w:p>
      <w:r xmlns:w="http://schemas.openxmlformats.org/wordprocessingml/2006/main">
        <w:t xml:space="preserve">Suichang County</w:t>
      </w:r>
    </w:p>
    <w:p>
      <w:r xmlns:w="http://schemas.openxmlformats.org/wordprocessingml/2006/main">
        <w:t xml:space="preserve">Support enlarged preview</w:t>
      </w:r>
    </w:p>
    <w:p>
      <w:r xmlns:w="http://schemas.openxmlformats.org/wordprocessingml/2006/main">
        <w:t xml:space="preserve">Luquan Yi and Miao Autonomous County</w:t>
      </w:r>
    </w:p>
    <w:p>
      <w:r xmlns:w="http://schemas.openxmlformats.org/wordprocessingml/2006/main">
        <w:t xml:space="preserve">Shuimogou District</w:t>
      </w:r>
    </w:p>
    <w:p>
      <w:r xmlns:w="http://schemas.openxmlformats.org/wordprocessingml/2006/main">
        <w:t xml:space="preserve">Implementation example</w:t>
      </w:r>
    </w:p>
    <w:p>
      <w:r xmlns:w="http://schemas.openxmlformats.org/wordprocessingml/2006/main">
        <w:t xml:space="preserve">parent textbox</w:t>
      </w:r>
    </w:p>
    <w:p>
      <w:r xmlns:w="http://schemas.openxmlformats.org/wordprocessingml/2006/main">
        <w:t xml:space="preserve">You can also configure</w:t>
      </w:r>
    </w:p>
    <w:p>
      <w:r xmlns:w="http://schemas.openxmlformats.org/wordprocessingml/2006/main">
        <w:t xml:space="preserve">Please enter a description</w:t>
      </w:r>
    </w:p>
    <w:p>
      <w:r xmlns:w="http://schemas.openxmlformats.org/wordprocessingml/2006/main">
        <w:t xml:space="preserve">Gaoyao District</w:t>
      </w:r>
    </w:p>
    <w:p>
      <w:r xmlns:w="http://schemas.openxmlformats.org/wordprocessingml/2006/main">
        <w:t xml:space="preserve">Specify as Copy Content Behavior</w:t>
      </w:r>
    </w:p>
    <w:p>
      <w:r xmlns:w="http://schemas.openxmlformats.org/wordprocessingml/2006/main">
        <w:t xml:space="preserve">will use</w:t>
      </w:r>
    </w:p>
    <w:p>
      <w:r xmlns:w="http://schemas.openxmlformats.org/wordprocessingml/2006/main">
        <w:t xml:space="preserve">Also only the first one takes effect</w:t>
      </w:r>
    </w:p>
    <w:p>
      <w:r xmlns:w="http://schemas.openxmlformats.org/wordprocessingml/2006/main">
        <w:t xml:space="preserve">option text</w:t>
      </w:r>
    </w:p>
    <w:p>
      <w:r xmlns:w="http://schemas.openxmlformats.org/wordprocessingml/2006/main">
        <w:t xml:space="preserve">input already in</w:t>
      </w:r>
    </w:p>
    <w:p>
      <w:r xmlns:w="http://schemas.openxmlformats.org/wordprocessingml/2006/main">
        <w:t xml:space="preserve">download</w:t>
      </w:r>
    </w:p>
    <w:p>
      <w:r xmlns:w="http://schemas.openxmlformats.org/wordprocessingml/2006/main">
        <w:t xml:space="preserve">place to wrap</w:t>
      </w:r>
    </w:p>
    <w:p>
      <w:r xmlns:w="http://schemas.openxmlformats.org/wordprocessingml/2006/main">
        <w:t xml:space="preserve">Configure a single rendering template</w:t>
      </w:r>
    </w:p>
    <w:p>
      <w:r xmlns:w="http://schemas.openxmlformats.org/wordprocessingml/2006/main">
        <w:t xml:space="preserve">add to</w:t>
      </w:r>
    </w:p>
    <w:p>
      <w:r xmlns:w="http://schemas.openxmlformats.org/wordprocessingml/2006/main">
        <w:t xml:space="preserve">Otherwise, there may be problems that cannot be selected</w:t>
      </w:r>
    </w:p>
    <w:p>
      <w:r xmlns:w="http://schemas.openxmlformats.org/wordprocessingml/2006/main">
        <w:t xml:space="preserve">A successful match will be displayed in the left panel</w:t>
      </w:r>
    </w:p>
    <w:p>
      <w:r xmlns:w="http://schemas.openxmlformats.org/wordprocessingml/2006/main">
        <w:t xml:space="preserve">When the first form is submitted</w:t>
      </w:r>
    </w:p>
    <w:p>
      <w:r xmlns:w="http://schemas.openxmlformats.org/wordprocessingml/2006/main">
        <w:t xml:space="preserve">For more usage and configuration, please refer to</w:t>
      </w:r>
    </w:p>
    <w:p>
      <w:r xmlns:w="http://schemas.openxmlformats.org/wordprocessingml/2006/main">
        <w:t xml:space="preserve">Currently mainly used for copying</w:t>
      </w:r>
    </w:p>
    <w:p>
      <w:r xmlns:w="http://schemas.openxmlformats.org/wordprocessingml/2006/main">
        <w:t xml:space="preserve">or try</w:t>
      </w:r>
    </w:p>
    <w:p>
      <w:r xmlns:w="http://schemas.openxmlformats.org/wordprocessingml/2006/main">
        <w:t xml:space="preserve">Xinxing County</w:t>
      </w:r>
    </w:p>
    <w:p>
      <w:r xmlns:w="http://schemas.openxmlformats.org/wordprocessingml/2006/main">
        <w:t xml:space="preserve">Can change the form data field</w:t>
      </w:r>
    </w:p>
    <w:p>
      <w:r xmlns:w="http://schemas.openxmlformats.org/wordprocessingml/2006/main">
        <w:t xml:space="preserve">A collection of fields involved in filtering</w:t>
      </w:r>
    </w:p>
    <w:p>
      <w:r xmlns:w="http://schemas.openxmlformats.org/wordprocessingml/2006/main">
        <w:t xml:space="preserve">Configure the content of the confirmation pop-up window like configuring the pop-up window</w:t>
      </w:r>
    </w:p>
    <w:p>
      <w:r xmlns:w="http://schemas.openxmlformats.org/wordprocessingml/2006/main">
        <w:t xml:space="preserve">custom regular</w:t>
      </w:r>
    </w:p>
    <w:p>
      <w:r xmlns:w="http://schemas.openxmlformats.org/wordprocessingml/2006/main">
        <w:t xml:space="preserve">this concept</w:t>
      </w:r>
    </w:p>
    <w:p>
      <w:r xmlns:w="http://schemas.openxmlformats.org/wordprocessingml/2006/main">
        <w:t xml:space="preserve">kind of hard</w:t>
      </w:r>
    </w:p>
    <w:p>
      <w:r xmlns:w="http://schemas.openxmlformats.org/wordprocessingml/2006/main">
        <w:t xml:space="preserve">be consistent</w:t>
      </w:r>
    </w:p>
    <w:p>
      <w:r xmlns:w="http://schemas.openxmlformats.org/wordprocessingml/2006/main">
        <w:t xml:space="preserve">can't find</w:t>
      </w:r>
    </w:p>
    <w:p>
      <w:r xmlns:w="http://schemas.openxmlformats.org/wordprocessingml/2006/main">
        <w:t xml:space="preserve">Right-click menu for multiple selections</w:t>
      </w:r>
    </w:p>
    <w:p>
      <w:r xmlns:w="http://schemas.openxmlformats.org/wordprocessingml/2006/main">
        <w:t xml:space="preserve">is the current value</w:t>
      </w:r>
    </w:p>
    <w:p>
      <w:r xmlns:w="http://schemas.openxmlformats.org/wordprocessingml/2006/main">
        <w:t xml:space="preserve">single option</w:t>
      </w:r>
    </w:p>
    <w:p>
      <w:r xmlns:w="http://schemas.openxmlformats.org/wordprocessingml/2006/main">
        <w:t xml:space="preserve">Baita District</w:t>
      </w:r>
    </w:p>
    <w:p>
      <w:r xmlns:w="http://schemas.openxmlformats.org/wordprocessingml/2006/main">
        <w:t xml:space="preserve">number input box</w:t>
      </w:r>
    </w:p>
    <w:p>
      <w:r xmlns:w="http://schemas.openxmlformats.org/wordprocessingml/2006/main">
        <w:t xml:space="preserve">Sun Wu County</w:t>
      </w:r>
    </w:p>
    <w:p>
      <w:r xmlns:w="http://schemas.openxmlformats.org/wordprocessingml/2006/main">
        <w:t xml:space="preserve">when type</w:t>
      </w:r>
    </w:p>
    <w:p>
      <w:r xmlns:w="http://schemas.openxmlformats.org/wordprocessingml/2006/main">
        <w:t xml:space="preserve">Nangang District</w:t>
      </w:r>
    </w:p>
    <w:p>
      <w:r xmlns:w="http://schemas.openxmlformats.org/wordprocessingml/2006/main">
        <w:t xml:space="preserve">spacing between grids</w:t>
      </w:r>
    </w:p>
    <w:p>
      <w:r xmlns:w="http://schemas.openxmlformats.org/wordprocessingml/2006/main">
        <w:t xml:space="preserve">India and Taiwan</w:t>
      </w:r>
    </w:p>
    <w:p>
      <w:r xmlns:w="http://schemas.openxmlformats.org/wordprocessingml/2006/main">
        <w:t xml:space="preserve">Registered renderer editor information</w:t>
      </w:r>
    </w:p>
    <w:p>
      <w:r xmlns:w="http://schemas.openxmlformats.org/wordprocessingml/2006/main">
        <w:t xml:space="preserve">When multiple selection is enabled</w:t>
      </w:r>
    </w:p>
    <w:p>
      <w:r xmlns:w="http://schemas.openxmlformats.org/wordprocessingml/2006/main">
        <w:t xml:space="preserve">Jiangmen</w:t>
      </w:r>
    </w:p>
    <w:p>
      <w:r xmlns:w="http://schemas.openxmlformats.org/wordprocessingml/2006/main">
        <w:t xml:space="preserve">just regardless of this</w:t>
      </w:r>
    </w:p>
    <w:p>
      <w:r xmlns:w="http://schemas.openxmlformats.org/wordprocessingml/2006/main">
        <w:t xml:space="preserve">no</w:t>
      </w:r>
    </w:p>
    <w:p>
      <w:r xmlns:w="http://schemas.openxmlformats.org/wordprocessingml/2006/main">
        <w:t xml:space="preserve">triangle town</w:t>
      </w:r>
    </w:p>
    <w:p>
      <w:r xmlns:w="http://schemas.openxmlformats.org/wordprocessingml/2006/main">
        <w:t xml:space="preserve">Execute when the data sources are completely unequal</w:t>
      </w:r>
    </w:p>
    <w:p>
      <w:r xmlns:w="http://schemas.openxmlformats.org/wordprocessingml/2006/main">
        <w:t xml:space="preserve">This configuration means</w:t>
      </w:r>
    </w:p>
    <w:p>
      <w:r xmlns:w="http://schemas.openxmlformats.org/wordprocessingml/2006/main">
        <w:t xml:space="preserve">Ganluo County</w:t>
      </w:r>
    </w:p>
    <w:p>
      <w:r xmlns:w="http://schemas.openxmlformats.org/wordprocessingml/2006/main">
        <w:t xml:space="preserve">Extend the default</w:t>
      </w:r>
    </w:p>
    <w:p>
      <w:r xmlns:w="http://schemas.openxmlformats.org/wordprocessingml/2006/main">
        <w:t xml:space="preserve">for tips</w:t>
      </w:r>
    </w:p>
    <w:p>
      <w:r xmlns:w="http://schemas.openxmlformats.org/wordprocessingml/2006/main">
        <w:t xml:space="preserve">Add rule drop-down box</w:t>
      </w:r>
    </w:p>
    <w:p>
      <w:r xmlns:w="http://schemas.openxmlformats.org/wordprocessingml/2006/main">
        <w:t xml:space="preserve">When flattening is on</w:t>
      </w:r>
    </w:p>
    <w:p>
      <w:r xmlns:w="http://schemas.openxmlformats.org/wordprocessingml/2006/main">
        <w:t xml:space="preserve">some components without view</w:t>
      </w:r>
    </w:p>
    <w:p>
      <w:r xmlns:w="http://schemas.openxmlformats.org/wordprocessingml/2006/main">
        <w:t xml:space="preserve">Activate the specified tab</w:t>
      </w:r>
    </w:p>
    <w:p>
      <w:r xmlns:w="http://schemas.openxmlformats.org/wordprocessingml/2006/main">
        <w:t xml:space="preserve">will from</w:t>
      </w:r>
    </w:p>
    <w:p>
      <w:r xmlns:w="http://schemas.openxmlformats.org/wordprocessingml/2006/main">
        <w:t xml:space="preserve">also need in this</w:t>
      </w:r>
    </w:p>
    <w:p>
      <w:r xmlns:w="http://schemas.openxmlformats.org/wordprocessingml/2006/main">
        <w:t xml:space="preserve">value set to expression</w:t>
      </w:r>
    </w:p>
    <w:p>
      <w:r xmlns:w="http://schemas.openxmlformats.org/wordprocessingml/2006/main">
        <w:t xml:space="preserve">state</w:t>
      </w:r>
    </w:p>
    <w:p>
      <w:r xmlns:w="http://schemas.openxmlformats.org/wordprocessingml/2006/main">
        <w:t xml:space="preserve">The configuration panel does not take effect</w:t>
      </w:r>
    </w:p>
    <w:p>
      <w:r xmlns:w="http://schemas.openxmlformats.org/wordprocessingml/2006/main">
        <w:t xml:space="preserve">Contents when used as a container</w:t>
      </w:r>
    </w:p>
    <w:p>
      <w:r xmlns:w="http://schemas.openxmlformats.org/wordprocessingml/2006/main">
        <w:t xml:space="preserve">Triggered when component data changes</w:t>
      </w:r>
    </w:p>
    <w:p>
      <w:r xmlns:w="http://schemas.openxmlformats.org/wordprocessingml/2006/main">
        <w:t xml:space="preserve">Xiajiang County</w:t>
      </w:r>
    </w:p>
    <w:p>
      <w:r xmlns:w="http://schemas.openxmlformats.org/wordprocessingml/2006/main">
        <w:t xml:space="preserve">Set the title of the modal box</w:t>
      </w:r>
    </w:p>
    <w:p>
      <w:r xmlns:w="http://schemas.openxmlformats.org/wordprocessingml/2006/main">
        <w:t xml:space="preserve">three types</w:t>
      </w:r>
    </w:p>
    <w:p>
      <w:r xmlns:w="http://schemas.openxmlformats.org/wordprocessingml/2006/main">
        <w:t xml:space="preserve">interface error</w:t>
      </w:r>
    </w:p>
    <w:p>
      <w:r xmlns:w="http://schemas.openxmlformats.org/wordprocessingml/2006/main">
        <w:t xml:space="preserve">Celle</w:t>
      </w:r>
    </w:p>
    <w:p>
      <w:r xmlns:w="http://schemas.openxmlformats.org/wordprocessingml/2006/main">
        <w:t xml:space="preserve">If there is a path, it will be automatically converted into an object such as</w:t>
      </w:r>
    </w:p>
    <w:p>
      <w:r xmlns:w="http://schemas.openxmlformats.org/wordprocessingml/2006/main">
        <w:t xml:space="preserve">If a component is currently selected</w:t>
      </w:r>
    </w:p>
    <w:p>
      <w:r xmlns:w="http://schemas.openxmlformats.org/wordprocessingml/2006/main">
        <w:t xml:space="preserve">Determine whether some nodes in the tree meet a certain condition</w:t>
      </w:r>
    </w:p>
    <w:p>
      <w:r xmlns:w="http://schemas.openxmlformats.org/wordprocessingml/2006/main">
        <w:t xml:space="preserve">Margin</w:t>
      </w:r>
    </w:p>
    <w:p>
      <w:r xmlns:w="http://schemas.openxmlformats.org/wordprocessingml/2006/main">
        <w:t xml:space="preserve">in the example above</w:t>
      </w:r>
    </w:p>
    <w:p>
      <w:r xmlns:w="http://schemas.openxmlformats.org/wordprocessingml/2006/main">
        <w:t xml:space="preserve">Tabs repeat directly based on target data</w:t>
      </w:r>
    </w:p>
    <w:p>
      <w:r xmlns:w="http://schemas.openxmlformats.org/wordprocessingml/2006/main">
        <w:t xml:space="preserve">Sanmin District</w:t>
      </w:r>
    </w:p>
    <w:p>
      <w:r xmlns:w="http://schemas.openxmlformats.org/wordprocessingml/2006/main">
        <w:t xml:space="preserve">Rucheng County</w:t>
      </w:r>
    </w:p>
    <w:p>
      <w:r xmlns:w="http://schemas.openxmlformats.org/wordprocessingml/2006/main">
        <w:t xml:space="preserve">Ningxiang</w:t>
      </w:r>
    </w:p>
    <w:p>
      <w:r xmlns:w="http://schemas.openxmlformats.org/wordprocessingml/2006/main">
        <w:t xml:space="preserve">text editor</w:t>
      </w:r>
    </w:p>
    <w:p>
      <w:r xmlns:w="http://schemas.openxmlformats.org/wordprocessingml/2006/main">
        <w:t xml:space="preserve">object converted to</w:t>
      </w:r>
    </w:p>
    <w:p>
      <w:r xmlns:w="http://schemas.openxmlformats.org/wordprocessingml/2006/main">
        <w:t xml:space="preserve">opening</w:t>
      </w:r>
    </w:p>
    <w:p>
      <w:r xmlns:w="http://schemas.openxmlformats.org/wordprocessingml/2006/main">
        <w:t xml:space="preserve">Huludao Municipal District</w:t>
      </w:r>
    </w:p>
    <w:p>
      <w:r xmlns:w="http://schemas.openxmlformats.org/wordprocessingml/2006/main">
        <w:t xml:space="preserve">Add to current line</w:t>
      </w:r>
    </w:p>
    <w:p>
      <w:r xmlns:w="http://schemas.openxmlformats.org/wordprocessingml/2006/main">
        <w:t xml:space="preserve">Whether its own type can be changed</w:t>
      </w:r>
    </w:p>
    <w:p>
      <w:r xmlns:w="http://schemas.openxmlformats.org/wordprocessingml/2006/main">
        <w:t xml:space="preserve">Component event action example</w:t>
      </w:r>
    </w:p>
    <w:p>
      <w:r xmlns:w="http://schemas.openxmlformats.org/wordprocessingml/2006/main">
        <w:t xml:space="preserve">There are many types</w:t>
      </w:r>
    </w:p>
    <w:p>
      <w:r xmlns:w="http://schemas.openxmlformats.org/wordprocessingml/2006/main">
        <w:t xml:space="preserve">icon location for</w:t>
      </w:r>
    </w:p>
    <w:p>
      <w:r xmlns:w="http://schemas.openxmlformats.org/wordprocessingml/2006/main">
        <w:t xml:space="preserve">Xinghai County</w:t>
      </w:r>
    </w:p>
    <w:p>
      <w:r xmlns:w="http://schemas.openxmlformats.org/wordprocessingml/2006/main">
        <w:t xml:space="preserve">data is from</w:t>
      </w:r>
    </w:p>
    <w:p>
      <w:r xmlns:w="http://schemas.openxmlformats.org/wordprocessingml/2006/main">
        <w:t xml:space="preserve">Left list search box prompt</w:t>
      </w:r>
    </w:p>
    <w:p>
      <w:r xmlns:w="http://schemas.openxmlformats.org/wordprocessingml/2006/main">
        <w:t xml:space="preserve">Set the password to hidden while hiding the button</w:t>
      </w:r>
    </w:p>
    <w:p>
      <w:r xmlns:w="http://schemas.openxmlformats.org/wordprocessingml/2006/main">
        <w:t xml:space="preserve">Filter out hidden array elements</w:t>
      </w:r>
    </w:p>
    <w:p>
      <w:r xmlns:w="http://schemas.openxmlformats.org/wordprocessingml/2006/main">
        <w:t xml:space="preserve">no spacing</w:t>
      </w:r>
    </w:p>
    <w:p>
      <w:r xmlns:w="http://schemas.openxmlformats.org/wordprocessingml/2006/main">
        <w:t xml:space="preserve">Value contains the value of the parent and child nodes</w:t>
      </w:r>
    </w:p>
    <w:p>
      <w:r xmlns:w="http://schemas.openxmlformats.org/wordprocessingml/2006/main">
        <w:t xml:space="preserve">The form corresponds to the option</w:t>
      </w:r>
    </w:p>
    <w:p>
      <w:r xmlns:w="http://schemas.openxmlformats.org/wordprocessingml/2006/main">
        <w:t xml:space="preserve">Pull the desired data through the interface</w:t>
      </w:r>
    </w:p>
    <w:p>
      <w:r xmlns:w="http://schemas.openxmlformats.org/wordprocessingml/2006/main">
        <w:t xml:space="preserve">The file content will be in</w:t>
      </w:r>
    </w:p>
    <w:p>
      <w:r xmlns:w="http://schemas.openxmlformats.org/wordprocessingml/2006/main">
        <w:t xml:space="preserve">Panyu District</w:t>
      </w:r>
    </w:p>
    <w:p>
      <w:r xmlns:w="http://schemas.openxmlformats.org/wordprocessingml/2006/main">
        <w:t xml:space="preserve">The selected quantity is lower than the set minimum quantity</w:t>
      </w:r>
    </w:p>
    <w:p>
      <w:r xmlns:w="http://schemas.openxmlformats.org/wordprocessingml/2006/main">
        <w:t xml:space="preserve">Navigation Text Description</w:t>
      </w:r>
    </w:p>
    <w:p>
      <w:r xmlns:w="http://schemas.openxmlformats.org/wordprocessingml/2006/main">
        <w:t xml:space="preserve">Form data will be reset to initialization data</w:t>
      </w:r>
    </w:p>
    <w:p>
      <w:r xmlns:w="http://schemas.openxmlformats.org/wordprocessingml/2006/main">
        <w:t xml:space="preserve">configure container</w:t>
      </w:r>
    </w:p>
    <w:p>
      <w:r xmlns:w="http://schemas.openxmlformats.org/wordprocessingml/2006/main">
        <w:t xml:space="preserve">The options remain the same</w:t>
      </w:r>
    </w:p>
    <w:p>
      <w:r xmlns:w="http://schemas.openxmlformats.org/wordprocessingml/2006/main">
        <w:t xml:space="preserve">You can also configure active pull as</w:t>
      </w:r>
    </w:p>
    <w:p>
      <w:r xmlns:w="http://schemas.openxmlformats.org/wordprocessingml/2006/main">
        <w:t xml:space="preserve">Implement event context settings separately</w:t>
      </w:r>
    </w:p>
    <w:p>
      <w:r xmlns:w="http://schemas.openxmlformats.org/wordprocessingml/2006/main">
        <w:t xml:space="preserve">total number of records</w:t>
      </w:r>
    </w:p>
    <w:p>
      <w:r xmlns:w="http://schemas.openxmlformats.org/wordprocessingml/2006/main">
        <w:t xml:space="preserve">In addition to the variables in the current data domain can be obtained through data mapping</w:t>
      </w:r>
    </w:p>
    <w:p>
      <w:r xmlns:w="http://schemas.openxmlformats.org/wordprocessingml/2006/main">
        <w:t xml:space="preserve">smart search</w:t>
      </w:r>
    </w:p>
    <w:p>
      <w:r xmlns:w="http://schemas.openxmlformats.org/wordprocessingml/2006/main">
        <w:t xml:space="preserve">Hsinchu City</w:t>
      </w:r>
    </w:p>
    <w:p>
      <w:r xmlns:w="http://schemas.openxmlformats.org/wordprocessingml/2006/main">
        <w:t xml:space="preserve">Preceded by an escape character</w:t>
      </w:r>
    </w:p>
    <w:p>
      <w:r xmlns:w="http://schemas.openxmlformats.org/wordprocessingml/2006/main">
        <w:t xml:space="preserve">When used as a container</w:t>
      </w:r>
    </w:p>
    <w:p>
      <w:r xmlns:w="http://schemas.openxmlformats.org/wordprocessingml/2006/main">
        <w:t xml:space="preserve">not depend on</w:t>
      </w:r>
    </w:p>
    <w:p>
      <w:r xmlns:w="http://schemas.openxmlformats.org/wordprocessingml/2006/main">
        <w:t xml:space="preserve">get used</w:t>
      </w:r>
    </w:p>
    <w:p>
      <w:r xmlns:w="http://schemas.openxmlformats.org/wordprocessingml/2006/main">
        <w:t xml:space="preserve">need to remove</w:t>
      </w:r>
    </w:p>
    <w:p>
      <w:r xmlns:w="http://schemas.openxmlformats.org/wordprocessingml/2006/main">
        <w:t xml:space="preserve">Please enter an integer number</w:t>
      </w:r>
    </w:p>
    <w:p>
      <w:r xmlns:w="http://schemas.openxmlformats.org/wordprocessingml/2006/main">
        <w:t xml:space="preserve">Do not play the same error repeatedly</w:t>
      </w:r>
    </w:p>
    <w:p>
      <w:r xmlns:w="http://schemas.openxmlformats.org/wordprocessingml/2006/main">
        <w:t xml:space="preserve">other fields of</w:t>
      </w:r>
    </w:p>
    <w:p>
      <w:r xmlns:w="http://schemas.openxmlformats.org/wordprocessingml/2006/main">
        <w:t xml:space="preserve">Get the currently dragged element</w:t>
      </w:r>
    </w:p>
    <w:p>
      <w:r xmlns:w="http://schemas.openxmlformats.org/wordprocessingml/2006/main">
        <w:t xml:space="preserve">Form combination validation rules</w:t>
      </w:r>
    </w:p>
    <w:p>
      <w:r xmlns:w="http://schemas.openxmlformats.org/wordprocessingml/2006/main">
        <w:t xml:space="preserve">can cause other problems</w:t>
      </w:r>
    </w:p>
    <w:p>
      <w:r xmlns:w="http://schemas.openxmlformats.org/wordprocessingml/2006/main">
        <w:t xml:space="preserve">Yimen County</w:t>
      </w:r>
    </w:p>
    <w:p>
      <w:r xmlns:w="http://schemas.openxmlformats.org/wordprocessingml/2006/main">
        <w:t xml:space="preserve">Button click can be used as an option</w:t>
      </w:r>
    </w:p>
    <w:p>
      <w:r xmlns:w="http://schemas.openxmlformats.org/wordprocessingml/2006/main">
        <w:t xml:space="preserve">three column layout</w:t>
      </w:r>
    </w:p>
    <w:p>
      <w:r xmlns:w="http://schemas.openxmlformats.org/wordprocessingml/2006/main">
        <w:t xml:space="preserve">Take the range</w:t>
      </w:r>
    </w:p>
    <w:p>
      <w:r xmlns:w="http://schemas.openxmlformats.org/wordprocessingml/2006/main">
        <w:t xml:space="preserve">new version</w:t>
      </w:r>
    </w:p>
    <w:p>
      <w:r xmlns:w="http://schemas.openxmlformats.org/wordprocessingml/2006/main">
        <w:t xml:space="preserve">Only what is typed will fire</w:t>
      </w:r>
    </w:p>
    <w:p>
      <w:r xmlns:w="http://schemas.openxmlformats.org/wordprocessingml/2006/main">
        <w:t xml:space="preserve">Can be a function component or a class component</w:t>
      </w:r>
    </w:p>
    <w:p>
      <w:r xmlns:w="http://schemas.openxmlformats.org/wordprocessingml/2006/main">
        <w:t xml:space="preserve">Program main entry</w:t>
      </w:r>
    </w:p>
    <w:p>
      <w:r xmlns:w="http://schemas.openxmlformats.org/wordprocessingml/2006/main">
        <w:t xml:space="preserve">Whether to start pulling</w:t>
      </w:r>
    </w:p>
    <w:p>
      <w:r xmlns:w="http://schemas.openxmlformats.org/wordprocessingml/2006/main">
        <w:t xml:space="preserve">Baise City District</w:t>
      </w:r>
    </w:p>
    <w:p>
      <w:r xmlns:w="http://schemas.openxmlformats.org/wordprocessingml/2006/main">
        <w:t xml:space="preserve">In addition to supporting simple expressions</w:t>
      </w:r>
    </w:p>
    <w:p>
      <w:r xmlns:w="http://schemas.openxmlformats.org/wordprocessingml/2006/main">
        <w:t xml:space="preserve">The data here is event data</w:t>
      </w:r>
    </w:p>
    <w:p>
      <w:r xmlns:w="http://schemas.openxmlformats.org/wordprocessingml/2006/main">
        <w:t xml:space="preserve">And it is very troublesome to change</w:t>
      </w:r>
    </w:p>
    <w:p>
      <w:r xmlns:w="http://schemas.openxmlformats.org/wordprocessingml/2006/main">
        <w:t xml:space="preserve">Old attributes should not need to be supported</w:t>
      </w:r>
    </w:p>
    <w:p>
      <w:r xmlns:w="http://schemas.openxmlformats.org/wordprocessingml/2006/main">
        <w:t xml:space="preserve">If configured</w:t>
      </w:r>
    </w:p>
    <w:p>
      <w:r xmlns:w="http://schemas.openxmlformats.org/wordprocessingml/2006/main">
        <w:t xml:space="preserve">form controller class name</w:t>
      </w:r>
    </w:p>
    <w:p>
      <w:r xmlns:w="http://schemas.openxmlformats.org/wordprocessingml/2006/main">
        <w:t xml:space="preserve">Convert to a description relative to the current time</w:t>
      </w:r>
    </w:p>
    <w:p>
      <w:r xmlns:w="http://schemas.openxmlformats.org/wordprocessingml/2006/main">
        <w:t xml:space="preserve">Meishan Township</w:t>
      </w:r>
    </w:p>
    <w:p>
      <w:r xmlns:w="http://schemas.openxmlformats.org/wordprocessingml/2006/main">
        <w:t xml:space="preserve">Fill the value returned by the upload interface into a form item</w:t>
      </w:r>
    </w:p>
    <w:p>
      <w:r xmlns:w="http://schemas.openxmlformats.org/wordprocessingml/2006/main">
        <w:t xml:space="preserve">When the form area is narrow</w:t>
      </w:r>
    </w:p>
    <w:p>
      <w:r xmlns:w="http://schemas.openxmlformats.org/wordprocessingml/2006/main">
        <w:t xml:space="preserve">show compression options</w:t>
      </w:r>
    </w:p>
    <w:p>
      <w:r xmlns:w="http://schemas.openxmlformats.org/wordprocessingml/2006/main">
        <w:t xml:space="preserve">changed to columns</w:t>
      </w:r>
    </w:p>
    <w:p>
      <w:r xmlns:w="http://schemas.openxmlformats.org/wordprocessingml/2006/main">
        <w:t xml:space="preserve">Multiple layers will be supported later</w:t>
      </w:r>
    </w:p>
    <w:p>
      <w:r xmlns:w="http://schemas.openxmlformats.org/wordprocessingml/2006/main">
        <w:t xml:space="preserve">when click option</w:t>
      </w:r>
    </w:p>
    <w:p>
      <w:r xmlns:w="http://schemas.openxmlformats.org/wordprocessingml/2006/main">
        <w:t xml:space="preserve">retracted state</w:t>
      </w:r>
    </w:p>
    <w:p>
      <w:r xmlns:w="http://schemas.openxmlformats.org/wordprocessingml/2006/main">
        <w:t xml:space="preserve">Support for custom styles</w:t>
      </w:r>
    </w:p>
    <w:p>
      <w:r xmlns:w="http://schemas.openxmlformats.org/wordprocessingml/2006/main">
        <w:t xml:space="preserve">Prompt when acquisition fails</w:t>
      </w:r>
    </w:p>
    <w:p>
      <w:r xmlns:w="http://schemas.openxmlformats.org/wordprocessingml/2006/main">
        <w:t xml:space="preserve">treat</w:t>
      </w:r>
    </w:p>
    <w:p>
      <w:r xmlns:w="http://schemas.openxmlformats.org/wordprocessingml/2006/main">
        <w:t xml:space="preserve">to get the image address</w:t>
      </w:r>
    </w:p>
    <w:p>
      <w:r xmlns:w="http://schemas.openxmlformats.org/wordprocessingml/2006/main">
        <w:t xml:space="preserve">Icon ratio</w:t>
      </w:r>
    </w:p>
    <w:p>
      <w:r xmlns:w="http://schemas.openxmlformats.org/wordprocessingml/2006/main">
        <w:t xml:space="preserve">edit button name</w:t>
      </w:r>
    </w:p>
    <w:p>
      <w:r xmlns:w="http://schemas.openxmlformats.org/wordprocessingml/2006/main">
        <w:t xml:space="preserve">this used</w:t>
      </w:r>
    </w:p>
    <w:p>
      <w:r xmlns:w="http://schemas.openxmlformats.org/wordprocessingml/2006/main">
        <w:t xml:space="preserve">submit edit</w:t>
      </w:r>
    </w:p>
    <w:p>
      <w:r xmlns:w="http://schemas.openxmlformats.org/wordprocessingml/2006/main">
        <w:t xml:space="preserve">Set the field name of how many pieces of data are displayed on one page</w:t>
      </w:r>
    </w:p>
    <w:p>
      <w:r xmlns:w="http://schemas.openxmlformats.org/wordprocessingml/2006/main">
        <w:t xml:space="preserve">Changing and deleting are almost the same</w:t>
      </w:r>
    </w:p>
    <w:p>
      <w:r xmlns:w="http://schemas.openxmlformats.org/wordprocessingml/2006/main">
        <w:t xml:space="preserve">text color</w:t>
      </w:r>
    </w:p>
    <w:p>
      <w:r xmlns:w="http://schemas.openxmlformats.org/wordprocessingml/2006/main">
        <w:t xml:space="preserve">Jing County</w:t>
      </w:r>
    </w:p>
    <w:p>
      <w:r xmlns:w="http://schemas.openxmlformats.org/wordprocessingml/2006/main">
        <w:t xml:space="preserve">Minimum number of nodes</w:t>
      </w:r>
    </w:p>
    <w:p>
      <w:r xmlns:w="http://schemas.openxmlformats.org/wordprocessingml/2006/main">
        <w:t xml:space="preserve">Otherwise, the file will be garbled</w:t>
      </w:r>
    </w:p>
    <w:p>
      <w:r xmlns:w="http://schemas.openxmlformats.org/wordprocessingml/2006/main">
        <w:t xml:space="preserve">When the value of the compatible form item changes</w:t>
      </w:r>
    </w:p>
    <w:p>
      <w:r xmlns:w="http://schemas.openxmlformats.org/wordprocessingml/2006/main">
        <w:t xml:space="preserve">not shown</w:t>
      </w:r>
    </w:p>
    <w:p>
      <w:r xmlns:w="http://schemas.openxmlformats.org/wordprocessingml/2006/main">
        <w:t xml:space="preserve">only</w:t>
      </w:r>
    </w:p>
    <w:p>
      <w:r xmlns:w="http://schemas.openxmlformats.org/wordprocessingml/2006/main">
        <w:t xml:space="preserve">Get the context data structure</w:t>
      </w:r>
    </w:p>
    <w:p>
      <w:r xmlns:w="http://schemas.openxmlformats.org/wordprocessingml/2006/main">
        <w:t xml:space="preserve">Nujiang Lisu Autonomous Prefecture</w:t>
      </w:r>
    </w:p>
    <w:p>
      <w:r xmlns:w="http://schemas.openxmlformats.org/wordprocessingml/2006/main">
        <w:t xml:space="preserve">otherwise you should wait</w:t>
      </w:r>
    </w:p>
    <w:p>
      <w:r xmlns:w="http://schemas.openxmlformats.org/wordprocessingml/2006/main">
        <w:t xml:space="preserve">By default, it will refresh the belonging</w:t>
      </w:r>
    </w:p>
    <w:p>
      <w:r xmlns:w="http://schemas.openxmlformats.org/wordprocessingml/2006/main">
        <w:t xml:space="preserve">You can specify the type of edit form item</w:t>
      </w:r>
    </w:p>
    <w:p>
      <w:r xmlns:w="http://schemas.openxmlformats.org/wordprocessingml/2006/main">
        <w:t xml:space="preserve">Number per page</w:t>
      </w:r>
    </w:p>
    <w:p>
      <w:r xmlns:w="http://schemas.openxmlformats.org/wordprocessingml/2006/main">
        <w:t xml:space="preserve">Components are designed for this type of components</w:t>
      </w:r>
    </w:p>
    <w:p>
      <w:r xmlns:w="http://schemas.openxmlformats.org/wordprocessingml/2006/main">
        <w:t xml:space="preserve">The input is not a municipality</w:t>
      </w:r>
    </w:p>
    <w:p>
      <w:r xmlns:w="http://schemas.openxmlformats.org/wordprocessingml/2006/main">
        <w:t xml:space="preserve">to get using</w:t>
      </w:r>
    </w:p>
    <w:p>
      <w:r xmlns:w="http://schemas.openxmlformats.org/wordprocessingml/2006/main">
        <w:t xml:space="preserve">will start from</w:t>
      </w:r>
    </w:p>
    <w:p>
      <w:r xmlns:w="http://schemas.openxmlformats.org/wordprocessingml/2006/main">
        <w:t xml:space="preserve">When rendered here it should be</w:t>
      </w:r>
    </w:p>
    <w:p>
      <w:r xmlns:w="http://schemas.openxmlformats.org/wordprocessingml/2006/main">
        <w:t xml:space="preserve">current timestamp</w:t>
      </w:r>
    </w:p>
    <w:p>
      <w:r xmlns:w="http://schemas.openxmlformats.org/wordprocessingml/2006/main">
        <w:t xml:space="preserve">In addition, because only block-level cases are supported</w:t>
      </w:r>
    </w:p>
    <w:p>
      <w:r xmlns:w="http://schemas.openxmlformats.org/wordprocessingml/2006/main">
        <w:t xml:space="preserve">Is it a search</w:t>
      </w:r>
    </w:p>
    <w:p>
      <w:r xmlns:w="http://schemas.openxmlformats.org/wordprocessingml/2006/main">
        <w:t xml:space="preserve">reselect</w:t>
      </w:r>
    </w:p>
    <w:p>
      <w:r xmlns:w="http://schemas.openxmlformats.org/wordprocessingml/2006/main">
        <w:t xml:space="preserve">It means that only one cell can be single-selected in all options</w:t>
      </w:r>
    </w:p>
    <w:p>
      <w:r xmlns:w="http://schemas.openxmlformats.org/wordprocessingml/2006/main">
        <w:t xml:space="preserve">Ruijin</w:t>
      </w:r>
    </w:p>
    <w:p>
      <w:r xmlns:w="http://schemas.openxmlformats.org/wordprocessingml/2006/main">
        <w:t xml:space="preserve">Provides some interactive configuration</w:t>
      </w:r>
    </w:p>
    <w:p>
      <w:r xmlns:w="http://schemas.openxmlformats.org/wordprocessingml/2006/main">
        <w:t xml:space="preserve">when the user selects an option</w:t>
      </w:r>
    </w:p>
    <w:p>
      <w:r xmlns:w="http://schemas.openxmlformats.org/wordprocessingml/2006/main">
        <w:t xml:space="preserve">In this domain, the runtime instance inside will be registered.</w:t>
      </w:r>
    </w:p>
    <w:p>
      <w:r xmlns:w="http://schemas.openxmlformats.org/wordprocessingml/2006/main">
        <w:t xml:space="preserve">Huaiyuan County</w:t>
      </w:r>
    </w:p>
    <w:p>
      <w:r xmlns:w="http://schemas.openxmlformats.org/wordprocessingml/2006/main">
        <w:t xml:space="preserve">Project Management Center</w:t>
      </w:r>
    </w:p>
    <w:p>
      <w:r xmlns:w="http://schemas.openxmlformats.org/wordprocessingml/2006/main">
        <w:t xml:space="preserve">Region nodes cannot be deleted directly</w:t>
      </w:r>
    </w:p>
    <w:p>
      <w:r xmlns:w="http://schemas.openxmlformats.org/wordprocessingml/2006/main">
        <w:t xml:space="preserve">If the other results are not calculated, ignore them first.</w:t>
      </w:r>
    </w:p>
    <w:p>
      <w:r xmlns:w="http://schemas.openxmlformats.org/wordprocessingml/2006/main">
        <w:t xml:space="preserve">Tooltip text when star is selected</w:t>
      </w:r>
    </w:p>
    <w:p>
      <w:r xmlns:w="http://schemas.openxmlformats.org/wordprocessingml/2006/main">
        <w:t xml:space="preserve">Will be at</w:t>
      </w:r>
    </w:p>
    <w:p>
      <w:r xmlns:w="http://schemas.openxmlformats.org/wordprocessingml/2006/main">
        <w:t xml:space="preserve">no need to set</w:t>
      </w:r>
    </w:p>
    <w:p>
      <w:r xmlns:w="http://schemas.openxmlformats.org/wordprocessingml/2006/main">
        <w:t xml:space="preserve">Make it re-renderable when activated again</w:t>
      </w:r>
    </w:p>
    <w:p>
      <w:r xmlns:w="http://schemas.openxmlformats.org/wordprocessingml/2006/main">
        <w:t xml:space="preserve">vertical arrangement</w:t>
      </w:r>
    </w:p>
    <w:p>
      <w:r xmlns:w="http://schemas.openxmlformats.org/wordprocessingml/2006/main">
        <w:t xml:space="preserve">The color when the main color is active</w:t>
      </w:r>
    </w:p>
    <w:p>
      <w:r xmlns:w="http://schemas.openxmlformats.org/wordprocessingml/2006/main">
        <w:t xml:space="preserve">Field Type</w:t>
      </w:r>
    </w:p>
    <w:p>
      <w:r xmlns:w="http://schemas.openxmlformats.org/wordprocessingml/2006/main">
        <w:t xml:space="preserve">so use</w:t>
      </w:r>
    </w:p>
    <w:p>
      <w:r xmlns:w="http://schemas.openxmlformats.org/wordprocessingml/2006/main">
        <w:t xml:space="preserve">Code editor opens</w:t>
      </w:r>
    </w:p>
    <w:p>
      <w:r xmlns:w="http://schemas.openxmlformats.org/wordprocessingml/2006/main">
        <w:t xml:space="preserve">Lingqiu County</w:t>
      </w:r>
    </w:p>
    <w:p>
      <w:r xmlns:w="http://schemas.openxmlformats.org/wordprocessingml/2006/main">
        <w:t xml:space="preserve">configuration passed</w:t>
      </w:r>
    </w:p>
    <w:p>
      <w:r xmlns:w="http://schemas.openxmlformats.org/wordprocessingml/2006/main">
        <w:t xml:space="preserve">free container</w:t>
      </w:r>
    </w:p>
    <w:p>
      <w:r xmlns:w="http://schemas.openxmlformats.org/wordprocessingml/2006/main">
        <w:t xml:space="preserve">video cover</w:t>
      </w:r>
    </w:p>
    <w:p>
      <w:r xmlns:w="http://schemas.openxmlformats.org/wordprocessingml/2006/main">
        <w:t xml:space="preserve">when the path is</w:t>
      </w:r>
    </w:p>
    <w:p>
      <w:r xmlns:w="http://schemas.openxmlformats.org/wordprocessingml/2006/main">
        <w:t xml:space="preserve">can only specify other</w:t>
      </w:r>
    </w:p>
    <w:p>
      <w:r xmlns:w="http://schemas.openxmlformats.org/wordprocessingml/2006/main">
        <w:t xml:space="preserve">way of presentation</w:t>
      </w:r>
    </w:p>
    <w:p>
      <w:r xmlns:w="http://schemas.openxmlformats.org/wordprocessingml/2006/main">
        <w:t xml:space="preserve">Click on the outer area to collapse</w:t>
      </w:r>
    </w:p>
    <w:p>
      <w:r xmlns:w="http://schemas.openxmlformats.org/wordprocessingml/2006/main">
        <w:t xml:space="preserve">Rendering due to fixed top position</w:t>
      </w:r>
    </w:p>
    <w:p>
      <w:r xmlns:w="http://schemas.openxmlformats.org/wordprocessingml/2006/main">
        <w:t xml:space="preserve">Can be regarded as the start time of user revisiting</w:t>
      </w:r>
    </w:p>
    <w:p>
      <w:r xmlns:w="http://schemas.openxmlformats.org/wordprocessingml/2006/main">
        <w:t xml:space="preserve">Card Collection Renderer</w:t>
      </w:r>
    </w:p>
    <w:p>
      <w:r xmlns:w="http://schemas.openxmlformats.org/wordprocessingml/2006/main">
        <w:t xml:space="preserve">when submitting the form</w:t>
      </w:r>
    </w:p>
    <w:p>
      <w:r xmlns:w="http://schemas.openxmlformats.org/wordprocessingml/2006/main">
        <w:t xml:space="preserve">default to</w:t>
      </w:r>
    </w:p>
    <w:p>
      <w:r xmlns:w="http://schemas.openxmlformats.org/wordprocessingml/2006/main">
        <w:t xml:space="preserve">Valid only when the text content is a number</w:t>
      </w:r>
    </w:p>
    <w:p>
      <w:r xmlns:w="http://schemas.openxmlformats.org/wordprocessingml/2006/main">
        <w:t xml:space="preserve">Handles the default value of the current component</w:t>
      </w:r>
    </w:p>
    <w:p>
      <w:r xmlns:w="http://schemas.openxmlformats.org/wordprocessingml/2006/main">
        <w:t xml:space="preserve">ribbon pattern</w:t>
      </w:r>
    </w:p>
    <w:p>
      <w:r xmlns:w="http://schemas.openxmlformats.org/wordprocessingml/2006/main">
        <w:t xml:space="preserve">node reverse order</w:t>
      </w:r>
    </w:p>
    <w:p>
      <w:r xmlns:w="http://schemas.openxmlformats.org/wordprocessingml/2006/main">
        <w:t xml:space="preserve">column width</w:t>
      </w:r>
    </w:p>
    <w:p>
      <w:r xmlns:w="http://schemas.openxmlformats.org/wordprocessingml/2006/main">
        <w:t xml:space="preserve">Drag and drop upload</w:t>
      </w:r>
    </w:p>
    <w:p>
      <w:r xmlns:w="http://schemas.openxmlformats.org/wordprocessingml/2006/main">
        <w:t xml:space="preserve">Alian District</w:t>
      </w:r>
    </w:p>
    <w:p>
      <w:r xmlns:w="http://schemas.openxmlformats.org/wordprocessingml/2006/main">
        <w:t xml:space="preserve">good</w:t>
      </w:r>
    </w:p>
    <w:p>
      <w:r xmlns:w="http://schemas.openxmlformats.org/wordprocessingml/2006/main">
        <w:t xml:space="preserve">The error message returned by the interface after the request fails</w:t>
      </w:r>
    </w:p>
    <w:p>
      <w:r xmlns:w="http://schemas.openxmlformats.org/wordprocessingml/2006/main">
        <w:t xml:space="preserve">Boai County</w:t>
      </w:r>
    </w:p>
    <w:p>
      <w:r xmlns:w="http://schemas.openxmlformats.org/wordprocessingml/2006/main">
        <w:t xml:space="preserve">show</w:t>
      </w:r>
    </w:p>
    <w:p>
      <w:r xmlns:w="http://schemas.openxmlformats.org/wordprocessingml/2006/main">
        <w:t xml:space="preserve">prompt box</w:t>
      </w:r>
    </w:p>
    <w:p>
      <w:r xmlns:w="http://schemas.openxmlformats.org/wordprocessingml/2006/main">
        <w:t xml:space="preserve">when the switch is on</w:t>
      </w:r>
    </w:p>
    <w:p>
      <w:r xmlns:w="http://schemas.openxmlformats.org/wordprocessingml/2006/main">
        <w:t xml:space="preserve">interface data</w:t>
      </w:r>
    </w:p>
    <w:p>
      <w:r xmlns:w="http://schemas.openxmlformats.org/wordprocessingml/2006/main">
        <w:t xml:space="preserve">Luzhai County</w:t>
      </w:r>
    </w:p>
    <w:p>
      <w:r xmlns:w="http://schemas.openxmlformats.org/wordprocessingml/2006/main">
        <w:t xml:space="preserve">Shangsi County</w:t>
      </w:r>
    </w:p>
    <w:p>
      <w:r xmlns:w="http://schemas.openxmlformats.org/wordprocessingml/2006/main">
        <w:t xml:space="preserve">here it is</w:t>
      </w:r>
    </w:p>
    <w:p>
      <w:r xmlns:w="http://schemas.openxmlformats.org/wordprocessingml/2006/main">
        <w:t xml:space="preserve">Support Units</w:t>
      </w:r>
    </w:p>
    <w:p>
      <w:r xmlns:w="http://schemas.openxmlformats.org/wordprocessingml/2006/main">
        <w:t xml:space="preserve">After enabling pull-to-refresh</w:t>
      </w:r>
    </w:p>
    <w:p>
      <w:r xmlns:w="http://schemas.openxmlformats.org/wordprocessingml/2006/main">
        <w:t xml:space="preserve">Configure click-to-copy functionality</w:t>
      </w:r>
    </w:p>
    <w:p>
      <w:r xmlns:w="http://schemas.openxmlformats.org/wordprocessingml/2006/main">
        <w:t xml:space="preserve">and below</w:t>
      </w:r>
    </w:p>
    <w:p>
      <w:r xmlns:w="http://schemas.openxmlformats.org/wordprocessingml/2006/main">
        <w:t xml:space="preserve">Data source interface polling</w:t>
      </w:r>
    </w:p>
    <w:p>
      <w:r xmlns:w="http://schemas.openxmlformats.org/wordprocessingml/2006/main">
        <w:t xml:space="preserve">can be increased</w:t>
      </w:r>
    </w:p>
    <w:p>
      <w:r xmlns:w="http://schemas.openxmlformats.org/wordprocessingml/2006/main">
        <w:t xml:space="preserve">if found</w:t>
      </w:r>
    </w:p>
    <w:p>
      <w:r xmlns:w="http://schemas.openxmlformats.org/wordprocessingml/2006/main">
        <w:t xml:space="preserve">Can be used in any page</w:t>
      </w:r>
    </w:p>
    <w:p>
      <w:r xmlns:w="http://schemas.openxmlformats.org/wordprocessingml/2006/main">
        <w:t xml:space="preserve">base font family</w:t>
      </w:r>
    </w:p>
    <w:p>
      <w:r xmlns:w="http://schemas.openxmlformats.org/wordprocessingml/2006/main">
        <w:t xml:space="preserve">menu management</w:t>
      </w:r>
    </w:p>
    <w:p>
      <w:r xmlns:w="http://schemas.openxmlformats.org/wordprocessingml/2006/main">
        <w:t xml:space="preserve">support year</w:t>
      </w:r>
    </w:p>
    <w:p>
      <w:r xmlns:w="http://schemas.openxmlformats.org/wordprocessingml/2006/main">
        <w:t xml:space="preserve">Fengbin Township</w:t>
      </w:r>
    </w:p>
    <w:p>
      <w:r xmlns:w="http://schemas.openxmlformats.org/wordprocessingml/2006/main">
        <w:t xml:space="preserve">After setting, it will be automatically refreshed at regular intervals</w:t>
      </w:r>
    </w:p>
    <w:p>
      <w:r xmlns:w="http://schemas.openxmlformats.org/wordprocessingml/2006/main">
        <w:t xml:space="preserve">Yanjin County</w:t>
      </w:r>
    </w:p>
    <w:p>
      <w:r xmlns:w="http://schemas.openxmlformats.org/wordprocessingml/2006/main">
        <w:t xml:space="preserve">At this time you can pass</w:t>
      </w:r>
    </w:p>
    <w:p>
      <w:r xmlns:w="http://schemas.openxmlformats.org/wordprocessingml/2006/main">
        <w:t xml:space="preserve">under test</w:t>
      </w:r>
    </w:p>
    <w:p>
      <w:r xmlns:w="http://schemas.openxmlformats.org/wordprocessingml/2006/main">
        <w:t xml:space="preserve">Determine whether it is a layout container component</w:t>
      </w:r>
    </w:p>
    <w:p>
      <w:r xmlns:w="http://schemas.openxmlformats.org/wordprocessingml/2006/main">
        <w:t xml:space="preserve">This example is lazy and directly uses the cover</w:t>
      </w:r>
    </w:p>
    <w:p>
      <w:r xmlns:w="http://schemas.openxmlformats.org/wordprocessingml/2006/main">
        <w:t xml:space="preserve">District of Zhangjiajie City</w:t>
      </w:r>
    </w:p>
    <w:p>
      <w:r xmlns:w="http://schemas.openxmlformats.org/wordprocessingml/2006/main">
        <w:t xml:space="preserve">Jinta County</w:t>
      </w:r>
    </w:p>
    <w:p>
      <w:r xmlns:w="http://schemas.openxmlformats.org/wordprocessingml/2006/main">
        <w:t xml:space="preserve">unchecked value</w:t>
      </w:r>
    </w:p>
    <w:p>
      <w:r xmlns:w="http://schemas.openxmlformats.org/wordprocessingml/2006/main">
        <w:t xml:space="preserve">delay open</w:t>
      </w:r>
    </w:p>
    <w:p>
      <w:r xmlns:w="http://schemas.openxmlformats.org/wordprocessingml/2006/main">
        <w:t xml:space="preserve">point in time</w:t>
      </w:r>
    </w:p>
    <w:p>
      <w:r xmlns:w="http://schemas.openxmlformats.org/wordprocessingml/2006/main">
        <w:t xml:space="preserve">attribute to limit input length</w:t>
      </w:r>
    </w:p>
    <w:p>
      <w:r xmlns:w="http://schemas.openxmlformats.org/wordprocessingml/2006/main">
        <w:t xml:space="preserve">The entire data stream contains the event data generated by the event itself and the action data generated by the action</w:t>
      </w:r>
    </w:p>
    <w:p>
      <w:r xmlns:w="http://schemas.openxmlformats.org/wordprocessingml/2006/main">
        <w:t xml:space="preserve">Can not be empty</w:t>
      </w:r>
    </w:p>
    <w:p>
      <w:r xmlns:w="http://schemas.openxmlformats.org/wordprocessingml/2006/main">
        <w:t xml:space="preserve">Automatically open the expression popup</w:t>
      </w:r>
    </w:p>
    <w:p>
      <w:r xmlns:w="http://schemas.openxmlformats.org/wordprocessingml/2006/main">
        <w:t xml:space="preserve">Restore the original zoom scale</w:t>
      </w:r>
    </w:p>
    <w:p>
      <w:r xmlns:w="http://schemas.openxmlformats.org/wordprocessingml/2006/main">
        <w:t xml:space="preserve">When compared to lag</w:t>
      </w:r>
    </w:p>
    <w:p>
      <w:r xmlns:w="http://schemas.openxmlformats.org/wordprocessingml/2006/main">
        <w:t xml:space="preserve">operation</w:t>
      </w:r>
    </w:p>
    <w:p>
      <w:r xmlns:w="http://schemas.openxmlformats.org/wordprocessingml/2006/main">
        <w:t xml:space="preserve">gigantic</w:t>
      </w:r>
    </w:p>
    <w:p>
      <w:r xmlns:w="http://schemas.openxmlformats.org/wordprocessingml/2006/main">
        <w:t xml:space="preserve">Query page elements</w:t>
      </w:r>
    </w:p>
    <w:p>
      <w:r xmlns:w="http://schemas.openxmlformats.org/wordprocessingml/2006/main">
        <w:t xml:space="preserve">field name as file parameter</w:t>
      </w:r>
    </w:p>
    <w:p>
      <w:r xmlns:w="http://schemas.openxmlformats.org/wordprocessingml/2006/main">
        <w:t xml:space="preserve">Then the default is not to expand</w:t>
      </w:r>
    </w:p>
    <w:p>
      <w:r xmlns:w="http://schemas.openxmlformats.org/wordprocessingml/2006/main">
        <w:t xml:space="preserve">If you want to pull the dictionary remotely</w:t>
      </w:r>
    </w:p>
    <w:p>
      <w:r xmlns:w="http://schemas.openxmlformats.org/wordprocessingml/2006/main">
        <w:t xml:space="preserve">targeting the entire outer layer</w:t>
      </w:r>
    </w:p>
    <w:p>
      <w:r xmlns:w="http://schemas.openxmlformats.org/wordprocessingml/2006/main">
        <w:t xml:space="preserve">head title</w:t>
      </w:r>
    </w:p>
    <w:p>
      <w:r xmlns:w="http://schemas.openxmlformats.org/wordprocessingml/2006/main">
        <w:t xml:space="preserve">aspect ratio</w:t>
      </w:r>
    </w:p>
    <w:p>
      <w:r xmlns:w="http://schemas.openxmlformats.org/wordprocessingml/2006/main">
        <w:t xml:space="preserve">Nanyang City</w:t>
      </w:r>
    </w:p>
    <w:p>
      <w:r xmlns:w="http://schemas.openxmlformats.org/wordprocessingml/2006/main">
        <w:t xml:space="preserve">So the new version goes directly through</w:t>
      </w:r>
    </w:p>
    <w:p>
      <w:r xmlns:w="http://schemas.openxmlformats.org/wordprocessingml/2006/main">
        <w:t xml:space="preserve">other properties</w:t>
      </w:r>
    </w:p>
    <w:p>
      <w:r xmlns:w="http://schemas.openxmlformats.org/wordprocessingml/2006/main">
        <w:t xml:space="preserve">date display</w:t>
      </w:r>
    </w:p>
    <w:p>
      <w:r xmlns:w="http://schemas.openxmlformats.org/wordprocessingml/2006/main">
        <w:t xml:space="preserve">Inner options are of the same type</w:t>
      </w:r>
    </w:p>
    <w:p>
      <w:r xmlns:w="http://schemas.openxmlformats.org/wordprocessingml/2006/main">
        <w:t xml:space="preserve">Is it visible in the navigation</w:t>
      </w:r>
    </w:p>
    <w:p>
      <w:r xmlns:w="http://schemas.openxmlformats.org/wordprocessingml/2006/main">
        <w:t xml:space="preserve">Butuo County</w:t>
      </w:r>
    </w:p>
    <w:p>
      <w:r xmlns:w="http://schemas.openxmlformats.org/wordprocessingml/2006/main">
        <w:t xml:space="preserve">and the button is of type</w:t>
      </w:r>
    </w:p>
    <w:p>
      <w:r xmlns:w="http://schemas.openxmlformats.org/wordprocessingml/2006/main">
        <w:t xml:space="preserve">Yuyao City</w:t>
      </w:r>
    </w:p>
    <w:p>
      <w:r xmlns:w="http://schemas.openxmlformats.org/wordprocessingml/2006/main">
        <w:t xml:space="preserve">Get the value of the variable in the data field</w:t>
      </w:r>
    </w:p>
    <w:p>
      <w:r xmlns:w="http://schemas.openxmlformats.org/wordprocessingml/2006/main">
        <w:t xml:space="preserve">at this time</w:t>
      </w:r>
    </w:p>
    <w:p>
      <w:r xmlns:w="http://schemas.openxmlformats.org/wordprocessingml/2006/main">
        <w:t xml:space="preserve">Whether the table column cell can get the value of the parent data field</w:t>
      </w:r>
    </w:p>
    <w:p>
      <w:r xmlns:w="http://schemas.openxmlformats.org/wordprocessingml/2006/main">
        <w:t xml:space="preserve">Nansha District</w:t>
      </w:r>
    </w:p>
    <w:p>
      <w:r xmlns:w="http://schemas.openxmlformats.org/wordprocessingml/2006/main">
        <w:t xml:space="preserve">select mode</w:t>
      </w:r>
    </w:p>
    <w:p>
      <w:r xmlns:w="http://schemas.openxmlformats.org/wordprocessingml/2006/main">
        <w:t xml:space="preserve">District of Hegang City</w:t>
      </w:r>
    </w:p>
    <w:p>
      <w:r xmlns:w="http://schemas.openxmlformats.org/wordprocessingml/2006/main">
        <w:t xml:space="preserve">Wutai Township</w:t>
      </w:r>
    </w:p>
    <w:p>
      <w:r xmlns:w="http://schemas.openxmlformats.org/wordprocessingml/2006/main">
        <w:t xml:space="preserve">Renderer information registered when rendering</w:t>
      </w:r>
    </w:p>
    <w:p>
      <w:r xmlns:w="http://schemas.openxmlformats.org/wordprocessingml/2006/main">
        <w:t xml:space="preserve">Component development generally looks like this</w:t>
      </w:r>
    </w:p>
    <w:p>
      <w:r xmlns:w="http://schemas.openxmlformats.org/wordprocessingml/2006/main">
        <w:t xml:space="preserve">Image includes layer class name</w:t>
      </w:r>
    </w:p>
    <w:p>
      <w:r xmlns:w="http://schemas.openxmlformats.org/wordprocessingml/2006/main">
        <w:t xml:space="preserve">Get the first value in the array</w:t>
      </w:r>
    </w:p>
    <w:p>
      <w:r xmlns:w="http://schemas.openxmlformats.org/wordprocessingml/2006/main">
        <w:t xml:space="preserve">The root node does not allow cutting</w:t>
      </w:r>
    </w:p>
    <w:p>
      <w:r xmlns:w="http://schemas.openxmlformats.org/wordprocessingml/2006/main">
        <w:t xml:space="preserve">Structural Definition Reference for Response Results</w:t>
      </w:r>
    </w:p>
    <w:p>
      <w:r xmlns:w="http://schemas.openxmlformats.org/wordprocessingml/2006/main">
        <w:t xml:space="preserve">Show corresponding data</w:t>
      </w:r>
    </w:p>
    <w:p>
      <w:r xmlns:w="http://schemas.openxmlformats.org/wordprocessingml/2006/main">
        <w:t xml:space="preserve">cell display name</w:t>
      </w:r>
    </w:p>
    <w:p>
      <w:r xmlns:w="http://schemas.openxmlformats.org/wordprocessingml/2006/main">
        <w:t xml:space="preserve">Shibei District</w:t>
      </w:r>
    </w:p>
    <w:p>
      <w:r xmlns:w="http://schemas.openxmlformats.org/wordprocessingml/2006/main">
        <w:t xml:space="preserve">District of Ziyang City</w:t>
      </w:r>
    </w:p>
    <w:p>
      <w:r xmlns:w="http://schemas.openxmlformats.org/wordprocessingml/2006/main">
        <w:t xml:space="preserve">Cheng County</w:t>
      </w:r>
    </w:p>
    <w:p>
      <w:r xmlns:w="http://schemas.openxmlformats.org/wordprocessingml/2006/main">
        <w:t xml:space="preserve">when the formula pops up</w:t>
      </w:r>
    </w:p>
    <w:p>
      <w:r xmlns:w="http://schemas.openxmlformats.org/wordprocessingml/2006/main">
        <w:t xml:space="preserve">half star allowed</w:t>
      </w:r>
    </w:p>
    <w:p>
      <w:r xmlns:w="http://schemas.openxmlformats.org/wordprocessingml/2006/main">
        <w:t xml:space="preserve">Dongguang County</w:t>
      </w:r>
    </w:p>
    <w:p>
      <w:r xmlns:w="http://schemas.openxmlformats.org/wordprocessingml/2006/main">
        <w:t xml:space="preserve">How to Build a Point Marquee Top Menu</w:t>
      </w:r>
    </w:p>
    <w:p>
      <w:r xmlns:w="http://schemas.openxmlformats.org/wordprocessingml/2006/main">
        <w:t xml:space="preserve">The data in the pop-up box will only contain the set part</w:t>
      </w:r>
    </w:p>
    <w:p>
      <w:r xmlns:w="http://schemas.openxmlformats.org/wordprocessingml/2006/main">
        <w:t xml:space="preserve">Haifeng County</w:t>
      </w:r>
    </w:p>
    <w:p>
      <w:r xmlns:w="http://schemas.openxmlformats.org/wordprocessingml/2006/main">
        <w:t xml:space="preserve">very weird question</w:t>
      </w:r>
    </w:p>
    <w:p>
      <w:r xmlns:w="http://schemas.openxmlformats.org/wordprocessingml/2006/main">
        <w:t xml:space="preserve">Go to child components</w:t>
      </w:r>
    </w:p>
    <w:p>
      <w:r xmlns:w="http://schemas.openxmlformats.org/wordprocessingml/2006/main">
        <w:t xml:space="preserve">Alxa Left Banner</w:t>
      </w:r>
    </w:p>
    <w:p>
      <w:r xmlns:w="http://schemas.openxmlformats.org/wordprocessingml/2006/main">
        <w:t xml:space="preserve">Form item is required</w:t>
      </w:r>
    </w:p>
    <w:p>
      <w:r xmlns:w="http://schemas.openxmlformats.org/wordprocessingml/2006/main">
        <w:t xml:space="preserve">Can realize simple data statistics function</w:t>
      </w:r>
    </w:p>
    <w:p>
      <w:r xmlns:w="http://schemas.openxmlformats.org/wordprocessingml/2006/main">
        <w:t xml:space="preserve">Except for the logic of switching regions, it is thrown to</w:t>
      </w:r>
    </w:p>
    <w:p>
      <w:r xmlns:w="http://schemas.openxmlformats.org/wordprocessingml/2006/main">
        <w:t xml:space="preserve">You can also configure objects of the form</w:t>
      </w:r>
    </w:p>
    <w:p>
      <w:r xmlns:w="http://schemas.openxmlformats.org/wordprocessingml/2006/main">
        <w:t xml:space="preserve">Please enter numeric text</w:t>
      </w:r>
    </w:p>
    <w:p>
      <w:r xmlns:w="http://schemas.openxmlformats.org/wordprocessingml/2006/main">
        <w:t xml:space="preserve">for spell check</w:t>
      </w:r>
    </w:p>
    <w:p>
      <w:r xmlns:w="http://schemas.openxmlformats.org/wordprocessingml/2006/main">
        <w:t xml:space="preserve">point to the current layer</w:t>
      </w:r>
    </w:p>
    <w:p>
      <w:r xmlns:w="http://schemas.openxmlformats.org/wordprocessingml/2006/main">
        <w:t xml:space="preserve">inside</w:t>
      </w:r>
    </w:p>
    <w:p>
      <w:r xmlns:w="http://schemas.openxmlformats.org/wordprocessingml/2006/main">
        <w:t xml:space="preserve">Whether the card selection button is selected</w:t>
      </w:r>
    </w:p>
    <w:p>
      <w:r xmlns:w="http://schemas.openxmlformats.org/wordprocessingml/2006/main">
        <w:t xml:space="preserve">Or right click to paste the configuration</w:t>
      </w:r>
    </w:p>
    <w:p>
      <w:r xmlns:w="http://schemas.openxmlformats.org/wordprocessingml/2006/main">
        <w:t xml:space="preserve">Hengnan County</w:t>
      </w:r>
    </w:p>
    <w:p>
      <w:r xmlns:w="http://schemas.openxmlformats.org/wordprocessingml/2006/main">
        <w:t xml:space="preserve">single choice</w:t>
      </w:r>
    </w:p>
    <w:p>
      <w:r xmlns:w="http://schemas.openxmlformats.org/wordprocessingml/2006/main">
        <w:t xml:space="preserve">double slider</w:t>
      </w:r>
    </w:p>
    <w:p>
      <w:r xmlns:w="http://schemas.openxmlformats.org/wordprocessingml/2006/main">
        <w:t xml:space="preserve">Yiwu City</w:t>
      </w:r>
    </w:p>
    <w:p>
      <w:r xmlns:w="http://schemas.openxmlformats.org/wordprocessingml/2006/main">
        <w:t xml:space="preserve">Hide selected options</w:t>
      </w:r>
    </w:p>
    <w:p>
      <w:r xmlns:w="http://schemas.openxmlformats.org/wordprocessingml/2006/main">
        <w:t xml:space="preserve">Call external function to get data</w:t>
      </w:r>
    </w:p>
    <w:p>
      <w:r xmlns:w="http://schemas.openxmlformats.org/wordprocessingml/2006/main">
        <w:t xml:space="preserve">Display in the custom component panel</w:t>
      </w:r>
    </w:p>
    <w:p>
      <w:r xmlns:w="http://schemas.openxmlformats.org/wordprocessingml/2006/main">
        <w:t xml:space="preserve">Yanbian Korean Autonomous Prefecture</w:t>
      </w:r>
    </w:p>
    <w:p>
      <w:r xmlns:w="http://schemas.openxmlformats.org/wordprocessingml/2006/main">
        <w:t xml:space="preserve">We can achieve a high degree of self-adaptation through the communication mechanism mentioned above</w:t>
      </w:r>
    </w:p>
    <w:p>
      <w:r xmlns:w="http://schemas.openxmlformats.org/wordprocessingml/2006/main">
        <w:t xml:space="preserve">display class components</w:t>
      </w:r>
    </w:p>
    <w:p>
      <w:r xmlns:w="http://schemas.openxmlformats.org/wordprocessingml/2006/main">
        <w:t xml:space="preserve">update data fields</w:t>
      </w:r>
    </w:p>
    <w:p>
      <w:r xmlns:w="http://schemas.openxmlformats.org/wordprocessingml/2006/main">
        <w:t xml:space="preserve">You can also pass the string form</w:t>
      </w:r>
    </w:p>
    <w:p>
      <w:r xmlns:w="http://schemas.openxmlformats.org/wordprocessingml/2006/main">
        <w:t xml:space="preserve">data lazy loading</w:t>
      </w:r>
    </w:p>
    <w:p>
      <w:r xmlns:w="http://schemas.openxmlformats.org/wordprocessingml/2006/main">
        <w:t xml:space="preserve">Longnan County</w:t>
      </w:r>
    </w:p>
    <w:p>
      <w:r xmlns:w="http://schemas.openxmlformats.org/wordprocessingml/2006/main">
        <w:t xml:space="preserve">Determine whether each node in the tree satisfies a certain condition</w:t>
      </w:r>
    </w:p>
    <w:p>
      <w:r xmlns:w="http://schemas.openxmlformats.org/wordprocessingml/2006/main">
        <w:t xml:space="preserve">Failed to add</w:t>
      </w:r>
    </w:p>
    <w:p>
      <w:r xmlns:w="http://schemas.openxmlformats.org/wordprocessingml/2006/main">
        <w:t xml:space="preserve">Start time input value</w:t>
      </w:r>
    </w:p>
    <w:p>
      <w:r xmlns:w="http://schemas.openxmlformats.org/wordprocessingml/2006/main">
        <w:t xml:space="preserve">Put the heavy weight behind</w:t>
      </w:r>
    </w:p>
    <w:p>
      <w:r xmlns:w="http://schemas.openxmlformats.org/wordprocessingml/2006/main">
        <w:t xml:space="preserve">Merge Cells</w:t>
      </w:r>
    </w:p>
    <w:p>
      <w:r xmlns:w="http://schemas.openxmlformats.org/wordprocessingml/2006/main">
        <w:t xml:space="preserve">Open confirmation popup</w:t>
      </w:r>
    </w:p>
    <w:p>
      <w:r xmlns:w="http://schemas.openxmlformats.org/wordprocessingml/2006/main">
        <w:t xml:space="preserve">bread item class name</w:t>
      </w:r>
    </w:p>
    <w:p>
      <w:r xmlns:w="http://schemas.openxmlformats.org/wordprocessingml/2006/main">
        <w:t xml:space="preserve">achieve nested effects</w:t>
      </w:r>
    </w:p>
    <w:p>
      <w:r xmlns:w="http://schemas.openxmlformats.org/wordprocessingml/2006/main">
        <w:t xml:space="preserve">No need to parse again</w:t>
      </w:r>
    </w:p>
    <w:p>
      <w:r xmlns:w="http://schemas.openxmlformats.org/wordprocessingml/2006/main">
        <w:t xml:space="preserve">run this</w:t>
      </w:r>
    </w:p>
    <w:p>
      <w:r xmlns:w="http://schemas.openxmlformats.org/wordprocessingml/2006/main">
        <w:t xml:space="preserve">Top level can be added</w:t>
      </w:r>
    </w:p>
    <w:p>
      <w:r xmlns:w="http://schemas.openxmlformats.org/wordprocessingml/2006/main">
        <w:t xml:space="preserve">Yu County</w:t>
      </w:r>
    </w:p>
    <w:p>
      <w:r xmlns:w="http://schemas.openxmlformats.org/wordprocessingml/2006/main">
        <w:t xml:space="preserve">Heihe City</w:t>
      </w:r>
    </w:p>
    <w:p>
      <w:r xmlns:w="http://schemas.openxmlformats.org/wordprocessingml/2006/main">
        <w:t xml:space="preserve">can't trigger</w:t>
      </w:r>
    </w:p>
    <w:p>
      <w:r xmlns:w="http://schemas.openxmlformats.org/wordprocessingml/2006/main">
        <w:t xml:space="preserve">can also be another variable</w:t>
      </w:r>
    </w:p>
    <w:p>
      <w:r xmlns:w="http://schemas.openxmlformats.org/wordprocessingml/2006/main">
        <w:t xml:space="preserve">close parent drawer</w:t>
      </w:r>
    </w:p>
    <w:p>
      <w:r xmlns:w="http://schemas.openxmlformats.org/wordprocessingml/2006/main">
        <w:t xml:space="preserve">Whether to pull by default</w:t>
      </w:r>
    </w:p>
    <w:p>
      <w:r xmlns:w="http://schemas.openxmlformats.org/wordprocessingml/2006/main">
        <w:t xml:space="preserve">Expand if you select yourself or if there are child nodes selected</w:t>
      </w:r>
    </w:p>
    <w:p>
      <w:r xmlns:w="http://schemas.openxmlformats.org/wordprocessingml/2006/main">
        <w:t xml:space="preserve">District of Luliang City</w:t>
      </w:r>
    </w:p>
    <w:p>
      <w:r xmlns:w="http://schemas.openxmlformats.org/wordprocessingml/2006/main">
        <w:t xml:space="preserve">to tell</w:t>
      </w:r>
    </w:p>
    <w:p>
      <w:r xmlns:w="http://schemas.openxmlformats.org/wordprocessingml/2006/main">
        <w:t xml:space="preserve">There are a large number of functional classes in</w:t>
      </w:r>
    </w:p>
    <w:p>
      <w:r xmlns:w="http://schemas.openxmlformats.org/wordprocessingml/2006/main">
        <w:t xml:space="preserve">Houlong Town</w:t>
      </w:r>
    </w:p>
    <w:p>
      <w:r xmlns:w="http://schemas.openxmlformats.org/wordprocessingml/2006/main">
        <w:t xml:space="preserve">Shifang</w:t>
      </w:r>
    </w:p>
    <w:p>
      <w:r xmlns:w="http://schemas.openxmlformats.org/wordprocessingml/2006/main">
        <w:t xml:space="preserve">so can't demo online</w:t>
      </w:r>
    </w:p>
    <w:p>
      <w:r xmlns:w="http://schemas.openxmlformats.org/wordprocessingml/2006/main">
        <w:t xml:space="preserve">will become</w:t>
      </w:r>
    </w:p>
    <w:p>
      <w:r xmlns:w="http://schemas.openxmlformats.org/wordprocessingml/2006/main">
        <w:t xml:space="preserve">unary expression</w:t>
      </w:r>
    </w:p>
    <w:p>
      <w:r xmlns:w="http://schemas.openxmlformats.org/wordprocessingml/2006/main">
        <w:t xml:space="preserve">User selection needs to be cleared</w:t>
      </w:r>
    </w:p>
    <w:p>
      <w:r xmlns:w="http://schemas.openxmlformats.org/wordprocessingml/2006/main">
        <w:t xml:space="preserve">revitalization area</w:t>
      </w:r>
    </w:p>
    <w:p>
      <w:r xmlns:w="http://schemas.openxmlformats.org/wordprocessingml/2006/main">
        <w:t xml:space="preserve">Details reference</w:t>
      </w:r>
    </w:p>
    <w:p>
      <w:r xmlns:w="http://schemas.openxmlformats.org/wordprocessingml/2006/main">
        <w:t xml:space="preserve">the easy way</w:t>
      </w:r>
    </w:p>
    <w:p>
      <w:r xmlns:w="http://schemas.openxmlformats.org/wordprocessingml/2006/main">
        <w:t xml:space="preserve">so as not to cause confusion</w:t>
      </w:r>
    </w:p>
    <w:p>
      <w:r xmlns:w="http://schemas.openxmlformats.org/wordprocessingml/2006/main">
        <w:t xml:space="preserve">Hongshan District</w:t>
      </w:r>
    </w:p>
    <w:p>
      <w:r xmlns:w="http://schemas.openxmlformats.org/wordprocessingml/2006/main">
        <w:t xml:space="preserve">Each element is automatically generated</w:t>
      </w:r>
    </w:p>
    <w:p>
      <w:r xmlns:w="http://schemas.openxmlformats.org/wordprocessingml/2006/main">
        <w:t xml:space="preserve">Every move after dragging in</w:t>
      </w:r>
    </w:p>
    <w:p>
      <w:r xmlns:w="http://schemas.openxmlformats.org/wordprocessingml/2006/main">
        <w:t xml:space="preserve">Yunhe County</w:t>
      </w:r>
    </w:p>
    <w:p>
      <w:r xmlns:w="http://schemas.openxmlformats.org/wordprocessingml/2006/main">
        <w:t xml:space="preserve">you can get</w:t>
      </w:r>
    </w:p>
    <w:p>
      <w:r xmlns:w="http://schemas.openxmlformats.org/wordprocessingml/2006/main">
        <w:t xml:space="preserve">Copy text content to clipboard</w:t>
      </w:r>
    </w:p>
    <w:p>
      <w:r xmlns:w="http://schemas.openxmlformats.org/wordprocessingml/2006/main">
        <w:t xml:space="preserve">to get the remote</w:t>
      </w:r>
    </w:p>
    <w:p>
      <w:r xmlns:w="http://schemas.openxmlformats.org/wordprocessingml/2006/main">
        <w:t xml:space="preserve">you need to configure</w:t>
      </w:r>
    </w:p>
    <w:p>
      <w:r xmlns:w="http://schemas.openxmlformats.org/wordprocessingml/2006/main">
        <w:t xml:space="preserve">Refer to the input data mapping configuration</w:t>
      </w:r>
    </w:p>
    <w:p>
      <w:r xmlns:w="http://schemas.openxmlformats.org/wordprocessingml/2006/main">
        <w:t xml:space="preserve">Support Infinitus</w:t>
      </w:r>
    </w:p>
    <w:p>
      <w:r xmlns:w="http://schemas.openxmlformats.org/wordprocessingml/2006/main">
        <w:t xml:space="preserve">Liunan District</w:t>
      </w:r>
    </w:p>
    <w:p>
      <w:r xmlns:w="http://schemas.openxmlformats.org/wordprocessingml/2006/main">
        <w:t xml:space="preserve">Copy hints when disabled</w:t>
      </w:r>
    </w:p>
    <w:p>
      <w:r xmlns:w="http://schemas.openxmlformats.org/wordprocessingml/2006/main">
        <w:t xml:space="preserve">Call interface provides options</w:t>
      </w:r>
    </w:p>
    <w:p>
      <w:r xmlns:w="http://schemas.openxmlformats.org/wordprocessingml/2006/main">
        <w:t xml:space="preserve">cool happy body</w:t>
      </w:r>
    </w:p>
    <w:p>
      <w:r xmlns:w="http://schemas.openxmlformats.org/wordprocessingml/2006/main">
        <w:t xml:space="preserve">Lop County</w:t>
      </w:r>
    </w:p>
    <w:p>
      <w:r xmlns:w="http://schemas.openxmlformats.org/wordprocessingml/2006/main">
        <w:t xml:space="preserve">Compatible with the new version</w:t>
      </w:r>
    </w:p>
    <w:p>
      <w:r xmlns:w="http://schemas.openxmlformats.org/wordprocessingml/2006/main">
        <w:t xml:space="preserve">Wuqi County</w:t>
      </w:r>
    </w:p>
    <w:p>
      <w:r xmlns:w="http://schemas.openxmlformats.org/wordprocessingml/2006/main">
        <w:t xml:space="preserve">by this method</w:t>
      </w:r>
    </w:p>
    <w:p>
      <w:r xmlns:w="http://schemas.openxmlformats.org/wordprocessingml/2006/main">
        <w:t xml:space="preserve">Xingcheng City</w:t>
      </w:r>
    </w:p>
    <w:p>
      <w:r xmlns:w="http://schemas.openxmlformats.org/wordprocessingml/2006/main">
        <w:t xml:space="preserve">sure to delete</w:t>
      </w:r>
    </w:p>
    <w:p>
      <w:r xmlns:w="http://schemas.openxmlformats.org/wordprocessingml/2006/main">
        <w:t xml:space="preserve">delete button icon</w:t>
      </w:r>
    </w:p>
    <w:p>
      <w:r xmlns:w="http://schemas.openxmlformats.org/wordprocessingml/2006/main">
        <w:t xml:space="preserve">So you have to write your own wrapping logic</w:t>
      </w:r>
    </w:p>
    <w:p>
      <w:r xmlns:w="http://schemas.openxmlformats.org/wordprocessingml/2006/main">
        <w:t xml:space="preserve">Please return this format below</w:t>
      </w:r>
    </w:p>
    <w:p>
      <w:r xmlns:w="http://schemas.openxmlformats.org/wordprocessingml/2006/main">
        <w:t xml:space="preserve">this column</w:t>
      </w:r>
    </w:p>
    <w:p>
      <w:r xmlns:w="http://schemas.openxmlformats.org/wordprocessingml/2006/main">
        <w:t xml:space="preserve">active item</w:t>
      </w:r>
    </w:p>
    <w:p>
      <w:r xmlns:w="http://schemas.openxmlformats.org/wordprocessingml/2006/main">
        <w:t xml:space="preserve">title will show</w:t>
      </w:r>
    </w:p>
    <w:p>
      <w:r xmlns:w="http://schemas.openxmlformats.org/wordprocessingml/2006/main">
        <w:t xml:space="preserve">value</w:t>
      </w:r>
    </w:p>
    <w:p>
      <w:r xmlns:w="http://schemas.openxmlformats.org/wordprocessingml/2006/main">
        <w:t xml:space="preserve">Support repeated click to uncheck</w:t>
      </w:r>
    </w:p>
    <w:p>
      <w:r xmlns:w="http://schemas.openxmlformats.org/wordprocessingml/2006/main">
        <w:t xml:space="preserve">Get component context</w:t>
      </w:r>
    </w:p>
    <w:p>
      <w:r xmlns:w="http://schemas.openxmlformats.org/wordprocessingml/2006/main">
        <w:t xml:space="preserve">Send the current data domain data</w:t>
      </w:r>
    </w:p>
    <w:p>
      <w:r xmlns:w="http://schemas.openxmlformats.org/wordprocessingml/2006/main">
        <w:t xml:space="preserve">row sort</w:t>
      </w:r>
    </w:p>
    <w:p>
      <w:r xmlns:w="http://schemas.openxmlformats.org/wordprocessingml/2006/main">
        <w:t xml:space="preserve">Delete operations directly change component data</w:t>
      </w:r>
    </w:p>
    <w:p>
      <w:r xmlns:w="http://schemas.openxmlformats.org/wordprocessingml/2006/main">
        <w:t xml:space="preserve">Kouhu Township</w:t>
      </w:r>
    </w:p>
    <w:p>
      <w:r xmlns:w="http://schemas.openxmlformats.org/wordprocessingml/2006/main">
        <w:t xml:space="preserve">shirt</w:t>
      </w:r>
    </w:p>
    <w:p>
      <w:r xmlns:w="http://schemas.openxmlformats.org/wordprocessingml/2006/main">
        <w:t xml:space="preserve">You can also open the browser's console</w:t>
      </w:r>
    </w:p>
    <w:p>
      <w:r xmlns:w="http://schemas.openxmlformats.org/wordprocessingml/2006/main">
        <w:t xml:space="preserve">The attribute can set the error correction level of the QR code</w:t>
      </w:r>
    </w:p>
    <w:p>
      <w:r xmlns:w="http://schemas.openxmlformats.org/wordprocessingml/2006/main">
        <w:t xml:space="preserve">Please select a month</w:t>
      </w:r>
    </w:p>
    <w:p>
      <w:r xmlns:w="http://schemas.openxmlformats.org/wordprocessingml/2006/main">
        <w:t xml:space="preserve">image array</w:t>
      </w:r>
    </w:p>
    <w:p>
      <w:r xmlns:w="http://schemas.openxmlformats.org/wordprocessingml/2006/main">
        <w:t xml:space="preserve">into the data field of the target component</w:t>
      </w:r>
    </w:p>
    <w:p>
      <w:r xmlns:w="http://schemas.openxmlformats.org/wordprocessingml/2006/main">
        <w:t xml:space="preserve">cancel edit button icon</w:t>
      </w:r>
    </w:p>
    <w:p>
      <w:r xmlns:w="http://schemas.openxmlformats.org/wordprocessingml/2006/main">
        <w:t xml:space="preserve">If this is set, it will be used by default.</w:t>
      </w:r>
    </w:p>
    <w:p>
      <w:r xmlns:w="http://schemas.openxmlformats.org/wordprocessingml/2006/main">
        <w:t xml:space="preserve">If the original image data</w:t>
      </w:r>
    </w:p>
    <w:p>
      <w:r xmlns:w="http://schemas.openxmlformats.org/wordprocessingml/2006/main">
        <w:t xml:space="preserve">Create a hover tooltip for top-level nodes</w:t>
      </w:r>
    </w:p>
    <w:p>
      <w:r xmlns:w="http://schemas.openxmlformats.org/wordprocessingml/2006/main">
        <w:t xml:space="preserve">Add cancel operation when selected</w:t>
      </w:r>
    </w:p>
    <w:p>
      <w:r xmlns:w="http://schemas.openxmlformats.org/wordprocessingml/2006/main">
        <w:t xml:space="preserve">component variable</w:t>
      </w:r>
    </w:p>
    <w:p>
      <w:r xmlns:w="http://schemas.openxmlformats.org/wordprocessingml/2006/main">
        <w:t xml:space="preserve">confirm information</w:t>
      </w:r>
    </w:p>
    <w:p>
      <w:r xmlns:w="http://schemas.openxmlformats.org/wordprocessingml/2006/main">
        <w:t xml:space="preserve">Regardless of whether the server stores</w:t>
      </w:r>
    </w:p>
    <w:p>
      <w:r xmlns:w="http://schemas.openxmlformats.org/wordprocessingml/2006/main">
        <w:t xml:space="preserve">Are the items of</w:t>
      </w:r>
    </w:p>
    <w:p>
      <w:r xmlns:w="http://schemas.openxmlformats.org/wordprocessingml/2006/main">
        <w:t xml:space="preserve">List of plugins registered by the page designer</w:t>
      </w:r>
    </w:p>
    <w:p>
      <w:r xmlns:w="http://schemas.openxmlformats.org/wordprocessingml/2006/main">
        <w:t xml:space="preserve">base row height</w:t>
      </w:r>
    </w:p>
    <w:p>
      <w:r xmlns:w="http://schemas.openxmlformats.org/wordprocessingml/2006/main">
        <w:t xml:space="preserve">Multiple pieces of verification information for a single sub-element will use</w:t>
      </w:r>
    </w:p>
    <w:p>
      <w:r xmlns:w="http://schemas.openxmlformats.org/wordprocessingml/2006/main">
        <w:t xml:space="preserve">Wan Bolin District</w:t>
      </w:r>
    </w:p>
    <w:p>
      <w:r xmlns:w="http://schemas.openxmlformats.org/wordprocessingml/2006/main">
        <w:t xml:space="preserve">Lushui City</w:t>
      </w:r>
    </w:p>
    <w:p>
      <w:r xmlns:w="http://schemas.openxmlformats.org/wordprocessingml/2006/main">
        <w:t xml:space="preserve">One Piece</w:t>
      </w:r>
    </w:p>
    <w:p>
      <w:r xmlns:w="http://schemas.openxmlformats.org/wordprocessingml/2006/main">
        <w:t xml:space="preserve">array operation</w:t>
      </w:r>
    </w:p>
    <w:p>
      <w:r xmlns:w="http://schemas.openxmlformats.org/wordprocessingml/2006/main">
        <w:t xml:space="preserve">Please select a year range</w:t>
      </w:r>
    </w:p>
    <w:p>
      <w:r xmlns:w="http://schemas.openxmlformats.org/wordprocessingml/2006/main">
        <w:t xml:space="preserve">Set node data reverse order</w:t>
      </w:r>
    </w:p>
    <w:p>
      <w:r xmlns:w="http://schemas.openxmlformats.org/wordprocessingml/2006/main">
        <w:t xml:space="preserve">other content as a string</w:t>
      </w:r>
    </w:p>
    <w:p>
      <w:r xmlns:w="http://schemas.openxmlformats.org/wordprocessingml/2006/main">
        <w:t xml:space="preserve">to support parsing</w:t>
      </w:r>
    </w:p>
    <w:p>
      <w:r xmlns:w="http://schemas.openxmlformats.org/wordprocessingml/2006/main">
        <w:t xml:space="preserve">Municipal District of Taizhou City</w:t>
      </w:r>
    </w:p>
    <w:p>
      <w:r xmlns:w="http://schemas.openxmlformats.org/wordprocessingml/2006/main">
        <w:t xml:space="preserve">Gu'an County</w:t>
      </w:r>
    </w:p>
    <w:p>
      <w:r xmlns:w="http://schemas.openxmlformats.org/wordprocessingml/2006/main">
        <w:t xml:space="preserve">delete option</w:t>
      </w:r>
    </w:p>
    <w:p>
      <w:r xmlns:w="http://schemas.openxmlformats.org/wordprocessingml/2006/main">
        <w:t xml:space="preserve">Fanshi County</w:t>
      </w:r>
    </w:p>
    <w:p>
      <w:r xmlns:w="http://schemas.openxmlformats.org/wordprocessingml/2006/main">
        <w:t xml:space="preserve">here from</w:t>
      </w:r>
    </w:p>
    <w:p>
      <w:r xmlns:w="http://schemas.openxmlformats.org/wordprocessingml/2006/main">
        <w:t xml:space="preserve">for individual colors</w:t>
      </w:r>
    </w:p>
    <w:p>
      <w:r xmlns:w="http://schemas.openxmlformats.org/wordprocessingml/2006/main">
        <w:t xml:space="preserve">when you are in a situation</w:t>
      </w:r>
    </w:p>
    <w:p>
      <w:r xmlns:w="http://schemas.openxmlformats.org/wordprocessingml/2006/main">
        <w:t xml:space="preserve">Applied to unnecessary</w:t>
      </w:r>
    </w:p>
    <w:p>
      <w:r xmlns:w="http://schemas.openxmlformats.org/wordprocessingml/2006/main">
        <w:t xml:space="preserve">Longlin Autonomous County of Various Nationalities</w:t>
      </w:r>
    </w:p>
    <w:p>
      <w:r xmlns:w="http://schemas.openxmlformats.org/wordprocessingml/2006/main">
        <w:t xml:space="preserve">Refers to the data that can be obtained when rendering the batch operation area</w:t>
      </w:r>
    </w:p>
    <w:p>
      <w:r xmlns:w="http://schemas.openxmlformats.org/wordprocessingml/2006/main">
        <w:t xml:space="preserve">Text description of the done button</w:t>
      </w:r>
    </w:p>
    <w:p>
      <w:r xmlns:w="http://schemas.openxmlformats.org/wordprocessingml/2006/main">
        <w:t xml:space="preserve">It can also be directly expressed numerically</w:t>
      </w:r>
    </w:p>
    <w:p>
      <w:r xmlns:w="http://schemas.openxmlformats.org/wordprocessingml/2006/main">
        <w:t xml:space="preserve">Please edit the content</w:t>
      </w:r>
    </w:p>
    <w:p>
      <w:r xmlns:w="http://schemas.openxmlformats.org/wordprocessingml/2006/main">
        <w:t xml:space="preserve">Automatic parsing of variable patterns</w:t>
      </w:r>
    </w:p>
    <w:p>
      <w:r xmlns:w="http://schemas.openxmlformats.org/wordprocessingml/2006/main">
        <w:t xml:space="preserve">Fired when the edit option is submitted</w:t>
      </w:r>
    </w:p>
    <w:p>
      <w:r xmlns:w="http://schemas.openxmlformats.org/wordprocessingml/2006/main">
        <w:t xml:space="preserve">Year Range Control</w:t>
      </w:r>
    </w:p>
    <w:p>
      <w:r xmlns:w="http://schemas.openxmlformats.org/wordprocessingml/2006/main">
        <w:t xml:space="preserve">For example, the following configuration can turn off line numbers</w:t>
      </w:r>
    </w:p>
    <w:p>
      <w:r xmlns:w="http://schemas.openxmlformats.org/wordprocessingml/2006/main">
        <w:t xml:space="preserve">Fully customizable shortcut keys</w:t>
      </w:r>
    </w:p>
    <w:p>
      <w:r xmlns:w="http://schemas.openxmlformats.org/wordprocessingml/2006/main">
        <w:t xml:space="preserve">Listen for scroll events on the navigation</w:t>
      </w:r>
    </w:p>
    <w:p>
      <w:r xmlns:w="http://schemas.openxmlformats.org/wordprocessingml/2006/main">
        <w:t xml:space="preserve">exclude</w:t>
      </w:r>
    </w:p>
    <w:p>
      <w:r xmlns:w="http://schemas.openxmlformats.org/wordprocessingml/2006/main">
        <w:t xml:space="preserve">Zhengning County</w:t>
      </w:r>
    </w:p>
    <w:p>
      <w:r xmlns:w="http://schemas.openxmlformats.org/wordprocessingml/2006/main">
        <w:t xml:space="preserve">before the start</w:t>
      </w:r>
    </w:p>
    <w:p>
      <w:r xmlns:w="http://schemas.openxmlformats.org/wordprocessingml/2006/main">
        <w:t xml:space="preserve">then it needs to be configured as</w:t>
      </w:r>
    </w:p>
    <w:p>
      <w:r xmlns:w="http://schemas.openxmlformats.org/wordprocessingml/2006/main">
        <w:t xml:space="preserve">add other</w:t>
      </w:r>
    </w:p>
    <w:p>
      <w:r xmlns:w="http://schemas.openxmlformats.org/wordprocessingml/2006/main">
        <w:t xml:space="preserve">Embedded</w:t>
      </w:r>
    </w:p>
    <w:p>
      <w:r xmlns:w="http://schemas.openxmlformats.org/wordprocessingml/2006/main">
        <w:t xml:space="preserve">at least call</w:t>
      </w:r>
    </w:p>
    <w:p>
      <w:r xmlns:w="http://schemas.openxmlformats.org/wordprocessingml/2006/main">
        <w:t xml:space="preserve">Otherwise the data source is reset</w:t>
      </w:r>
    </w:p>
    <w:p>
      <w:r xmlns:w="http://schemas.openxmlformats.org/wordprocessingml/2006/main">
        <w:t xml:space="preserve">Used to set the scrolling mode for the horizontal direction</w:t>
      </w:r>
    </w:p>
    <w:p>
      <w:r xmlns:w="http://schemas.openxmlformats.org/wordprocessingml/2006/main">
        <w:t xml:space="preserve">offset right</w:t>
      </w:r>
    </w:p>
    <w:p>
      <w:r xmlns:w="http://schemas.openxmlformats.org/wordprocessingml/2006/main">
        <w:t xml:space="preserve">List</w:t>
      </w:r>
    </w:p>
    <w:p>
      <w:r xmlns:w="http://schemas.openxmlformats.org/wordprocessingml/2006/main">
        <w:t xml:space="preserve">In case the last one cannot be highlighted because the height is not enough</w:t>
      </w:r>
    </w:p>
    <w:p>
      <w:r xmlns:w="http://schemas.openxmlformats.org/wordprocessingml/2006/main">
        <w:t xml:space="preserve">This component is accessed through the frontend to</w:t>
      </w:r>
    </w:p>
    <w:p>
      <w:r xmlns:w="http://schemas.openxmlformats.org/wordprocessingml/2006/main">
        <w:t xml:space="preserve">Whether to set fields for the first time or select fields</w:t>
      </w:r>
    </w:p>
    <w:p>
      <w:r xmlns:w="http://schemas.openxmlformats.org/wordprocessingml/2006/main">
        <w:t xml:space="preserve">Yongping County</w:t>
      </w:r>
    </w:p>
    <w:p>
      <w:r xmlns:w="http://schemas.openxmlformats.org/wordprocessingml/2006/main">
        <w:t xml:space="preserve">Configure static via condition</w:t>
      </w:r>
    </w:p>
    <w:p>
      <w:r xmlns:w="http://schemas.openxmlformats.org/wordprocessingml/2006/main">
        <w:t xml:space="preserve">plain text with a</w:t>
      </w:r>
    </w:p>
    <w:p>
      <w:r xmlns:w="http://schemas.openxmlformats.org/wordprocessingml/2006/main">
        <w:t xml:space="preserve">Multiple variables can be monitored such as</w:t>
      </w:r>
    </w:p>
    <w:p>
      <w:r xmlns:w="http://schemas.openxmlformats.org/wordprocessingml/2006/main">
        <w:t xml:space="preserve">Already in use</w:t>
      </w:r>
    </w:p>
    <w:p>
      <w:r xmlns:w="http://schemas.openxmlformats.org/wordprocessingml/2006/main">
        <w:t xml:space="preserve">add menu</w:t>
      </w:r>
    </w:p>
    <w:p>
      <w:r xmlns:w="http://schemas.openxmlformats.org/wordprocessingml/2006/main">
        <w:t xml:space="preserve">The reset here is to reset the form data field to</w:t>
      </w:r>
    </w:p>
    <w:p>
      <w:r xmlns:w="http://schemas.openxmlformats.org/wordprocessingml/2006/main">
        <w:t xml:space="preserve">Requires the content of the upper data field</w:t>
      </w:r>
    </w:p>
    <w:p>
      <w:r xmlns:w="http://schemas.openxmlformats.org/wordprocessingml/2006/main">
        <w:t xml:space="preserve">Used to set complex combination conditions</w:t>
      </w:r>
    </w:p>
    <w:p>
      <w:r xmlns:w="http://schemas.openxmlformats.org/wordprocessingml/2006/main">
        <w:t xml:space="preserve">width and height</w:t>
      </w:r>
    </w:p>
    <w:p>
      <w:r xmlns:w="http://schemas.openxmlformats.org/wordprocessingml/2006/main">
        <w:t xml:space="preserve">Expand Layer Styles</w:t>
      </w:r>
    </w:p>
    <w:p>
      <w:r xmlns:w="http://schemas.openxmlformats.org/wordprocessingml/2006/main">
        <w:t xml:space="preserve">Click to trigger checking or unchecking the area</w:t>
      </w:r>
    </w:p>
    <w:p>
      <w:r xmlns:w="http://schemas.openxmlformats.org/wordprocessingml/2006/main">
        <w:t xml:space="preserve">default multiple choice</w:t>
      </w:r>
    </w:p>
    <w:p>
      <w:r xmlns:w="http://schemas.openxmlformats.org/wordprocessingml/2006/main">
        <w:t xml:space="preserve">Other function methods</w:t>
      </w:r>
    </w:p>
    <w:p>
      <w:r xmlns:w="http://schemas.openxmlformats.org/wordprocessingml/2006/main">
        <w:t xml:space="preserve">with sidebar</w:t>
      </w:r>
    </w:p>
    <w:p>
      <w:r xmlns:w="http://schemas.openxmlformats.org/wordprocessingml/2006/main">
        <w:t xml:space="preserve">Shanhaiguan District</w:t>
      </w:r>
    </w:p>
    <w:p>
      <w:r xmlns:w="http://schemas.openxmlformats.org/wordprocessingml/2006/main">
        <w:t xml:space="preserve">close first</w:t>
      </w:r>
    </w:p>
    <w:p>
      <w:r xmlns:w="http://schemas.openxmlformats.org/wordprocessingml/2006/main">
        <w:t xml:space="preserve">raw data tie</w:t>
      </w:r>
    </w:p>
    <w:p>
      <w:r xmlns:w="http://schemas.openxmlformats.org/wordprocessingml/2006/main">
        <w:t xml:space="preserve">It is recommended to cut according to the needs</w:t>
      </w:r>
    </w:p>
    <w:p>
      <w:r xmlns:w="http://schemas.openxmlformats.org/wordprocessingml/2006/main">
        <w:t xml:space="preserve">select all</w:t>
      </w:r>
    </w:p>
    <w:p>
      <w:r xmlns:w="http://schemas.openxmlformats.org/wordprocessingml/2006/main">
        <w:t xml:space="preserve">Event triggered after the layer is hidden</w:t>
      </w:r>
    </w:p>
    <w:p>
      <w:r xmlns:w="http://schemas.openxmlformats.org/wordprocessingml/2006/main">
        <w:t xml:space="preserve">formula example</w:t>
      </w:r>
    </w:p>
    <w:p>
      <w:r xmlns:w="http://schemas.openxmlformats.org/wordprocessingml/2006/main">
        <w:t xml:space="preserve">if button</w:t>
      </w:r>
    </w:p>
    <w:p>
      <w:r xmlns:w="http://schemas.openxmlformats.org/wordprocessingml/2006/main">
        <w:t xml:space="preserve">Confirm edit</w:t>
      </w:r>
    </w:p>
    <w:p>
      <w:r xmlns:w="http://schemas.openxmlformats.org/wordprocessingml/2006/main">
        <w:t xml:space="preserve">Corner component</w:t>
      </w:r>
    </w:p>
    <w:p>
      <w:r xmlns:w="http://schemas.openxmlformats.org/wordprocessingml/2006/main">
        <w:t xml:space="preserve">When the next frame is reached, the default is to continue playing</w:t>
      </w:r>
    </w:p>
    <w:p>
      <w:r xmlns:w="http://schemas.openxmlformats.org/wordprocessingml/2006/main">
        <w:t xml:space="preserve">This is not returned by the current request</w:t>
      </w:r>
    </w:p>
    <w:p>
      <w:r xmlns:w="http://schemas.openxmlformats.org/wordprocessingml/2006/main">
        <w:t xml:space="preserve">Integer or floating point numbers supporting ranges</w:t>
      </w:r>
    </w:p>
    <w:p>
      <w:r xmlns:w="http://schemas.openxmlformats.org/wordprocessingml/2006/main">
        <w:t xml:space="preserve">toggle select all</w:t>
      </w:r>
    </w:p>
    <w:p>
      <w:r xmlns:w="http://schemas.openxmlformats.org/wordprocessingml/2006/main">
        <w:t xml:space="preserve">Jun County</w:t>
      </w:r>
    </w:p>
    <w:p>
      <w:r xmlns:w="http://schemas.openxmlformats.org/wordprocessingml/2006/main">
        <w:t xml:space="preserve">Quick Edit Mode</w:t>
      </w:r>
    </w:p>
    <w:p>
      <w:r xmlns:w="http://schemas.openxmlformats.org/wordprocessingml/2006/main">
        <w:t xml:space="preserve">variable settings</w:t>
      </w:r>
    </w:p>
    <w:p>
      <w:r xmlns:w="http://schemas.openxmlformats.org/wordprocessingml/2006/main">
        <w:t xml:space="preserve">Wrap a layer</w:t>
      </w:r>
    </w:p>
    <w:p>
      <w:r xmlns:w="http://schemas.openxmlformats.org/wordprocessingml/2006/main">
        <w:t xml:space="preserve">the existence of the expression</w:t>
      </w:r>
    </w:p>
    <w:p>
      <w:r xmlns:w="http://schemas.openxmlformats.org/wordprocessingml/2006/main">
        <w:t xml:space="preserve">list record member field</w:t>
      </w:r>
    </w:p>
    <w:p>
      <w:r xmlns:w="http://schemas.openxmlformats.org/wordprocessingml/2006/main">
        <w:t xml:space="preserve">Shiquan County</w:t>
      </w:r>
    </w:p>
    <w:p>
      <w:r xmlns:w="http://schemas.openxmlformats.org/wordprocessingml/2006/main">
        <w:t xml:space="preserve">table preview</w:t>
      </w:r>
    </w:p>
    <w:p>
      <w:r xmlns:w="http://schemas.openxmlformats.org/wordprocessingml/2006/main">
        <w:t xml:space="preserve">Modify selected</w:t>
      </w:r>
    </w:p>
    <w:p>
      <w:r xmlns:w="http://schemas.openxmlformats.org/wordprocessingml/2006/main">
        <w:t xml:space="preserve">type request</w:t>
      </w:r>
    </w:p>
    <w:p>
      <w:r xmlns:w="http://schemas.openxmlformats.org/wordprocessingml/2006/main">
        <w:t xml:space="preserve">Packages can also execute</w:t>
      </w:r>
    </w:p>
    <w:p>
      <w:r xmlns:w="http://schemas.openxmlformats.org/wordprocessingml/2006/main">
        <w:t xml:space="preserve">default is also</w:t>
      </w:r>
    </w:p>
    <w:p>
      <w:r xmlns:w="http://schemas.openxmlformats.org/wordprocessingml/2006/main">
        <w:t xml:space="preserve">For convenience example</w:t>
      </w:r>
    </w:p>
    <w:p>
      <w:r xmlns:w="http://schemas.openxmlformats.org/wordprocessingml/2006/main">
        <w:t xml:space="preserve">Loudi Municipal District</w:t>
      </w:r>
    </w:p>
    <w:p>
      <w:r xmlns:w="http://schemas.openxmlformats.org/wordprocessingml/2006/main">
        <w:t xml:space="preserve">format into</w:t>
      </w:r>
    </w:p>
    <w:p>
      <w:r xmlns:w="http://schemas.openxmlformats.org/wordprocessingml/2006/main">
        <w:t xml:space="preserve">If you want the menu address to be set dynamically</w:t>
      </w:r>
    </w:p>
    <w:p>
      <w:r xmlns:w="http://schemas.openxmlformats.org/wordprocessingml/2006/main">
        <w:t xml:space="preserve">Can be automatically nested and displayed</w:t>
      </w:r>
    </w:p>
    <w:p>
      <w:r xmlns:w="http://schemas.openxmlformats.org/wordprocessingml/2006/main">
        <w:t xml:space="preserve">Which one should be changed at this time</w:t>
      </w:r>
    </w:p>
    <w:p>
      <w:r xmlns:w="http://schemas.openxmlformats.org/wordprocessingml/2006/main">
        <w:t xml:space="preserve">In this mode, the fixed header function will be enabled by default.</w:t>
      </w:r>
    </w:p>
    <w:p>
      <w:r xmlns:w="http://schemas.openxmlformats.org/wordprocessingml/2006/main">
        <w:t xml:space="preserve">Get the data in the data link</w:t>
      </w:r>
    </w:p>
    <w:p>
      <w:r xmlns:w="http://schemas.openxmlformats.org/wordprocessingml/2006/main">
        <w:t xml:space="preserve">Clear all selected items in the form</w:t>
      </w:r>
    </w:p>
    <w:p>
      <w:r xmlns:w="http://schemas.openxmlformats.org/wordprocessingml/2006/main">
        <w:t xml:space="preserve">Longgang District</w:t>
      </w:r>
    </w:p>
    <w:p>
      <w:r xmlns:w="http://schemas.openxmlformats.org/wordprocessingml/2006/main">
        <w:t xml:space="preserve">Note that there is no</w:t>
      </w:r>
    </w:p>
    <w:p>
      <w:r xmlns:w="http://schemas.openxmlformats.org/wordprocessingml/2006/main">
        <w:t xml:space="preserve">Get renderer information</w:t>
      </w:r>
    </w:p>
    <w:p>
      <w:r xmlns:w="http://schemas.openxmlformats.org/wordprocessingml/2006/main">
        <w:t xml:space="preserve">Labels have several preset color styles</w:t>
      </w:r>
    </w:p>
    <w:p>
      <w:r xmlns:w="http://schemas.openxmlformats.org/wordprocessingml/2006/main">
        <w:t xml:space="preserve">Bring it together in the form submission interface</w:t>
      </w:r>
    </w:p>
    <w:p>
      <w:r xmlns:w="http://schemas.openxmlformats.org/wordprocessingml/2006/main">
        <w:t xml:space="preserve">broadcast event</w:t>
      </w:r>
    </w:p>
    <w:p>
      <w:r xmlns:w="http://schemas.openxmlformats.org/wordprocessingml/2006/main">
        <w:t xml:space="preserve">method call</w:t>
      </w:r>
    </w:p>
    <w:p>
      <w:r xmlns:w="http://schemas.openxmlformats.org/wordprocessingml/2006/main">
        <w:t xml:space="preserve">Event before inserting a node</w:t>
      </w:r>
    </w:p>
    <w:p>
      <w:r xmlns:w="http://schemas.openxmlformats.org/wordprocessingml/2006/main">
        <w:t xml:space="preserve">Form item validation succeeded</w:t>
      </w:r>
    </w:p>
    <w:p>
      <w:r xmlns:w="http://schemas.openxmlformats.org/wordprocessingml/2006/main">
        <w:t xml:space="preserve">If you want to do special encryption on the file</w:t>
      </w:r>
    </w:p>
    <w:p>
      <w:r xmlns:w="http://schemas.openxmlformats.org/wordprocessingml/2006/main">
        <w:t xml:space="preserve">cached</w:t>
      </w:r>
    </w:p>
    <w:p>
      <w:r xmlns:w="http://schemas.openxmlformats.org/wordprocessingml/2006/main">
        <w:t xml:space="preserve">Here we simply implement an interaction of clicking the button pop-up box</w:t>
      </w:r>
    </w:p>
    <w:p>
      <w:r xmlns:w="http://schemas.openxmlformats.org/wordprocessingml/2006/main">
        <w:t xml:space="preserve">focus</w:t>
      </w:r>
    </w:p>
    <w:p>
      <w:r xmlns:w="http://schemas.openxmlformats.org/wordprocessingml/2006/main">
        <w:t xml:space="preserve">set minimum</w:t>
      </w:r>
    </w:p>
    <w:p>
      <w:r xmlns:w="http://schemas.openxmlformats.org/wordprocessingml/2006/main">
        <w:t xml:space="preserve">Basu County</w:t>
      </w:r>
    </w:p>
    <w:p>
      <w:r xmlns:w="http://schemas.openxmlformats.org/wordprocessingml/2006/main">
        <w:t xml:space="preserve">A layer is included here for circular reference detection</w:t>
      </w:r>
    </w:p>
    <w:p>
      <w:r xmlns:w="http://schemas.openxmlformats.org/wordprocessingml/2006/main">
        <w:t xml:space="preserve">No quotes are added to the parameter</w:t>
      </w:r>
    </w:p>
    <w:p>
      <w:r xmlns:w="http://schemas.openxmlformats.org/wordprocessingml/2006/main">
        <w:t xml:space="preserve">Insert components forward</w:t>
      </w:r>
    </w:p>
    <w:p>
      <w:r xmlns:w="http://schemas.openxmlformats.org/wordprocessingml/2006/main">
        <w:t xml:space="preserve">You can control the adjustment granularity</w:t>
      </w:r>
    </w:p>
    <w:p>
      <w:r xmlns:w="http://schemas.openxmlformats.org/wordprocessingml/2006/main">
        <w:t xml:space="preserve">will also be updated synchronously</w:t>
      </w:r>
    </w:p>
    <w:p>
      <w:r xmlns:w="http://schemas.openxmlformats.org/wordprocessingml/2006/main">
        <w:t xml:space="preserve">So it is recommended to convert to</w:t>
      </w:r>
    </w:p>
    <w:p>
      <w:r xmlns:w="http://schemas.openxmlformats.org/wordprocessingml/2006/main">
        <w:t xml:space="preserve">according to type</w:t>
      </w:r>
    </w:p>
    <w:p>
      <w:r xmlns:w="http://schemas.openxmlformats.org/wordprocessingml/2006/main">
        <w:t xml:space="preserve">color collection</w:t>
      </w:r>
    </w:p>
    <w:p>
      <w:r xmlns:w="http://schemas.openxmlformats.org/wordprocessingml/2006/main">
        <w:t xml:space="preserve">classmate</w:t>
      </w:r>
    </w:p>
    <w:p>
      <w:r xmlns:w="http://schemas.openxmlformats.org/wordprocessingml/2006/main">
        <w:t xml:space="preserve">Follow up</w:t>
      </w:r>
    </w:p>
    <w:p>
      <w:r xmlns:w="http://schemas.openxmlformats.org/wordprocessingml/2006/main">
        <w:t xml:space="preserve">please use</w:t>
      </w:r>
    </w:p>
    <w:p>
      <w:r xmlns:w="http://schemas.openxmlformats.org/wordprocessingml/2006/main">
        <w:t xml:space="preserve">thumbnail</w:t>
      </w:r>
    </w:p>
    <w:p>
      <w:r xmlns:w="http://schemas.openxmlformats.org/wordprocessingml/2006/main">
        <w:t xml:space="preserve">is a keyword</w:t>
      </w:r>
    </w:p>
    <w:p>
      <w:r xmlns:w="http://schemas.openxmlformats.org/wordprocessingml/2006/main">
        <w:t xml:space="preserve">Support is set to empty</w:t>
      </w:r>
    </w:p>
    <w:p>
      <w:r xmlns:w="http://schemas.openxmlformats.org/wordprocessingml/2006/main">
        <w:t xml:space="preserve">Data Update</w:t>
      </w:r>
    </w:p>
    <w:p>
      <w:r xmlns:w="http://schemas.openxmlformats.org/wordprocessingml/2006/main">
        <w:t xml:space="preserve">Please enter greater than</w:t>
      </w:r>
    </w:p>
    <w:p>
      <w:r xmlns:w="http://schemas.openxmlformats.org/wordprocessingml/2006/main">
        <w:t xml:space="preserve">In the data returned by the interface</w:t>
      </w:r>
    </w:p>
    <w:p>
      <w:r xmlns:w="http://schemas.openxmlformats.org/wordprocessingml/2006/main">
        <w:t xml:space="preserve">configure filter</w:t>
      </w:r>
    </w:p>
    <w:p>
      <w:r xmlns:w="http://schemas.openxmlformats.org/wordprocessingml/2006/main">
        <w:t xml:space="preserve">current data field</w:t>
      </w:r>
    </w:p>
    <w:p>
      <w:r xmlns:w="http://schemas.openxmlformats.org/wordprocessingml/2006/main">
        <w:t xml:space="preserve">These three data formats are basically similar</w:t>
      </w:r>
    </w:p>
    <w:p>
      <w:r xmlns:w="http://schemas.openxmlformats.org/wordprocessingml/2006/main">
        <w:t xml:space="preserve">or no corresponding</w:t>
      </w:r>
    </w:p>
    <w:p>
      <w:r xmlns:w="http://schemas.openxmlformats.org/wordprocessingml/2006/main">
        <w:t xml:space="preserve">Get the address of the log</w:t>
      </w:r>
    </w:p>
    <w:p>
      <w:r xmlns:w="http://schemas.openxmlformats.org/wordprocessingml/2006/main">
        <w:t xml:space="preserve">update</w:t>
      </w:r>
    </w:p>
    <w:p>
      <w:r xmlns:w="http://schemas.openxmlformats.org/wordprocessingml/2006/main">
        <w:t xml:space="preserve">It is useful when it is in the form of a pop-up window</w:t>
      </w:r>
    </w:p>
    <w:p>
      <w:r xmlns:w="http://schemas.openxmlformats.org/wordprocessingml/2006/main">
        <w:t xml:space="preserve">expand column width</w:t>
      </w:r>
    </w:p>
    <w:p>
      <w:r xmlns:w="http://schemas.openxmlformats.org/wordprocessingml/2006/main">
        <w:t xml:space="preserve">Check the display mode when querying</w:t>
      </w:r>
    </w:p>
    <w:p>
      <w:r xmlns:w="http://schemas.openxmlformats.org/wordprocessingml/2006/main">
        <w:t xml:space="preserve">Shoufeng Township</w:t>
      </w:r>
    </w:p>
    <w:p>
      <w:r xmlns:w="http://schemas.openxmlformats.org/wordprocessingml/2006/main">
        <w:t xml:space="preserve">At this time, you need to use escape syntax</w:t>
      </w:r>
    </w:p>
    <w:p>
      <w:r xmlns:w="http://schemas.openxmlformats.org/wordprocessingml/2006/main">
        <w:t xml:space="preserve">In the above example, we set the default value to</w:t>
      </w:r>
    </w:p>
    <w:p>
      <w:r xmlns:w="http://schemas.openxmlformats.org/wordprocessingml/2006/main">
        <w:t xml:space="preserve">The default form item value is the selected option</w:t>
      </w:r>
    </w:p>
    <w:p>
      <w:r xmlns:w="http://schemas.openxmlformats.org/wordprocessingml/2006/main">
        <w:t xml:space="preserve">Update data example</w:t>
      </w:r>
    </w:p>
    <w:p>
      <w:r xmlns:w="http://schemas.openxmlformats.org/wordprocessingml/2006/main">
        <w:t xml:space="preserve">The position of the legend control block</w:t>
      </w:r>
    </w:p>
    <w:p>
      <w:r xmlns:w="http://schemas.openxmlformats.org/wordprocessingml/2006/main">
        <w:t xml:space="preserve">So add a group</w:t>
      </w:r>
    </w:p>
    <w:p>
      <w:r xmlns:w="http://schemas.openxmlformats.org/wordprocessingml/2006/main">
        <w:t xml:space="preserve">Confirm copy</w:t>
      </w:r>
    </w:p>
    <w:p>
      <w:r xmlns:w="http://schemas.openxmlformats.org/wordprocessingml/2006/main">
        <w:t xml:space="preserve">Store form data locally</w:t>
      </w:r>
    </w:p>
    <w:p>
      <w:r xmlns:w="http://schemas.openxmlformats.org/wordprocessingml/2006/main">
        <w:t xml:space="preserve">Yaozhou District</w:t>
      </w:r>
    </w:p>
    <w:p>
      <w:r xmlns:w="http://schemas.openxmlformats.org/wordprocessingml/2006/main">
        <w:t xml:space="preserve">It can set component position more intuitively</w:t>
      </w:r>
    </w:p>
    <w:p>
      <w:r xmlns:w="http://schemas.openxmlformats.org/wordprocessingml/2006/main">
        <w:t xml:space="preserve">The following configuration is required</w:t>
      </w:r>
    </w:p>
    <w:p>
      <w:r xmlns:w="http://schemas.openxmlformats.org/wordprocessingml/2006/main">
        <w:t xml:space="preserve">Upload class component event</w:t>
      </w:r>
    </w:p>
    <w:p>
      <w:r xmlns:w="http://schemas.openxmlformats.org/wordprocessingml/2006/main">
        <w:t xml:space="preserve">display name</w:t>
      </w:r>
    </w:p>
    <w:p>
      <w:r xmlns:w="http://schemas.openxmlformats.org/wordprocessingml/2006/main">
        <w:t xml:space="preserve">Alignment of label text can be set</w:t>
      </w:r>
    </w:p>
    <w:p>
      <w:r xmlns:w="http://schemas.openxmlformats.org/wordprocessingml/2006/main">
        <w:t xml:space="preserve">Linbian Township</w:t>
      </w:r>
    </w:p>
    <w:p>
      <w:r xmlns:w="http://schemas.openxmlformats.org/wordprocessingml/2006/main">
        <w:t xml:space="preserve">Xiantao City</w:t>
      </w:r>
    </w:p>
    <w:p>
      <w:r xmlns:w="http://schemas.openxmlformats.org/wordprocessingml/2006/main">
        <w:t xml:space="preserve">Returns the absolute value of the passed number</w:t>
      </w:r>
    </w:p>
    <w:p>
      <w:r xmlns:w="http://schemas.openxmlformats.org/wordprocessingml/2006/main">
        <w:t xml:space="preserve">so not the only one</w:t>
      </w:r>
    </w:p>
    <w:p>
      <w:r xmlns:w="http://schemas.openxmlformats.org/wordprocessingml/2006/main">
        <w:t xml:space="preserve">Manual control input time</w:t>
      </w:r>
    </w:p>
    <w:p>
      <w:r xmlns:w="http://schemas.openxmlformats.org/wordprocessingml/2006/main">
        <w:t xml:space="preserve">parse border</w:t>
      </w:r>
    </w:p>
    <w:p>
      <w:r xmlns:w="http://schemas.openxmlformats.org/wordprocessingml/2006/main">
        <w:t xml:space="preserve">Pingyu County</w:t>
      </w:r>
    </w:p>
    <w:p>
      <w:r xmlns:w="http://schemas.openxmlformats.org/wordprocessingml/2006/main">
        <w:t xml:space="preserve">are you sure you want to do this</w:t>
      </w:r>
    </w:p>
    <w:p>
      <w:r xmlns:w="http://schemas.openxmlformats.org/wordprocessingml/2006/main">
        <w:t xml:space="preserve">foldable</w:t>
      </w:r>
    </w:p>
    <w:p>
      <w:r xmlns:w="http://schemas.openxmlformats.org/wordprocessingml/2006/main">
        <w:t xml:space="preserve">Control which column of the data source is used as nested data</w:t>
      </w:r>
    </w:p>
    <w:p>
      <w:r xmlns:w="http://schemas.openxmlformats.org/wordprocessingml/2006/main">
        <w:t xml:space="preserve">Baofeng County</w:t>
      </w:r>
    </w:p>
    <w:p>
      <w:r xmlns:w="http://schemas.openxmlformats.org/wordprocessingml/2006/main">
        <w:t xml:space="preserve">Dangerous copywriting</w:t>
      </w:r>
    </w:p>
    <w:p>
      <w:r xmlns:w="http://schemas.openxmlformats.org/wordprocessingml/2006/main">
        <w:t xml:space="preserve">You just need to configure</w:t>
      </w:r>
    </w:p>
    <w:p>
      <w:r xmlns:w="http://schemas.openxmlformats.org/wordprocessingml/2006/main">
        <w:t xml:space="preserve">Shapingba District</w:t>
      </w:r>
    </w:p>
    <w:p>
      <w:r xmlns:w="http://schemas.openxmlformats.org/wordprocessingml/2006/main">
        <w:t xml:space="preserve">initialization error</w:t>
      </w:r>
    </w:p>
    <w:p>
      <w:r xmlns:w="http://schemas.openxmlformats.org/wordprocessingml/2006/main">
        <w:t xml:space="preserve">even without learning</w:t>
      </w:r>
    </w:p>
    <w:p>
      <w:r xmlns:w="http://schemas.openxmlformats.org/wordprocessingml/2006/main">
        <w:t xml:space="preserve">The list supports multiple selection by default</w:t>
      </w:r>
    </w:p>
    <w:p>
      <w:r xmlns:w="http://schemas.openxmlformats.org/wordprocessingml/2006/main">
        <w:t xml:space="preserve">For example, the most common</w:t>
      </w:r>
    </w:p>
    <w:p>
      <w:r xmlns:w="http://schemas.openxmlformats.org/wordprocessingml/2006/main">
        <w:t xml:space="preserve">browser fallback</w:t>
      </w:r>
    </w:p>
    <w:p>
      <w:r xmlns:w="http://schemas.openxmlformats.org/wordprocessingml/2006/main">
        <w:t xml:space="preserve">and use air prompts</w:t>
      </w:r>
    </w:p>
    <w:p>
      <w:r xmlns:w="http://schemas.openxmlformats.org/wordprocessingml/2006/main">
        <w:t xml:space="preserve">find the nearest</w:t>
      </w:r>
    </w:p>
    <w:p>
      <w:r xmlns:w="http://schemas.openxmlformats.org/wordprocessingml/2006/main">
        <w:t xml:space="preserve">Layout Basics</w:t>
      </w:r>
    </w:p>
    <w:p>
      <w:r xmlns:w="http://schemas.openxmlformats.org/wordprocessingml/2006/main">
        <w:t xml:space="preserve">The interface return format is as follows</w:t>
      </w:r>
    </w:p>
    <w:p>
      <w:r xmlns:w="http://schemas.openxmlformats.org/wordprocessingml/2006/main">
        <w:t xml:space="preserve">The following example is the color of the default theme</w:t>
      </w:r>
    </w:p>
    <w:p>
      <w:r xmlns:w="http://schemas.openxmlformats.org/wordprocessingml/2006/main">
        <w:t xml:space="preserve">email marketing</w:t>
      </w:r>
    </w:p>
    <w:p>
      <w:r xmlns:w="http://schemas.openxmlformats.org/wordprocessingml/2006/main">
        <w:t xml:space="preserve">example has</w:t>
      </w:r>
    </w:p>
    <w:p>
      <w:r xmlns:w="http://schemas.openxmlformats.org/wordprocessingml/2006/main">
        <w:t xml:space="preserve">Naiman Banner</w:t>
      </w:r>
    </w:p>
    <w:p>
      <w:r xmlns:w="http://schemas.openxmlformats.org/wordprocessingml/2006/main">
        <w:t xml:space="preserve">old sky</w:t>
      </w:r>
    </w:p>
    <w:p>
      <w:r xmlns:w="http://schemas.openxmlformats.org/wordprocessingml/2006/main">
        <w:t xml:space="preserve">doesn't have to be</w:t>
      </w:r>
    </w:p>
    <w:p>
      <w:r xmlns:w="http://schemas.openxmlformats.org/wordprocessingml/2006/main">
        <w:t xml:space="preserve">Component header toolbar</w:t>
      </w:r>
    </w:p>
    <w:p>
      <w:r xmlns:w="http://schemas.openxmlformats.org/wordprocessingml/2006/main">
        <w:t xml:space="preserve">They need to use certain configuration items</w:t>
      </w:r>
    </w:p>
    <w:p>
      <w:r xmlns:w="http://schemas.openxmlformats.org/wordprocessingml/2006/main">
        <w:t xml:space="preserve">Will check again every once in a while</w:t>
      </w:r>
    </w:p>
    <w:p>
      <w:r xmlns:w="http://schemas.openxmlformats.org/wordprocessingml/2006/main">
        <w:t xml:space="preserve">four</w:t>
      </w:r>
    </w:p>
    <w:p>
      <w:r xmlns:w="http://schemas.openxmlformats.org/wordprocessingml/2006/main">
        <w:t xml:space="preserve">various combinations</w:t>
      </w:r>
    </w:p>
    <w:p>
      <w:r xmlns:w="http://schemas.openxmlformats.org/wordprocessingml/2006/main">
        <w:t xml:space="preserve">Configure in the configuration item</w:t>
      </w:r>
    </w:p>
    <w:p>
      <w:r xmlns:w="http://schemas.openxmlformats.org/wordprocessingml/2006/main">
        <w:t xml:space="preserve">The configuration is unified into</w:t>
      </w:r>
    </w:p>
    <w:p>
      <w:r xmlns:w="http://schemas.openxmlformats.org/wordprocessingml/2006/main">
        <w:t xml:space="preserve">variable is</w:t>
      </w:r>
    </w:p>
    <w:p>
      <w:r xmlns:w="http://schemas.openxmlformats.org/wordprocessingml/2006/main">
        <w:t xml:space="preserve">Used to override methods on the prototype chain of the renderer</w:t>
      </w:r>
    </w:p>
    <w:p>
      <w:r xmlns:w="http://schemas.openxmlformats.org/wordprocessingml/2006/main">
        <w:t xml:space="preserve">Please briefly describe the effect you want to achieve</w:t>
      </w:r>
    </w:p>
    <w:p>
      <w:r xmlns:w="http://schemas.openxmlformats.org/wordprocessingml/2006/main">
        <w:t xml:space="preserve">button interrupt</w:t>
      </w:r>
    </w:p>
    <w:p>
      <w:r xmlns:w="http://schemas.openxmlformats.org/wordprocessingml/2006/main">
        <w:t xml:space="preserve">When the corresponding item is a form item</w:t>
      </w:r>
    </w:p>
    <w:p>
      <w:r xmlns:w="http://schemas.openxmlformats.org/wordprocessingml/2006/main">
        <w:t xml:space="preserve">drag control</w:t>
      </w:r>
    </w:p>
    <w:p>
      <w:r xmlns:w="http://schemas.openxmlformats.org/wordprocessingml/2006/main">
        <w:t xml:space="preserve">It means divide the progress bar into</w:t>
      </w:r>
    </w:p>
    <w:p>
      <w:r xmlns:w="http://schemas.openxmlformats.org/wordprocessingml/2006/main">
        <w:t xml:space="preserve">and related</w:t>
      </w:r>
    </w:p>
    <w:p>
      <w:r xmlns:w="http://schemas.openxmlformats.org/wordprocessingml/2006/main">
        <w:t xml:space="preserve">Linkage between forms and lists</w:t>
      </w:r>
    </w:p>
    <w:p>
      <w:r xmlns:w="http://schemas.openxmlformats.org/wordprocessingml/2006/main">
        <w:t xml:space="preserve">no operator</w:t>
      </w:r>
    </w:p>
    <w:p>
      <w:r xmlns:w="http://schemas.openxmlformats.org/wordprocessingml/2006/main">
        <w:t xml:space="preserve">View more content configuration</w:t>
      </w:r>
    </w:p>
    <w:p>
      <w:r xmlns:w="http://schemas.openxmlformats.org/wordprocessingml/2006/main">
        <w:t xml:space="preserve">Saltu District</w:t>
      </w:r>
    </w:p>
    <w:p>
      <w:r xmlns:w="http://schemas.openxmlformats.org/wordprocessingml/2006/main">
        <w:t xml:space="preserve">Whether to expand by default</w:t>
      </w:r>
    </w:p>
    <w:p>
      <w:r xmlns:w="http://schemas.openxmlformats.org/wordprocessingml/2006/main">
        <w:t xml:space="preserve">folding scene for</w:t>
      </w:r>
    </w:p>
    <w:p>
      <w:r xmlns:w="http://schemas.openxmlformats.org/wordprocessingml/2006/main">
        <w:t xml:space="preserve">step</w:t>
      </w:r>
    </w:p>
    <w:p>
      <w:r xmlns:w="http://schemas.openxmlformats.org/wordprocessingml/2006/main">
        <w:t xml:space="preserve">The format is as follows</w:t>
      </w:r>
    </w:p>
    <w:p>
      <w:r xmlns:w="http://schemas.openxmlformats.org/wordprocessingml/2006/main">
        <w:t xml:space="preserve">Download the generated documentation</w:t>
      </w:r>
    </w:p>
    <w:p>
      <w:r xmlns:w="http://schemas.openxmlformats.org/wordprocessingml/2006/main">
        <w:t xml:space="preserve">Zhudong Town</w:t>
      </w:r>
    </w:p>
    <w:p>
      <w:r xmlns:w="http://schemas.openxmlformats.org/wordprocessingml/2006/main">
        <w:t xml:space="preserve">That is, all records in the current list that meet the membership criteria</w:t>
      </w:r>
    </w:p>
    <w:p>
      <w:r xmlns:w="http://schemas.openxmlformats.org/wordprocessingml/2006/main">
        <w:t xml:space="preserve">example effect</w:t>
      </w:r>
    </w:p>
    <w:p>
      <w:r xmlns:w="http://schemas.openxmlformats.org/wordprocessingml/2006/main">
        <w:t xml:space="preserve">own received attributes</w:t>
      </w:r>
    </w:p>
    <w:p>
      <w:r xmlns:w="http://schemas.openxmlformats.org/wordprocessingml/2006/main">
        <w:t xml:space="preserve">The data returned by the request</w:t>
      </w:r>
    </w:p>
    <w:p>
      <w:r xmlns:w="http://schemas.openxmlformats.org/wordprocessingml/2006/main">
        <w:t xml:space="preserve">Shangdang District</w:t>
      </w:r>
    </w:p>
    <w:p>
      <w:r xmlns:w="http://schemas.openxmlformats.org/wordprocessingml/2006/main">
        <w:t xml:space="preserve">Renders a piece of template text within the content area</w:t>
      </w:r>
    </w:p>
    <w:p>
      <w:r xmlns:w="http://schemas.openxmlformats.org/wordprocessingml/2006/main">
        <w:t xml:space="preserve">renderer type</w:t>
      </w:r>
    </w:p>
    <w:p>
      <w:r xmlns:w="http://schemas.openxmlformats.org/wordprocessingml/2006/main">
        <w:t xml:space="preserve">Corner type</w:t>
      </w:r>
    </w:p>
    <w:p>
      <w:r xmlns:w="http://schemas.openxmlformats.org/wordprocessingml/2006/main">
        <w:t xml:space="preserve">Ranghu Road District</w:t>
      </w:r>
    </w:p>
    <w:p>
      <w:r xmlns:w="http://schemas.openxmlformats.org/wordprocessingml/2006/main">
        <w:t xml:space="preserve">did not pass</w:t>
      </w:r>
    </w:p>
    <w:p>
      <w:r xmlns:w="http://schemas.openxmlformats.org/wordprocessingml/2006/main">
        <w:t xml:space="preserve">Value contains only the value of child nodes</w:t>
      </w:r>
    </w:p>
    <w:p>
      <w:r xmlns:w="http://schemas.openxmlformats.org/wordprocessingml/2006/main">
        <w:t xml:space="preserve">And all options can only be single-selected or all options can be selected multiple times</w:t>
      </w:r>
    </w:p>
    <w:p>
      <w:r xmlns:w="http://schemas.openxmlformats.org/wordprocessingml/2006/main">
        <w:t xml:space="preserve">Is it the end time</w:t>
      </w:r>
    </w:p>
    <w:p>
      <w:r xmlns:w="http://schemas.openxmlformats.org/wordprocessingml/2006/main">
        <w:t xml:space="preserve">Can display cut frame</w:t>
      </w:r>
    </w:p>
    <w:p>
      <w:r xmlns:w="http://schemas.openxmlformats.org/wordprocessingml/2006/main">
        <w:t xml:space="preserve">Take the minimum value of this member</w:t>
      </w:r>
    </w:p>
    <w:p>
      <w:r xmlns:w="http://schemas.openxmlformats.org/wordprocessingml/2006/main">
        <w:t xml:space="preserve">escape character</w:t>
      </w:r>
    </w:p>
    <w:p>
      <w:r xmlns:w="http://schemas.openxmlformats.org/wordprocessingml/2006/main">
        <w:t xml:space="preserve">suffix</w:t>
      </w:r>
    </w:p>
    <w:p>
      <w:r xmlns:w="http://schemas.openxmlformats.org/wordprocessingml/2006/main">
        <w:t xml:space="preserve">But others can be easily modified using custom variables</w:t>
      </w:r>
    </w:p>
    <w:p>
      <w:r xmlns:w="http://schemas.openxmlformats.org/wordprocessingml/2006/main">
        <w:t xml:space="preserve">There are settings</w:t>
      </w:r>
    </w:p>
    <w:p>
      <w:r xmlns:w="http://schemas.openxmlformats.org/wordprocessingml/2006/main">
        <w:t xml:space="preserve">Attributes support sending specified data through configuration parameters</w:t>
      </w:r>
    </w:p>
    <w:p>
      <w:r xmlns:w="http://schemas.openxmlformats.org/wordprocessingml/2006/main">
        <w:t xml:space="preserve">After modification, click Submit to edit the option label</w:t>
      </w:r>
    </w:p>
    <w:p>
      <w:r xmlns:w="http://schemas.openxmlformats.org/wordprocessingml/2006/main">
        <w:t xml:space="preserve">Huixian City</w:t>
      </w:r>
    </w:p>
    <w:p>
      <w:r xmlns:w="http://schemas.openxmlformats.org/wordprocessingml/2006/main">
        <w:t xml:space="preserve">Form initial data is automatically re-pulled</w:t>
      </w:r>
    </w:p>
    <w:p>
      <w:r xmlns:w="http://schemas.openxmlformats.org/wordprocessingml/2006/main">
        <w:t xml:space="preserve">Optional log operations</w:t>
      </w:r>
    </w:p>
    <w:p>
      <w:r xmlns:w="http://schemas.openxmlformats.org/wordprocessingml/2006/main">
        <w:t xml:space="preserve">Haicang District</w:t>
      </w:r>
    </w:p>
    <w:p>
      <w:r xmlns:w="http://schemas.openxmlformats.org/wordprocessingml/2006/main">
        <w:t xml:space="preserve">simple format</w:t>
      </w:r>
    </w:p>
    <w:p>
      <w:r xmlns:w="http://schemas.openxmlformats.org/wordprocessingml/2006/main">
        <w:t xml:space="preserve">If it exceeds, create a new one</w:t>
      </w:r>
    </w:p>
    <w:p>
      <w:r xmlns:w="http://schemas.openxmlformats.org/wordprocessingml/2006/main">
        <w:t xml:space="preserve">inner shadow</w:t>
      </w:r>
    </w:p>
    <w:p>
      <w:r xmlns:w="http://schemas.openxmlformats.org/wordprocessingml/2006/main">
        <w:t xml:space="preserve">Compatible with original usage</w:t>
      </w:r>
    </w:p>
    <w:p>
      <w:r xmlns:w="http://schemas.openxmlformats.org/wordprocessingml/2006/main">
        <w:t xml:space="preserve">check item</w:t>
      </w:r>
    </w:p>
    <w:p>
      <w:r xmlns:w="http://schemas.openxmlformats.org/wordprocessingml/2006/main">
        <w:t xml:space="preserve">not used directly</w:t>
      </w:r>
    </w:p>
    <w:p>
      <w:r xmlns:w="http://schemas.openxmlformats.org/wordprocessingml/2006/main">
        <w:t xml:space="preserve">only</w:t>
      </w:r>
    </w:p>
    <w:p>
      <w:r xmlns:w="http://schemas.openxmlformats.org/wordprocessingml/2006/main">
        <w:t xml:space="preserve">You need to set the target pop-up window</w:t>
      </w:r>
    </w:p>
    <w:p>
      <w:r xmlns:w="http://schemas.openxmlformats.org/wordprocessingml/2006/main">
        <w:t xml:space="preserve">Whether the initial state is collapsed</w:t>
      </w:r>
    </w:p>
    <w:p>
      <w:r xmlns:w="http://schemas.openxmlformats.org/wordprocessingml/2006/main">
        <w:t xml:space="preserve">Turns into non-popup mode after opening</w:t>
      </w:r>
    </w:p>
    <w:p>
      <w:r xmlns:w="http://schemas.openxmlformats.org/wordprocessingml/2006/main">
        <w:t xml:space="preserve">icon size</w:t>
      </w:r>
    </w:p>
    <w:p>
      <w:r xmlns:w="http://schemas.openxmlformats.org/wordprocessingml/2006/main">
        <w:t xml:space="preserve">free container does not require</w:t>
      </w:r>
    </w:p>
    <w:p>
      <w:r xmlns:w="http://schemas.openxmlformats.org/wordprocessingml/2006/main">
        <w:t xml:space="preserve">will be detailed below</w:t>
      </w:r>
    </w:p>
    <w:p>
      <w:r xmlns:w="http://schemas.openxmlformats.org/wordprocessingml/2006/main">
        <w:t xml:space="preserve">Huwei Town</w:t>
      </w:r>
    </w:p>
    <w:p>
      <w:r xmlns:w="http://schemas.openxmlformats.org/wordprocessingml/2006/main">
        <w:t xml:space="preserve">To configure specific parameters</w:t>
      </w:r>
    </w:p>
    <w:p>
      <w:r xmlns:w="http://schemas.openxmlformats.org/wordprocessingml/2006/main">
        <w:t xml:space="preserve">track variable</w:t>
      </w:r>
    </w:p>
    <w:p>
      <w:r xmlns:w="http://schemas.openxmlformats.org/wordprocessingml/2006/main">
        <w:t xml:space="preserve">designated to send</w:t>
      </w:r>
    </w:p>
    <w:p>
      <w:r xmlns:w="http://schemas.openxmlformats.org/wordprocessingml/2006/main">
        <w:t xml:space="preserve">Configuration items displayed on a small screen</w:t>
      </w:r>
    </w:p>
    <w:p>
      <w:r xmlns:w="http://schemas.openxmlformats.org/wordprocessingml/2006/main">
        <w:t xml:space="preserve">Single description template</w:t>
      </w:r>
    </w:p>
    <w:p>
      <w:r xmlns:w="http://schemas.openxmlformats.org/wordprocessingml/2006/main">
        <w:t xml:space="preserve">Click the Test Internationalization button</w:t>
      </w:r>
    </w:p>
    <w:p>
      <w:r xmlns:w="http://schemas.openxmlformats.org/wordprocessingml/2006/main">
        <w:t xml:space="preserve">Please select a time range</w:t>
      </w:r>
    </w:p>
    <w:p>
      <w:r xmlns:w="http://schemas.openxmlformats.org/wordprocessingml/2006/main">
        <w:t xml:space="preserve">You can make the document not render</w:t>
      </w:r>
    </w:p>
    <w:p>
      <w:r xmlns:w="http://schemas.openxmlformats.org/wordprocessingml/2006/main">
        <w:t xml:space="preserve">is an array type</w:t>
      </w:r>
    </w:p>
    <w:p>
      <w:r xmlns:w="http://schemas.openxmlformats.org/wordprocessingml/2006/main">
        <w:t xml:space="preserve">elastic ratio</w:t>
      </w:r>
    </w:p>
    <w:p>
      <w:r xmlns:w="http://schemas.openxmlformats.org/wordprocessingml/2006/main">
        <w:t xml:space="preserve">Dingxiang County</w:t>
      </w:r>
    </w:p>
    <w:p>
      <w:r xmlns:w="http://schemas.openxmlformats.org/wordprocessingml/2006/main">
        <w:t xml:space="preserve">background color</w:t>
      </w:r>
    </w:p>
    <w:p>
      <w:r xmlns:w="http://schemas.openxmlformats.org/wordprocessingml/2006/main">
        <w:t xml:space="preserve">same value</w:t>
      </w:r>
    </w:p>
    <w:p>
      <w:r xmlns:w="http://schemas.openxmlformats.org/wordprocessingml/2006/main">
        <w:t xml:space="preserve">Prompt when acquisition fails</w:t>
      </w:r>
    </w:p>
    <w:p>
      <w:r xmlns:w="http://schemas.openxmlformats.org/wordprocessingml/2006/main">
        <w:t xml:space="preserve">Information</w:t>
      </w:r>
    </w:p>
    <w:p>
      <w:r xmlns:w="http://schemas.openxmlformats.org/wordprocessingml/2006/main">
        <w:t xml:space="preserve">for code editing</w:t>
      </w:r>
    </w:p>
    <w:p>
      <w:r xmlns:w="http://schemas.openxmlformats.org/wordprocessingml/2006/main">
        <w:t xml:space="preserve">Tile vertically</w:t>
      </w:r>
    </w:p>
    <w:p>
      <w:r xmlns:w="http://schemas.openxmlformats.org/wordprocessingml/2006/main">
        <w:t xml:space="preserve">The configuration items on the right are displayed left and right by default</w:t>
      </w:r>
    </w:p>
    <w:p>
      <w:r xmlns:w="http://schemas.openxmlformats.org/wordprocessingml/2006/main">
        <w:t xml:space="preserve">Configuration items displayed on mid-screen</w:t>
      </w:r>
    </w:p>
    <w:p>
      <w:r xmlns:w="http://schemas.openxmlformats.org/wordprocessingml/2006/main">
        <w:t xml:space="preserve">Whether clicking on a row triggers selection or deselection</w:t>
      </w:r>
    </w:p>
    <w:p>
      <w:r xmlns:w="http://schemas.openxmlformats.org/wordprocessingml/2006/main">
        <w:t xml:space="preserve">is current</w:t>
      </w:r>
    </w:p>
    <w:p>
      <w:r xmlns:w="http://schemas.openxmlformats.org/wordprocessingml/2006/main">
        <w:t xml:space="preserve">changed the package name</w:t>
      </w:r>
    </w:p>
    <w:p>
      <w:r xmlns:w="http://schemas.openxmlformats.org/wordprocessingml/2006/main">
        <w:t xml:space="preserve">Subtract</w:t>
      </w:r>
    </w:p>
    <w:p>
      <w:r xmlns:w="http://schemas.openxmlformats.org/wordprocessingml/2006/main">
        <w:t xml:space="preserve">magong city</w:t>
      </w:r>
    </w:p>
    <w:p>
      <w:r xmlns:w="http://schemas.openxmlformats.org/wordprocessingml/2006/main">
        <w:t xml:space="preserve">Non-static display form</w:t>
      </w:r>
    </w:p>
    <w:p>
      <w:r xmlns:w="http://schemas.openxmlformats.org/wordprocessingml/2006/main">
        <w:t xml:space="preserve">Worried that some browsers do not support</w:t>
      </w:r>
    </w:p>
    <w:p>
      <w:r xmlns:w="http://schemas.openxmlformats.org/wordprocessingml/2006/main">
        <w:t xml:space="preserve">submit Form</w:t>
      </w:r>
    </w:p>
    <w:p>
      <w:r xmlns:w="http://schemas.openxmlformats.org/wordprocessingml/2006/main">
        <w:t xml:space="preserve">method to update the update content configuration</w:t>
      </w:r>
    </w:p>
    <w:p>
      <w:r xmlns:w="http://schemas.openxmlformats.org/wordprocessingml/2006/main">
        <w:t xml:space="preserve">if in</w:t>
      </w:r>
    </w:p>
    <w:p>
      <w:r xmlns:w="http://schemas.openxmlformats.org/wordprocessingml/2006/main">
        <w:t xml:space="preserve">Controls that control function switches</w:t>
      </w:r>
    </w:p>
    <w:p>
      <w:r xmlns:w="http://schemas.openxmlformats.org/wordprocessingml/2006/main">
        <w:t xml:space="preserve">When the fields in the form are the same</w:t>
      </w:r>
    </w:p>
    <w:p>
      <w:r xmlns:w="http://schemas.openxmlformats.org/wordprocessingml/2006/main">
        <w:t xml:space="preserve">Baoxing County</w:t>
      </w:r>
    </w:p>
    <w:p>
      <w:r xmlns:w="http://schemas.openxmlformats.org/wordprocessingml/2006/main">
        <w:t xml:space="preserve">Click the copy button on the corresponding row</w:t>
      </w:r>
    </w:p>
    <w:p>
      <w:r xmlns:w="http://schemas.openxmlformats.org/wordprocessingml/2006/main">
        <w:t xml:space="preserve">Although some components require to ignore the second confirmation here</w:t>
      </w:r>
    </w:p>
    <w:p>
      <w:r xmlns:w="http://schemas.openxmlformats.org/wordprocessingml/2006/main">
        <w:t xml:space="preserve">placeholder image URL</w:t>
      </w:r>
    </w:p>
    <w:p>
      <w:r xmlns:w="http://schemas.openxmlformats.org/wordprocessingml/2006/main">
        <w:t xml:space="preserve">can be closed</w:t>
      </w:r>
    </w:p>
    <w:p>
      <w:r xmlns:w="http://schemas.openxmlformats.org/wordprocessingml/2006/main">
        <w:t xml:space="preserve">Normally you don't need this</w:t>
      </w:r>
    </w:p>
    <w:p>
      <w:r xmlns:w="http://schemas.openxmlformats.org/wordprocessingml/2006/main">
        <w:t xml:space="preserve">Copy a piece of rich text</w:t>
      </w:r>
    </w:p>
    <w:p>
      <w:r xmlns:w="http://schemas.openxmlformats.org/wordprocessingml/2006/main">
        <w:t xml:space="preserve">Then fill in something like</w:t>
      </w:r>
    </w:p>
    <w:p>
      <w:r xmlns:w="http://schemas.openxmlformats.org/wordprocessingml/2006/main">
        <w:t xml:space="preserve">to combine data</w:t>
      </w:r>
    </w:p>
    <w:p>
      <w:r xmlns:w="http://schemas.openxmlformats.org/wordprocessingml/2006/main">
        <w:t xml:space="preserve">You can refer to the following code to add</w:t>
      </w:r>
    </w:p>
    <w:p>
      <w:r xmlns:w="http://schemas.openxmlformats.org/wordprocessingml/2006/main">
        <w:t xml:space="preserve">Chengduo County</w:t>
      </w:r>
    </w:p>
    <w:p>
      <w:r xmlns:w="http://schemas.openxmlformats.org/wordprocessingml/2006/main">
        <w:t xml:space="preserve">Interface message setting description information</w:t>
      </w:r>
    </w:p>
    <w:p>
      <w:r xmlns:w="http://schemas.openxmlformats.org/wordprocessingml/2006/main">
        <w:t xml:space="preserve">Support corner mark</w:t>
      </w:r>
    </w:p>
    <w:p>
      <w:r xmlns:w="http://schemas.openxmlformats.org/wordprocessingml/2006/main">
        <w:t xml:space="preserve">will be invalid</w:t>
      </w:r>
    </w:p>
    <w:p>
      <w:r xmlns:w="http://schemas.openxmlformats.org/wordprocessingml/2006/main">
        <w:t xml:space="preserve">failed</w:t>
      </w:r>
    </w:p>
    <w:p>
      <w:r xmlns:w="http://schemas.openxmlformats.org/wordprocessingml/2006/main">
        <w:t xml:space="preserve">Otherwise there will be no new button</w:t>
      </w:r>
    </w:p>
    <w:p>
      <w:r xmlns:w="http://schemas.openxmlformats.org/wordprocessingml/2006/main">
        <w:t xml:space="preserve">for the plug-in panel</w:t>
      </w:r>
    </w:p>
    <w:p>
      <w:r xmlns:w="http://schemas.openxmlformats.org/wordprocessingml/2006/main">
        <w:t xml:space="preserve">Such as background and text color</w:t>
      </w:r>
    </w:p>
    <w:p>
      <w:r xmlns:w="http://schemas.openxmlformats.org/wordprocessingml/2006/main">
        <w:t xml:space="preserve">Wuqing District</w:t>
      </w:r>
    </w:p>
    <w:p>
      <w:r xmlns:w="http://schemas.openxmlformats.org/wordprocessingml/2006/main">
        <w:t xml:space="preserve">register</w:t>
      </w:r>
    </w:p>
    <w:p>
      <w:r xmlns:w="http://schemas.openxmlformats.org/wordprocessingml/2006/main">
        <w:t xml:space="preserve">in</w:t>
      </w:r>
    </w:p>
    <w:p>
      <w:r xmlns:w="http://schemas.openxmlformats.org/wordprocessingml/2006/main">
        <w:t xml:space="preserve">This method is compared to the method of using pictures</w:t>
      </w:r>
    </w:p>
    <w:p>
      <w:r xmlns:w="http://schemas.openxmlformats.org/wordprocessingml/2006/main">
        <w:t xml:space="preserve">The relevant libraries are</w:t>
      </w:r>
    </w:p>
    <w:p>
      <w:r xmlns:w="http://schemas.openxmlformats.org/wordprocessingml/2006/main">
        <w:t xml:space="preserve">expand row</w:t>
      </w:r>
    </w:p>
    <w:p>
      <w:r xmlns:w="http://schemas.openxmlformats.org/wordprocessingml/2006/main">
        <w:t xml:space="preserve">Callback to end lazy loading</w:t>
      </w:r>
    </w:p>
    <w:p>
      <w:r xmlns:w="http://schemas.openxmlformats.org/wordprocessingml/2006/main">
        <w:t xml:space="preserve">text color</w:t>
      </w:r>
    </w:p>
    <w:p>
      <w:r xmlns:w="http://schemas.openxmlformats.org/wordprocessingml/2006/main">
        <w:t xml:space="preserve">has the following function method</w:t>
      </w:r>
    </w:p>
    <w:p>
      <w:r xmlns:w="http://schemas.openxmlformats.org/wordprocessingml/2006/main">
        <w:t xml:space="preserve">Lishu District</w:t>
      </w:r>
    </w:p>
    <w:p>
      <w:r xmlns:w="http://schemas.openxmlformats.org/wordprocessingml/2006/main">
        <w:t xml:space="preserve">Ziguan District</w:t>
      </w:r>
    </w:p>
    <w:p>
      <w:r xmlns:w="http://schemas.openxmlformats.org/wordprocessingml/2006/main">
        <w:t xml:space="preserve">Can make the table content area adaptive height</w:t>
      </w:r>
    </w:p>
    <w:p>
      <w:r xmlns:w="http://schemas.openxmlformats.org/wordprocessingml/2006/main">
        <w:t xml:space="preserve">and support for dynamic data</w:t>
      </w:r>
    </w:p>
    <w:p>
      <w:r xmlns:w="http://schemas.openxmlformats.org/wordprocessingml/2006/main">
        <w:t xml:space="preserve">Customize the position of the expand icon</w:t>
      </w:r>
    </w:p>
    <w:p>
      <w:r xmlns:w="http://schemas.openxmlformats.org/wordprocessingml/2006/main">
        <w:t xml:space="preserve">Cell default padding</w:t>
      </w:r>
    </w:p>
    <w:p>
      <w:r xmlns:w="http://schemas.openxmlformats.org/wordprocessingml/2006/main">
        <w:t xml:space="preserve">edit mode</w:t>
      </w:r>
    </w:p>
    <w:p>
      <w:r xmlns:w="http://schemas.openxmlformats.org/wordprocessingml/2006/main">
        <w:t xml:space="preserve">Chart configuration</w:t>
      </w:r>
    </w:p>
    <w:p>
      <w:r xmlns:w="http://schemas.openxmlformats.org/wordprocessingml/2006/main">
        <w:t xml:space="preserve">Avoid displaying the last error message</w:t>
      </w:r>
    </w:p>
    <w:p>
      <w:r xmlns:w="http://schemas.openxmlformats.org/wordprocessingml/2006/main">
        <w:t xml:space="preserve">Baiyu County</w:t>
      </w:r>
    </w:p>
    <w:p>
      <w:r xmlns:w="http://schemas.openxmlformats.org/wordprocessingml/2006/main">
        <w:t xml:space="preserve">That is, only one cell can be single-selected in each column</w:t>
      </w:r>
    </w:p>
    <w:p>
      <w:r xmlns:w="http://schemas.openxmlformats.org/wordprocessingml/2006/main">
        <w:t xml:space="preserve">Bishan District</w:t>
      </w:r>
    </w:p>
    <w:p>
      <w:r xmlns:w="http://schemas.openxmlformats.org/wordprocessingml/2006/main">
        <w:t xml:space="preserve">Huairen City</w:t>
      </w:r>
    </w:p>
    <w:p>
      <w:r xmlns:w="http://schemas.openxmlformats.org/wordprocessingml/2006/main">
        <w:t xml:space="preserve">Configure quick edits</w:t>
      </w:r>
    </w:p>
    <w:p>
      <w:r xmlns:w="http://schemas.openxmlformats.org/wordprocessingml/2006/main">
        <w:t xml:space="preserve">The tooltip next to the right side of the switch</w:t>
      </w:r>
    </w:p>
    <w:p>
      <w:r xmlns:w="http://schemas.openxmlformats.org/wordprocessingml/2006/main">
        <w:t xml:space="preserve">When the page button is not activated</w:t>
      </w:r>
    </w:p>
    <w:p>
      <w:r xmlns:w="http://schemas.openxmlformats.org/wordprocessingml/2006/main">
        <w:t xml:space="preserve">The default padding can be adjusted smaller</w:t>
      </w:r>
    </w:p>
    <w:p>
      <w:r xmlns:w="http://schemas.openxmlformats.org/wordprocessingml/2006/main">
        <w:t xml:space="preserve">one is</w:t>
      </w:r>
    </w:p>
    <w:p>
      <w:r xmlns:w="http://schemas.openxmlformats.org/wordprocessingml/2006/main">
        <w:t xml:space="preserve">tree structure to select</w:t>
      </w:r>
    </w:p>
    <w:p>
      <w:r xmlns:w="http://schemas.openxmlformats.org/wordprocessingml/2006/main">
        <w:t xml:space="preserve">Licheng District</w:t>
      </w:r>
    </w:p>
    <w:p>
      <w:r xmlns:w="http://schemas.openxmlformats.org/wordprocessingml/2006/main">
        <w:t xml:space="preserve">For example, the first row of the table is frozen</w:t>
      </w:r>
    </w:p>
    <w:p>
      <w:r xmlns:w="http://schemas.openxmlformats.org/wordprocessingml/2006/main">
        <w:t xml:space="preserve">so that it will be</w:t>
      </w:r>
    </w:p>
    <w:p>
      <w:r xmlns:w="http://schemas.openxmlformats.org/wordprocessingml/2006/main">
        <w:t xml:space="preserve">middle</w:t>
      </w:r>
    </w:p>
    <w:p>
      <w:r xmlns:w="http://schemas.openxmlformats.org/wordprocessingml/2006/main">
        <w:t xml:space="preserve">This attribute represents the data cascade relationship</w:t>
      </w:r>
    </w:p>
    <w:p>
      <w:r xmlns:w="http://schemas.openxmlformats.org/wordprocessingml/2006/main">
        <w:t xml:space="preserve">If the incoming data is</w:t>
      </w:r>
    </w:p>
    <w:p>
      <w:r xmlns:w="http://schemas.openxmlformats.org/wordprocessingml/2006/main">
        <w:t xml:space="preserve">This will actually affect the detection</w:t>
      </w:r>
    </w:p>
    <w:p>
      <w:r xmlns:w="http://schemas.openxmlformats.org/wordprocessingml/2006/main">
        <w:t xml:space="preserve">second step</w:t>
      </w:r>
    </w:p>
    <w:p>
      <w:r xmlns:w="http://schemas.openxmlformats.org/wordprocessingml/2006/main">
        <w:t xml:space="preserve">Replace with the relative code</w:t>
      </w:r>
    </w:p>
    <w:p>
      <w:r xmlns:w="http://schemas.openxmlformats.org/wordprocessingml/2006/main">
        <w:t xml:space="preserve">start alignment</w:t>
      </w:r>
    </w:p>
    <w:p>
      <w:r xmlns:w="http://schemas.openxmlformats.org/wordprocessingml/2006/main">
        <w:t xml:space="preserve">According to the value content and</w:t>
      </w:r>
    </w:p>
    <w:p>
      <w:r xmlns:w="http://schemas.openxmlformats.org/wordprocessingml/2006/main">
        <w:t xml:space="preserve">Should not echo any data</w:t>
      </w:r>
    </w:p>
    <w:p>
      <w:r xmlns:w="http://schemas.openxmlformats.org/wordprocessingml/2006/main">
        <w:t xml:space="preserve">inline element</w:t>
      </w:r>
    </w:p>
    <w:p>
      <w:r xmlns:w="http://schemas.openxmlformats.org/wordprocessingml/2006/main">
        <w:t xml:space="preserve">QR Code Complexity Level</w:t>
      </w:r>
    </w:p>
    <w:p>
      <w:r xmlns:w="http://schemas.openxmlformats.org/wordprocessingml/2006/main">
        <w:t xml:space="preserve">Dari County</w:t>
      </w:r>
    </w:p>
    <w:p>
      <w:r xmlns:w="http://schemas.openxmlformats.org/wordprocessingml/2006/main">
        <w:t xml:space="preserve">Please enter a valid mobile phone number</w:t>
      </w:r>
    </w:p>
    <w:p>
      <w:r xmlns:w="http://schemas.openxmlformats.org/wordprocessingml/2006/main">
        <w:t xml:space="preserve">bottom</w:t>
      </w:r>
    </w:p>
    <w:p>
      <w:r xmlns:w="http://schemas.openxmlformats.org/wordprocessingml/2006/main">
        <w:t xml:space="preserve">When all fields are verified</w:t>
      </w:r>
    </w:p>
    <w:p>
      <w:r xmlns:w="http://schemas.openxmlformats.org/wordprocessingml/2006/main">
        <w:t xml:space="preserve">The event of the class does not record the data submission content</w:t>
      </w:r>
    </w:p>
    <w:p>
      <w:r xmlns:w="http://schemas.openxmlformats.org/wordprocessingml/2006/main">
        <w:t xml:space="preserve">Each component instantiates a</w:t>
      </w:r>
    </w:p>
    <w:p>
      <w:r xmlns:w="http://schemas.openxmlformats.org/wordprocessingml/2006/main">
        <w:t xml:space="preserve">Otherwise override</w:t>
      </w:r>
    </w:p>
    <w:p>
      <w:r xmlns:w="http://schemas.openxmlformats.org/wordprocessingml/2006/main">
        <w:t xml:space="preserve">page of</w:t>
      </w:r>
    </w:p>
    <w:p>
      <w:r xmlns:w="http://schemas.openxmlformats.org/wordprocessingml/2006/main">
        <w:t xml:space="preserve">The principle is to</w:t>
      </w:r>
    </w:p>
    <w:p>
      <w:r xmlns:w="http://schemas.openxmlformats.org/wordprocessingml/2006/main">
        <w:t xml:space="preserve">Specifies the direction of the step bar</w:t>
      </w:r>
    </w:p>
    <w:p>
      <w:r xmlns:w="http://schemas.openxmlformats.org/wordprocessingml/2006/main">
        <w:t xml:space="preserve">configure</w:t>
      </w:r>
    </w:p>
    <w:p>
      <w:r xmlns:w="http://schemas.openxmlformats.org/wordprocessingml/2006/main">
        <w:t xml:space="preserve">The above versions or other frameworks can be set to an empty string</w:t>
      </w:r>
    </w:p>
    <w:p>
      <w:r xmlns:w="http://schemas.openxmlformats.org/wordprocessingml/2006/main">
        <w:t xml:space="preserve">Whether online environment</w:t>
      </w:r>
    </w:p>
    <w:p>
      <w:r xmlns:w="http://schemas.openxmlformats.org/wordprocessingml/2006/main">
        <w:t xml:space="preserve">or configure</w:t>
      </w:r>
    </w:p>
    <w:p>
      <w:r xmlns:w="http://schemas.openxmlformats.org/wordprocessingml/2006/main">
        <w:t xml:space="preserve">Xinxiang Municipal District</w:t>
      </w:r>
    </w:p>
    <w:p>
      <w:r xmlns:w="http://schemas.openxmlformats.org/wordprocessingml/2006/main">
        <w:t xml:space="preserve">we are at</w:t>
      </w:r>
    </w:p>
    <w:p>
      <w:r xmlns:w="http://schemas.openxmlformats.org/wordprocessingml/2006/main">
        <w:t xml:space="preserve">Dongxing City</w:t>
      </w:r>
    </w:p>
    <w:p>
      <w:r xmlns:w="http://schemas.openxmlformats.org/wordprocessingml/2006/main">
        <w:t xml:space="preserve">node information</w:t>
      </w:r>
    </w:p>
    <w:p>
      <w:r xmlns:w="http://schemas.openxmlformats.org/wordprocessingml/2006/main">
        <w:t xml:space="preserve">drop down selection box</w:t>
      </w:r>
    </w:p>
    <w:p>
      <w:r xmlns:w="http://schemas.openxmlformats.org/wordprocessingml/2006/main">
        <w:t xml:space="preserve">Guilin</w:t>
      </w:r>
    </w:p>
    <w:p>
      <w:r xmlns:w="http://schemas.openxmlformats.org/wordprocessingml/2006/main">
        <w:t xml:space="preserve">follow rounding rules</w:t>
      </w:r>
    </w:p>
    <w:p>
      <w:r xmlns:w="http://schemas.openxmlformats.org/wordprocessingml/2006/main">
        <w:t xml:space="preserve">When there are parameters in the interface</w:t>
      </w:r>
    </w:p>
    <w:p>
      <w:r xmlns:w="http://schemas.openxmlformats.org/wordprocessingml/2006/main">
        <w:t xml:space="preserve">Whether to pull expressions by default</w:t>
      </w:r>
    </w:p>
    <w:p>
      <w:r xmlns:w="http://schemas.openxmlformats.org/wordprocessingml/2006/main">
        <w:t xml:space="preserve">Component toggle state modification</w:t>
      </w:r>
    </w:p>
    <w:p>
      <w:r xmlns:w="http://schemas.openxmlformats.org/wordprocessingml/2006/main">
        <w:t xml:space="preserve">one is in</w:t>
      </w:r>
    </w:p>
    <w:p>
      <w:r xmlns:w="http://schemas.openxmlformats.org/wordprocessingml/2006/main">
        <w:t xml:space="preserve">I need to know the progress</w:t>
      </w:r>
    </w:p>
    <w:p>
      <w:r xmlns:w="http://schemas.openxmlformats.org/wordprocessingml/2006/main">
        <w:t xml:space="preserve">The rest are clickable</w:t>
      </w:r>
    </w:p>
    <w:p>
      <w:r xmlns:w="http://schemas.openxmlformats.org/wordprocessingml/2006/main">
        <w:t xml:space="preserve">node configuration</w:t>
      </w:r>
    </w:p>
    <w:p>
      <w:r xmlns:w="http://schemas.openxmlformats.org/wordprocessingml/2006/main">
        <w:t xml:space="preserve">Position calculations require special handling</w:t>
      </w:r>
    </w:p>
    <w:p>
      <w:r xmlns:w="http://schemas.openxmlformats.org/wordprocessingml/2006/main">
        <w:t xml:space="preserve">Another way is through</w:t>
      </w:r>
    </w:p>
    <w:p>
      <w:r xmlns:w="http://schemas.openxmlformats.org/wordprocessingml/2006/main">
        <w:t xml:space="preserve">Other functional class methods</w:t>
      </w:r>
    </w:p>
    <w:p>
      <w:r xmlns:w="http://schemas.openxmlformats.org/wordprocessingml/2006/main">
        <w:t xml:space="preserve">Submitting itself will trigger the pop-up window to close</w:t>
      </w:r>
    </w:p>
    <w:p>
      <w:r xmlns:w="http://schemas.openxmlformats.org/wordprocessingml/2006/main">
        <w:t xml:space="preserve">Don't have multiple pages like this</w:t>
      </w:r>
    </w:p>
    <w:p>
      <w:r xmlns:w="http://schemas.openxmlformats.org/wordprocessingml/2006/main">
        <w:t xml:space="preserve">column type in</w:t>
      </w:r>
    </w:p>
    <w:p>
      <w:r xmlns:w="http://schemas.openxmlformats.org/wordprocessingml/2006/main">
        <w:t xml:space="preserve">Delete a single row of data</w:t>
      </w:r>
    </w:p>
    <w:p>
      <w:r xmlns:w="http://schemas.openxmlformats.org/wordprocessingml/2006/main">
        <w:t xml:space="preserve">Emei Township</w:t>
      </w:r>
    </w:p>
    <w:p>
      <w:r xmlns:w="http://schemas.openxmlformats.org/wordprocessingml/2006/main">
        <w:t xml:space="preserve">nearly three days</w:t>
      </w:r>
    </w:p>
    <w:p>
      <w:r xmlns:w="http://schemas.openxmlformats.org/wordprocessingml/2006/main">
        <w:t xml:space="preserve">Xiegang Town</w:t>
      </w:r>
    </w:p>
    <w:p>
      <w:r xmlns:w="http://schemas.openxmlformats.org/wordprocessingml/2006/main">
        <w:t xml:space="preserve">Defaults to the position of the first option</w:t>
      </w:r>
    </w:p>
    <w:p>
      <w:r xmlns:w="http://schemas.openxmlformats.org/wordprocessingml/2006/main">
        <w:t xml:space="preserve">Copied to clipboard</w:t>
      </w:r>
    </w:p>
    <w:p>
      <w:r xmlns:w="http://schemas.openxmlformats.org/wordprocessingml/2006/main">
        <w:t xml:space="preserve">Units such as percentages are also supported</w:t>
      </w:r>
    </w:p>
    <w:p>
      <w:r xmlns:w="http://schemas.openxmlformats.org/wordprocessingml/2006/main">
        <w:t xml:space="preserve">Xichang City</w:t>
      </w:r>
    </w:p>
    <w:p>
      <w:r xmlns:w="http://schemas.openxmlformats.org/wordprocessingml/2006/main">
        <w:t xml:space="preserve">Zhangwu County</w:t>
      </w:r>
    </w:p>
    <w:p>
      <w:r xmlns:w="http://schemas.openxmlformats.org/wordprocessingml/2006/main">
        <w:t xml:space="preserve">When we don't configure this property</w:t>
      </w:r>
    </w:p>
    <w:p>
      <w:r xmlns:w="http://schemas.openxmlformats.org/wordprocessingml/2006/main">
        <w:t xml:space="preserve">Supplier name</w:t>
      </w:r>
    </w:p>
    <w:p>
      <w:r xmlns:w="http://schemas.openxmlformats.org/wordprocessingml/2006/main">
        <w:t xml:space="preserve">Notch angle</w:t>
      </w:r>
    </w:p>
    <w:p>
      <w:r xmlns:w="http://schemas.openxmlformats.org/wordprocessingml/2006/main">
        <w:t xml:space="preserve">Jianye District</w:t>
      </w:r>
    </w:p>
    <w:p>
      <w:r xmlns:w="http://schemas.openxmlformats.org/wordprocessingml/2006/main">
        <w:t xml:space="preserve">contain at least one</w:t>
      </w:r>
    </w:p>
    <w:p>
      <w:r xmlns:w="http://schemas.openxmlformats.org/wordprocessingml/2006/main">
        <w:t xml:space="preserve">The default value is</w:t>
      </w:r>
    </w:p>
    <w:p>
      <w:r xmlns:w="http://schemas.openxmlformats.org/wordprocessingml/2006/main">
        <w:t xml:space="preserve">project</w:t>
      </w:r>
    </w:p>
    <w:p>
      <w:r xmlns:w="http://schemas.openxmlformats.org/wordprocessingml/2006/main">
        <w:t xml:space="preserve">Preview URL</w:t>
      </w:r>
    </w:p>
    <w:p>
      <w:r xmlns:w="http://schemas.openxmlformats.org/wordprocessingml/2006/main">
        <w:t xml:space="preserve">Every time you enter a keyword, all the current information containing the keyword will be displayed</w:t>
      </w:r>
    </w:p>
    <w:p>
      <w:r xmlns:w="http://schemas.openxmlformats.org/wordprocessingml/2006/main">
        <w:t xml:space="preserve">Attributes also support</w:t>
      </w:r>
    </w:p>
    <w:p>
      <w:r xmlns:w="http://schemas.openxmlformats.org/wordprocessingml/2006/main">
        <w:t xml:space="preserve">to complete the markup</w:t>
      </w:r>
    </w:p>
    <w:p>
      <w:r xmlns:w="http://schemas.openxmlformats.org/wordprocessingml/2006/main">
        <w:t xml:space="preserve">copy content template</w:t>
      </w:r>
    </w:p>
    <w:p>
      <w:r xmlns:w="http://schemas.openxmlformats.org/wordprocessingml/2006/main">
        <w:t xml:space="preserve">Whether to automatically focus the first editable component</w:t>
      </w:r>
    </w:p>
    <w:p>
      <w:r xmlns:w="http://schemas.openxmlformats.org/wordprocessingml/2006/main">
        <w:t xml:space="preserve">From data analysis to model training</w:t>
      </w:r>
    </w:p>
    <w:p>
      <w:r xmlns:w="http://schemas.openxmlformats.org/wordprocessingml/2006/main">
        <w:t xml:space="preserve">Are you sure you want to submit?</w:t>
      </w:r>
    </w:p>
    <w:p>
      <w:r xmlns:w="http://schemas.openxmlformats.org/wordprocessingml/2006/main">
        <w:t xml:space="preserve">after the component is loaded</w:t>
      </w:r>
    </w:p>
    <w:p>
      <w:r xmlns:w="http://schemas.openxmlformats.org/wordprocessingml/2006/main">
        <w:t xml:space="preserve">secondary title</w:t>
      </w:r>
    </w:p>
    <w:p>
      <w:r xmlns:w="http://schemas.openxmlformats.org/wordprocessingml/2006/main">
        <w:t xml:space="preserve">cell settings</w:t>
      </w:r>
    </w:p>
    <w:p>
      <w:r xmlns:w="http://schemas.openxmlformats.org/wordprocessingml/2006/main">
        <w:t xml:space="preserve">when fixed width</w:t>
      </w:r>
    </w:p>
    <w:p>
      <w:r xmlns:w="http://schemas.openxmlformats.org/wordprocessingml/2006/main">
        <w:t xml:space="preserve">Wusheng County</w:t>
      </w:r>
    </w:p>
    <w:p>
      <w:r xmlns:w="http://schemas.openxmlformats.org/wordprocessingml/2006/main">
        <w:t xml:space="preserve">automatically destroy hidden</w:t>
      </w:r>
    </w:p>
    <w:p>
      <w:r xmlns:w="http://schemas.openxmlformats.org/wordprocessingml/2006/main">
        <w:t xml:space="preserve">Prevent</w:t>
      </w:r>
    </w:p>
    <w:p>
      <w:r xmlns:w="http://schemas.openxmlformats.org/wordprocessingml/2006/main">
        <w:t xml:space="preserve">Show available range</w:t>
      </w:r>
    </w:p>
    <w:p>
      <w:r xmlns:w="http://schemas.openxmlformats.org/wordprocessingml/2006/main">
        <w:t xml:space="preserve">take over</w:t>
      </w:r>
    </w:p>
    <w:p>
      <w:r xmlns:w="http://schemas.openxmlformats.org/wordprocessingml/2006/main">
        <w:t xml:space="preserve">and put the corresponding</w:t>
      </w:r>
    </w:p>
    <w:p>
      <w:r xmlns:w="http://schemas.openxmlformats.org/wordprocessingml/2006/main">
        <w:t xml:space="preserve">then you can pass directly into the function</w:t>
      </w:r>
    </w:p>
    <w:p>
      <w:r xmlns:w="http://schemas.openxmlformats.org/wordprocessingml/2006/main">
        <w:t xml:space="preserve">means half of the horizontal space</w:t>
      </w:r>
    </w:p>
    <w:p>
      <w:r xmlns:w="http://schemas.openxmlformats.org/wordprocessingml/2006/main">
        <w:t xml:space="preserve">replace with</w:t>
      </w:r>
    </w:p>
    <w:p>
      <w:r xmlns:w="http://schemas.openxmlformats.org/wordprocessingml/2006/main">
        <w:t xml:space="preserve">when there are two</w:t>
      </w:r>
    </w:p>
    <w:p>
      <w:r xmlns:w="http://schemas.openxmlformats.org/wordprocessingml/2006/main">
        <w:t xml:space="preserve">Whether to display the data in the pop-up box</w:t>
      </w:r>
    </w:p>
    <w:p>
      <w:r xmlns:w="http://schemas.openxmlformats.org/wordprocessingml/2006/main">
        <w:t xml:space="preserve">Specify the target component of the assignment</w:t>
      </w:r>
    </w:p>
    <w:p>
      <w:r xmlns:w="http://schemas.openxmlformats.org/wordprocessingml/2006/main">
        <w:t xml:space="preserve">Xiangcheng District</w:t>
      </w:r>
    </w:p>
    <w:p>
      <w:r xmlns:w="http://schemas.openxmlformats.org/wordprocessingml/2006/main">
        <w:t xml:space="preserve">Luanzhou</w:t>
      </w:r>
    </w:p>
    <w:p>
      <w:r xmlns:w="http://schemas.openxmlformats.org/wordprocessingml/2006/main">
        <w:t xml:space="preserve">select field</w:t>
      </w:r>
    </w:p>
    <w:p>
      <w:r xmlns:w="http://schemas.openxmlformats.org/wordprocessingml/2006/main">
        <w:t xml:space="preserve">input prompt</w:t>
      </w:r>
    </w:p>
    <w:p>
      <w:r xmlns:w="http://schemas.openxmlformats.org/wordprocessingml/2006/main">
        <w:t xml:space="preserve">array to string</w:t>
      </w:r>
    </w:p>
    <w:p>
      <w:r xmlns:w="http://schemas.openxmlformats.org/wordprocessingml/2006/main">
        <w:t xml:space="preserve">key to enter edit mode</w:t>
      </w:r>
    </w:p>
    <w:p>
      <w:r xmlns:w="http://schemas.openxmlformats.org/wordprocessingml/2006/main">
        <w:t xml:space="preserve">If the form item has a default value</w:t>
      </w:r>
    </w:p>
    <w:p>
      <w:r xmlns:w="http://schemas.openxmlformats.org/wordprocessingml/2006/main">
        <w:t xml:space="preserve">as a unit</w:t>
      </w:r>
    </w:p>
    <w:p>
      <w:r xmlns:w="http://schemas.openxmlformats.org/wordprocessingml/2006/main">
        <w:t xml:space="preserve">Fillet width</w:t>
      </w:r>
    </w:p>
    <w:p>
      <w:r xmlns:w="http://schemas.openxmlformats.org/wordprocessingml/2006/main">
        <w:t xml:space="preserve">template engine</w:t>
      </w:r>
    </w:p>
    <w:p>
      <w:r xmlns:w="http://schemas.openxmlformats.org/wordprocessingml/2006/main">
        <w:t xml:space="preserve">Applicable to scenarios where the data container needs to obtain data in real time every time it is rendered</w:t>
      </w:r>
    </w:p>
    <w:p>
      <w:r xmlns:w="http://schemas.openxmlformats.org/wordprocessingml/2006/main">
        <w:t xml:space="preserve">the same text</w:t>
      </w:r>
    </w:p>
    <w:p>
      <w:r xmlns:w="http://schemas.openxmlformats.org/wordprocessingml/2006/main">
        <w:t xml:space="preserve">classic layout</w:t>
      </w:r>
    </w:p>
    <w:p>
      <w:r xmlns:w="http://schemas.openxmlformats.org/wordprocessingml/2006/main">
        <w:t xml:space="preserve">Lattice can be other renderers</w:t>
      </w:r>
    </w:p>
    <w:p>
      <w:r xmlns:w="http://schemas.openxmlformats.org/wordprocessingml/2006/main">
        <w:t xml:space="preserve">get map value</w:t>
      </w:r>
    </w:p>
    <w:p>
      <w:r xmlns:w="http://schemas.openxmlformats.org/wordprocessingml/2006/main">
        <w:t xml:space="preserve">used in different scenarios</w:t>
      </w:r>
    </w:p>
    <w:p>
      <w:r xmlns:w="http://schemas.openxmlformats.org/wordprocessingml/2006/main">
        <w:t xml:space="preserve">Node example data</w:t>
      </w:r>
    </w:p>
    <w:p>
      <w:r xmlns:w="http://schemas.openxmlformats.org/wordprocessingml/2006/main">
        <w:t xml:space="preserve">It can also be configured in the form of a string to specify</w:t>
      </w:r>
    </w:p>
    <w:p>
      <w:r xmlns:w="http://schemas.openxmlformats.org/wordprocessingml/2006/main">
        <w:t xml:space="preserve">outside</w:t>
      </w:r>
    </w:p>
    <w:p>
      <w:r xmlns:w="http://schemas.openxmlformats.org/wordprocessingml/2006/main">
        <w:t xml:space="preserve">This is a description text</w:t>
      </w:r>
    </w:p>
    <w:p>
      <w:r xmlns:w="http://schemas.openxmlformats.org/wordprocessingml/2006/main">
        <w:t xml:space="preserve">replace the part with the internal package name</w:t>
      </w:r>
    </w:p>
    <w:p>
      <w:r xmlns:w="http://schemas.openxmlformats.org/wordprocessingml/2006/main">
        <w:t xml:space="preserve">convert boolean</w:t>
      </w:r>
    </w:p>
    <w:p>
      <w:r xmlns:w="http://schemas.openxmlformats.org/wordprocessingml/2006/main">
        <w:t xml:space="preserve">This is actually about</w:t>
      </w:r>
    </w:p>
    <w:p>
      <w:r xmlns:w="http://schemas.openxmlformats.org/wordprocessingml/2006/main">
        <w:t xml:space="preserve">Query users</w:t>
      </w:r>
    </w:p>
    <w:p>
      <w:r xmlns:w="http://schemas.openxmlformats.org/wordprocessingml/2006/main">
        <w:t xml:space="preserve">Haixi Mongolian and Tibetan Autonomous Prefecture directly under the Central Government</w:t>
      </w:r>
    </w:p>
    <w:p>
      <w:r xmlns:w="http://schemas.openxmlformats.org/wordprocessingml/2006/main">
        <w:t xml:space="preserve">Option level linkage</w:t>
      </w:r>
    </w:p>
    <w:p>
      <w:r xmlns:w="http://schemas.openxmlformats.org/wordprocessingml/2006/main">
        <w:t xml:space="preserve">So add this configuration here</w:t>
      </w:r>
    </w:p>
    <w:p>
      <w:r xmlns:w="http://schemas.openxmlformats.org/wordprocessingml/2006/main">
        <w:t xml:space="preserve">Style source code</w:t>
      </w:r>
    </w:p>
    <w:p>
      <w:r xmlns:w="http://schemas.openxmlformats.org/wordprocessingml/2006/main">
        <w:t xml:space="preserve">Yangdong District</w:t>
      </w:r>
    </w:p>
    <w:p>
      <w:r xmlns:w="http://schemas.openxmlformats.org/wordprocessingml/2006/main">
        <w:t xml:space="preserve">layout-related configuration items</w:t>
      </w:r>
    </w:p>
    <w:p>
      <w:r xmlns:w="http://schemas.openxmlformats.org/wordprocessingml/2006/main">
        <w:t xml:space="preserve">The parameter format is as follows</w:t>
      </w:r>
    </w:p>
    <w:p>
      <w:r xmlns:w="http://schemas.openxmlformats.org/wordprocessingml/2006/main">
        <w:t xml:space="preserve">Configuration items on</w:t>
      </w:r>
    </w:p>
    <w:p>
      <w:r xmlns:w="http://schemas.openxmlformats.org/wordprocessingml/2006/main">
        <w:t xml:space="preserve">Enabled plugins</w:t>
      </w:r>
    </w:p>
    <w:p>
      <w:r xmlns:w="http://schemas.openxmlformats.org/wordprocessingml/2006/main">
        <w:t xml:space="preserve">Anyuan County</w:t>
      </w:r>
    </w:p>
    <w:p>
      <w:r xmlns:w="http://schemas.openxmlformats.org/wordprocessingml/2006/main">
        <w:t xml:space="preserve">The events defined by the default columns of the table are as follows</w:t>
      </w:r>
    </w:p>
    <w:p>
      <w:r xmlns:w="http://schemas.openxmlformats.org/wordprocessingml/2006/main">
        <w:t xml:space="preserve">Like in the previous example</w:t>
      </w:r>
    </w:p>
    <w:p>
      <w:r xmlns:w="http://schemas.openxmlformats.org/wordprocessingml/2006/main">
        <w:t xml:space="preserve">system name</w:t>
      </w:r>
    </w:p>
    <w:p>
      <w:r xmlns:w="http://schemas.openxmlformats.org/wordprocessingml/2006/main">
        <w:t xml:space="preserve">Compare</w:t>
      </w:r>
    </w:p>
    <w:p>
      <w:r xmlns:w="http://schemas.openxmlformats.org/wordprocessingml/2006/main">
        <w:t xml:space="preserve">properties placed in</w:t>
      </w:r>
    </w:p>
    <w:p>
      <w:r xmlns:w="http://schemas.openxmlformats.org/wordprocessingml/2006/main">
        <w:t xml:space="preserve">Modify content</w:t>
      </w:r>
    </w:p>
    <w:p>
      <w:r xmlns:w="http://schemas.openxmlformats.org/wordprocessingml/2006/main">
        <w:t xml:space="preserve">editor title</w:t>
      </w:r>
    </w:p>
    <w:p>
      <w:r xmlns:w="http://schemas.openxmlformats.org/wordprocessingml/2006/main">
        <w:t xml:space="preserve">Don't delete it yet</w:t>
      </w:r>
    </w:p>
    <w:p>
      <w:r xmlns:w="http://schemas.openxmlformats.org/wordprocessingml/2006/main">
        <w:t xml:space="preserve">you must pass in two indicators</w:t>
      </w:r>
    </w:p>
    <w:p>
      <w:r xmlns:w="http://schemas.openxmlformats.org/wordprocessingml/2006/main">
        <w:t xml:space="preserve">is the old format</w:t>
      </w:r>
    </w:p>
    <w:p>
      <w:r xmlns:w="http://schemas.openxmlformats.org/wordprocessingml/2006/main">
        <w:t xml:space="preserve">Yangpu District</w:t>
      </w:r>
    </w:p>
    <w:p>
      <w:r xmlns:w="http://schemas.openxmlformats.org/wordprocessingml/2006/main">
        <w:t xml:space="preserve">middle processing</w:t>
      </w:r>
    </w:p>
    <w:p>
      <w:r xmlns:w="http://schemas.openxmlformats.org/wordprocessingml/2006/main">
        <w:t xml:space="preserve">Stored is the location zip code</w:t>
      </w:r>
    </w:p>
    <w:p>
      <w:r xmlns:w="http://schemas.openxmlformats.org/wordprocessingml/2006/main">
        <w:t xml:space="preserve">maybe a little troublesome</w:t>
      </w:r>
    </w:p>
    <w:p>
      <w:r xmlns:w="http://schemas.openxmlformats.org/wordprocessingml/2006/main">
        <w:t xml:space="preserve">Perform data configuration</w:t>
      </w:r>
    </w:p>
    <w:p>
      <w:r xmlns:w="http://schemas.openxmlformats.org/wordprocessingml/2006/main">
        <w:t xml:space="preserve">don't show hint text</w:t>
      </w:r>
    </w:p>
    <w:p>
      <w:r xmlns:w="http://schemas.openxmlformats.org/wordprocessingml/2006/main">
        <w:t xml:space="preserve">The event mechanism leads to</w:t>
      </w:r>
    </w:p>
    <w:p>
      <w:r xmlns:w="http://schemas.openxmlformats.org/wordprocessingml/2006/main">
        <w:t xml:space="preserve">For example, add some columns</w:t>
      </w:r>
    </w:p>
    <w:p>
      <w:r xmlns:w="http://schemas.openxmlformats.org/wordprocessingml/2006/main">
        <w:t xml:space="preserve">Holinger County</w:t>
      </w:r>
    </w:p>
    <w:p>
      <w:r xmlns:w="http://schemas.openxmlformats.org/wordprocessingml/2006/main">
        <w:t xml:space="preserve">Subtract one directly here, otherwise you will have to do it later</w:t>
      </w:r>
    </w:p>
    <w:p>
      <w:r xmlns:w="http://schemas.openxmlformats.org/wordprocessingml/2006/main">
        <w:t xml:space="preserve">Hua'an County</w:t>
      </w:r>
    </w:p>
    <w:p>
      <w:r xmlns:w="http://schemas.openxmlformats.org/wordprocessingml/2006/main">
        <w:t xml:space="preserve">Click to close this function</w:t>
      </w:r>
    </w:p>
    <w:p>
      <w:r xmlns:w="http://schemas.openxmlformats.org/wordprocessingml/2006/main">
        <w:t xml:space="preserve">The array contains all the original information</w:t>
      </w:r>
    </w:p>
    <w:p>
      <w:r xmlns:w="http://schemas.openxmlformats.org/wordprocessingml/2006/main">
        <w:t xml:space="preserve">When the tab is selected, its content area is rendered</w:t>
      </w:r>
    </w:p>
    <w:p>
      <w:r xmlns:w="http://schemas.openxmlformats.org/wordprocessingml/2006/main">
        <w:t xml:space="preserve">If the component supports</w:t>
      </w:r>
    </w:p>
    <w:p>
      <w:r xmlns:w="http://schemas.openxmlformats.org/wordprocessingml/2006/main">
        <w:t xml:space="preserve">Generally do not pass</w:t>
      </w:r>
    </w:p>
    <w:p>
      <w:r xmlns:w="http://schemas.openxmlformats.org/wordprocessingml/2006/main">
        <w:t xml:space="preserve">cut from</w:t>
      </w:r>
    </w:p>
    <w:p>
      <w:r xmlns:w="http://schemas.openxmlformats.org/wordprocessingml/2006/main">
        <w:t xml:space="preserve">Since there are many places where components are used</w:t>
      </w:r>
    </w:p>
    <w:p>
      <w:r xmlns:w="http://schemas.openxmlformats.org/wordprocessingml/2006/main">
        <w:t xml:space="preserve">Jurong City</w:t>
      </w:r>
    </w:p>
    <w:p>
      <w:r xmlns:w="http://schemas.openxmlformats.org/wordprocessingml/2006/main">
        <w:t xml:space="preserve">we can put</w:t>
      </w:r>
    </w:p>
    <w:p>
      <w:r xmlns:w="http://schemas.openxmlformats.org/wordprocessingml/2006/main">
        <w:t xml:space="preserve">Need to pay attention</w:t>
      </w:r>
    </w:p>
    <w:p>
      <w:r xmlns:w="http://schemas.openxmlformats.org/wordprocessingml/2006/main">
        <w:t xml:space="preserve">To control how many columns are displayed in a row</w:t>
      </w:r>
    </w:p>
    <w:p>
      <w:r xmlns:w="http://schemas.openxmlformats.org/wordprocessingml/2006/main">
        <w:t xml:space="preserve">formula</w:t>
      </w:r>
    </w:p>
    <w:p>
      <w:r xmlns:w="http://schemas.openxmlformats.org/wordprocessingml/2006/main">
        <w:t xml:space="preserve">Zhanyi District</w:t>
      </w:r>
    </w:p>
    <w:p>
      <w:r xmlns:w="http://schemas.openxmlformats.org/wordprocessingml/2006/main">
        <w:t xml:space="preserve">These styles are handled individually or ignored</w:t>
      </w:r>
    </w:p>
    <w:p>
      <w:r xmlns:w="http://schemas.openxmlformats.org/wordprocessingml/2006/main">
        <w:t xml:space="preserve">Laiwu District</w:t>
      </w:r>
    </w:p>
    <w:p>
      <w:r xmlns:w="http://schemas.openxmlformats.org/wordprocessingml/2006/main">
        <w:t xml:space="preserve">The following event actions will be executed before the old version actions</w:t>
      </w:r>
    </w:p>
    <w:p>
      <w:r xmlns:w="http://schemas.openxmlformats.org/wordprocessingml/2006/main">
        <w:t xml:space="preserve">filter not supported</w:t>
      </w:r>
    </w:p>
    <w:p>
      <w:r xmlns:w="http://schemas.openxmlformats.org/wordprocessingml/2006/main">
        <w:t xml:space="preserve">but it is recommended to pass</w:t>
      </w:r>
    </w:p>
    <w:p>
      <w:r xmlns:w="http://schemas.openxmlformats.org/wordprocessingml/2006/main">
        <w:t xml:space="preserve">parsed</w:t>
      </w:r>
    </w:p>
    <w:p>
      <w:r xmlns:w="http://schemas.openxmlformats.org/wordprocessingml/2006/main">
        <w:t xml:space="preserve">Specifies the column content renderer</w:t>
      </w:r>
    </w:p>
    <w:p>
      <w:r xmlns:w="http://schemas.openxmlformats.org/wordprocessingml/2006/main">
        <w:t xml:space="preserve">Parameter Type</w:t>
      </w:r>
    </w:p>
    <w:p>
      <w:r xmlns:w="http://schemas.openxmlformats.org/wordprocessingml/2006/main">
        <w:t xml:space="preserve">Virtual list in basic mode</w:t>
      </w:r>
    </w:p>
    <w:p>
      <w:r xmlns:w="http://schemas.openxmlformats.org/wordprocessingml/2006/main">
        <w:t xml:space="preserve">The core is</w:t>
      </w:r>
    </w:p>
    <w:p>
      <w:r xmlns:w="http://schemas.openxmlformats.org/wordprocessingml/2006/main">
        <w:t xml:space="preserve">partial presentation</w:t>
      </w:r>
    </w:p>
    <w:p>
      <w:r xmlns:w="http://schemas.openxmlformats.org/wordprocessingml/2006/main">
        <w:t xml:space="preserve">Realize one-time front-end loading and support pagination and conditional filtering operations</w:t>
      </w:r>
    </w:p>
    <w:p>
      <w:r xmlns:w="http://schemas.openxmlformats.org/wordprocessingml/2006/main">
        <w:t xml:space="preserve">Types can be configured via</w:t>
      </w:r>
    </w:p>
    <w:p>
      <w:r xmlns:w="http://schemas.openxmlformats.org/wordprocessingml/2006/main">
        <w:t xml:space="preserve">Xianning Municipal District</w:t>
      </w:r>
    </w:p>
    <w:p>
      <w:r xmlns:w="http://schemas.openxmlformats.org/wordprocessingml/2006/main">
        <w:t xml:space="preserve">Perform capping</w:t>
      </w:r>
    </w:p>
    <w:p>
      <w:r xmlns:w="http://schemas.openxmlformats.org/wordprocessingml/2006/main">
        <w:t xml:space="preserve">functions defined in</w:t>
      </w:r>
    </w:p>
    <w:p>
      <w:r xmlns:w="http://schemas.openxmlformats.org/wordprocessingml/2006/main">
        <w:t xml:space="preserve">About Communication Between Components</w:t>
      </w:r>
    </w:p>
    <w:p>
      <w:r xmlns:w="http://schemas.openxmlformats.org/wordprocessingml/2006/main">
        <w:t xml:space="preserve">gender</w:t>
      </w:r>
    </w:p>
    <w:p>
      <w:r xmlns:w="http://schemas.openxmlformats.org/wordprocessingml/2006/main">
        <w:t xml:space="preserve">By default the symbols on the left side of the list are rendered using the font</w:t>
      </w:r>
    </w:p>
    <w:p>
      <w:r xmlns:w="http://schemas.openxmlformats.org/wordprocessingml/2006/main">
        <w:t xml:space="preserve">If there is an international need</w:t>
      </w:r>
    </w:p>
    <w:p>
      <w:r xmlns:w="http://schemas.openxmlformats.org/wordprocessingml/2006/main">
        <w:t xml:space="preserve">Akto County</w:t>
      </w:r>
    </w:p>
    <w:p>
      <w:r xmlns:w="http://schemas.openxmlformats.org/wordprocessingml/2006/main">
        <w:t xml:space="preserve">I can only know if there is a next page</w:t>
      </w:r>
    </w:p>
    <w:p>
      <w:r xmlns:w="http://schemas.openxmlformats.org/wordprocessingml/2006/main">
        <w:t xml:space="preserve">call inside</w:t>
      </w:r>
    </w:p>
    <w:p>
      <w:r xmlns:w="http://schemas.openxmlformats.org/wordprocessingml/2006/main">
        <w:t xml:space="preserve">The table content area adapts to the height of the screen</w:t>
      </w:r>
    </w:p>
    <w:p>
      <w:r xmlns:w="http://schemas.openxmlformats.org/wordprocessingml/2006/main">
        <w:t xml:space="preserve">Fengshun County</w:t>
      </w:r>
    </w:p>
    <w:p>
      <w:r xmlns:w="http://schemas.openxmlformats.org/wordprocessingml/2006/main">
        <w:t xml:space="preserve">interface</w:t>
      </w:r>
    </w:p>
    <w:p>
      <w:r xmlns:w="http://schemas.openxmlformats.org/wordprocessingml/2006/main">
        <w:t xml:space="preserve">Form items can display the data</w:t>
      </w:r>
    </w:p>
    <w:p>
      <w:r xmlns:w="http://schemas.openxmlformats.org/wordprocessingml/2006/main">
        <w:t xml:space="preserve">The parent node of may not have</w:t>
      </w:r>
    </w:p>
    <w:p>
      <w:r xmlns:w="http://schemas.openxmlformats.org/wordprocessingml/2006/main">
        <w:t xml:space="preserve">Validation failed after text input</w:t>
      </w:r>
    </w:p>
    <w:p>
      <w:r xmlns:w="http://schemas.openxmlformats.org/wordprocessingml/2006/main">
        <w:t xml:space="preserve">Jiang County</w:t>
      </w:r>
    </w:p>
    <w:p>
      <w:r xmlns:w="http://schemas.openxmlformats.org/wordprocessingml/2006/main">
        <w:t xml:space="preserve">Picture set display control</w:t>
      </w:r>
    </w:p>
    <w:p>
      <w:r xmlns:w="http://schemas.openxmlformats.org/wordprocessingml/2006/main">
        <w:t xml:space="preserve">Can be set by adding more rules</w:t>
      </w:r>
    </w:p>
    <w:p>
      <w:r xmlns:w="http://schemas.openxmlformats.org/wordprocessingml/2006/main">
        <w:t xml:space="preserve">Real-time update interface</w:t>
      </w:r>
    </w:p>
    <w:p>
      <w:r xmlns:w="http://schemas.openxmlformats.org/wordprocessingml/2006/main">
        <w:t xml:space="preserve">Currently some changed data has not been saved due to incorrect format</w:t>
      </w:r>
    </w:p>
    <w:p>
      <w:r xmlns:w="http://schemas.openxmlformats.org/wordprocessingml/2006/main">
        <w:t xml:space="preserve">precision</w:t>
      </w:r>
    </w:p>
    <w:p>
      <w:r xmlns:w="http://schemas.openxmlformats.org/wordprocessingml/2006/main">
        <w:t xml:space="preserve">Collapse settings</w:t>
      </w:r>
    </w:p>
    <w:p>
      <w:r xmlns:w="http://schemas.openxmlformats.org/wordprocessingml/2006/main">
        <w:t xml:space="preserve">Scale up</w:t>
      </w:r>
    </w:p>
    <w:p>
      <w:r xmlns:w="http://schemas.openxmlformats.org/wordprocessingml/2006/main">
        <w:t xml:space="preserve">letter or number</w:t>
      </w:r>
    </w:p>
    <w:p>
      <w:r xmlns:w="http://schemas.openxmlformats.org/wordprocessingml/2006/main">
        <w:t xml:space="preserve">How many columns in total</w:t>
      </w:r>
    </w:p>
    <w:p>
      <w:r xmlns:w="http://schemas.openxmlformats.org/wordprocessingml/2006/main">
        <w:t xml:space="preserve">Qusong County</w:t>
      </w:r>
    </w:p>
    <w:p>
      <w:r xmlns:w="http://schemas.openxmlformats.org/wordprocessingml/2006/main">
        <w:t xml:space="preserve">Xuchang</w:t>
      </w:r>
    </w:p>
    <w:p>
      <w:r xmlns:w="http://schemas.openxmlformats.org/wordprocessingml/2006/main">
        <w:t xml:space="preserve">The content area is smaller than the layout of the grid</w:t>
      </w:r>
    </w:p>
    <w:p>
      <w:r xmlns:w="http://schemas.openxmlformats.org/wordprocessingml/2006/main">
        <w:t xml:space="preserve">color picker</w:t>
      </w:r>
    </w:p>
    <w:p>
      <w:r xmlns:w="http://schemas.openxmlformats.org/wordprocessingml/2006/main">
        <w:t xml:space="preserve">minimum number of rows</w:t>
      </w:r>
    </w:p>
    <w:p>
      <w:r xmlns:w="http://schemas.openxmlformats.org/wordprocessingml/2006/main">
        <w:t xml:space="preserve">Clear the input box</w:t>
      </w:r>
    </w:p>
    <w:p>
      <w:r xmlns:w="http://schemas.openxmlformats.org/wordprocessingml/2006/main">
        <w:t xml:space="preserve">action contains</w:t>
      </w:r>
    </w:p>
    <w:p>
      <w:r xmlns:w="http://schemas.openxmlformats.org/wordprocessingml/2006/main">
        <w:t xml:space="preserve">type in data</w:t>
      </w:r>
    </w:p>
    <w:p>
      <w:r xmlns:w="http://schemas.openxmlformats.org/wordprocessingml/2006/main">
        <w:t xml:space="preserve">other actions</w:t>
      </w:r>
    </w:p>
    <w:p>
      <w:r xmlns:w="http://schemas.openxmlformats.org/wordprocessingml/2006/main">
        <w:t xml:space="preserve">Tanzhou Town</w:t>
      </w:r>
    </w:p>
    <w:p>
      <w:r xmlns:w="http://schemas.openxmlformats.org/wordprocessingml/2006/main">
        <w:t xml:space="preserve">Default configuration panel information</w:t>
      </w:r>
    </w:p>
    <w:p>
      <w:r xmlns:w="http://schemas.openxmlformats.org/wordprocessingml/2006/main">
        <w:t xml:space="preserve">can be seen through</w:t>
      </w:r>
    </w:p>
    <w:p>
      <w:r xmlns:w="http://schemas.openxmlformats.org/wordprocessingml/2006/main">
        <w:t xml:space="preserve">Display jump page by default</w:t>
      </w:r>
    </w:p>
    <w:p>
      <w:r xmlns:w="http://schemas.openxmlformats.org/wordprocessingml/2006/main">
        <w:t xml:space="preserve">Add extra tags on your own</w:t>
      </w:r>
    </w:p>
    <w:p>
      <w:r xmlns:w="http://schemas.openxmlformats.org/wordprocessingml/2006/main">
        <w:t xml:space="preserve">missing semicolon</w:t>
      </w:r>
    </w:p>
    <w:p>
      <w:r xmlns:w="http://schemas.openxmlformats.org/wordprocessingml/2006/main">
        <w:t xml:space="preserve">Wherever the position is always at the top</w:t>
      </w:r>
    </w:p>
    <w:p>
      <w:r xmlns:w="http://schemas.openxmlformats.org/wordprocessingml/2006/main">
        <w:t xml:space="preserve">date shortcut options</w:t>
      </w:r>
    </w:p>
    <w:p>
      <w:r xmlns:w="http://schemas.openxmlformats.org/wordprocessingml/2006/main">
        <w:t xml:space="preserve">packet parser</w:t>
      </w:r>
    </w:p>
    <w:p>
      <w:r xmlns:w="http://schemas.openxmlformats.org/wordprocessingml/2006/main">
        <w:t xml:space="preserve">Externally induced value change handling</w:t>
      </w:r>
    </w:p>
    <w:p>
      <w:r xmlns:w="http://schemas.openxmlformats.org/wordprocessingml/2006/main">
        <w:t xml:space="preserve">silent polling</w:t>
      </w:r>
    </w:p>
    <w:p>
      <w:r xmlns:w="http://schemas.openxmlformats.org/wordprocessingml/2006/main">
        <w:t xml:space="preserve">in the style sheet</w:t>
      </w:r>
    </w:p>
    <w:p>
      <w:r xmlns:w="http://schemas.openxmlformats.org/wordprocessingml/2006/main">
        <w:t xml:space="preserve">limit file size</w:t>
      </w:r>
    </w:p>
    <w:p>
      <w:r xmlns:w="http://schemas.openxmlformats.org/wordprocessingml/2006/main">
        <w:t xml:space="preserve">configuration instructions for</w:t>
      </w:r>
    </w:p>
    <w:p>
      <w:r xmlns:w="http://schemas.openxmlformats.org/wordprocessingml/2006/main">
        <w:t xml:space="preserve">Wrong date selected</w:t>
      </w:r>
    </w:p>
    <w:p>
      <w:r xmlns:w="http://schemas.openxmlformats.org/wordprocessingml/2006/main">
        <w:t xml:space="preserve">If you want to add at the component level</w:t>
      </w:r>
    </w:p>
    <w:p>
      <w:r xmlns:w="http://schemas.openxmlformats.org/wordprocessingml/2006/main">
        <w:t xml:space="preserve">Set the autoscaling ratio to the width of the position the default graph occupies</w:t>
      </w:r>
    </w:p>
    <w:p>
      <w:r xmlns:w="http://schemas.openxmlformats.org/wordprocessingml/2006/main">
        <w:t xml:space="preserve">Angle range</w:t>
      </w:r>
    </w:p>
    <w:p>
      <w:r xmlns:w="http://schemas.openxmlformats.org/wordprocessingml/2006/main">
        <w:t xml:space="preserve">Supports automatic merging of cells</w:t>
      </w:r>
    </w:p>
    <w:p>
      <w:r xmlns:w="http://schemas.openxmlformats.org/wordprocessingml/2006/main">
        <w:t xml:space="preserve">Equal form container</w:t>
      </w:r>
    </w:p>
    <w:p>
      <w:r xmlns:w="http://schemas.openxmlformats.org/wordprocessingml/2006/main">
        <w:t xml:space="preserve">Please fill in the interface address here</w:t>
      </w:r>
    </w:p>
    <w:p>
      <w:r xmlns:w="http://schemas.openxmlformats.org/wordprocessingml/2006/main">
        <w:t xml:space="preserve">The rest of the homing group such as</w:t>
      </w:r>
    </w:p>
    <w:p>
      <w:r xmlns:w="http://schemas.openxmlformats.org/wordprocessingml/2006/main">
        <w:t xml:space="preserve">The difference is that the result only retains leaf nodes</w:t>
      </w:r>
    </w:p>
    <w:p>
      <w:r xmlns:w="http://schemas.openxmlformats.org/wordprocessingml/2006/main">
        <w:t xml:space="preserve">When it is actually displayed it is below</w:t>
      </w:r>
    </w:p>
    <w:p>
      <w:r xmlns:w="http://schemas.openxmlformats.org/wordprocessingml/2006/main">
        <w:t xml:space="preserve">So the input format is</w:t>
      </w:r>
    </w:p>
    <w:p>
      <w:r xmlns:w="http://schemas.openxmlformats.org/wordprocessingml/2006/main">
        <w:t xml:space="preserve">Click to load more data</w:t>
      </w:r>
    </w:p>
    <w:p>
      <w:r xmlns:w="http://schemas.openxmlformats.org/wordprocessingml/2006/main">
        <w:t xml:space="preserve">Text when searching for no results</w:t>
      </w:r>
    </w:p>
    <w:p>
      <w:r xmlns:w="http://schemas.openxmlformats.org/wordprocessingml/2006/main">
        <w:t xml:space="preserve">Haikou</w:t>
      </w:r>
    </w:p>
    <w:p>
      <w:r xmlns:w="http://schemas.openxmlformats.org/wordprocessingml/2006/main">
        <w:t xml:space="preserve">subform</w:t>
      </w:r>
    </w:p>
    <w:p>
      <w:r xmlns:w="http://schemas.openxmlformats.org/wordprocessingml/2006/main">
        <w:t xml:space="preserve">Returns a specific number of characters in a text string starting at a specified position</w:t>
      </w:r>
    </w:p>
    <w:p>
      <w:r xmlns:w="http://schemas.openxmlformats.org/wordprocessingml/2006/main">
        <w:t xml:space="preserve">Xixiu District</w:t>
      </w:r>
    </w:p>
    <w:p>
      <w:r xmlns:w="http://schemas.openxmlformats.org/wordprocessingml/2006/main">
        <w:t xml:space="preserve">Failed to load options</w:t>
      </w:r>
    </w:p>
    <w:p>
      <w:r xmlns:w="http://schemas.openxmlformats.org/wordprocessingml/2006/main">
        <w:t xml:space="preserve">Instead of requesting the current page data requested by the back-end user each time</w:t>
      </w:r>
    </w:p>
    <w:p>
      <w:r xmlns:w="http://schemas.openxmlformats.org/wordprocessingml/2006/main">
        <w:t xml:space="preserve">Luntai County</w:t>
      </w:r>
    </w:p>
    <w:p>
      <w:r xmlns:w="http://schemas.openxmlformats.org/wordprocessingml/2006/main">
        <w:t xml:space="preserve">You can also set the</w:t>
      </w:r>
    </w:p>
    <w:p>
      <w:r xmlns:w="http://schemas.openxmlformats.org/wordprocessingml/2006/main">
        <w:t xml:space="preserve">hide head</w:t>
      </w:r>
    </w:p>
    <w:p>
      <w:r xmlns:w="http://schemas.openxmlformats.org/wordprocessingml/2006/main">
        <w:t xml:space="preserve">loading text</w:t>
      </w:r>
    </w:p>
    <w:p>
      <w:r xmlns:w="http://schemas.openxmlformats.org/wordprocessingml/2006/main">
        <w:t xml:space="preserve">drop down radio</w:t>
      </w:r>
    </w:p>
    <w:p>
      <w:r xmlns:w="http://schemas.openxmlformats.org/wordprocessingml/2006/main">
        <w:t xml:space="preserve">Cangxi County</w:t>
      </w:r>
    </w:p>
    <w:p>
      <w:r xmlns:w="http://schemas.openxmlformats.org/wordprocessingml/2006/main">
        <w:t xml:space="preserve">For example, only cache the template with the highest frequency</w:t>
      </w:r>
    </w:p>
    <w:p>
      <w:r xmlns:w="http://schemas.openxmlformats.org/wordprocessingml/2006/main">
        <w:t xml:space="preserve">So to use the variable</w:t>
      </w:r>
    </w:p>
    <w:p>
      <w:r xmlns:w="http://schemas.openxmlformats.org/wordprocessingml/2006/main">
        <w:t xml:space="preserve">Record the currently filtered menu</w:t>
      </w:r>
    </w:p>
    <w:p>
      <w:r xmlns:w="http://schemas.openxmlformats.org/wordprocessingml/2006/main">
        <w:t xml:space="preserve">son</w:t>
      </w:r>
    </w:p>
    <w:p>
      <w:r xmlns:w="http://schemas.openxmlformats.org/wordprocessingml/2006/main">
        <w:t xml:space="preserve">will modify</w:t>
      </w:r>
    </w:p>
    <w:p>
      <w:r xmlns:w="http://schemas.openxmlformats.org/wordprocessingml/2006/main">
        <w:t xml:space="preserve">Lushunkou District</w:t>
      </w:r>
    </w:p>
    <w:p>
      <w:r xmlns:w="http://schemas.openxmlformats.org/wordprocessingml/2006/main">
        <w:t xml:space="preserve">Has a label prompt</w:t>
      </w:r>
    </w:p>
    <w:p>
      <w:r xmlns:w="http://schemas.openxmlformats.org/wordprocessingml/2006/main">
        <w:t xml:space="preserve">and never render user-filled content</w:t>
      </w:r>
    </w:p>
    <w:p>
      <w:r xmlns:w="http://schemas.openxmlformats.org/wordprocessingml/2006/main">
        <w:t xml:space="preserve">changing node value</w:t>
      </w:r>
    </w:p>
    <w:p>
      <w:r xmlns:w="http://schemas.openxmlformats.org/wordprocessingml/2006/main">
        <w:t xml:space="preserve">remove item</w:t>
      </w:r>
    </w:p>
    <w:p>
      <w:r xmlns:w="http://schemas.openxmlformats.org/wordprocessingml/2006/main">
        <w:t xml:space="preserve">all options</w:t>
      </w:r>
    </w:p>
    <w:p>
      <w:r xmlns:w="http://schemas.openxmlformats.org/wordprocessingml/2006/main">
        <w:t xml:space="preserve">option customization</w:t>
      </w:r>
    </w:p>
    <w:p>
      <w:r xmlns:w="http://schemas.openxmlformats.org/wordprocessingml/2006/main">
        <w:t xml:space="preserve">Move up</w:t>
      </w:r>
    </w:p>
    <w:p>
      <w:r xmlns:w="http://schemas.openxmlformats.org/wordprocessingml/2006/main">
        <w:t xml:space="preserve">Da'an District</w:t>
      </w:r>
    </w:p>
    <w:p>
      <w:r xmlns:w="http://schemas.openxmlformats.org/wordprocessingml/2006/main">
        <w:t xml:space="preserve">found for</w:t>
      </w:r>
    </w:p>
    <w:p>
      <w:r xmlns:w="http://schemas.openxmlformats.org/wordprocessingml/2006/main">
        <w:t xml:space="preserve">can be used directly</w:t>
      </w:r>
    </w:p>
    <w:p>
      <w:r xmlns:w="http://schemas.openxmlformats.org/wordprocessingml/2006/main">
        <w:t xml:space="preserve">upload method</w:t>
      </w:r>
    </w:p>
    <w:p>
      <w:r xmlns:w="http://schemas.openxmlformats.org/wordprocessingml/2006/main">
        <w:t xml:space="preserve">With reset function</w:t>
      </w:r>
    </w:p>
    <w:p>
      <w:r xmlns:w="http://schemas.openxmlformats.org/wordprocessingml/2006/main">
        <w:t xml:space="preserve">Maximum number of history records</w:t>
      </w:r>
    </w:p>
    <w:p>
      <w:r xmlns:w="http://schemas.openxmlformats.org/wordprocessingml/2006/main">
        <w:t xml:space="preserve">button position</w:t>
      </w:r>
    </w:p>
    <w:p>
      <w:r xmlns:w="http://schemas.openxmlformats.org/wordprocessingml/2006/main">
        <w:t xml:space="preserve">can only choose one</w:t>
      </w:r>
    </w:p>
    <w:p>
      <w:r xmlns:w="http://schemas.openxmlformats.org/wordprocessingml/2006/main">
        <w:t xml:space="preserve">There are four levels of error correction</w:t>
      </w:r>
    </w:p>
    <w:p>
      <w:r xmlns:w="http://schemas.openxmlformats.org/wordprocessingml/2006/main">
        <w:t xml:space="preserve">layout extension point</w:t>
      </w:r>
    </w:p>
    <w:p>
      <w:r xmlns:w="http://schemas.openxmlformats.org/wordprocessingml/2006/main">
        <w:t xml:space="preserve">map</w:t>
      </w:r>
    </w:p>
    <w:p>
      <w:r xmlns:w="http://schemas.openxmlformats.org/wordprocessingml/2006/main">
        <w:t xml:space="preserve">User Info</w:t>
      </w:r>
    </w:p>
    <w:p>
      <w:r xmlns:w="http://schemas.openxmlformats.org/wordprocessingml/2006/main">
        <w:t xml:space="preserve">sending method</w:t>
      </w:r>
    </w:p>
    <w:p>
      <w:r xmlns:w="http://schemas.openxmlformats.org/wordprocessingml/2006/main">
        <w:t xml:space="preserve">Qiaojia County</w:t>
      </w:r>
    </w:p>
    <w:p>
      <w:r xmlns:w="http://schemas.openxmlformats.org/wordprocessingml/2006/main">
        <w:t xml:space="preserve">dash board</w:t>
      </w:r>
    </w:p>
    <w:p>
      <w:r xmlns:w="http://schemas.openxmlformats.org/wordprocessingml/2006/main">
        <w:t xml:space="preserve">Option copy</w:t>
      </w:r>
    </w:p>
    <w:p>
      <w:r xmlns:w="http://schemas.openxmlformats.org/wordprocessingml/2006/main">
        <w:t xml:space="preserve">Only timestamps are supported</w:t>
      </w:r>
    </w:p>
    <w:p>
      <w:r xmlns:w="http://schemas.openxmlformats.org/wordprocessingml/2006/main">
        <w:t xml:space="preserve">to control the displayed text</w:t>
      </w:r>
    </w:p>
    <w:p>
      <w:r xmlns:w="http://schemas.openxmlformats.org/wordprocessingml/2006/main">
        <w:t xml:space="preserve">It will also handle the second confirmation</w:t>
      </w:r>
    </w:p>
    <w:p>
      <w:r xmlns:w="http://schemas.openxmlformats.org/wordprocessingml/2006/main">
        <w:t xml:space="preserve">In addition to low-code mode</w:t>
      </w:r>
    </w:p>
    <w:p>
      <w:r xmlns:w="http://schemas.openxmlformats.org/wordprocessingml/2006/main">
        <w:t xml:space="preserve">Triggered before data update</w:t>
      </w:r>
    </w:p>
    <w:p>
      <w:r xmlns:w="http://schemas.openxmlformats.org/wordprocessingml/2006/main">
        <w:t xml:space="preserve">then clear the table data</w:t>
      </w:r>
    </w:p>
    <w:p>
      <w:r xmlns:w="http://schemas.openxmlformats.org/wordprocessingml/2006/main">
        <w:t xml:space="preserve">Selectors and attributes</w:t>
      </w:r>
    </w:p>
    <w:p>
      <w:r xmlns:w="http://schemas.openxmlformats.org/wordprocessingml/2006/main">
        <w:t xml:space="preserve">documentation error</w:t>
      </w:r>
    </w:p>
    <w:p>
      <w:r xmlns:w="http://schemas.openxmlformats.org/wordprocessingml/2006/main">
        <w:t xml:space="preserve">will try the string</w:t>
      </w:r>
    </w:p>
    <w:p>
      <w:r xmlns:w="http://schemas.openxmlformats.org/wordprocessingml/2006/main">
        <w:t xml:space="preserve">Zhifu District</w:t>
      </w:r>
    </w:p>
    <w:p>
      <w:r xmlns:w="http://schemas.openxmlformats.org/wordprocessingml/2006/main">
        <w:t xml:space="preserve">means that this is merged with</w:t>
      </w:r>
    </w:p>
    <w:p>
      <w:r xmlns:w="http://schemas.openxmlformats.org/wordprocessingml/2006/main">
        <w:t xml:space="preserve">Incorrect</w:t>
      </w:r>
    </w:p>
    <w:p>
      <w:r xmlns:w="http://schemas.openxmlformats.org/wordprocessingml/2006/main">
        <w:t xml:space="preserve">When the form is submitted, only the data of this data field will be sent</w:t>
      </w:r>
    </w:p>
    <w:p>
      <w:r xmlns:w="http://schemas.openxmlformats.org/wordprocessingml/2006/main">
        <w:t xml:space="preserve">Dongning</w:t>
      </w:r>
    </w:p>
    <w:p>
      <w:r xmlns:w="http://schemas.openxmlformats.org/wordprocessingml/2006/main">
        <w:t xml:space="preserve">Integration form settings</w:t>
      </w:r>
    </w:p>
    <w:p>
      <w:r xmlns:w="http://schemas.openxmlformats.org/wordprocessingml/2006/main">
        <w:t xml:space="preserve">A string in a specific format can be passed</w:t>
      </w:r>
    </w:p>
    <w:p>
      <w:r xmlns:w="http://schemas.openxmlformats.org/wordprocessingml/2006/main">
        <w:t xml:space="preserve">silver district</w:t>
      </w:r>
    </w:p>
    <w:p>
      <w:r xmlns:w="http://schemas.openxmlformats.org/wordprocessingml/2006/main">
        <w:t xml:space="preserve">Xining</w:t>
      </w:r>
    </w:p>
    <w:p>
      <w:r xmlns:w="http://schemas.openxmlformats.org/wordprocessingml/2006/main">
        <w:t xml:space="preserve">dynamic acquisition</w:t>
      </w:r>
    </w:p>
    <w:p>
      <w:r xmlns:w="http://schemas.openxmlformats.org/wordprocessingml/2006/main">
        <w:t xml:space="preserve">Update broadcast event set</w:t>
      </w:r>
    </w:p>
    <w:p>
      <w:r xmlns:w="http://schemas.openxmlformats.org/wordprocessingml/2006/main">
        <w:t xml:space="preserve">use here</w:t>
      </w:r>
    </w:p>
    <w:p>
      <w:r xmlns:w="http://schemas.openxmlformats.org/wordprocessingml/2006/main">
        <w:t xml:space="preserve">Support export</w:t>
      </w:r>
    </w:p>
    <w:p>
      <w:r xmlns:w="http://schemas.openxmlformats.org/wordprocessingml/2006/main">
        <w:t xml:space="preserve">Qingyuan</w:t>
      </w:r>
    </w:p>
    <w:p>
      <w:r xmlns:w="http://schemas.openxmlformats.org/wordprocessingml/2006/main">
        <w:t xml:space="preserve">Weixi Lisu Autonomous County</w:t>
      </w:r>
    </w:p>
    <w:p>
      <w:r xmlns:w="http://schemas.openxmlformats.org/wordprocessingml/2006/main">
        <w:t xml:space="preserve">and the absolute address</w:t>
      </w:r>
    </w:p>
    <w:p>
      <w:r xmlns:w="http://schemas.openxmlformats.org/wordprocessingml/2006/main">
        <w:t xml:space="preserve">loaded</w:t>
      </w:r>
    </w:p>
    <w:p>
      <w:r xmlns:w="http://schemas.openxmlformats.org/wordprocessingml/2006/main">
        <w:t xml:space="preserve">The result is an array pattern</w:t>
      </w:r>
    </w:p>
    <w:p>
      <w:r xmlns:w="http://schemas.openxmlformats.org/wordprocessingml/2006/main">
        <w:t xml:space="preserve">image link</w:t>
      </w:r>
    </w:p>
    <w:p>
      <w:r xmlns:w="http://schemas.openxmlformats.org/wordprocessingml/2006/main">
        <w:t xml:space="preserve">Action basic configuration items</w:t>
      </w:r>
    </w:p>
    <w:p>
      <w:r xmlns:w="http://schemas.openxmlformats.org/wordprocessingml/2006/main">
        <w:t xml:space="preserve">Xiangcheng District</w:t>
      </w:r>
    </w:p>
    <w:p>
      <w:r xmlns:w="http://schemas.openxmlformats.org/wordprocessingml/2006/main">
        <w:t xml:space="preserve">The complete implementation can refer to this</w:t>
      </w:r>
    </w:p>
    <w:p>
      <w:r xmlns:w="http://schemas.openxmlformats.org/wordprocessingml/2006/main">
        <w:t xml:space="preserve">for subsequent lookups</w:t>
      </w:r>
    </w:p>
    <w:p>
      <w:r xmlns:w="http://schemas.openxmlformats.org/wordprocessingml/2006/main">
        <w:t xml:space="preserve">only the current child</w:t>
      </w:r>
    </w:p>
    <w:p>
      <w:r xmlns:w="http://schemas.openxmlformats.org/wordprocessingml/2006/main">
        <w:t xml:space="preserve">Anhui Province</w:t>
      </w:r>
    </w:p>
    <w:p>
      <w:r xmlns:w="http://schemas.openxmlformats.org/wordprocessingml/2006/main">
        <w:t xml:space="preserve">triggers when hidden</w:t>
      </w:r>
    </w:p>
    <w:p>
      <w:r xmlns:w="http://schemas.openxmlformats.org/wordprocessingml/2006/main">
        <w:t xml:space="preserve">then pass</w:t>
      </w:r>
    </w:p>
    <w:p>
      <w:r xmlns:w="http://schemas.openxmlformats.org/wordprocessingml/2006/main">
        <w:t xml:space="preserve">optional</w:t>
      </w:r>
    </w:p>
    <w:p>
      <w:r xmlns:w="http://schemas.openxmlformats.org/wordprocessingml/2006/main">
        <w:t xml:space="preserve">column field</w:t>
      </w:r>
    </w:p>
    <w:p>
      <w:r xmlns:w="http://schemas.openxmlformats.org/wordprocessingml/2006/main">
        <w:t xml:space="preserve">These options will drop down for user reference when typing</w:t>
      </w:r>
    </w:p>
    <w:p>
      <w:r xmlns:w="http://schemas.openxmlformats.org/wordprocessingml/2006/main">
        <w:t xml:space="preserve">positioning step</w:t>
      </w:r>
    </w:p>
    <w:p>
      <w:r xmlns:w="http://schemas.openxmlformats.org/wordprocessingml/2006/main">
        <w:t xml:space="preserve">name</w:t>
      </w:r>
    </w:p>
    <w:p>
      <w:r xmlns:w="http://schemas.openxmlformats.org/wordprocessingml/2006/main">
        <w:t xml:space="preserve">only use</w:t>
      </w:r>
    </w:p>
    <w:p>
      <w:r xmlns:w="http://schemas.openxmlformats.org/wordprocessingml/2006/main">
        <w:t xml:space="preserve">Image Zoom Scale</w:t>
      </w:r>
    </w:p>
    <w:p>
      <w:r xmlns:w="http://schemas.openxmlformats.org/wordprocessingml/2006/main">
        <w:t xml:space="preserve">It is necessary to configure the content of the corner mark in the menu item at the same time, and then the corner mark will take effect</w:t>
      </w:r>
    </w:p>
    <w:p>
      <w:r xmlns:w="http://schemas.openxmlformats.org/wordprocessingml/2006/main">
        <w:t xml:space="preserve">link consistent</w:t>
      </w:r>
    </w:p>
    <w:p>
      <w:r xmlns:w="http://schemas.openxmlformats.org/wordprocessingml/2006/main">
        <w:t xml:space="preserve">Automatic calculation</w:t>
      </w:r>
    </w:p>
    <w:p>
      <w:r xmlns:w="http://schemas.openxmlformats.org/wordprocessingml/2006/main">
        <w:t xml:space="preserve">available in a single</w:t>
      </w:r>
    </w:p>
    <w:p>
      <w:r xmlns:w="http://schemas.openxmlformats.org/wordprocessingml/2006/main">
        <w:t xml:space="preserve">close icon display</w:t>
      </w:r>
    </w:p>
    <w:p>
      <w:r xmlns:w="http://schemas.openxmlformats.org/wordprocessingml/2006/main">
        <w:t xml:space="preserve">scroll to the specified paragraph</w:t>
      </w:r>
    </w:p>
    <w:p>
      <w:r xmlns:w="http://schemas.openxmlformats.org/wordprocessingml/2006/main">
        <w:t xml:space="preserve">as a container component</w:t>
      </w:r>
    </w:p>
    <w:p>
      <w:r xmlns:w="http://schemas.openxmlformats.org/wordprocessingml/2006/main">
        <w:t xml:space="preserve">You can configure different icon styles</w:t>
      </w:r>
    </w:p>
    <w:p>
      <w:r xmlns:w="http://schemas.openxmlformats.org/wordprocessingml/2006/main">
        <w:t xml:space="preserve">when it is an array of objects</w:t>
      </w:r>
    </w:p>
    <w:p>
      <w:r xmlns:w="http://schemas.openxmlformats.org/wordprocessingml/2006/main">
        <w:t xml:space="preserve">use navigation</w:t>
      </w:r>
    </w:p>
    <w:p>
      <w:r xmlns:w="http://schemas.openxmlformats.org/wordprocessingml/2006/main">
        <w:t xml:space="preserve">Determine whether the parent container is a free container</w:t>
      </w:r>
    </w:p>
    <w:p>
      <w:r xmlns:w="http://schemas.openxmlformats.org/wordprocessingml/2006/main">
        <w:t xml:space="preserve">The excess becomes</w:t>
      </w:r>
    </w:p>
    <w:p>
      <w:r xmlns:w="http://schemas.openxmlformats.org/wordprocessingml/2006/main">
        <w:t xml:space="preserve">common form item</w:t>
      </w:r>
    </w:p>
    <w:p>
      <w:r xmlns:w="http://schemas.openxmlformats.org/wordprocessingml/2006/main">
        <w:t xml:space="preserve">time frequency</w:t>
      </w:r>
    </w:p>
    <w:p>
      <w:r xmlns:w="http://schemas.openxmlformats.org/wordprocessingml/2006/main">
        <w:t xml:space="preserve">Documentation link configuration</w:t>
      </w:r>
    </w:p>
    <w:p>
      <w:r xmlns:w="http://schemas.openxmlformats.org/wordprocessingml/2006/main">
        <w:t xml:space="preserve">Composite type multiline inline</w:t>
      </w:r>
    </w:p>
    <w:p>
      <w:r xmlns:w="http://schemas.openxmlformats.org/wordprocessingml/2006/main">
        <w:t xml:space="preserve">Is it multiple choice</w:t>
      </w:r>
    </w:p>
    <w:p>
      <w:r xmlns:w="http://schemas.openxmlformats.org/wordprocessingml/2006/main">
        <w:t xml:space="preserve">otherwise</w:t>
      </w:r>
    </w:p>
    <w:p>
      <w:r xmlns:w="http://schemas.openxmlformats.org/wordprocessingml/2006/main">
        <w:t xml:space="preserve">Mainly adding width adaptation</w:t>
      </w:r>
    </w:p>
    <w:p>
      <w:r xmlns:w="http://schemas.openxmlformats.org/wordprocessingml/2006/main">
        <w:t xml:space="preserve">and so on</w:t>
      </w:r>
    </w:p>
    <w:p>
      <w:r xmlns:w="http://schemas.openxmlformats.org/wordprocessingml/2006/main">
        <w:t xml:space="preserve">Then the external link code can use</w:t>
      </w:r>
    </w:p>
    <w:p>
      <w:r xmlns:w="http://schemas.openxmlformats.org/wordprocessingml/2006/main">
        <w:t xml:space="preserve">appears and cannot be clicked</w:t>
      </w:r>
    </w:p>
    <w:p>
      <w:r xmlns:w="http://schemas.openxmlformats.org/wordprocessingml/2006/main">
        <w:t xml:space="preserve">left width</w:t>
      </w:r>
    </w:p>
    <w:p>
      <w:r xmlns:w="http://schemas.openxmlformats.org/wordprocessingml/2006/main">
        <w:t xml:space="preserve">Realize the display of code in</w:t>
      </w:r>
    </w:p>
    <w:p>
      <w:r xmlns:w="http://schemas.openxmlformats.org/wordprocessingml/2006/main">
        <w:t xml:space="preserve">scroll to previous</w:t>
      </w:r>
    </w:p>
    <w:p>
      <w:r xmlns:w="http://schemas.openxmlformats.org/wordprocessingml/2006/main">
        <w:t xml:space="preserve">Get the type of the current option value</w:t>
      </w:r>
    </w:p>
    <w:p>
      <w:r xmlns:w="http://schemas.openxmlformats.org/wordprocessingml/2006/main">
        <w:t xml:space="preserve">Multi-select drop-down box</w:t>
      </w:r>
    </w:p>
    <w:p>
      <w:r xmlns:w="http://schemas.openxmlformats.org/wordprocessingml/2006/main">
        <w:t xml:space="preserve">Adaptive width scaling</w:t>
      </w:r>
    </w:p>
    <w:p>
      <w:r xmlns:w="http://schemas.openxmlformats.org/wordprocessingml/2006/main">
        <w:t xml:space="preserve">Whether to support prompt</w:t>
      </w:r>
    </w:p>
    <w:p>
      <w:r xmlns:w="http://schemas.openxmlformats.org/wordprocessingml/2006/main">
        <w:t xml:space="preserve">enter age</w:t>
      </w:r>
    </w:p>
    <w:p>
      <w:r xmlns:w="http://schemas.openxmlformats.org/wordprocessingml/2006/main">
        <w:t xml:space="preserve">online</w:t>
      </w:r>
    </w:p>
    <w:p>
      <w:r xmlns:w="http://schemas.openxmlformats.org/wordprocessingml/2006/main">
        <w:t xml:space="preserve">returned</w:t>
      </w:r>
    </w:p>
    <w:p>
      <w:r xmlns:w="http://schemas.openxmlformats.org/wordprocessingml/2006/main">
        <w:t xml:space="preserve">Dujiangyan City</w:t>
      </w:r>
    </w:p>
    <w:p>
      <w:r xmlns:w="http://schemas.openxmlformats.org/wordprocessingml/2006/main">
        <w:t xml:space="preserve">extract value</w:t>
      </w:r>
    </w:p>
    <w:p>
      <w:r xmlns:w="http://schemas.openxmlformats.org/wordprocessingml/2006/main">
        <w:t xml:space="preserve">format conversion</w:t>
      </w:r>
    </w:p>
    <w:p>
      <w:r xmlns:w="http://schemas.openxmlformats.org/wordprocessingml/2006/main">
        <w:t xml:space="preserve">Linying County</w:t>
      </w:r>
    </w:p>
    <w:p>
      <w:r xmlns:w="http://schemas.openxmlformats.org/wordprocessingml/2006/main">
        <w:t xml:space="preserve">add child node</w:t>
      </w:r>
    </w:p>
    <w:p>
      <w:r xmlns:w="http://schemas.openxmlformats.org/wordprocessingml/2006/main">
        <w:t xml:space="preserve">The map control does not support</w:t>
      </w:r>
    </w:p>
    <w:p>
      <w:r xmlns:w="http://schemas.openxmlformats.org/wordprocessingml/2006/main">
        <w:t xml:space="preserve">alternative</w:t>
      </w:r>
    </w:p>
    <w:p>
      <w:r xmlns:w="http://schemas.openxmlformats.org/wordprocessingml/2006/main">
        <w:t xml:space="preserve">Jiangda County</w:t>
      </w:r>
    </w:p>
    <w:p>
      <w:r xmlns:w="http://schemas.openxmlformats.org/wordprocessingml/2006/main">
        <w:t xml:space="preserve">no problem</w:t>
      </w:r>
    </w:p>
    <w:p>
      <w:r xmlns:w="http://schemas.openxmlformats.org/wordprocessingml/2006/main">
        <w:t xml:space="preserve">This article mainly introduces the first two methods</w:t>
      </w:r>
    </w:p>
    <w:p>
      <w:r xmlns:w="http://schemas.openxmlformats.org/wordprocessingml/2006/main">
        <w:t xml:space="preserve">This can cause some expected problems</w:t>
      </w:r>
    </w:p>
    <w:p>
      <w:r xmlns:w="http://schemas.openxmlformats.org/wordprocessingml/2006/main">
        <w:t xml:space="preserve">copy multiple lines</w:t>
      </w:r>
    </w:p>
    <w:p>
      <w:r xmlns:w="http://schemas.openxmlformats.org/wordprocessingml/2006/main">
        <w:t xml:space="preserve">The interface return format requires</w:t>
      </w:r>
    </w:p>
    <w:p>
      <w:r xmlns:w="http://schemas.openxmlformats.org/wordprocessingml/2006/main">
        <w:t xml:space="preserve">by formula</w:t>
      </w:r>
    </w:p>
    <w:p>
      <w:r xmlns:w="http://schemas.openxmlformats.org/wordprocessingml/2006/main">
        <w:t xml:space="preserve">Whether to display the border</w:t>
      </w:r>
    </w:p>
    <w:p>
      <w:r xmlns:w="http://schemas.openxmlformats.org/wordprocessingml/2006/main">
        <w:t xml:space="preserve">You can set this to shorten</w:t>
      </w:r>
    </w:p>
    <w:p>
      <w:r xmlns:w="http://schemas.openxmlformats.org/wordprocessingml/2006/main">
        <w:t xml:space="preserve">setting support</w:t>
      </w:r>
    </w:p>
    <w:p>
      <w:r xmlns:w="http://schemas.openxmlformats.org/wordprocessingml/2006/main">
        <w:t xml:space="preserve">adjustment switch</w:t>
      </w:r>
    </w:p>
    <w:p>
      <w:r xmlns:w="http://schemas.openxmlformats.org/wordprocessingml/2006/main">
        <w:t xml:space="preserve">used to save data</w:t>
      </w:r>
    </w:p>
    <w:p>
      <w:r xmlns:w="http://schemas.openxmlformats.org/wordprocessingml/2006/main">
        <w:t xml:space="preserve">Licheng County</w:t>
      </w:r>
    </w:p>
    <w:p>
      <w:r xmlns:w="http://schemas.openxmlformats.org/wordprocessingml/2006/main">
        <w:t xml:space="preserve">can be based on this</w:t>
      </w:r>
    </w:p>
    <w:p>
      <w:r xmlns:w="http://schemas.openxmlformats.org/wordprocessingml/2006/main">
        <w:t xml:space="preserve">go</w:t>
      </w:r>
    </w:p>
    <w:p>
      <w:r xmlns:w="http://schemas.openxmlformats.org/wordprocessingml/2006/main">
        <w:t xml:space="preserve">avoid being</w:t>
      </w:r>
    </w:p>
    <w:p>
      <w:r xmlns:w="http://schemas.openxmlformats.org/wordprocessingml/2006/main">
        <w:t xml:space="preserve">repeated calls</w:t>
      </w:r>
    </w:p>
    <w:p>
      <w:r xmlns:w="http://schemas.openxmlformats.org/wordprocessingml/2006/main">
        <w:t xml:space="preserve">Note that the minimum interval is</w:t>
      </w:r>
    </w:p>
    <w:p>
      <w:r xmlns:w="http://schemas.openxmlformats.org/wordprocessingml/2006/main">
        <w:t xml:space="preserve">for color display</w:t>
      </w:r>
    </w:p>
    <w:p>
      <w:r xmlns:w="http://schemas.openxmlformats.org/wordprocessingml/2006/main">
        <w:t xml:space="preserve">Zuoquan County</w:t>
      </w:r>
    </w:p>
    <w:p>
      <w:r xmlns:w="http://schemas.openxmlformats.org/wordprocessingml/2006/main">
        <w:t xml:space="preserve">The class name of the value element</w:t>
      </w:r>
    </w:p>
    <w:p>
      <w:r xmlns:w="http://schemas.openxmlformats.org/wordprocessingml/2006/main">
        <w:t xml:space="preserve">Mulei Kazakh Autonomous County</w:t>
      </w:r>
    </w:p>
    <w:p>
      <w:r xmlns:w="http://schemas.openxmlformats.org/wordprocessingml/2006/main">
        <w:t xml:space="preserve">Drag and drop prompt copy</w:t>
      </w:r>
    </w:p>
    <w:p>
      <w:r xmlns:w="http://schemas.openxmlformats.org/wordprocessingml/2006/main">
        <w:t xml:space="preserve">Users can also set custom environment configurations</w:t>
      </w:r>
    </w:p>
    <w:p>
      <w:r xmlns:w="http://schemas.openxmlformats.org/wordprocessingml/2006/main">
        <w:t xml:space="preserve">tab page</w:t>
      </w:r>
    </w:p>
    <w:p>
      <w:r xmlns:w="http://schemas.openxmlformats.org/wordprocessingml/2006/main">
        <w:t xml:space="preserve">when refreshing the component</w:t>
      </w:r>
    </w:p>
    <w:p>
      <w:r xmlns:w="http://schemas.openxmlformats.org/wordprocessingml/2006/main">
        <w:t xml:space="preserve">Error file with too many restrictions</w:t>
      </w:r>
    </w:p>
    <w:p>
      <w:r xmlns:w="http://schemas.openxmlformats.org/wordprocessingml/2006/main">
        <w:t xml:space="preserve">Full option copywriting</w:t>
      </w:r>
    </w:p>
    <w:p>
      <w:r xmlns:w="http://schemas.openxmlformats.org/wordprocessingml/2006/main">
        <w:t xml:space="preserve">In order to facilitate the use of more scenarios</w:t>
      </w:r>
    </w:p>
    <w:p>
      <w:r xmlns:w="http://schemas.openxmlformats.org/wordprocessingml/2006/main">
        <w:t xml:space="preserve">go for meal</w:t>
      </w:r>
    </w:p>
    <w:p>
      <w:r xmlns:w="http://schemas.openxmlformats.org/wordprocessingml/2006/main">
        <w:t xml:space="preserve">so apart from</w:t>
      </w:r>
    </w:p>
    <w:p>
      <w:r xmlns:w="http://schemas.openxmlformats.org/wordprocessingml/2006/main">
        <w:t xml:space="preserve">bind event</w:t>
      </w:r>
    </w:p>
    <w:p>
      <w:r xmlns:w="http://schemas.openxmlformats.org/wordprocessingml/2006/main">
        <w:t xml:space="preserve">can pass the previous</w:t>
      </w:r>
    </w:p>
    <w:p>
      <w:r xmlns:w="http://schemas.openxmlformats.org/wordprocessingml/2006/main">
        <w:t xml:space="preserve">expand to the</w:t>
      </w:r>
    </w:p>
    <w:p>
      <w:r xmlns:w="http://schemas.openxmlformats.org/wordprocessingml/2006/main">
        <w:t xml:space="preserve">Zhongfang County</w:t>
      </w:r>
    </w:p>
    <w:p>
      <w:r xmlns:w="http://schemas.openxmlformats.org/wordprocessingml/2006/main">
        <w:t xml:space="preserve">Gacha County</w:t>
      </w:r>
    </w:p>
    <w:p>
      <w:r xmlns:w="http://schemas.openxmlformats.org/wordprocessingml/2006/main">
        <w:t xml:space="preserve">Cuiping District</w:t>
      </w:r>
    </w:p>
    <w:p>
      <w:r xmlns:w="http://schemas.openxmlformats.org/wordprocessingml/2006/main">
        <w:t xml:space="preserve">submit to</w:t>
      </w:r>
    </w:p>
    <w:p>
      <w:r xmlns:w="http://schemas.openxmlformats.org/wordprocessingml/2006/main">
        <w:t xml:space="preserve">fill text</w:t>
      </w:r>
    </w:p>
    <w:p>
      <w:r xmlns:w="http://schemas.openxmlformats.org/wordprocessingml/2006/main">
        <w:t xml:space="preserve">Kangle County</w:t>
      </w:r>
    </w:p>
    <w:p>
      <w:r xmlns:w="http://schemas.openxmlformats.org/wordprocessingml/2006/main">
        <w:t xml:space="preserve">Observe the display format</w:t>
      </w:r>
    </w:p>
    <w:p>
      <w:r xmlns:w="http://schemas.openxmlformats.org/wordprocessingml/2006/main">
        <w:t xml:space="preserve">Insert a column to the left</w:t>
      </w:r>
    </w:p>
    <w:p>
      <w:r xmlns:w="http://schemas.openxmlformats.org/wordprocessingml/2006/main">
        <w:t xml:space="preserve">Guiding County</w:t>
      </w:r>
    </w:p>
    <w:p>
      <w:r xmlns:w="http://schemas.openxmlformats.org/wordprocessingml/2006/main">
        <w:t xml:space="preserve">After configuring the initialization interface</w:t>
      </w:r>
    </w:p>
    <w:p>
      <w:r xmlns:w="http://schemas.openxmlformats.org/wordprocessingml/2006/main">
        <w:t xml:space="preserve">Only takes effect when the text content is a number</w:t>
      </w:r>
    </w:p>
    <w:p>
      <w:r xmlns:w="http://schemas.openxmlformats.org/wordprocessingml/2006/main">
        <w:t xml:space="preserve">XOR processing</w:t>
      </w:r>
    </w:p>
    <w:p>
      <w:r xmlns:w="http://schemas.openxmlformats.org/wordprocessingml/2006/main">
        <w:t xml:space="preserve">When the page is initialized</w:t>
      </w:r>
    </w:p>
    <w:p>
      <w:r xmlns:w="http://schemas.openxmlformats.org/wordprocessingml/2006/main">
        <w:t xml:space="preserve">built-in components</w:t>
      </w:r>
    </w:p>
    <w:p>
      <w:r xmlns:w="http://schemas.openxmlformats.org/wordprocessingml/2006/main">
        <w:t xml:space="preserve">Check if column is selected</w:t>
      </w:r>
    </w:p>
    <w:p>
      <w:r xmlns:w="http://schemas.openxmlformats.org/wordprocessingml/2006/main">
        <w:t xml:space="preserve">currently selected component node</w:t>
      </w:r>
    </w:p>
    <w:p>
      <w:r xmlns:w="http://schemas.openxmlformats.org/wordprocessingml/2006/main">
        <w:t xml:space="preserve">progress color map</w:t>
      </w:r>
    </w:p>
    <w:p>
      <w:r xmlns:w="http://schemas.openxmlformats.org/wordprocessingml/2006/main">
        <w:t xml:space="preserve">control style</w:t>
      </w:r>
    </w:p>
    <w:p>
      <w:r xmlns:w="http://schemas.openxmlformats.org/wordprocessingml/2006/main">
        <w:t xml:space="preserve">At this point, virtual rendering is enabled by default.</w:t>
      </w:r>
    </w:p>
    <w:p>
      <w:r xmlns:w="http://schemas.openxmlformats.org/wordprocessingml/2006/main">
        <w:t xml:space="preserve">Fuzzy match condition filter</w:t>
      </w:r>
    </w:p>
    <w:p>
      <w:r xmlns:w="http://schemas.openxmlformats.org/wordprocessingml/2006/main">
        <w:t xml:space="preserve">scroll to third</w:t>
      </w:r>
    </w:p>
    <w:p>
      <w:r xmlns:w="http://schemas.openxmlformats.org/wordprocessingml/2006/main">
        <w:t xml:space="preserve">Harqin Zuoyi Mongolian Autonomous County</w:t>
      </w:r>
    </w:p>
    <w:p>
      <w:r xmlns:w="http://schemas.openxmlformats.org/wordprocessingml/2006/main">
        <w:t xml:space="preserve">bottom content area</w:t>
      </w:r>
    </w:p>
    <w:p>
      <w:r xmlns:w="http://schemas.openxmlformats.org/wordprocessingml/2006/main">
        <w:t xml:space="preserve">Is the value that will not bring child nodes</w:t>
      </w:r>
    </w:p>
    <w:p>
      <w:r xmlns:w="http://schemas.openxmlformats.org/wordprocessingml/2006/main">
        <w:t xml:space="preserve">Image link to open URL</w:t>
      </w:r>
    </w:p>
    <w:p>
      <w:r xmlns:w="http://schemas.openxmlformats.org/wordprocessingml/2006/main">
        <w:t xml:space="preserve">To control the visibility of components</w:t>
      </w:r>
    </w:p>
    <w:p>
      <w:r xmlns:w="http://schemas.openxmlformats.org/wordprocessingml/2006/main">
        <w:t xml:space="preserve">The list on the right becomes a virtual list</w:t>
      </w:r>
    </w:p>
    <w:p>
      <w:r xmlns:w="http://schemas.openxmlformats.org/wordprocessingml/2006/main">
        <w:t xml:space="preserve">Qianjin District</w:t>
      </w:r>
    </w:p>
    <w:p>
      <w:r xmlns:w="http://schemas.openxmlformats.org/wordprocessingml/2006/main">
        <w:t xml:space="preserve">Only those that start with a capital letter will be recognized</w:t>
      </w:r>
    </w:p>
    <w:p>
      <w:r xmlns:w="http://schemas.openxmlformats.org/wordprocessingml/2006/main">
        <w:t xml:space="preserve">set reminder</w:t>
      </w:r>
    </w:p>
    <w:p>
      <w:r xmlns:w="http://schemas.openxmlformats.org/wordprocessingml/2006/main">
        <w:t xml:space="preserve">First, it will try to find variables in the data field of the current component</w:t>
      </w:r>
    </w:p>
    <w:p>
      <w:r xmlns:w="http://schemas.openxmlformats.org/wordprocessingml/2006/main">
        <w:t xml:space="preserve">This form has no content</w:t>
      </w:r>
    </w:p>
    <w:p>
      <w:r xmlns:w="http://schemas.openxmlformats.org/wordprocessingml/2006/main">
        <w:t xml:space="preserve">Xingning District</w:t>
      </w:r>
    </w:p>
    <w:p>
      <w:r xmlns:w="http://schemas.openxmlformats.org/wordprocessingml/2006/main">
        <w:t xml:space="preserve">different border styles</w:t>
      </w:r>
    </w:p>
    <w:p>
      <w:r xmlns:w="http://schemas.openxmlformats.org/wordprocessingml/2006/main">
        <w:t xml:space="preserve">independent</w:t>
      </w:r>
    </w:p>
    <w:p>
      <w:r xmlns:w="http://schemas.openxmlformats.org/wordprocessingml/2006/main">
        <w:t xml:space="preserve">Get contextual data in real time</w:t>
      </w:r>
    </w:p>
    <w:p>
      <w:r xmlns:w="http://schemas.openxmlformats.org/wordprocessingml/2006/main">
        <w:t xml:space="preserve">corresponding</w:t>
      </w:r>
    </w:p>
    <w:p>
      <w:r xmlns:w="http://schemas.openxmlformats.org/wordprocessingml/2006/main">
        <w:t xml:space="preserve">unit of measurement</w:t>
      </w:r>
    </w:p>
    <w:p>
      <w:r xmlns:w="http://schemas.openxmlformats.org/wordprocessingml/2006/main">
        <w:t xml:space="preserve">Taicang</w:t>
      </w:r>
    </w:p>
    <w:p>
      <w:r xmlns:w="http://schemas.openxmlformats.org/wordprocessingml/2006/main">
        <w:t xml:space="preserve">Then you can see that the parent variable value will be mapped by default</w:t>
      </w:r>
    </w:p>
    <w:p>
      <w:r xmlns:w="http://schemas.openxmlformats.org/wordprocessingml/2006/main">
        <w:t xml:space="preserve">You can limit the maximum number of displayed tags</w:t>
      </w:r>
    </w:p>
    <w:p>
      <w:r xmlns:w="http://schemas.openxmlformats.org/wordprocessingml/2006/main">
        <w:t xml:space="preserve">Currently mainly used</w:t>
      </w:r>
    </w:p>
    <w:p>
      <w:r xmlns:w="http://schemas.openxmlformats.org/wordprocessingml/2006/main">
        <w:t xml:space="preserve">Whether to enable local caching</w:t>
      </w:r>
    </w:p>
    <w:p>
      <w:r xmlns:w="http://schemas.openxmlformats.org/wordprocessingml/2006/main">
        <w:t xml:space="preserve">Multiple options selected</w:t>
      </w:r>
    </w:p>
    <w:p>
      <w:r xmlns:w="http://schemas.openxmlformats.org/wordprocessingml/2006/main">
        <w:t xml:space="preserve">Customize in table mode</w:t>
      </w:r>
    </w:p>
    <w:p>
      <w:r xmlns:w="http://schemas.openxmlformats.org/wordprocessingml/2006/main">
        <w:t xml:space="preserve">Keep adding</w:t>
      </w:r>
    </w:p>
    <w:p>
      <w:r xmlns:w="http://schemas.openxmlformats.org/wordprocessingml/2006/main">
        <w:t xml:space="preserve">Show popup only when</w:t>
      </w:r>
    </w:p>
    <w:p>
      <w:r xmlns:w="http://schemas.openxmlformats.org/wordprocessingml/2006/main">
        <w:t xml:space="preserve">set button name</w:t>
      </w:r>
    </w:p>
    <w:p>
      <w:r xmlns:w="http://schemas.openxmlformats.org/wordprocessingml/2006/main">
        <w:t xml:space="preserve">cannot be inserted directly into the current</w:t>
      </w:r>
    </w:p>
    <w:p>
      <w:r xmlns:w="http://schemas.openxmlformats.org/wordprocessingml/2006/main">
        <w:t xml:space="preserve">relative value with unit</w:t>
      </w:r>
    </w:p>
    <w:p>
      <w:r xmlns:w="http://schemas.openxmlformats.org/wordprocessingml/2006/main">
        <w:t xml:space="preserve">supported</w:t>
      </w:r>
    </w:p>
    <w:p>
      <w:r xmlns:w="http://schemas.openxmlformats.org/wordprocessingml/2006/main">
        <w:t xml:space="preserve">Convenience method for setting width</w:t>
      </w:r>
    </w:p>
    <w:p>
      <w:r xmlns:w="http://schemas.openxmlformats.org/wordprocessingml/2006/main">
        <w:t xml:space="preserve">Jinan City</w:t>
      </w:r>
    </w:p>
    <w:p>
      <w:r xmlns:w="http://schemas.openxmlformats.org/wordprocessingml/2006/main">
        <w:t xml:space="preserve">A double slider involves two</w:t>
      </w:r>
    </w:p>
    <w:p>
      <w:r xmlns:w="http://schemas.openxmlformats.org/wordprocessingml/2006/main">
        <w:t xml:space="preserve">Triggered when the collapsed state of the accordion panel changes</w:t>
      </w:r>
    </w:p>
    <w:p>
      <w:r xmlns:w="http://schemas.openxmlformats.org/wordprocessingml/2006/main">
        <w:t xml:space="preserve">And the selector form item if set</w:t>
      </w:r>
    </w:p>
    <w:p>
      <w:r xmlns:w="http://schemas.openxmlformats.org/wordprocessingml/2006/main">
        <w:t xml:space="preserve">because later on</w:t>
      </w:r>
    </w:p>
    <w:p>
      <w:r xmlns:w="http://schemas.openxmlformats.org/wordprocessingml/2006/main">
        <w:t xml:space="preserve">Wuchuan City</w:t>
      </w:r>
    </w:p>
    <w:p>
      <w:r xmlns:w="http://schemas.openxmlformats.org/wordprocessingml/2006/main">
        <w:t xml:space="preserve">normal text content</w:t>
      </w:r>
    </w:p>
    <w:p>
      <w:r xmlns:w="http://schemas.openxmlformats.org/wordprocessingml/2006/main">
        <w:t xml:space="preserve">Districts of Changsha City</w:t>
      </w:r>
    </w:p>
    <w:p>
      <w:r xmlns:w="http://schemas.openxmlformats.org/wordprocessingml/2006/main">
        <w:t xml:space="preserve">Implement parallel execution logic</w:t>
      </w:r>
    </w:p>
    <w:p>
      <w:r xmlns:w="http://schemas.openxmlformats.org/wordprocessingml/2006/main">
        <w:t xml:space="preserve">font relationship table</w:t>
      </w:r>
    </w:p>
    <w:p>
      <w:r xmlns:w="http://schemas.openxmlformats.org/wordprocessingml/2006/main">
        <w:t xml:space="preserve">Need to set</w:t>
      </w:r>
    </w:p>
    <w:p>
      <w:r xmlns:w="http://schemas.openxmlformats.org/wordprocessingml/2006/main">
        <w:t xml:space="preserve">The switch can be operated directly</w:t>
      </w:r>
    </w:p>
    <w:p>
      <w:r xmlns:w="http://schemas.openxmlformats.org/wordprocessingml/2006/main">
        <w:t xml:space="preserve">stop</w:t>
      </w:r>
    </w:p>
    <w:p>
      <w:r xmlns:w="http://schemas.openxmlformats.org/wordprocessingml/2006/main">
        <w:t xml:space="preserve">In order to present more information</w:t>
      </w:r>
    </w:p>
    <w:p>
      <w:r xmlns:w="http://schemas.openxmlformats.org/wordprocessingml/2006/main">
        <w:t xml:space="preserve">When configured on the form</w:t>
      </w:r>
    </w:p>
    <w:p>
      <w:r xmlns:w="http://schemas.openxmlformats.org/wordprocessingml/2006/main">
        <w:t xml:space="preserve">Configure whether an item can be clicked</w:t>
      </w:r>
    </w:p>
    <w:p>
      <w:r xmlns:w="http://schemas.openxmlformats.org/wordprocessingml/2006/main">
        <w:t xml:space="preserve">carriage return</w:t>
      </w:r>
    </w:p>
    <w:p>
      <w:r xmlns:w="http://schemas.openxmlformats.org/wordprocessingml/2006/main">
        <w:t xml:space="preserve">drawer open and</w:t>
      </w:r>
    </w:p>
    <w:p>
      <w:r xmlns:w="http://schemas.openxmlformats.org/wordprocessingml/2006/main">
        <w:t xml:space="preserve">Then here you need to use</w:t>
      </w:r>
    </w:p>
    <w:p>
      <w:r xmlns:w="http://schemas.openxmlformats.org/wordprocessingml/2006/main">
        <w:t xml:space="preserve">data formatting</w:t>
      </w:r>
    </w:p>
    <w:p>
      <w:r xmlns:w="http://schemas.openxmlformats.org/wordprocessingml/2006/main">
        <w:t xml:space="preserve">Triggered when uploading a file fails</w:t>
      </w:r>
    </w:p>
    <w:p>
      <w:r xmlns:w="http://schemas.openxmlformats.org/wordprocessingml/2006/main">
        <w:t xml:space="preserve">no choice</w:t>
      </w:r>
    </w:p>
    <w:p>
      <w:r xmlns:w="http://schemas.openxmlformats.org/wordprocessingml/2006/main">
        <w:t xml:space="preserve">Zepu County</w:t>
      </w:r>
    </w:p>
    <w:p>
      <w:r xmlns:w="http://schemas.openxmlformats.org/wordprocessingml/2006/main">
        <w:t xml:space="preserve">Close the popup after the request is successful</w:t>
      </w:r>
    </w:p>
    <w:p>
      <w:r xmlns:w="http://schemas.openxmlformats.org/wordprocessingml/2006/main">
        <w:t xml:space="preserve">Xingshan County</w:t>
      </w:r>
    </w:p>
    <w:p>
      <w:r xmlns:w="http://schemas.openxmlformats.org/wordprocessingml/2006/main">
        <w:t xml:space="preserve">parent container of</w:t>
      </w:r>
    </w:p>
    <w:p>
      <w:r xmlns:w="http://schemas.openxmlformats.org/wordprocessingml/2006/main">
        <w:t xml:space="preserve">box size</w:t>
      </w:r>
    </w:p>
    <w:p>
      <w:r xmlns:w="http://schemas.openxmlformats.org/wordprocessingml/2006/main">
        <w:t xml:space="preserve">input role</w:t>
      </w:r>
    </w:p>
    <w:p>
      <w:r xmlns:w="http://schemas.openxmlformats.org/wordprocessingml/2006/main">
        <w:t xml:space="preserve">Hua Tuo on the sea</w:t>
      </w:r>
    </w:p>
    <w:p>
      <w:r xmlns:w="http://schemas.openxmlformats.org/wordprocessingml/2006/main">
        <w:t xml:space="preserve">precision processing is not supported</w:t>
      </w:r>
    </w:p>
    <w:p>
      <w:r xmlns:w="http://schemas.openxmlformats.org/wordprocessingml/2006/main">
        <w:t xml:space="preserve">Operation of the month</w:t>
      </w:r>
    </w:p>
    <w:p>
      <w:r xmlns:w="http://schemas.openxmlformats.org/wordprocessingml/2006/main">
        <w:t xml:space="preserve">default checkbox</w:t>
      </w:r>
    </w:p>
    <w:p>
      <w:r xmlns:w="http://schemas.openxmlformats.org/wordprocessingml/2006/main">
        <w:t xml:space="preserve">have to be aware of is</w:t>
      </w:r>
    </w:p>
    <w:p>
      <w:r xmlns:w="http://schemas.openxmlformats.org/wordprocessingml/2006/main">
        <w:t xml:space="preserve">Find it first from the component feature action</w:t>
      </w:r>
    </w:p>
    <w:p>
      <w:r xmlns:w="http://schemas.openxmlformats.org/wordprocessingml/2006/main">
        <w:t xml:space="preserve">Renderer event method decorator</w:t>
      </w:r>
    </w:p>
    <w:p>
      <w:r xmlns:w="http://schemas.openxmlformats.org/wordprocessingml/2006/main">
        <w:t xml:space="preserve">The current form item belongs to</w:t>
      </w:r>
    </w:p>
    <w:p>
      <w:r xmlns:w="http://schemas.openxmlformats.org/wordprocessingml/2006/main">
        <w:t xml:space="preserve">Level only requires one</w:t>
      </w:r>
    </w:p>
    <w:p>
      <w:r xmlns:w="http://schemas.openxmlformats.org/wordprocessingml/2006/main">
        <w:t xml:space="preserve">Floating window prompt position</w:t>
      </w:r>
    </w:p>
    <w:p>
      <w:r xmlns:w="http://schemas.openxmlformats.org/wordprocessingml/2006/main">
        <w:t xml:space="preserve">purely fictitious</w:t>
      </w:r>
    </w:p>
    <w:p>
      <w:r xmlns:w="http://schemas.openxmlformats.org/wordprocessingml/2006/main">
        <w:t xml:space="preserve">The validator type may be specified by default when the component is registered</w:t>
      </w:r>
    </w:p>
    <w:p>
      <w:r xmlns:w="http://schemas.openxmlformats.org/wordprocessingml/2006/main">
        <w:t xml:space="preserve">Add content to the sidebar area of the page</w:t>
      </w:r>
    </w:p>
    <w:p>
      <w:r xmlns:w="http://schemas.openxmlformats.org/wordprocessingml/2006/main">
        <w:t xml:space="preserve">Bazhou</w:t>
      </w:r>
    </w:p>
    <w:p>
      <w:r xmlns:w="http://schemas.openxmlformats.org/wordprocessingml/2006/main">
        <w:t xml:space="preserve">The form below is hidden</w:t>
      </w:r>
    </w:p>
    <w:p>
      <w:r xmlns:w="http://schemas.openxmlformats.org/wordprocessingml/2006/main">
        <w:t xml:space="preserve">The headers of the checked and expanded columns are separated into columns</w:t>
      </w:r>
    </w:p>
    <w:p>
      <w:r xmlns:w="http://schemas.openxmlformats.org/wordprocessingml/2006/main">
        <w:t xml:space="preserve">as the value of the current form item</w:t>
      </w:r>
    </w:p>
    <w:p>
      <w:r xmlns:w="http://schemas.openxmlformats.org/wordprocessingml/2006/main">
        <w:t xml:space="preserve">Specify the drawer component</w:t>
      </w:r>
    </w:p>
    <w:p>
      <w:r xmlns:w="http://schemas.openxmlformats.org/wordprocessingml/2006/main">
        <w:t xml:space="preserve">Can</w:t>
      </w:r>
    </w:p>
    <w:p>
      <w:r xmlns:w="http://schemas.openxmlformats.org/wordprocessingml/2006/main">
        <w:t xml:space="preserve">Set color selection range</w:t>
      </w:r>
    </w:p>
    <w:p>
      <w:r xmlns:w="http://schemas.openxmlformats.org/wordprocessingml/2006/main">
        <w:t xml:space="preserve">Tiger Hill District</w:t>
      </w:r>
    </w:p>
    <w:p>
      <w:r xmlns:w="http://schemas.openxmlformats.org/wordprocessingml/2006/main">
        <w:t xml:space="preserve">Hengyang</w:t>
      </w:r>
    </w:p>
    <w:p>
      <w:r xmlns:w="http://schemas.openxmlformats.org/wordprocessingml/2006/main">
        <w:t xml:space="preserve">Banfu Town</w:t>
      </w:r>
    </w:p>
    <w:p>
      <w:r xmlns:w="http://schemas.openxmlformats.org/wordprocessingml/2006/main">
        <w:t xml:space="preserve">function and</w:t>
      </w:r>
    </w:p>
    <w:p>
      <w:r xmlns:w="http://schemas.openxmlformats.org/wordprocessingml/2006/main">
        <w:t xml:space="preserve">behind</w:t>
      </w:r>
    </w:p>
    <w:p>
      <w:r xmlns:w="http://schemas.openxmlformats.org/wordprocessingml/2006/main">
        <w:t xml:space="preserve">Lingbi County</w:t>
      </w:r>
    </w:p>
    <w:p>
      <w:r xmlns:w="http://schemas.openxmlformats.org/wordprocessingml/2006/main">
        <w:t xml:space="preserve">Jin'an District</w:t>
      </w:r>
    </w:p>
    <w:p>
      <w:r xmlns:w="http://schemas.openxmlformats.org/wordprocessingml/2006/main">
        <w:t xml:space="preserve">Yongji City</w:t>
      </w:r>
    </w:p>
    <w:p>
      <w:r xmlns:w="http://schemas.openxmlformats.org/wordprocessingml/2006/main">
        <w:t xml:space="preserve">is the parameter required by the test interface</w:t>
      </w:r>
    </w:p>
    <w:p>
      <w:r xmlns:w="http://schemas.openxmlformats.org/wordprocessingml/2006/main">
        <w:t xml:space="preserve">Suichuan County</w:t>
      </w:r>
    </w:p>
    <w:p>
      <w:r xmlns:w="http://schemas.openxmlformats.org/wordprocessingml/2006/main">
        <w:t xml:space="preserve">Fuyuan City</w:t>
      </w:r>
    </w:p>
    <w:p>
      <w:r xmlns:w="http://schemas.openxmlformats.org/wordprocessingml/2006/main">
        <w:t xml:space="preserve">does not take effect</w:t>
      </w:r>
    </w:p>
    <w:p>
      <w:r xmlns:w="http://schemas.openxmlformats.org/wordprocessingml/2006/main">
        <w:t xml:space="preserve">be rough</w:t>
      </w:r>
    </w:p>
    <w:p>
      <w:r xmlns:w="http://schemas.openxmlformats.org/wordprocessingml/2006/main">
        <w:t xml:space="preserve">optional value</w:t>
      </w:r>
    </w:p>
    <w:p>
      <w:r xmlns:w="http://schemas.openxmlformats.org/wordprocessingml/2006/main">
        <w:t xml:space="preserve">ready to use</w:t>
      </w:r>
    </w:p>
    <w:p>
      <w:r xmlns:w="http://schemas.openxmlformats.org/wordprocessingml/2006/main">
        <w:t xml:space="preserve">Limit image maximum width</w:t>
      </w:r>
    </w:p>
    <w:p>
      <w:r xmlns:w="http://schemas.openxmlformats.org/wordprocessingml/2006/main">
        <w:t xml:space="preserve">Combination of pop-ups</w:t>
      </w:r>
    </w:p>
    <w:p>
      <w:r xmlns:w="http://schemas.openxmlformats.org/wordprocessingml/2006/main">
        <w:t xml:space="preserve">parent container</w:t>
      </w:r>
    </w:p>
    <w:p>
      <w:r xmlns:w="http://schemas.openxmlformats.org/wordprocessingml/2006/main">
        <w:t xml:space="preserve">cell style expression</w:t>
      </w:r>
    </w:p>
    <w:p>
      <w:r xmlns:w="http://schemas.openxmlformats.org/wordprocessingml/2006/main">
        <w:t xml:space="preserve">adjust the length</w:t>
      </w:r>
    </w:p>
    <w:p>
      <w:r xmlns:w="http://schemas.openxmlformats.org/wordprocessingml/2006/main">
        <w:t xml:space="preserve">Stores result data matching the current search keyword</w:t>
      </w:r>
    </w:p>
    <w:p>
      <w:r xmlns:w="http://schemas.openxmlformats.org/wordprocessingml/2006/main">
        <w:t xml:space="preserve">but across</w:t>
      </w:r>
    </w:p>
    <w:p>
      <w:r xmlns:w="http://schemas.openxmlformats.org/wordprocessingml/2006/main">
        <w:t xml:space="preserve">status color</w:t>
      </w:r>
    </w:p>
    <w:p>
      <w:r xmlns:w="http://schemas.openxmlformats.org/wordprocessingml/2006/main">
        <w:t xml:space="preserve">same pattern as in</w:t>
      </w:r>
    </w:p>
    <w:p>
      <w:r xmlns:w="http://schemas.openxmlformats.org/wordprocessingml/2006/main">
        <w:t xml:space="preserve">Priority search when searching</w:t>
      </w:r>
    </w:p>
    <w:p>
      <w:r xmlns:w="http://schemas.openxmlformats.org/wordprocessingml/2006/main">
        <w:t xml:space="preserve">unsupported syntax</w:t>
      </w:r>
    </w:p>
    <w:p>
      <w:r xmlns:w="http://schemas.openxmlformats.org/wordprocessingml/2006/main">
        <w:t xml:space="preserve">View the display mode of form items that support static display</w:t>
      </w:r>
    </w:p>
    <w:p>
      <w:r xmlns:w="http://schemas.openxmlformats.org/wordprocessingml/2006/main">
        <w:t xml:space="preserve">Miyun District</w:t>
      </w:r>
    </w:p>
    <w:p>
      <w:r xmlns:w="http://schemas.openxmlformats.org/wordprocessingml/2006/main">
        <w:t xml:space="preserve">As long as there are different values, it can be considered as partially selected</w:t>
      </w:r>
    </w:p>
    <w:p>
      <w:r xmlns:w="http://schemas.openxmlformats.org/wordprocessingml/2006/main">
        <w:t xml:space="preserve">Components can be displayed or hidden</w:t>
      </w:r>
    </w:p>
    <w:p>
      <w:r xmlns:w="http://schemas.openxmlformats.org/wordprocessingml/2006/main">
        <w:t xml:space="preserve">Pengxi County</w:t>
      </w:r>
    </w:p>
    <w:p>
      <w:r xmlns:w="http://schemas.openxmlformats.org/wordprocessingml/2006/main">
        <w:t xml:space="preserve">For details, please refer to the dynamic data writing method</w:t>
      </w:r>
    </w:p>
    <w:p>
      <w:r xmlns:w="http://schemas.openxmlformats.org/wordprocessingml/2006/main">
        <w:t xml:space="preserve">date display format</w:t>
      </w:r>
    </w:p>
    <w:p>
      <w:r xmlns:w="http://schemas.openxmlformats.org/wordprocessingml/2006/main">
        <w:t xml:space="preserve">Is the configuration initialization interface</w:t>
      </w:r>
    </w:p>
    <w:p>
      <w:r xmlns:w="http://schemas.openxmlformats.org/wordprocessingml/2006/main">
        <w:t xml:space="preserve">Validation status needs to be reset before submission</w:t>
      </w:r>
    </w:p>
    <w:p>
      <w:r xmlns:w="http://schemas.openxmlformats.org/wordprocessingml/2006/main">
        <w:t xml:space="preserve">because the structure is the same</w:t>
      </w:r>
    </w:p>
    <w:p>
      <w:r xmlns:w="http://schemas.openxmlformats.org/wordprocessingml/2006/main">
        <w:t xml:space="preserve">Multi-picture display</w:t>
      </w:r>
    </w:p>
    <w:p>
      <w:r xmlns:w="http://schemas.openxmlformats.org/wordprocessingml/2006/main">
        <w:t xml:space="preserve">Please enter a legal ID number</w:t>
      </w:r>
    </w:p>
    <w:p>
      <w:r xmlns:w="http://schemas.openxmlformats.org/wordprocessingml/2006/main">
        <w:t xml:space="preserve">Form presentation</w:t>
      </w:r>
    </w:p>
    <w:p>
      <w:r xmlns:w="http://schemas.openxmlformats.org/wordprocessingml/2006/main">
        <w:t xml:space="preserve">edit failed</w:t>
      </w:r>
    </w:p>
    <w:p>
      <w:r xmlns:w="http://schemas.openxmlformats.org/wordprocessingml/2006/main">
        <w:t xml:space="preserve">Disabling styles requires self-control</w:t>
      </w:r>
    </w:p>
    <w:p>
      <w:r xmlns:w="http://schemas.openxmlformats.org/wordprocessingml/2006/main">
        <w:t xml:space="preserve">Then the current default value will be submitted to the backend intact</w:t>
      </w:r>
    </w:p>
    <w:p>
      <w:r xmlns:w="http://schemas.openxmlformats.org/wordprocessingml/2006/main">
        <w:t xml:space="preserve">Mark whether it is a lazy add-on</w:t>
      </w:r>
    </w:p>
    <w:p>
      <w:r xmlns:w="http://schemas.openxmlformats.org/wordprocessingml/2006/main">
        <w:t xml:space="preserve">Set error prompt style</w:t>
      </w:r>
    </w:p>
    <w:p>
      <w:r xmlns:w="http://schemas.openxmlformats.org/wordprocessingml/2006/main">
        <w:t xml:space="preserve">If you want to remove this level</w:t>
      </w:r>
    </w:p>
    <w:p>
      <w:r xmlns:w="http://schemas.openxmlformats.org/wordprocessingml/2006/main">
        <w:t xml:space="preserve">Crop after upload</w:t>
      </w:r>
    </w:p>
    <w:p>
      <w:r xmlns:w="http://schemas.openxmlformats.org/wordprocessingml/2006/main">
        <w:t xml:space="preserve">component key</w:t>
      </w:r>
    </w:p>
    <w:p>
      <w:r xmlns:w="http://schemas.openxmlformats.org/wordprocessingml/2006/main">
        <w:t xml:space="preserve">Yunyang District</w:t>
      </w:r>
    </w:p>
    <w:p>
      <w:r xmlns:w="http://schemas.openxmlformats.org/wordprocessingml/2006/main">
        <w:t xml:space="preserve">Xinpu Town</w:t>
      </w:r>
    </w:p>
    <w:p>
      <w:r xmlns:w="http://schemas.openxmlformats.org/wordprocessingml/2006/main">
        <w:t xml:space="preserve">The color of the message when the mouse is over it</w:t>
      </w:r>
    </w:p>
    <w:p>
      <w:r xmlns:w="http://schemas.openxmlformats.org/wordprocessingml/2006/main">
        <w:t xml:space="preserve">precision is set</w:t>
      </w:r>
    </w:p>
    <w:p>
      <w:r xmlns:w="http://schemas.openxmlformats.org/wordprocessingml/2006/main">
        <w:t xml:space="preserve">Yuci District</w:t>
      </w:r>
    </w:p>
    <w:p>
      <w:r xmlns:w="http://schemas.openxmlformats.org/wordprocessingml/2006/main">
        <w:t xml:space="preserve">download method</w:t>
      </w:r>
    </w:p>
    <w:p>
      <w:r xmlns:w="http://schemas.openxmlformats.org/wordprocessingml/2006/main">
        <w:t xml:space="preserve">color picker</w:t>
      </w:r>
    </w:p>
    <w:p>
      <w:r xmlns:w="http://schemas.openxmlformats.org/wordprocessingml/2006/main">
        <w:t xml:space="preserve">middle prompt</w:t>
      </w:r>
    </w:p>
    <w:p>
      <w:r xmlns:w="http://schemas.openxmlformats.org/wordprocessingml/2006/main">
        <w:t xml:space="preserve">You can also configure</w:t>
      </w:r>
    </w:p>
    <w:p>
      <w:r xmlns:w="http://schemas.openxmlformats.org/wordprocessingml/2006/main">
        <w:t xml:space="preserve">The renderer uses a configuration theme</w:t>
      </w:r>
    </w:p>
    <w:p>
      <w:r xmlns:w="http://schemas.openxmlformats.org/wordprocessingml/2006/main">
        <w:t xml:space="preserve">So first set</w:t>
      </w:r>
    </w:p>
    <w:p>
      <w:r xmlns:w="http://schemas.openxmlformats.org/wordprocessingml/2006/main">
        <w:t xml:space="preserve">to support</w:t>
      </w:r>
    </w:p>
    <w:p>
      <w:r xmlns:w="http://schemas.openxmlformats.org/wordprocessingml/2006/main">
        <w:t xml:space="preserve">Show left and right</w:t>
      </w:r>
    </w:p>
    <w:p>
      <w:r xmlns:w="http://schemas.openxmlformats.org/wordprocessingml/2006/main">
        <w:t xml:space="preserve">accordion mode</w:t>
      </w:r>
    </w:p>
    <w:p>
      <w:r xmlns:w="http://schemas.openxmlformats.org/wordprocessingml/2006/main">
        <w:t xml:space="preserve">cascade selector</w:t>
      </w:r>
    </w:p>
    <w:p>
      <w:r xmlns:w="http://schemas.openxmlformats.org/wordprocessingml/2006/main">
        <w:t xml:space="preserve">Longsha District</w:t>
      </w:r>
    </w:p>
    <w:p>
      <w:r xmlns:w="http://schemas.openxmlformats.org/wordprocessingml/2006/main">
        <w:t xml:space="preserve">For users to choose</w:t>
      </w:r>
    </w:p>
    <w:p>
      <w:r xmlns:w="http://schemas.openxmlformats.org/wordprocessingml/2006/main">
        <w:t xml:space="preserve">Get the current data domain variable</w:t>
      </w:r>
    </w:p>
    <w:p>
      <w:r xmlns:w="http://schemas.openxmlformats.org/wordprocessingml/2006/main">
        <w:t xml:space="preserve">component will be displayed</w:t>
      </w:r>
    </w:p>
    <w:p>
      <w:r xmlns:w="http://schemas.openxmlformats.org/wordprocessingml/2006/main">
        <w:t xml:space="preserve">empty</w:t>
      </w:r>
    </w:p>
    <w:p>
      <w:r xmlns:w="http://schemas.openxmlformats.org/wordprocessingml/2006/main">
        <w:t xml:space="preserve">will affect an entire column</w:t>
      </w:r>
    </w:p>
    <w:p>
      <w:r xmlns:w="http://schemas.openxmlformats.org/wordprocessingml/2006/main">
        <w:t xml:space="preserve">The only one uploaded this time</w:t>
      </w:r>
    </w:p>
    <w:p>
      <w:r xmlns:w="http://schemas.openxmlformats.org/wordprocessingml/2006/main">
        <w:t xml:space="preserve">Handles positional relationships between content and containers</w:t>
      </w:r>
    </w:p>
    <w:p>
      <w:r xmlns:w="http://schemas.openxmlformats.org/wordprocessingml/2006/main">
        <w:t xml:space="preserve">This is mainly to deal with</w:t>
      </w:r>
    </w:p>
    <w:p>
      <w:r xmlns:w="http://schemas.openxmlformats.org/wordprocessingml/2006/main">
        <w:t xml:space="preserve">The trigger mode of the floating layer defaults to mouse hovering</w:t>
      </w:r>
    </w:p>
    <w:p>
      <w:r xmlns:w="http://schemas.openxmlformats.org/wordprocessingml/2006/main">
        <w:t xml:space="preserve">Determine whether it is the expected type</w:t>
      </w:r>
    </w:p>
    <w:p>
      <w:r xmlns:w="http://schemas.openxmlformats.org/wordprocessingml/2006/main">
        <w:t xml:space="preserve">Open</w:t>
      </w:r>
    </w:p>
    <w:p>
      <w:r xmlns:w="http://schemas.openxmlformats.org/wordprocessingml/2006/main">
        <w:t xml:space="preserve">Lots of built-in components</w:t>
      </w:r>
    </w:p>
    <w:p>
      <w:r xmlns:w="http://schemas.openxmlformats.org/wordprocessingml/2006/main">
        <w:t xml:space="preserve">then by default use</w:t>
      </w:r>
    </w:p>
    <w:p>
      <w:r xmlns:w="http://schemas.openxmlformats.org/wordprocessingml/2006/main">
        <w:t xml:space="preserve">Perform a search immediately after clearing the contents of the search box</w:t>
      </w:r>
    </w:p>
    <w:p>
      <w:r xmlns:w="http://schemas.openxmlformats.org/wordprocessingml/2006/main">
        <w:t xml:space="preserve">If not set</w:t>
      </w:r>
    </w:p>
    <w:p>
      <w:r xmlns:w="http://schemas.openxmlformats.org/wordprocessingml/2006/main">
        <w:t xml:space="preserve">History search record</w:t>
      </w:r>
    </w:p>
    <w:p>
      <w:r xmlns:w="http://schemas.openxmlformats.org/wordprocessingml/2006/main">
        <w:t xml:space="preserve">so directly</w:t>
      </w:r>
    </w:p>
    <w:p>
      <w:r xmlns:w="http://schemas.openxmlformats.org/wordprocessingml/2006/main">
        <w:t xml:space="preserve">Placeholder prompt text for each attribute input control</w:t>
      </w:r>
    </w:p>
    <w:p>
      <w:r xmlns:w="http://schemas.openxmlformats.org/wordprocessingml/2006/main">
        <w:t xml:space="preserve">Pingyin County</w:t>
      </w:r>
    </w:p>
    <w:p>
      <w:r xmlns:w="http://schemas.openxmlformats.org/wordprocessingml/2006/main">
        <w:t xml:space="preserve">if there are duplicates</w:t>
      </w:r>
    </w:p>
    <w:p>
      <w:r xmlns:w="http://schemas.openxmlformats.org/wordprocessingml/2006/main">
        <w:t xml:space="preserve">To automatically fill in the data source interface address</w:t>
      </w:r>
    </w:p>
    <w:p>
      <w:r xmlns:w="http://schemas.openxmlformats.org/wordprocessingml/2006/main">
        <w:t xml:space="preserve">You can refer to this example</w:t>
      </w:r>
    </w:p>
    <w:p>
      <w:r xmlns:w="http://schemas.openxmlformats.org/wordprocessingml/2006/main">
        <w:t xml:space="preserve">Only update the last line if there is no newline</w:t>
      </w:r>
    </w:p>
    <w:p>
      <w:r xmlns:w="http://schemas.openxmlformats.org/wordprocessingml/2006/main">
        <w:t xml:space="preserve">Avoid duplicate settings</w:t>
      </w:r>
    </w:p>
    <w:p>
      <w:r xmlns:w="http://schemas.openxmlformats.org/wordprocessingml/2006/main">
        <w:t xml:space="preserve">Commit once after initialization</w:t>
      </w:r>
    </w:p>
    <w:p>
      <w:r xmlns:w="http://schemas.openxmlformats.org/wordprocessingml/2006/main">
        <w:t xml:space="preserve">Default if value is</w:t>
      </w:r>
    </w:p>
    <w:p>
      <w:r xmlns:w="http://schemas.openxmlformats.org/wordprocessingml/2006/main">
        <w:t xml:space="preserve">Specify the current step</w:t>
      </w:r>
    </w:p>
    <w:p>
      <w:r xmlns:w="http://schemas.openxmlformats.org/wordprocessingml/2006/main">
        <w:t xml:space="preserve">according to</w:t>
      </w:r>
    </w:p>
    <w:p>
      <w:r xmlns:w="http://schemas.openxmlformats.org/wordprocessingml/2006/main">
        <w:t xml:space="preserve">There are advantages but there are also obvious disadvantages</w:t>
      </w:r>
    </w:p>
    <w:p>
      <w:r xmlns:w="http://schemas.openxmlformats.org/wordprocessingml/2006/main">
        <w:t xml:space="preserve">Triggered when an edit node is submitted</w:t>
      </w:r>
    </w:p>
    <w:p>
      <w:r xmlns:w="http://schemas.openxmlformats.org/wordprocessingml/2006/main">
        <w:t xml:space="preserve">Triggered when a column search is clicked</w:t>
      </w:r>
    </w:p>
    <w:p>
      <w:r xmlns:w="http://schemas.openxmlformats.org/wordprocessingml/2006/main">
        <w:t xml:space="preserve">Manual control over column merging</w:t>
      </w:r>
    </w:p>
    <w:p>
      <w:r xmlns:w="http://schemas.openxmlformats.org/wordprocessingml/2006/main">
        <w:t xml:space="preserve">Quanshan District</w:t>
      </w:r>
    </w:p>
    <w:p>
      <w:r xmlns:w="http://schemas.openxmlformats.org/wordprocessingml/2006/main">
        <w:t xml:space="preserve">If you only need to modify a certain configuration</w:t>
      </w:r>
    </w:p>
    <w:p>
      <w:r xmlns:w="http://schemas.openxmlformats.org/wordprocessingml/2006/main">
        <w:t xml:space="preserve">Return content character encoding</w:t>
      </w:r>
    </w:p>
    <w:p>
      <w:r xmlns:w="http://schemas.openxmlformats.org/wordprocessingml/2006/main">
        <w:t xml:space="preserve">Yuen Long</w:t>
      </w:r>
    </w:p>
    <w:p>
      <w:r xmlns:w="http://schemas.openxmlformats.org/wordprocessingml/2006/main">
        <w:t xml:space="preserve">Xianyou County</w:t>
      </w:r>
    </w:p>
    <w:p>
      <w:r xmlns:w="http://schemas.openxmlformats.org/wordprocessingml/2006/main">
        <w:t xml:space="preserve">Can be dragged</w:t>
      </w:r>
    </w:p>
    <w:p>
      <w:r xmlns:w="http://schemas.openxmlformats.org/wordprocessingml/2006/main">
        <w:t xml:space="preserve">From</w:t>
      </w:r>
    </w:p>
    <w:p>
      <w:r xmlns:w="http://schemas.openxmlformats.org/wordprocessingml/2006/main">
        <w:t xml:space="preserve">Please see the example below</w:t>
      </w:r>
    </w:p>
    <w:p>
      <w:r xmlns:w="http://schemas.openxmlformats.org/wordprocessingml/2006/main">
        <w:t xml:space="preserve">Legend Page Information</w:t>
      </w:r>
    </w:p>
    <w:p>
      <w:r xmlns:w="http://schemas.openxmlformats.org/wordprocessingml/2006/main">
        <w:t xml:space="preserve">telephone number</w:t>
      </w:r>
    </w:p>
    <w:p>
      <w:r xmlns:w="http://schemas.openxmlformats.org/wordprocessingml/2006/main">
        <w:t xml:space="preserve">Due to the existence of the data link in the default bullet box</w:t>
      </w:r>
    </w:p>
    <w:p>
      <w:r xmlns:w="http://schemas.openxmlformats.org/wordprocessingml/2006/main">
        <w:t xml:space="preserve">The default fetch interval</w:t>
      </w:r>
    </w:p>
    <w:p>
      <w:r xmlns:w="http://schemas.openxmlformats.org/wordprocessingml/2006/main">
        <w:t xml:space="preserve">header class name</w:t>
      </w:r>
    </w:p>
    <w:p>
      <w:r xmlns:w="http://schemas.openxmlformats.org/wordprocessingml/2006/main">
        <w:t xml:space="preserve">Aksai Kazakh Autonomous County</w:t>
      </w:r>
    </w:p>
    <w:p>
      <w:r xmlns:w="http://schemas.openxmlformats.org/wordprocessingml/2006/main">
        <w:t xml:space="preserve">Suining County</w:t>
      </w:r>
    </w:p>
    <w:p>
      <w:r xmlns:w="http://schemas.openxmlformats.org/wordprocessingml/2006/main">
        <w:t xml:space="preserve">Shitan Township</w:t>
      </w:r>
    </w:p>
    <w:p>
      <w:r xmlns:w="http://schemas.openxmlformats.org/wordprocessingml/2006/main">
        <w:t xml:space="preserve">Add to child element</w:t>
      </w:r>
    </w:p>
    <w:p>
      <w:r xmlns:w="http://schemas.openxmlformats.org/wordprocessingml/2006/main">
        <w:t xml:space="preserve">The second column</w:t>
      </w:r>
    </w:p>
    <w:p>
      <w:r xmlns:w="http://schemas.openxmlformats.org/wordprocessingml/2006/main">
        <w:t xml:space="preserve">Please be sure to complete the following content</w:t>
      </w:r>
    </w:p>
    <w:p>
      <w:r xmlns:w="http://schemas.openxmlformats.org/wordprocessingml/2006/main">
        <w:t xml:space="preserve">Qingyuan Manchu Autonomous County</w:t>
      </w:r>
    </w:p>
    <w:p>
      <w:r xmlns:w="http://schemas.openxmlformats.org/wordprocessingml/2006/main">
        <w:t xml:space="preserve">Huinan County</w:t>
      </w:r>
    </w:p>
    <w:p>
      <w:r xmlns:w="http://schemas.openxmlformats.org/wordprocessingml/2006/main">
        <w:t xml:space="preserve">deck of cards</w:t>
      </w:r>
    </w:p>
    <w:p>
      <w:r xmlns:w="http://schemas.openxmlformats.org/wordprocessingml/2006/main">
        <w:t xml:space="preserve">my own</w:t>
      </w:r>
    </w:p>
    <w:p>
      <w:r xmlns:w="http://schemas.openxmlformats.org/wordprocessingml/2006/main">
        <w:t xml:space="preserve">After registration, you can pass</w:t>
      </w:r>
    </w:p>
    <w:p>
      <w:r xmlns:w="http://schemas.openxmlformats.org/wordprocessingml/2006/main">
        <w:t xml:space="preserve">quick sort</w:t>
      </w:r>
    </w:p>
    <w:p>
      <w:r xmlns:w="http://schemas.openxmlformats.org/wordprocessingml/2006/main">
        <w:t xml:space="preserve">will store two fields</w:t>
      </w:r>
    </w:p>
    <w:p>
      <w:r xmlns:w="http://schemas.openxmlformats.org/wordprocessingml/2006/main">
        <w:t xml:space="preserve">form data change</w:t>
      </w:r>
    </w:p>
    <w:p>
      <w:r xmlns:w="http://schemas.openxmlformats.org/wordprocessingml/2006/main">
        <w:t xml:space="preserve">Yunan County</w:t>
      </w:r>
    </w:p>
    <w:p>
      <w:r xmlns:w="http://schemas.openxmlformats.org/wordprocessingml/2006/main">
        <w:t xml:space="preserve">Zhongpu Township</w:t>
      </w:r>
    </w:p>
    <w:p>
      <w:r xmlns:w="http://schemas.openxmlformats.org/wordprocessingml/2006/main">
        <w:t xml:space="preserve">headquarters</w:t>
      </w:r>
    </w:p>
    <w:p>
      <w:r xmlns:w="http://schemas.openxmlformats.org/wordprocessingml/2006/main">
        <w:t xml:space="preserve">The maximum length</w:t>
      </w:r>
    </w:p>
    <w:p>
      <w:r xmlns:w="http://schemas.openxmlformats.org/wordprocessingml/2006/main">
        <w:t xml:space="preserve">Realize the pop-up box</w:t>
      </w:r>
    </w:p>
    <w:p>
      <w:r xmlns:w="http://schemas.openxmlformats.org/wordprocessingml/2006/main">
        <w:t xml:space="preserve">Simultaneously highlight the next frame</w:t>
      </w:r>
    </w:p>
    <w:p>
      <w:r xmlns:w="http://schemas.openxmlformats.org/wordprocessingml/2006/main">
        <w:t xml:space="preserve">Support for template variables</w:t>
      </w:r>
    </w:p>
    <w:p>
      <w:r xmlns:w="http://schemas.openxmlformats.org/wordprocessingml/2006/main">
        <w:t xml:space="preserve">The field only displays the corner mark</w:t>
      </w:r>
    </w:p>
    <w:p>
      <w:r xmlns:w="http://schemas.openxmlformats.org/wordprocessingml/2006/main">
        <w:t xml:space="preserve">Get the property configuration required by the event action panel</w:t>
      </w:r>
    </w:p>
    <w:p>
      <w:r xmlns:w="http://schemas.openxmlformats.org/wordprocessingml/2006/main">
        <w:t xml:space="preserve">Pan'an County</w:t>
      </w:r>
    </w:p>
    <w:p>
      <w:r xmlns:w="http://schemas.openxmlformats.org/wordprocessingml/2006/main">
        <w:t xml:space="preserve">Qinghe District</w:t>
      </w:r>
    </w:p>
    <w:p>
      <w:r xmlns:w="http://schemas.openxmlformats.org/wordprocessingml/2006/main">
        <w:t xml:space="preserve">worthless at first</w:t>
      </w:r>
    </w:p>
    <w:p>
      <w:r xmlns:w="http://schemas.openxmlformats.org/wordprocessingml/2006/main">
        <w:t xml:space="preserve">etc. charts also contain</w:t>
      </w:r>
    </w:p>
    <w:p>
      <w:r xmlns:w="http://schemas.openxmlformats.org/wordprocessingml/2006/main">
        <w:t xml:space="preserve">Don't close the form after submitting</w:t>
      </w:r>
    </w:p>
    <w:p>
      <w:r xmlns:w="http://schemas.openxmlformats.org/wordprocessingml/2006/main">
        <w:t xml:space="preserve">Shizhong District</w:t>
      </w:r>
    </w:p>
    <w:p>
      <w:r xmlns:w="http://schemas.openxmlformats.org/wordprocessingml/2006/main">
        <w:t xml:space="preserve">To support reading the clipboard</w:t>
      </w:r>
    </w:p>
    <w:p>
      <w:r xmlns:w="http://schemas.openxmlformats.org/wordprocessingml/2006/main">
        <w:t xml:space="preserve">Components that do not support configuration validation attributes</w:t>
      </w:r>
    </w:p>
    <w:p>
      <w:r xmlns:w="http://schemas.openxmlformats.org/wordprocessingml/2006/main">
        <w:t xml:space="preserve">Ability to perform required actions by listening to events</w:t>
      </w:r>
    </w:p>
    <w:p>
      <w:r xmlns:w="http://schemas.openxmlformats.org/wordprocessingml/2006/main">
        <w:t xml:space="preserve">This time we achieve</w:t>
      </w:r>
    </w:p>
    <w:p>
      <w:r xmlns:w="http://schemas.openxmlformats.org/wordprocessingml/2006/main">
        <w:t xml:space="preserve">end of date range</w:t>
      </w:r>
    </w:p>
    <w:p>
      <w:r xmlns:w="http://schemas.openxmlformats.org/wordprocessingml/2006/main">
        <w:t xml:space="preserve">Convenient and fast definition of complex types</w:t>
      </w:r>
    </w:p>
    <w:p>
      <w:r xmlns:w="http://schemas.openxmlformats.org/wordprocessingml/2006/main">
        <w:t xml:space="preserve">Prompt text position</w:t>
      </w:r>
    </w:p>
    <w:p>
      <w:r xmlns:w="http://schemas.openxmlformats.org/wordprocessingml/2006/main">
        <w:t xml:space="preserve">Attribute names and values are passed through</w:t>
      </w:r>
    </w:p>
    <w:p>
      <w:r xmlns:w="http://schemas.openxmlformats.org/wordprocessingml/2006/main">
        <w:t xml:space="preserve">The syntax can also be written as follows</w:t>
      </w:r>
    </w:p>
    <w:p>
      <w:r xmlns:w="http://schemas.openxmlformats.org/wordprocessingml/2006/main">
        <w:t xml:space="preserve">Emergency Contact Information</w:t>
      </w:r>
    </w:p>
    <w:p>
      <w:r xmlns:w="http://schemas.openxmlformats.org/wordprocessingml/2006/main">
        <w:t xml:space="preserve">if in</w:t>
      </w:r>
    </w:p>
    <w:p>
      <w:r xmlns:w="http://schemas.openxmlformats.org/wordprocessingml/2006/main">
        <w:t xml:space="preserve">When the form item is hidden</w:t>
      </w:r>
    </w:p>
    <w:p>
      <w:r xmlns:w="http://schemas.openxmlformats.org/wordprocessingml/2006/main">
        <w:t xml:space="preserve">Whether to fix the height</w:t>
      </w:r>
    </w:p>
    <w:p>
      <w:r xmlns:w="http://schemas.openxmlformats.org/wordprocessingml/2006/main">
        <w:t xml:space="preserve">You can control whether to display underlines</w:t>
      </w:r>
    </w:p>
    <w:p>
      <w:r xmlns:w="http://schemas.openxmlformats.org/wordprocessingml/2006/main">
        <w:t xml:space="preserve">add a row</w:t>
      </w:r>
    </w:p>
    <w:p>
      <w:r xmlns:w="http://schemas.openxmlformats.org/wordprocessingml/2006/main">
        <w:t xml:space="preserve">because of</w:t>
      </w:r>
    </w:p>
    <w:p>
      <w:r xmlns:w="http://schemas.openxmlformats.org/wordprocessingml/2006/main">
        <w:t xml:space="preserve">Display directly when there is no corresponding result</w:t>
      </w:r>
    </w:p>
    <w:p>
      <w:r xmlns:w="http://schemas.openxmlformats.org/wordprocessingml/2006/main">
        <w:t xml:space="preserve">Configure other properties of the new pop-up box</w:t>
      </w:r>
    </w:p>
    <w:p>
      <w:r xmlns:w="http://schemas.openxmlformats.org/wordprocessingml/2006/main">
        <w:t xml:space="preserve">we can add</w:t>
      </w:r>
    </w:p>
    <w:p>
      <w:r xmlns:w="http://schemas.openxmlformats.org/wordprocessingml/2006/main">
        <w:t xml:space="preserve">Shanxi Province</w:t>
      </w:r>
    </w:p>
    <w:p>
      <w:r xmlns:w="http://schemas.openxmlformats.org/wordprocessingml/2006/main">
        <w:t xml:space="preserve">Confirm content</w:t>
      </w:r>
    </w:p>
    <w:p>
      <w:r xmlns:w="http://schemas.openxmlformats.org/wordprocessingml/2006/main">
        <w:t xml:space="preserve">read inside</w:t>
      </w:r>
    </w:p>
    <w:p>
      <w:r xmlns:w="http://schemas.openxmlformats.org/wordprocessingml/2006/main">
        <w:t xml:space="preserve">ratio</w:t>
      </w:r>
    </w:p>
    <w:p>
      <w:r xmlns:w="http://schemas.openxmlformats.org/wordprocessingml/2006/main">
        <w:t xml:space="preserve">Set the field name used to determine the position</w:t>
      </w:r>
    </w:p>
    <w:p>
      <w:r xmlns:w="http://schemas.openxmlformats.org/wordprocessingml/2006/main">
        <w:t xml:space="preserve">Beigan Township</w:t>
      </w:r>
    </w:p>
    <w:p>
      <w:r xmlns:w="http://schemas.openxmlformats.org/wordprocessingml/2006/main">
        <w:t xml:space="preserve">instruction</w:t>
      </w:r>
    </w:p>
    <w:p>
      <w:r xmlns:w="http://schemas.openxmlformats.org/wordprocessingml/2006/main">
        <w:t xml:space="preserve">Parsing and rendering fonts</w:t>
      </w:r>
    </w:p>
    <w:p>
      <w:r xmlns:w="http://schemas.openxmlformats.org/wordprocessingml/2006/main">
        <w:t xml:space="preserve">Can't distinguish if a single-column member is required</w:t>
      </w:r>
    </w:p>
    <w:p>
      <w:r xmlns:w="http://schemas.openxmlformats.org/wordprocessingml/2006/main">
        <w:t xml:space="preserve">copy and paste is the same element</w:t>
      </w:r>
    </w:p>
    <w:p>
      <w:r xmlns:w="http://schemas.openxmlformats.org/wordprocessingml/2006/main">
        <w:t xml:space="preserve">this is a popup</w:t>
      </w:r>
    </w:p>
    <w:p>
      <w:r xmlns:w="http://schemas.openxmlformats.org/wordprocessingml/2006/main">
        <w:t xml:space="preserve">Muchuan County</w:t>
      </w:r>
    </w:p>
    <w:p>
      <w:r xmlns:w="http://schemas.openxmlformats.org/wordprocessingml/2006/main">
        <w:t xml:space="preserve">level</w:t>
      </w:r>
    </w:p>
    <w:p>
      <w:r xmlns:w="http://schemas.openxmlformats.org/wordprocessingml/2006/main">
        <w:t xml:space="preserve">feel like there might be a problem</w:t>
      </w:r>
    </w:p>
    <w:p>
      <w:r xmlns:w="http://schemas.openxmlformats.org/wordprocessingml/2006/main">
        <w:t xml:space="preserve">Get the element to be dragged</w:t>
      </w:r>
    </w:p>
    <w:p>
      <w:r xmlns:w="http://schemas.openxmlformats.org/wordprocessingml/2006/main">
        <w:t xml:space="preserve">no content yet</w:t>
      </w:r>
    </w:p>
    <w:p>
      <w:r xmlns:w="http://schemas.openxmlformats.org/wordprocessingml/2006/main">
        <w:t xml:space="preserve">Used to distinguish the differences between intranet version packages</w:t>
      </w:r>
    </w:p>
    <w:p>
      <w:r xmlns:w="http://schemas.openxmlformats.org/wordprocessingml/2006/main">
        <w:t xml:space="preserve">and select</w:t>
      </w:r>
    </w:p>
    <w:p>
      <w:r xmlns:w="http://schemas.openxmlformats.org/wordprocessingml/2006/main">
        <w:t xml:space="preserve">make a request</w:t>
      </w:r>
    </w:p>
    <w:p>
      <w:r xmlns:w="http://schemas.openxmlformats.org/wordprocessingml/2006/main">
        <w:t xml:space="preserve">to use the expression</w:t>
      </w:r>
    </w:p>
    <w:p>
      <w:r xmlns:w="http://schemas.openxmlformats.org/wordprocessingml/2006/main">
        <w:t xml:space="preserve">Support chain value</w:t>
      </w:r>
    </w:p>
    <w:p>
      <w:r xmlns:w="http://schemas.openxmlformats.org/wordprocessingml/2006/main">
        <w:t xml:space="preserve">use this</w:t>
      </w:r>
    </w:p>
    <w:p>
      <w:r xmlns:w="http://schemas.openxmlformats.org/wordprocessingml/2006/main">
        <w:t xml:space="preserve">Timestamp to format</w:t>
      </w:r>
    </w:p>
    <w:p>
      <w:r xmlns:w="http://schemas.openxmlformats.org/wordprocessingml/2006/main">
        <w:t xml:space="preserve">Chahar Right Center Banner</w:t>
      </w:r>
    </w:p>
    <w:p>
      <w:r xmlns:w="http://schemas.openxmlformats.org/wordprocessingml/2006/main">
        <w:t xml:space="preserve">The result list will be displayed in this container</w:t>
      </w:r>
    </w:p>
    <w:p>
      <w:r xmlns:w="http://schemas.openxmlformats.org/wordprocessingml/2006/main">
        <w:t xml:space="preserve">Contains a table edit box</w:t>
      </w:r>
    </w:p>
    <w:p>
      <w:r xmlns:w="http://schemas.openxmlformats.org/wordprocessingml/2006/main">
        <w:t xml:space="preserve">exceeds the maximum</w:t>
      </w:r>
    </w:p>
    <w:p>
      <w:r xmlns:w="http://schemas.openxmlformats.org/wordprocessingml/2006/main">
        <w:t xml:space="preserve">View the variables set</w:t>
      </w:r>
    </w:p>
    <w:p>
      <w:r xmlns:w="http://schemas.openxmlformats.org/wordprocessingml/2006/main">
        <w:t xml:space="preserve">Is it a large number</w:t>
      </w:r>
    </w:p>
    <w:p>
      <w:r xmlns:w="http://schemas.openxmlformats.org/wordprocessingml/2006/main">
        <w:t xml:space="preserve">Icon custom style</w:t>
      </w:r>
    </w:p>
    <w:p>
      <w:r xmlns:w="http://schemas.openxmlformats.org/wordprocessingml/2006/main">
        <w:t xml:space="preserve">data loading</w:t>
      </w:r>
    </w:p>
    <w:p>
      <w:r xmlns:w="http://schemas.openxmlformats.org/wordprocessingml/2006/main">
        <w:t xml:space="preserve">Format when the action configuration is initialized</w:t>
      </w:r>
    </w:p>
    <w:p>
      <w:r xmlns:w="http://schemas.openxmlformats.org/wordprocessingml/2006/main">
        <w:t xml:space="preserve">column select all</w:t>
      </w:r>
    </w:p>
    <w:p>
      <w:r xmlns:w="http://schemas.openxmlformats.org/wordprocessingml/2006/main">
        <w:t xml:space="preserve">Need to filter on demand</w:t>
      </w:r>
    </w:p>
    <w:p>
      <w:r xmlns:w="http://schemas.openxmlformats.org/wordprocessingml/2006/main">
        <w:t xml:space="preserve">Then you need to configure</w:t>
      </w:r>
    </w:p>
    <w:p>
      <w:r xmlns:w="http://schemas.openxmlformats.org/wordprocessingml/2006/main">
        <w:t xml:space="preserve">The call is sent</w:t>
      </w:r>
    </w:p>
    <w:p>
      <w:r xmlns:w="http://schemas.openxmlformats.org/wordprocessingml/2006/main">
        <w:t xml:space="preserve">will automatically</w:t>
      </w:r>
    </w:p>
    <w:p>
      <w:r xmlns:w="http://schemas.openxmlformats.org/wordprocessingml/2006/main">
        <w:t xml:space="preserve">Yinjiang Tujia and Miao Autonomous County</w:t>
      </w:r>
    </w:p>
    <w:p>
      <w:r xmlns:w="http://schemas.openxmlformats.org/wordprocessingml/2006/main">
        <w:t xml:space="preserve">responsive design</w:t>
      </w:r>
    </w:p>
    <w:p>
      <w:r xmlns:w="http://schemas.openxmlformats.org/wordprocessingml/2006/main">
        <w:t xml:space="preserve">without losing flexibility</w:t>
      </w:r>
    </w:p>
    <w:p>
      <w:r xmlns:w="http://schemas.openxmlformats.org/wordprocessingml/2006/main">
        <w:t xml:space="preserve">Therefore, the natural data domain will also form a tree structure similar to</w:t>
      </w:r>
    </w:p>
    <w:p>
      <w:r xmlns:w="http://schemas.openxmlformats.org/wordprocessingml/2006/main">
        <w:t xml:space="preserve">Add table row</w:t>
      </w:r>
    </w:p>
    <w:p>
      <w:r xmlns:w="http://schemas.openxmlformats.org/wordprocessingml/2006/main">
        <w:t xml:space="preserve">Hongze District</w:t>
      </w:r>
    </w:p>
    <w:p>
      <w:r xmlns:w="http://schemas.openxmlformats.org/wordprocessingml/2006/main">
        <w:t xml:space="preserve">The top-level container component in the configuration</w:t>
      </w:r>
    </w:p>
    <w:p>
      <w:r xmlns:w="http://schemas.openxmlformats.org/wordprocessingml/2006/main">
        <w:t xml:space="preserve">Set the maximum display length of a string</w:t>
      </w:r>
    </w:p>
    <w:p>
      <w:r xmlns:w="http://schemas.openxmlformats.org/wordprocessingml/2006/main">
        <w:t xml:space="preserve">If the variable is</w:t>
      </w:r>
    </w:p>
    <w:p>
      <w:r xmlns:w="http://schemas.openxmlformats.org/wordprocessingml/2006/main">
        <w:t xml:space="preserve">In this parameter can get</w:t>
      </w:r>
    </w:p>
    <w:p>
      <w:r xmlns:w="http://schemas.openxmlformats.org/wordprocessingml/2006/main">
        <w:t xml:space="preserve">To be done</w:t>
      </w:r>
    </w:p>
    <w:p>
      <w:r xmlns:w="http://schemas.openxmlformats.org/wordprocessingml/2006/main">
        <w:t xml:space="preserve">option collection</w:t>
      </w:r>
    </w:p>
    <w:p>
      <w:r xmlns:w="http://schemas.openxmlformats.org/wordprocessingml/2006/main">
        <w:t xml:space="preserve">can not pass</w:t>
      </w:r>
    </w:p>
    <w:p>
      <w:r xmlns:w="http://schemas.openxmlformats.org/wordprocessingml/2006/main">
        <w:t xml:space="preserve">The return value of the interface needs to be synchronized to the data domain before judgment</w:t>
      </w:r>
    </w:p>
    <w:p>
      <w:r xmlns:w="http://schemas.openxmlformats.org/wordprocessingml/2006/main">
        <w:t xml:space="preserve">Lingshui Li Autonomous County</w:t>
      </w:r>
    </w:p>
    <w:p>
      <w:r xmlns:w="http://schemas.openxmlformats.org/wordprocessingml/2006/main">
        <w:t xml:space="preserve">So the result will only be</w:t>
      </w:r>
    </w:p>
    <w:p>
      <w:r xmlns:w="http://schemas.openxmlformats.org/wordprocessingml/2006/main">
        <w:t xml:space="preserve">Fuding City</w:t>
      </w:r>
    </w:p>
    <w:p>
      <w:r xmlns:w="http://schemas.openxmlformats.org/wordprocessingml/2006/main">
        <w:t xml:space="preserve">Huangpu Town</w:t>
      </w:r>
    </w:p>
    <w:p>
      <w:r xmlns:w="http://schemas.openxmlformats.org/wordprocessingml/2006/main">
        <w:t xml:space="preserve">Xuzhou</w:t>
      </w:r>
    </w:p>
    <w:p>
      <w:r xmlns:w="http://schemas.openxmlformats.org/wordprocessingml/2006/main">
        <w:t xml:space="preserve">Fujian Province</w:t>
      </w:r>
    </w:p>
    <w:p>
      <w:r xmlns:w="http://schemas.openxmlformats.org/wordprocessingml/2006/main">
        <w:t xml:space="preserve">Shucheng County</w:t>
      </w:r>
    </w:p>
    <w:p>
      <w:r xmlns:w="http://schemas.openxmlformats.org/wordprocessingml/2006/main">
        <w:t xml:space="preserve">For example the following example</w:t>
      </w:r>
    </w:p>
    <w:p>
      <w:r xmlns:w="http://schemas.openxmlformats.org/wordprocessingml/2006/main">
        <w:t xml:space="preserve">For example into</w:t>
      </w:r>
    </w:p>
    <w:p>
      <w:r xmlns:w="http://schemas.openxmlformats.org/wordprocessingml/2006/main">
        <w:t xml:space="preserve">Set pagination parameters in</w:t>
      </w:r>
    </w:p>
    <w:p>
      <w:r xmlns:w="http://schemas.openxmlformats.org/wordprocessingml/2006/main">
        <w:t xml:space="preserve">data deletion</w:t>
      </w:r>
    </w:p>
    <w:p>
      <w:r xmlns:w="http://schemas.openxmlformats.org/wordprocessingml/2006/main">
        <w:t xml:space="preserve">to disable the current component under certain conditions</w:t>
      </w:r>
    </w:p>
    <w:p>
      <w:r xmlns:w="http://schemas.openxmlformats.org/wordprocessingml/2006/main">
        <w:t xml:space="preserve">If your button behavior is popup when</w:t>
      </w:r>
    </w:p>
    <w:p>
      <w:r xmlns:w="http://schemas.openxmlformats.org/wordprocessingml/2006/main">
        <w:t xml:space="preserve">Special Handling on Mobile</w:t>
      </w:r>
    </w:p>
    <w:p>
      <w:r xmlns:w="http://schemas.openxmlformats.org/wordprocessingml/2006/main">
        <w:t xml:space="preserve">Navigation Item Width</w:t>
      </w:r>
    </w:p>
    <w:p>
      <w:r xmlns:w="http://schemas.openxmlformats.org/wordprocessingml/2006/main">
        <w:t xml:space="preserve">Option value input</w:t>
      </w:r>
    </w:p>
    <w:p>
      <w:r xmlns:w="http://schemas.openxmlformats.org/wordprocessingml/2006/main">
        <w:t xml:space="preserve">For details, please go to</w:t>
      </w:r>
    </w:p>
    <w:p>
      <w:r xmlns:w="http://schemas.openxmlformats.org/wordprocessingml/2006/main">
        <w:t xml:space="preserve">scroll down to zoom out</w:t>
      </w:r>
    </w:p>
    <w:p>
      <w:r xmlns:w="http://schemas.openxmlformats.org/wordprocessingml/2006/main">
        <w:t xml:space="preserve">Otherwise, click preview and go back to editing</w:t>
      </w:r>
    </w:p>
    <w:p>
      <w:r xmlns:w="http://schemas.openxmlformats.org/wordprocessingml/2006/main">
        <w:t xml:space="preserve">to add section title text</w:t>
      </w:r>
    </w:p>
    <w:p>
      <w:r xmlns:w="http://schemas.openxmlformats.org/wordprocessingml/2006/main">
        <w:t xml:space="preserve">You can specify whether the label is displayed</w:t>
      </w:r>
    </w:p>
    <w:p>
      <w:r xmlns:w="http://schemas.openxmlformats.org/wordprocessingml/2006/main">
        <w:t xml:space="preserve">picture outer layer</w:t>
      </w:r>
    </w:p>
    <w:p>
      <w:r xmlns:w="http://schemas.openxmlformats.org/wordprocessingml/2006/main">
        <w:t xml:space="preserve">variable can be used</w:t>
      </w:r>
    </w:p>
    <w:p>
      <w:r xmlns:w="http://schemas.openxmlformats.org/wordprocessingml/2006/main">
        <w:t xml:space="preserve">event example</w:t>
      </w:r>
    </w:p>
    <w:p>
      <w:r xmlns:w="http://schemas.openxmlformats.org/wordprocessingml/2006/main">
        <w:t xml:space="preserve">Laishui County</w:t>
      </w:r>
    </w:p>
    <w:p>
      <w:r xmlns:w="http://schemas.openxmlformats.org/wordprocessingml/2006/main">
        <w:t xml:space="preserve">formula should not be enabled</w:t>
      </w:r>
    </w:p>
    <w:p>
      <w:r xmlns:w="http://schemas.openxmlformats.org/wordprocessingml/2006/main">
        <w:t xml:space="preserve">Click the icon to delete all content</w:t>
      </w:r>
    </w:p>
    <w:p>
      <w:r xmlns:w="http://schemas.openxmlformats.org/wordprocessingml/2006/main">
        <w:t xml:space="preserve">Append current row data</w:t>
      </w:r>
    </w:p>
    <w:p>
      <w:r xmlns:w="http://schemas.openxmlformats.org/wordprocessingml/2006/main">
        <w:t xml:space="preserve">If you want to check every time the value of the form item changes</w:t>
      </w:r>
    </w:p>
    <w:p>
      <w:r xmlns:w="http://schemas.openxmlformats.org/wordprocessingml/2006/main">
        <w:t xml:space="preserve">form submission</w:t>
      </w:r>
    </w:p>
    <w:p>
      <w:r xmlns:w="http://schemas.openxmlformats.org/wordprocessingml/2006/main">
        <w:t xml:space="preserve">global literal</w:t>
      </w:r>
    </w:p>
    <w:p>
      <w:r xmlns:w="http://schemas.openxmlformats.org/wordprocessingml/2006/main">
        <w:t xml:space="preserve">Trigger the component to update the menu item</w:t>
      </w:r>
    </w:p>
    <w:p>
      <w:r xmlns:w="http://schemas.openxmlformats.org/wordprocessingml/2006/main">
        <w:t xml:space="preserve">Datong District</w:t>
      </w:r>
    </w:p>
    <w:p>
      <w:r xmlns:w="http://schemas.openxmlformats.org/wordprocessingml/2006/main">
        <w:t xml:space="preserve">So just test different places</w:t>
      </w:r>
    </w:p>
    <w:p>
      <w:r xmlns:w="http://schemas.openxmlformats.org/wordprocessingml/2006/main">
        <w:t xml:space="preserve">set as picture</w:t>
      </w:r>
    </w:p>
    <w:p>
      <w:r xmlns:w="http://schemas.openxmlformats.org/wordprocessingml/2006/main">
        <w:t xml:space="preserve">Shortcut key data format and time calculation method</w:t>
      </w:r>
    </w:p>
    <w:p>
      <w:r xmlns:w="http://schemas.openxmlformats.org/wordprocessingml/2006/main">
        <w:t xml:space="preserve">Variable value in the template</w:t>
      </w:r>
    </w:p>
    <w:p>
      <w:r xmlns:w="http://schemas.openxmlformats.org/wordprocessingml/2006/main">
        <w:t xml:space="preserve">Only valid when</w:t>
      </w:r>
    </w:p>
    <w:p>
      <w:r xmlns:w="http://schemas.openxmlformats.org/wordprocessingml/2006/main">
        <w:t xml:space="preserve">Do not configure directly</w:t>
      </w:r>
    </w:p>
    <w:p>
      <w:r xmlns:w="http://schemas.openxmlformats.org/wordprocessingml/2006/main">
        <w:t xml:space="preserve">unable to support</w:t>
      </w:r>
    </w:p>
    <w:p>
      <w:r xmlns:w="http://schemas.openxmlformats.org/wordprocessingml/2006/main">
        <w:t xml:space="preserve">The structure is almost the same as</w:t>
      </w:r>
    </w:p>
    <w:p>
      <w:r xmlns:w="http://schemas.openxmlformats.org/wordprocessingml/2006/main">
        <w:t xml:space="preserve">Please modify the input box</w:t>
      </w:r>
    </w:p>
    <w:p>
      <w:r xmlns:w="http://schemas.openxmlformats.org/wordprocessingml/2006/main">
        <w:t xml:space="preserve">If the value is</w:t>
      </w:r>
    </w:p>
    <w:p>
      <w:r xmlns:w="http://schemas.openxmlformats.org/wordprocessingml/2006/main">
        <w:t xml:space="preserve">is to completely replace the current data</w:t>
      </w:r>
    </w:p>
    <w:p>
      <w:r xmlns:w="http://schemas.openxmlformats.org/wordprocessingml/2006/main">
        <w:t xml:space="preserve">carry in</w:t>
      </w:r>
    </w:p>
    <w:p>
      <w:r xmlns:w="http://schemas.openxmlformats.org/wordprocessingml/2006/main">
        <w:t xml:space="preserve">When the value of</w:t>
      </w:r>
    </w:p>
    <w:p>
      <w:r xmlns:w="http://schemas.openxmlformats.org/wordprocessingml/2006/main">
        <w:t xml:space="preserve">Suxian District</w:t>
      </w:r>
    </w:p>
    <w:p>
      <w:r xmlns:w="http://schemas.openxmlformats.org/wordprocessingml/2006/main">
        <w:t xml:space="preserve">add before the class name</w:t>
      </w:r>
    </w:p>
    <w:p>
      <w:r xmlns:w="http://schemas.openxmlformats.org/wordprocessingml/2006/main">
        <w:t xml:space="preserve">for some old</w:t>
      </w:r>
    </w:p>
    <w:p>
      <w:r xmlns:w="http://schemas.openxmlformats.org/wordprocessingml/2006/main">
        <w:t xml:space="preserve">Can set the format of the date data</w:t>
      </w:r>
    </w:p>
    <w:p>
      <w:r xmlns:w="http://schemas.openxmlformats.org/wordprocessingml/2006/main">
        <w:t xml:space="preserve">first in</w:t>
      </w:r>
    </w:p>
    <w:p>
      <w:r xmlns:w="http://schemas.openxmlformats.org/wordprocessingml/2006/main">
        <w:t xml:space="preserve">The outermost container class name</w:t>
      </w:r>
    </w:p>
    <w:p>
      <w:r xmlns:w="http://schemas.openxmlformats.org/wordprocessingml/2006/main">
        <w:t xml:space="preserve">Manually make it always visible first</w:t>
      </w:r>
    </w:p>
    <w:p>
      <w:r xmlns:w="http://schemas.openxmlformats.org/wordprocessingml/2006/main">
        <w:t xml:space="preserve">Zhongshan Area</w:t>
      </w:r>
    </w:p>
    <w:p>
      <w:r xmlns:w="http://schemas.openxmlformats.org/wordprocessingml/2006/main">
        <w:t xml:space="preserve">at the same level</w:t>
      </w:r>
    </w:p>
    <w:p>
      <w:r xmlns:w="http://schemas.openxmlformats.org/wordprocessingml/2006/main">
        <w:t xml:space="preserve">function to avoid conflicts</w:t>
      </w:r>
    </w:p>
    <w:p>
      <w:r xmlns:w="http://schemas.openxmlformats.org/wordprocessingml/2006/main">
        <w:t xml:space="preserve">Whether the current row can be selected</w:t>
      </w:r>
    </w:p>
    <w:p>
      <w:r xmlns:w="http://schemas.openxmlformats.org/wordprocessingml/2006/main">
        <w:t xml:space="preserve">copy the code</w:t>
      </w:r>
    </w:p>
    <w:p>
      <w:r xmlns:w="http://schemas.openxmlformats.org/wordprocessingml/2006/main">
        <w:t xml:space="preserve">backfill value logic conflict</w:t>
      </w:r>
    </w:p>
    <w:p>
      <w:r xmlns:w="http://schemas.openxmlformats.org/wordprocessingml/2006/main">
        <w:t xml:space="preserve">button copy</w:t>
      </w:r>
    </w:p>
    <w:p>
      <w:r xmlns:w="http://schemas.openxmlformats.org/wordprocessingml/2006/main">
        <w:t xml:space="preserve">The default message read is</w:t>
      </w:r>
    </w:p>
    <w:p>
      <w:r xmlns:w="http://schemas.openxmlformats.org/wordprocessingml/2006/main">
        <w:t xml:space="preserve">support red dot</w:t>
      </w:r>
    </w:p>
    <w:p>
      <w:r xmlns:w="http://schemas.openxmlformats.org/wordprocessingml/2006/main">
        <w:t xml:space="preserve">Fengqing County</w:t>
      </w:r>
    </w:p>
    <w:p>
      <w:r xmlns:w="http://schemas.openxmlformats.org/wordprocessingml/2006/main">
        <w:t xml:space="preserve">Spindle direction</w:t>
      </w:r>
    </w:p>
    <w:p>
      <w:r xmlns:w="http://schemas.openxmlformats.org/wordprocessingml/2006/main">
        <w:t xml:space="preserve">Changes in formula operation results</w:t>
      </w:r>
    </w:p>
    <w:p>
      <w:r xmlns:w="http://schemas.openxmlformats.org/wordprocessingml/2006/main">
        <w:t xml:space="preserve">Whether to show compression options</w:t>
      </w:r>
    </w:p>
    <w:p>
      <w:r xmlns:w="http://schemas.openxmlformats.org/wordprocessingml/2006/main">
        <w:t xml:space="preserve">In the above example, we configured the button</w:t>
      </w:r>
    </w:p>
    <w:p>
      <w:r xmlns:w="http://schemas.openxmlformats.org/wordprocessingml/2006/main">
        <w:t xml:space="preserve">initialization interface</w:t>
      </w:r>
    </w:p>
    <w:p>
      <w:r xmlns:w="http://schemas.openxmlformats.org/wordprocessingml/2006/main">
        <w:t xml:space="preserve">staff click</w:t>
      </w:r>
    </w:p>
    <w:p>
      <w:r xmlns:w="http://schemas.openxmlformats.org/wordprocessingml/2006/main">
        <w:t xml:space="preserve">instead of giving</w:t>
      </w:r>
    </w:p>
    <w:p>
      <w:r xmlns:w="http://schemas.openxmlformats.org/wordprocessingml/2006/main">
        <w:t xml:space="preserve">Kizilsu Kirgiz Autonomous Prefecture</w:t>
      </w:r>
    </w:p>
    <w:p>
      <w:r xmlns:w="http://schemas.openxmlformats.org/wordprocessingml/2006/main">
        <w:t xml:space="preserve">Tianjia'an District</w:t>
      </w:r>
    </w:p>
    <w:p>
      <w:r xmlns:w="http://schemas.openxmlformats.org/wordprocessingml/2006/main">
        <w:t xml:space="preserve">when certain conditions are met</w:t>
      </w:r>
    </w:p>
    <w:p>
      <w:r xmlns:w="http://schemas.openxmlformats.org/wordprocessingml/2006/main">
        <w:t xml:space="preserve">form child</w:t>
      </w:r>
    </w:p>
    <w:p>
      <w:r xmlns:w="http://schemas.openxmlformats.org/wordprocessingml/2006/main">
        <w:t xml:space="preserve">system variable</w:t>
      </w:r>
    </w:p>
    <w:p>
      <w:r xmlns:w="http://schemas.openxmlformats.org/wordprocessingml/2006/main">
        <w:t xml:space="preserve">Pass in milliseconds</w:t>
      </w:r>
    </w:p>
    <w:p>
      <w:r xmlns:w="http://schemas.openxmlformats.org/wordprocessingml/2006/main">
        <w:t xml:space="preserve">record file name</w:t>
      </w:r>
    </w:p>
    <w:p>
      <w:r xmlns:w="http://schemas.openxmlformats.org/wordprocessingml/2006/main">
        <w:t xml:space="preserve">lead to</w:t>
      </w:r>
    </w:p>
    <w:p>
      <w:r xmlns:w="http://schemas.openxmlformats.org/wordprocessingml/2006/main">
        <w:t xml:space="preserve">Form item configuration</w:t>
      </w:r>
    </w:p>
    <w:p>
      <w:r xmlns:w="http://schemas.openxmlformats.org/wordprocessingml/2006/main">
        <w:t xml:space="preserve">recognizable format</w:t>
      </w:r>
    </w:p>
    <w:p>
      <w:r xmlns:w="http://schemas.openxmlformats.org/wordprocessingml/2006/main">
        <w:t xml:space="preserve">The component's data fields carry</w:t>
      </w:r>
    </w:p>
    <w:p>
      <w:r xmlns:w="http://schemas.openxmlformats.org/wordprocessingml/2006/main">
        <w:t xml:space="preserve">custom made</w:t>
      </w:r>
    </w:p>
    <w:p>
      <w:r xmlns:w="http://schemas.openxmlformats.org/wordprocessingml/2006/main">
        <w:t xml:space="preserve">similar to the following</w:t>
      </w:r>
    </w:p>
    <w:p>
      <w:r xmlns:w="http://schemas.openxmlformats.org/wordprocessingml/2006/main">
        <w:t xml:space="preserve">The precision generated by</w:t>
      </w:r>
    </w:p>
    <w:p>
      <w:r xmlns:w="http://schemas.openxmlformats.org/wordprocessingml/2006/main">
        <w:t xml:space="preserve">Text relative time axis position</w:t>
      </w:r>
    </w:p>
    <w:p>
      <w:r xmlns:w="http://schemas.openxmlformats.org/wordprocessingml/2006/main">
        <w:t xml:space="preserve">then ignore</w:t>
      </w:r>
    </w:p>
    <w:p>
      <w:r xmlns:w="http://schemas.openxmlformats.org/wordprocessingml/2006/main">
        <w:t xml:space="preserve">in object path format</w:t>
      </w:r>
    </w:p>
    <w:p>
      <w:r xmlns:w="http://schemas.openxmlformats.org/wordprocessingml/2006/main">
        <w:t xml:space="preserve">The address bar will be updated synchronously</w:t>
      </w:r>
    </w:p>
    <w:p>
      <w:r xmlns:w="http://schemas.openxmlformats.org/wordprocessingml/2006/main">
        <w:t xml:space="preserve">support at the same time</w:t>
      </w:r>
    </w:p>
    <w:p>
      <w:r xmlns:w="http://schemas.openxmlformats.org/wordprocessingml/2006/main">
        <w:t xml:space="preserve">Mainly used for unfamiliar</w:t>
      </w:r>
    </w:p>
    <w:p>
      <w:r xmlns:w="http://schemas.openxmlformats.org/wordprocessingml/2006/main">
        <w:t xml:space="preserve">The current display category of the base component</w:t>
      </w:r>
    </w:p>
    <w:p>
      <w:r xmlns:w="http://schemas.openxmlformats.org/wordprocessingml/2006/main">
        <w:t xml:space="preserve">the default precision</w:t>
      </w:r>
    </w:p>
    <w:p>
      <w:r xmlns:w="http://schemas.openxmlformats.org/wordprocessingml/2006/main">
        <w:t xml:space="preserve">report a problem</w:t>
      </w:r>
    </w:p>
    <w:p>
      <w:r xmlns:w="http://schemas.openxmlformats.org/wordprocessingml/2006/main">
        <w:t xml:space="preserve">account number</w:t>
      </w:r>
    </w:p>
    <w:p>
      <w:r xmlns:w="http://schemas.openxmlformats.org/wordprocessingml/2006/main">
        <w:t xml:space="preserve">Address parameter value</w:t>
      </w:r>
    </w:p>
    <w:p>
      <w:r xmlns:w="http://schemas.openxmlformats.org/wordprocessingml/2006/main">
        <w:t xml:space="preserve">report error</w:t>
      </w:r>
    </w:p>
    <w:p>
      <w:r xmlns:w="http://schemas.openxmlformats.org/wordprocessingml/2006/main">
        <w:t xml:space="preserve">When form validation fails in</w:t>
      </w:r>
    </w:p>
    <w:p>
      <w:r xmlns:w="http://schemas.openxmlformats.org/wordprocessingml/2006/main">
        <w:t xml:space="preserve">Revise</w:t>
      </w:r>
    </w:p>
    <w:p>
      <w:r xmlns:w="http://schemas.openxmlformats.org/wordprocessingml/2006/main">
        <w:t xml:space="preserve">Jixian County</w:t>
      </w:r>
    </w:p>
    <w:p>
      <w:r xmlns:w="http://schemas.openxmlformats.org/wordprocessingml/2006/main">
        <w:t xml:space="preserve">Please refer to the source code</w:t>
      </w:r>
    </w:p>
    <w:p>
      <w:r xmlns:w="http://schemas.openxmlformats.org/wordprocessingml/2006/main">
        <w:t xml:space="preserve">Heyuan City</w:t>
      </w:r>
    </w:p>
    <w:p>
      <w:r xmlns:w="http://schemas.openxmlformats.org/wordprocessingml/2006/main">
        <w:t xml:space="preserve">first to newcomers</w:t>
      </w:r>
    </w:p>
    <w:p>
      <w:r xmlns:w="http://schemas.openxmlformats.org/wordprocessingml/2006/main">
        <w:t xml:space="preserve">select area</w:t>
      </w:r>
    </w:p>
    <w:p>
      <w:r xmlns:w="http://schemas.openxmlformats.org/wordprocessingml/2006/main">
        <w:t xml:space="preserve">move out</w:t>
      </w:r>
    </w:p>
    <w:p>
      <w:r xmlns:w="http://schemas.openxmlformats.org/wordprocessingml/2006/main">
        <w:t xml:space="preserve">will find</w:t>
      </w:r>
    </w:p>
    <w:p>
      <w:r xmlns:w="http://schemas.openxmlformats.org/wordprocessingml/2006/main">
        <w:t xml:space="preserve">can also set</w:t>
      </w:r>
    </w:p>
    <w:p>
      <w:r xmlns:w="http://schemas.openxmlformats.org/wordprocessingml/2006/main">
        <w:t xml:space="preserve">can be seen in a</w:t>
      </w:r>
    </w:p>
    <w:p>
      <w:r xmlns:w="http://schemas.openxmlformats.org/wordprocessingml/2006/main">
        <w:t xml:space="preserve">dispatch delete event</w:t>
      </w:r>
    </w:p>
    <w:p>
      <w:r xmlns:w="http://schemas.openxmlformats.org/wordprocessingml/2006/main">
        <w:t xml:space="preserve">open state</w:t>
      </w:r>
    </w:p>
    <w:p>
      <w:r xmlns:w="http://schemas.openxmlformats.org/wordprocessingml/2006/main">
        <w:t xml:space="preserve">said yes</w:t>
      </w:r>
    </w:p>
    <w:p>
      <w:r xmlns:w="http://schemas.openxmlformats.org/wordprocessingml/2006/main">
        <w:t xml:space="preserve">skip directly</w:t>
      </w:r>
    </w:p>
    <w:p>
      <w:r xmlns:w="http://schemas.openxmlformats.org/wordprocessingml/2006/main">
        <w:t xml:space="preserve">The property of needs to be completely replaced with the new value</w:t>
      </w:r>
    </w:p>
    <w:p>
      <w:r xmlns:w="http://schemas.openxmlformats.org/wordprocessingml/2006/main">
        <w:t xml:space="preserve">object or array</w:t>
      </w:r>
    </w:p>
    <w:p>
      <w:r xmlns:w="http://schemas.openxmlformats.org/wordprocessingml/2006/main">
        <w:t xml:space="preserve">Hanzhong</w:t>
      </w:r>
    </w:p>
    <w:p>
      <w:r xmlns:w="http://schemas.openxmlformats.org/wordprocessingml/2006/main">
        <w:t xml:space="preserve">to set the cache time</w:t>
      </w:r>
    </w:p>
    <w:p>
      <w:r xmlns:w="http://schemas.openxmlformats.org/wordprocessingml/2006/main">
        <w:t xml:space="preserve">Fengtai County</w:t>
      </w:r>
    </w:p>
    <w:p>
      <w:r xmlns:w="http://schemas.openxmlformats.org/wordprocessingml/2006/main">
        <w:t xml:space="preserve">can</w:t>
      </w:r>
    </w:p>
    <w:p>
      <w:r xmlns:w="http://schemas.openxmlformats.org/wordprocessingml/2006/main">
        <w:t xml:space="preserve">such as search criteria</w:t>
      </w:r>
    </w:p>
    <w:p>
      <w:r xmlns:w="http://schemas.openxmlformats.org/wordprocessingml/2006/main">
        <w:t xml:space="preserve">Reset form data to initial data</w:t>
      </w:r>
    </w:p>
    <w:p>
      <w:r xmlns:w="http://schemas.openxmlformats.org/wordprocessingml/2006/main">
        <w:t xml:space="preserve">The placeholder tooltip text of the property input control</w:t>
      </w:r>
    </w:p>
    <w:p>
      <w:r xmlns:w="http://schemas.openxmlformats.org/wordprocessingml/2006/main">
        <w:t xml:space="preserve">Here is an example using the function type</w:t>
      </w:r>
    </w:p>
    <w:p>
      <w:r xmlns:w="http://schemas.openxmlformats.org/wordprocessingml/2006/main">
        <w:t xml:space="preserve">Enter a delimiter for multiple tags</w:t>
      </w:r>
    </w:p>
    <w:p>
      <w:r xmlns:w="http://schemas.openxmlformats.org/wordprocessingml/2006/main">
        <w:t xml:space="preserve">Shiqian County</w:t>
      </w:r>
    </w:p>
    <w:p>
      <w:r xmlns:w="http://schemas.openxmlformats.org/wordprocessingml/2006/main">
        <w:t xml:space="preserve">plus one</w:t>
      </w:r>
    </w:p>
    <w:p>
      <w:r xmlns:w="http://schemas.openxmlformats.org/wordprocessingml/2006/main">
        <w:t xml:space="preserve">Xia County</w:t>
      </w:r>
    </w:p>
    <w:p>
      <w:r xmlns:w="http://schemas.openxmlformats.org/wordprocessingml/2006/main">
        <w:t xml:space="preserve">Hanchuan</w:t>
      </w:r>
    </w:p>
    <w:p>
      <w:r xmlns:w="http://schemas.openxmlformats.org/wordprocessingml/2006/main">
        <w:t xml:space="preserve">field is</w:t>
      </w:r>
    </w:p>
    <w:p>
      <w:r xmlns:w="http://schemas.openxmlformats.org/wordprocessingml/2006/main">
        <w:t xml:space="preserve">Definition of Event Tracking</w:t>
      </w:r>
    </w:p>
    <w:p>
      <w:r xmlns:w="http://schemas.openxmlformats.org/wordprocessingml/2006/main">
        <w:t xml:space="preserve">Hezhou Municipal District</w:t>
      </w:r>
    </w:p>
    <w:p>
      <w:r xmlns:w="http://schemas.openxmlformats.org/wordprocessingml/2006/main">
        <w:t xml:space="preserve">time display format</w:t>
      </w:r>
    </w:p>
    <w:p>
      <w:r xmlns:w="http://schemas.openxmlformats.org/wordprocessingml/2006/main">
        <w:t xml:space="preserve">concatenated text</w:t>
      </w:r>
    </w:p>
    <w:p>
      <w:r xmlns:w="http://schemas.openxmlformats.org/wordprocessingml/2006/main">
        <w:t xml:space="preserve">Hongkong</w:t>
      </w:r>
    </w:p>
    <w:p>
      <w:r xmlns:w="http://schemas.openxmlformats.org/wordprocessingml/2006/main">
        <w:t xml:space="preserve">This allows you to set other properties</w:t>
      </w:r>
    </w:p>
    <w:p>
      <w:r xmlns:w="http://schemas.openxmlformats.org/wordprocessingml/2006/main">
        <w:t xml:space="preserve">step index</w:t>
      </w:r>
    </w:p>
    <w:p>
      <w:r xmlns:w="http://schemas.openxmlformats.org/wordprocessingml/2006/main">
        <w:t xml:space="preserve">edit</w:t>
      </w:r>
    </w:p>
    <w:p>
      <w:r xmlns:w="http://schemas.openxmlformats.org/wordprocessingml/2006/main">
        <w:t xml:space="preserve">ordinary datetime</w:t>
      </w:r>
    </w:p>
    <w:p>
      <w:r xmlns:w="http://schemas.openxmlformats.org/wordprocessingml/2006/main">
        <w:t xml:space="preserve">The point is how to write</w:t>
      </w:r>
    </w:p>
    <w:p>
      <w:r xmlns:w="http://schemas.openxmlformats.org/wordprocessingml/2006/main">
        <w:t xml:space="preserve">one is</w:t>
      </w:r>
    </w:p>
    <w:p>
      <w:r xmlns:w="http://schemas.openxmlformats.org/wordprocessingml/2006/main">
        <w:t xml:space="preserve">may cause errors</w:t>
      </w:r>
    </w:p>
    <w:p>
      <w:r xmlns:w="http://schemas.openxmlformats.org/wordprocessingml/2006/main">
        <w:t xml:space="preserve">Due to the lack of online services</w:t>
      </w:r>
    </w:p>
    <w:p>
      <w:r xmlns:w="http://schemas.openxmlformats.org/wordprocessingml/2006/main">
        <w:t xml:space="preserve">have a holistic understanding</w:t>
      </w:r>
    </w:p>
    <w:p>
      <w:r xmlns:w="http://schemas.openxmlformats.org/wordprocessingml/2006/main">
        <w:t xml:space="preserve">ended normally</w:t>
      </w:r>
    </w:p>
    <w:p>
      <w:r xmlns:w="http://schemas.openxmlformats.org/wordprocessingml/2006/main">
        <w:t xml:space="preserve">when icon is present</w:t>
      </w:r>
    </w:p>
    <w:p>
      <w:r xmlns:w="http://schemas.openxmlformats.org/wordprocessingml/2006/main">
        <w:t xml:space="preserve">It will not automatically add pagination parameters</w:t>
      </w:r>
    </w:p>
    <w:p>
      <w:r xmlns:w="http://schemas.openxmlformats.org/wordprocessingml/2006/main">
        <w:t xml:space="preserve">Configure button collection</w:t>
      </w:r>
    </w:p>
    <w:p>
      <w:r xmlns:w="http://schemas.openxmlformats.org/wordprocessingml/2006/main">
        <w:t xml:space="preserve">document</w:t>
      </w:r>
    </w:p>
    <w:p>
      <w:r xmlns:w="http://schemas.openxmlformats.org/wordprocessingml/2006/main">
        <w:t xml:space="preserve">The default is adaptive</w:t>
      </w:r>
    </w:p>
    <w:p>
      <w:r xmlns:w="http://schemas.openxmlformats.org/wordprocessingml/2006/main">
        <w:t xml:space="preserve">prefixes and suffixes</w:t>
      </w:r>
    </w:p>
    <w:p>
      <w:r xmlns:w="http://schemas.openxmlformats.org/wordprocessingml/2006/main">
        <w:t xml:space="preserve">The data body sent to the backend interface should have been successfully modified to</w:t>
      </w:r>
    </w:p>
    <w:p>
      <w:r xmlns:w="http://schemas.openxmlformats.org/wordprocessingml/2006/main">
        <w:t xml:space="preserve">The biggest difference is that it supports pictures in presentation</w:t>
      </w:r>
    </w:p>
    <w:p>
      <w:r xmlns:w="http://schemas.openxmlformats.org/wordprocessingml/2006/main">
        <w:t xml:space="preserve">Are you sure you want to delete</w:t>
      </w:r>
    </w:p>
    <w:p>
      <w:r xmlns:w="http://schemas.openxmlformats.org/wordprocessingml/2006/main">
        <w:t xml:space="preserve">Then you can configure it on the current form item</w:t>
      </w:r>
    </w:p>
    <w:p>
      <w:r xmlns:w="http://schemas.openxmlformats.org/wordprocessingml/2006/main">
        <w:t xml:space="preserve">row header text</w:t>
      </w:r>
    </w:p>
    <w:p>
      <w:r xmlns:w="http://schemas.openxmlformats.org/wordprocessingml/2006/main">
        <w:t xml:space="preserve">Can be set to upper left corner</w:t>
      </w:r>
    </w:p>
    <w:p>
      <w:r xmlns:w="http://schemas.openxmlformats.org/wordprocessingml/2006/main">
        <w:t xml:space="preserve">Chengde</w:t>
      </w:r>
    </w:p>
    <w:p>
      <w:r xmlns:w="http://schemas.openxmlformats.org/wordprocessingml/2006/main">
        <w:t xml:space="preserve">card set</w:t>
      </w:r>
    </w:p>
    <w:p>
      <w:r xmlns:w="http://schemas.openxmlformats.org/wordprocessingml/2006/main">
        <w:t xml:space="preserve">Here is an example</w:t>
      </w:r>
    </w:p>
    <w:p>
      <w:r xmlns:w="http://schemas.openxmlformats.org/wordprocessingml/2006/main">
        <w:t xml:space="preserve">control option height</w:t>
      </w:r>
    </w:p>
    <w:p>
      <w:r xmlns:w="http://schemas.openxmlformats.org/wordprocessingml/2006/main">
        <w:t xml:space="preserve">replaced</w:t>
      </w:r>
    </w:p>
    <w:p>
      <w:r xmlns:w="http://schemas.openxmlformats.org/wordprocessingml/2006/main">
        <w:t xml:space="preserve">open method</w:t>
      </w:r>
    </w:p>
    <w:p>
      <w:r xmlns:w="http://schemas.openxmlformats.org/wordprocessingml/2006/main">
        <w:t xml:space="preserve">If you need to customize the parameters based on the default data</w:t>
      </w:r>
    </w:p>
    <w:p>
      <w:r xmlns:w="http://schemas.openxmlformats.org/wordprocessingml/2006/main">
        <w:t xml:space="preserve">will encounter the following problems</w:t>
      </w:r>
    </w:p>
    <w:p>
      <w:r xmlns:w="http://schemas.openxmlformats.org/wordprocessingml/2006/main">
        <w:t xml:space="preserve">then do not wrap</w:t>
      </w:r>
    </w:p>
    <w:p>
      <w:r xmlns:w="http://schemas.openxmlformats.org/wordprocessingml/2006/main">
        <w:t xml:space="preserve">Thumbnail display mode</w:t>
      </w:r>
    </w:p>
    <w:p>
      <w:r xmlns:w="http://schemas.openxmlformats.org/wordprocessingml/2006/main">
        <w:t xml:space="preserve">go through</w:t>
      </w:r>
    </w:p>
    <w:p>
      <w:r xmlns:w="http://schemas.openxmlformats.org/wordprocessingml/2006/main">
        <w:t xml:space="preserve">Interface returns data</w:t>
      </w:r>
    </w:p>
    <w:p>
      <w:r xmlns:w="http://schemas.openxmlformats.org/wordprocessingml/2006/main">
        <w:t xml:space="preserve">content of bytes</w:t>
      </w:r>
    </w:p>
    <w:p>
      <w:r xmlns:w="http://schemas.openxmlformats.org/wordprocessingml/2006/main">
        <w:t xml:space="preserve">show form</w:t>
      </w:r>
    </w:p>
    <w:p>
      <w:r xmlns:w="http://schemas.openxmlformats.org/wordprocessingml/2006/main">
        <w:t xml:space="preserve">There may be lazy loading</w:t>
      </w:r>
    </w:p>
    <w:p>
      <w:r xmlns:w="http://schemas.openxmlformats.org/wordprocessingml/2006/main">
        <w:t xml:space="preserve">current picture and</w:t>
      </w:r>
    </w:p>
    <w:p>
      <w:r xmlns:w="http://schemas.openxmlformats.org/wordprocessingml/2006/main">
        <w:t xml:space="preserve">for static display</w:t>
      </w:r>
    </w:p>
    <w:p>
      <w:r xmlns:w="http://schemas.openxmlformats.org/wordprocessingml/2006/main">
        <w:t xml:space="preserve">Please enter letters or numbers</w:t>
      </w:r>
    </w:p>
    <w:p>
      <w:r xmlns:w="http://schemas.openxmlformats.org/wordprocessingml/2006/main">
        <w:t xml:space="preserve">Albatron Spectrum Area</w:t>
      </w:r>
    </w:p>
    <w:p>
      <w:r xmlns:w="http://schemas.openxmlformats.org/wordprocessingml/2006/main">
        <w:t xml:space="preserve">Hongyuan County</w:t>
      </w:r>
    </w:p>
    <w:p>
      <w:r xmlns:w="http://schemas.openxmlformats.org/wordprocessingml/2006/main">
        <w:t xml:space="preserve">Jiangxia District</w:t>
      </w:r>
    </w:p>
    <w:p>
      <w:r xmlns:w="http://schemas.openxmlformats.org/wordprocessingml/2006/main">
        <w:t xml:space="preserve">only supports a small number of</w:t>
      </w:r>
    </w:p>
    <w:p>
      <w:r xmlns:w="http://schemas.openxmlformats.org/wordprocessingml/2006/main">
        <w:t xml:space="preserve">Xiling District</w:t>
      </w:r>
    </w:p>
    <w:p>
      <w:r xmlns:w="http://schemas.openxmlformats.org/wordprocessingml/2006/main">
        <w:t xml:space="preserve">attribute to place this result in the</w:t>
      </w:r>
    </w:p>
    <w:p>
      <w:r xmlns:w="http://schemas.openxmlformats.org/wordprocessingml/2006/main">
        <w:t xml:space="preserve">Bottom dot index</w:t>
      </w:r>
    </w:p>
    <w:p>
      <w:r xmlns:w="http://schemas.openxmlformats.org/wordprocessingml/2006/main">
        <w:t xml:space="preserve">It is expected that the corresponding value will be set on</w:t>
      </w:r>
    </w:p>
    <w:p>
      <w:r xmlns:w="http://schemas.openxmlformats.org/wordprocessingml/2006/main">
        <w:t xml:space="preserve">Jinchuan District</w:t>
      </w:r>
    </w:p>
    <w:p>
      <w:r xmlns:w="http://schemas.openxmlformats.org/wordprocessingml/2006/main">
        <w:t xml:space="preserve">Hongsibao District</w:t>
      </w:r>
    </w:p>
    <w:p>
      <w:r xmlns:w="http://schemas.openxmlformats.org/wordprocessingml/2006/main">
        <w:t xml:space="preserve">Songzi City</w:t>
      </w:r>
    </w:p>
    <w:p>
      <w:r xmlns:w="http://schemas.openxmlformats.org/wordprocessingml/2006/main">
        <w:t xml:space="preserve">According to the configuration of the region</w:t>
      </w:r>
    </w:p>
    <w:p>
      <w:r xmlns:w="http://schemas.openxmlformats.org/wordprocessingml/2006/main">
        <w:t xml:space="preserve">Therefore, this component has been added to specifically support</w:t>
      </w:r>
    </w:p>
    <w:p>
      <w:r xmlns:w="http://schemas.openxmlformats.org/wordprocessingml/2006/main">
        <w:t xml:space="preserve">Native numeric dates will use the browser's implementation directly</w:t>
      </w:r>
    </w:p>
    <w:p>
      <w:r xmlns:w="http://schemas.openxmlformats.org/wordprocessingml/2006/main">
        <w:t xml:space="preserve">Is it in mobile mode</w:t>
      </w:r>
    </w:p>
    <w:p>
      <w:r xmlns:w="http://schemas.openxmlformats.org/wordprocessingml/2006/main">
        <w:t xml:space="preserve">text in encoding mode</w:t>
      </w:r>
    </w:p>
    <w:p>
      <w:r xmlns:w="http://schemas.openxmlformats.org/wordprocessingml/2006/main">
        <w:t xml:space="preserve">or drag bar</w:t>
      </w:r>
    </w:p>
    <w:p>
      <w:r xmlns:w="http://schemas.openxmlformats.org/wordprocessingml/2006/main">
        <w:t xml:space="preserve">Heze Municipal District</w:t>
      </w:r>
    </w:p>
    <w:p>
      <w:r xmlns:w="http://schemas.openxmlformats.org/wordprocessingml/2006/main">
        <w:t xml:space="preserve">Funing County</w:t>
      </w:r>
    </w:p>
    <w:p>
      <w:r xmlns:w="http://schemas.openxmlformats.org/wordprocessingml/2006/main">
        <w:t xml:space="preserve">used to display color blocks</w:t>
      </w:r>
    </w:p>
    <w:p>
      <w:r xmlns:w="http://schemas.openxmlformats.org/wordprocessingml/2006/main">
        <w:t xml:space="preserve">if not a string</w:t>
      </w:r>
    </w:p>
    <w:p>
      <w:r xmlns:w="http://schemas.openxmlformats.org/wordprocessingml/2006/main">
        <w:t xml:space="preserve">form item type</w:t>
      </w:r>
    </w:p>
    <w:p>
      <w:r xmlns:w="http://schemas.openxmlformats.org/wordprocessingml/2006/main">
        <w:t xml:space="preserve">Get the step size decimal precision</w:t>
      </w:r>
    </w:p>
    <w:p>
      <w:r xmlns:w="http://schemas.openxmlformats.org/wordprocessingml/2006/main">
        <w:t xml:space="preserve">Configurable whether to upload automatically and upload large files in pieces</w:t>
      </w:r>
    </w:p>
    <w:p>
      <w:r xmlns:w="http://schemas.openxmlformats.org/wordprocessingml/2006/main">
        <w:t xml:space="preserve">Current City</w:t>
      </w:r>
    </w:p>
    <w:p>
      <w:r xmlns:w="http://schemas.openxmlformats.org/wordprocessingml/2006/main">
        <w:t xml:space="preserve">Customization of icon position wrapping elements</w:t>
      </w:r>
    </w:p>
    <w:p>
      <w:r xmlns:w="http://schemas.openxmlformats.org/wordprocessingml/2006/main">
        <w:t xml:space="preserve">An example version is as follows</w:t>
      </w:r>
    </w:p>
    <w:p>
      <w:r xmlns:w="http://schemas.openxmlformats.org/wordprocessingml/2006/main">
        <w:t xml:space="preserve">for the array</w:t>
      </w:r>
    </w:p>
    <w:p>
      <w:r xmlns:w="http://schemas.openxmlformats.org/wordprocessingml/2006/main">
        <w:t xml:space="preserve">shadow inward</w:t>
      </w:r>
    </w:p>
    <w:p>
      <w:r xmlns:w="http://schemas.openxmlformats.org/wordprocessingml/2006/main">
        <w:t xml:space="preserve">not free to watch</w:t>
      </w:r>
    </w:p>
    <w:p>
      <w:r xmlns:w="http://schemas.openxmlformats.org/wordprocessingml/2006/main">
        <w:t xml:space="preserve">representative information to replace</w:t>
      </w:r>
    </w:p>
    <w:p>
      <w:r xmlns:w="http://schemas.openxmlformats.org/wordprocessingml/2006/main">
        <w:t xml:space="preserve">You can refer to the corresponding component documentation</w:t>
      </w:r>
    </w:p>
    <w:p>
      <w:r xmlns:w="http://schemas.openxmlformats.org/wordprocessingml/2006/main">
        <w:t xml:space="preserve">immediately</w:t>
      </w:r>
    </w:p>
    <w:p>
      <w:r xmlns:w="http://schemas.openxmlformats.org/wordprocessingml/2006/main">
        <w:t xml:space="preserve">Temporary storage</w:t>
      </w:r>
    </w:p>
    <w:p>
      <w:r xmlns:w="http://schemas.openxmlformats.org/wordprocessingml/2006/main">
        <w:t xml:space="preserve">including</w:t>
      </w:r>
    </w:p>
    <w:p>
      <w:r xmlns:w="http://schemas.openxmlformats.org/wordprocessingml/2006/main">
        <w:t xml:space="preserve">By default there are the following configurations</w:t>
      </w:r>
    </w:p>
    <w:p>
      <w:r xmlns:w="http://schemas.openxmlformats.org/wordprocessingml/2006/main">
        <w:t xml:space="preserve">Huitong County</w:t>
      </w:r>
    </w:p>
    <w:p>
      <w:r xmlns:w="http://schemas.openxmlformats.org/wordprocessingml/2006/main">
        <w:t xml:space="preserve">Xinyu City</w:t>
      </w:r>
    </w:p>
    <w:p>
      <w:r xmlns:w="http://schemas.openxmlformats.org/wordprocessingml/2006/main">
        <w:t xml:space="preserve">Luzhou District</w:t>
      </w:r>
    </w:p>
    <w:p>
      <w:r xmlns:w="http://schemas.openxmlformats.org/wordprocessingml/2006/main">
        <w:t xml:space="preserve">Hiraizumi</w:t>
      </w:r>
    </w:p>
    <w:p>
      <w:r xmlns:w="http://schemas.openxmlformats.org/wordprocessingml/2006/main">
        <w:t xml:space="preserve">Expandable and nested cannot be supported at the same time</w:t>
      </w:r>
    </w:p>
    <w:p>
      <w:r xmlns:w="http://schemas.openxmlformats.org/wordprocessingml/2006/main">
        <w:t xml:space="preserve">This is single file upload mode</w:t>
      </w:r>
    </w:p>
    <w:p>
      <w:r xmlns:w="http://schemas.openxmlformats.org/wordprocessingml/2006/main">
        <w:t xml:space="preserve">must be set</w:t>
      </w:r>
    </w:p>
    <w:p>
      <w:r xmlns:w="http://schemas.openxmlformats.org/wordprocessingml/2006/main">
        <w:t xml:space="preserve">cannot be merged</w:t>
      </w:r>
    </w:p>
    <w:p>
      <w:r xmlns:w="http://schemas.openxmlformats.org/wordprocessingml/2006/main">
        <w:t xml:space="preserve">what fields</w:t>
      </w:r>
    </w:p>
    <w:p>
      <w:r xmlns:w="http://schemas.openxmlformats.org/wordprocessingml/2006/main">
        <w:t xml:space="preserve">changed to</w:t>
      </w:r>
    </w:p>
    <w:p>
      <w:r xmlns:w="http://schemas.openxmlformats.org/wordprocessingml/2006/main">
        <w:t xml:space="preserve">appendix</w:t>
      </w:r>
    </w:p>
    <w:p>
      <w:r xmlns:w="http://schemas.openxmlformats.org/wordprocessingml/2006/main">
        <w:t xml:space="preserve">or with braces</w:t>
      </w:r>
    </w:p>
    <w:p>
      <w:r xmlns:w="http://schemas.openxmlformats.org/wordprocessingml/2006/main">
        <w:t xml:space="preserve">will call custom rendering related logic</w:t>
      </w:r>
    </w:p>
    <w:p>
      <w:r xmlns:w="http://schemas.openxmlformats.org/wordprocessingml/2006/main">
        <w:t xml:space="preserve">Variables are supported after the version</w:t>
      </w:r>
    </w:p>
    <w:p>
      <w:r xmlns:w="http://schemas.openxmlformats.org/wordprocessingml/2006/main">
        <w:t xml:space="preserve">Fangcheng District</w:t>
      </w:r>
    </w:p>
    <w:p>
      <w:r xmlns:w="http://schemas.openxmlformats.org/wordprocessingml/2006/main">
        <w:t xml:space="preserve">based on</w:t>
      </w:r>
    </w:p>
    <w:p>
      <w:r xmlns:w="http://schemas.openxmlformats.org/wordprocessingml/2006/main">
        <w:t xml:space="preserve">Used to achieve left and right typesetting layout</w:t>
      </w:r>
    </w:p>
    <w:p>
      <w:r xmlns:w="http://schemas.openxmlformats.org/wordprocessingml/2006/main">
        <w:t xml:space="preserve">reset to default</w:t>
      </w:r>
    </w:p>
    <w:p>
      <w:r xmlns:w="http://schemas.openxmlformats.org/wordprocessingml/2006/main">
        <w:t xml:space="preserve">The current timestamp is</w:t>
      </w:r>
    </w:p>
    <w:p>
      <w:r xmlns:w="http://schemas.openxmlformats.org/wordprocessingml/2006/main">
        <w:t xml:space="preserve">mission name</w:t>
      </w:r>
    </w:p>
    <w:p>
      <w:r xmlns:w="http://schemas.openxmlformats.org/wordprocessingml/2006/main">
        <w:t xml:space="preserve">broadcast</w:t>
      </w:r>
    </w:p>
    <w:p>
      <w:r xmlns:w="http://schemas.openxmlformats.org/wordprocessingml/2006/main">
        <w:t xml:space="preserve">two usages</w:t>
      </w:r>
    </w:p>
    <w:p>
      <w:r xmlns:w="http://schemas.openxmlformats.org/wordprocessingml/2006/main">
        <w:t xml:space="preserve">quote changed to</w:t>
      </w:r>
    </w:p>
    <w:p>
      <w:r xmlns:w="http://schemas.openxmlformats.org/wordprocessingml/2006/main">
        <w:t xml:space="preserve">when setting</w:t>
      </w:r>
    </w:p>
    <w:p>
      <w:r xmlns:w="http://schemas.openxmlformats.org/wordprocessingml/2006/main">
        <w:t xml:space="preserve">To disable the current form item under certain conditions</w:t>
      </w:r>
    </w:p>
    <w:p>
      <w:r xmlns:w="http://schemas.openxmlformats.org/wordprocessingml/2006/main">
        <w:t xml:space="preserve">Chenghai District</w:t>
      </w:r>
    </w:p>
    <w:p>
      <w:r xmlns:w="http://schemas.openxmlformats.org/wordprocessingml/2006/main">
        <w:t xml:space="preserve">Linxiang City</w:t>
      </w:r>
    </w:p>
    <w:p>
      <w:r xmlns:w="http://schemas.openxmlformats.org/wordprocessingml/2006/main">
        <w:t xml:space="preserve">yesterday</w:t>
      </w:r>
    </w:p>
    <w:p>
      <w:r xmlns:w="http://schemas.openxmlformats.org/wordprocessingml/2006/main">
        <w:t xml:space="preserve">Dinghu District</w:t>
      </w:r>
    </w:p>
    <w:p>
      <w:r xmlns:w="http://schemas.openxmlformats.org/wordprocessingml/2006/main">
        <w:t xml:space="preserve">margin part</w:t>
      </w:r>
    </w:p>
    <w:p>
      <w:r xmlns:w="http://schemas.openxmlformats.org/wordprocessingml/2006/main">
        <w:t xml:space="preserve">button level</w:t>
      </w:r>
    </w:p>
    <w:p>
      <w:r xmlns:w="http://schemas.openxmlformats.org/wordprocessingml/2006/main">
        <w:t xml:space="preserve">cull on</w:t>
      </w:r>
    </w:p>
    <w:p>
      <w:r xmlns:w="http://schemas.openxmlformats.org/wordprocessingml/2006/main">
        <w:t xml:space="preserve">open dialog</w:t>
      </w:r>
    </w:p>
    <w:p>
      <w:r xmlns:w="http://schemas.openxmlformats.org/wordprocessingml/2006/main">
        <w:t xml:space="preserve">control height</w:t>
      </w:r>
    </w:p>
    <w:p>
      <w:r xmlns:w="http://schemas.openxmlformats.org/wordprocessingml/2006/main">
        <w:t xml:space="preserve">unit into</w:t>
      </w:r>
    </w:p>
    <w:p>
      <w:r xmlns:w="http://schemas.openxmlformats.org/wordprocessingml/2006/main">
        <w:t xml:space="preserve">Content hit specified regular</w:t>
      </w:r>
    </w:p>
    <w:p>
      <w:r xmlns:w="http://schemas.openxmlformats.org/wordprocessingml/2006/main">
        <w:t xml:space="preserve">supply</w:t>
      </w:r>
    </w:p>
    <w:p>
      <w:r xmlns:w="http://schemas.openxmlformats.org/wordprocessingml/2006/main">
        <w:t xml:space="preserve">navigation layout</w:t>
      </w:r>
    </w:p>
    <w:p>
      <w:r xmlns:w="http://schemas.openxmlformats.org/wordprocessingml/2006/main">
        <w:t xml:space="preserve">Insert a row below</w:t>
      </w:r>
    </w:p>
    <w:p>
      <w:r xmlns:w="http://schemas.openxmlformats.org/wordprocessingml/2006/main">
        <w:t xml:space="preserve">Display read-only information using a table</w:t>
      </w:r>
    </w:p>
    <w:p>
      <w:r xmlns:w="http://schemas.openxmlformats.org/wordprocessingml/2006/main">
        <w:t xml:space="preserve">The returned value should be the value required by this component</w:t>
      </w:r>
    </w:p>
    <w:p>
      <w:r xmlns:w="http://schemas.openxmlformats.org/wordprocessingml/2006/main">
        <w:t xml:space="preserve">Change to the following code</w:t>
      </w:r>
    </w:p>
    <w:p>
      <w:r xmlns:w="http://schemas.openxmlformats.org/wordprocessingml/2006/main">
        <w:t xml:space="preserve">for performance reasons</w:t>
      </w:r>
    </w:p>
    <w:p>
      <w:r xmlns:w="http://schemas.openxmlformats.org/wordprocessingml/2006/main">
        <w:t xml:space="preserve">not supported in</w:t>
      </w:r>
    </w:p>
    <w:p>
      <w:r xmlns:w="http://schemas.openxmlformats.org/wordprocessingml/2006/main">
        <w:t xml:space="preserve">Other types of renderers</w:t>
      </w:r>
    </w:p>
    <w:p>
      <w:r xmlns:w="http://schemas.openxmlformats.org/wordprocessingml/2006/main">
        <w:t xml:space="preserve">Triggered when the time value changes</w:t>
      </w:r>
    </w:p>
    <w:p>
      <w:r xmlns:w="http://schemas.openxmlformats.org/wordprocessingml/2006/main">
        <w:t xml:space="preserve">some treatment methods</w:t>
      </w:r>
    </w:p>
    <w:p>
      <w:r xmlns:w="http://schemas.openxmlformats.org/wordprocessingml/2006/main">
        <w:t xml:space="preserve">three</w:t>
      </w:r>
    </w:p>
    <w:p>
      <w:r xmlns:w="http://schemas.openxmlformats.org/wordprocessingml/2006/main">
        <w:t xml:space="preserve">By configuring linkage configuration items</w:t>
      </w:r>
    </w:p>
    <w:p>
      <w:r xmlns:w="http://schemas.openxmlformats.org/wordprocessingml/2006/main">
        <w:t xml:space="preserve">Configure Refresh Target</w:t>
      </w:r>
    </w:p>
    <w:p>
      <w:r xmlns:w="http://schemas.openxmlformats.org/wordprocessingml/2006/main">
        <w:t xml:space="preserve">Yingshan County</w:t>
      </w:r>
    </w:p>
    <w:p>
      <w:r xmlns:w="http://schemas.openxmlformats.org/wordprocessingml/2006/main">
        <w:t xml:space="preserve">Cannot modify the source code directly</w:t>
      </w:r>
    </w:p>
    <w:p>
      <w:r xmlns:w="http://schemas.openxmlformats.org/wordprocessingml/2006/main">
        <w:t xml:space="preserve">Can be configured in the form of an object</w:t>
      </w:r>
    </w:p>
    <w:p>
      <w:r xmlns:w="http://schemas.openxmlformats.org/wordprocessingml/2006/main">
        <w:t xml:space="preserve">expressions used to control the display</w:t>
      </w:r>
    </w:p>
    <w:p>
      <w:r xmlns:w="http://schemas.openxmlformats.org/wordprocessingml/2006/main">
        <w:t xml:space="preserve">Next add the editor plugin</w:t>
      </w:r>
    </w:p>
    <w:p>
      <w:r xmlns:w="http://schemas.openxmlformats.org/wordprocessingml/2006/main">
        <w:t xml:space="preserve">Mainly because of a lot of parameter passing dependencies</w:t>
      </w:r>
    </w:p>
    <w:p>
      <w:r xmlns:w="http://schemas.openxmlformats.org/wordprocessingml/2006/main">
        <w:t xml:space="preserve">cancel multiple selection</w:t>
      </w:r>
    </w:p>
    <w:p>
      <w:r xmlns:w="http://schemas.openxmlformats.org/wordprocessingml/2006/main">
        <w:t xml:space="preserve">Only these properties change</w:t>
      </w:r>
    </w:p>
    <w:p>
      <w:r xmlns:w="http://schemas.openxmlformats.org/wordprocessingml/2006/main">
        <w:t xml:space="preserve">Nested by default</w:t>
      </w:r>
    </w:p>
    <w:p>
      <w:r xmlns:w="http://schemas.openxmlformats.org/wordprocessingml/2006/main">
        <w:t xml:space="preserve">The interface must be returned in the following format</w:t>
      </w:r>
    </w:p>
    <w:p>
      <w:r xmlns:w="http://schemas.openxmlformats.org/wordprocessingml/2006/main">
        <w:t xml:space="preserve">set popup</w:t>
      </w:r>
    </w:p>
    <w:p>
      <w:r xmlns:w="http://schemas.openxmlformats.org/wordprocessingml/2006/main">
        <w:t xml:space="preserve">position of brackets</w:t>
      </w:r>
    </w:p>
    <w:p>
      <w:r xmlns:w="http://schemas.openxmlformats.org/wordprocessingml/2006/main">
        <w:t xml:space="preserve">Instructions</w:t>
      </w:r>
    </w:p>
    <w:p>
      <w:r xmlns:w="http://schemas.openxmlformats.org/wordprocessingml/2006/main">
        <w:t xml:space="preserve">Upper distance value type</w:t>
      </w:r>
    </w:p>
    <w:p>
      <w:r xmlns:w="http://schemas.openxmlformats.org/wordprocessingml/2006/main">
        <w:t xml:space="preserve">Get the variables in the context through the data map</w:t>
      </w:r>
    </w:p>
    <w:p>
      <w:r xmlns:w="http://schemas.openxmlformats.org/wordprocessingml/2006/main">
        <w:t xml:space="preserve">before action</w:t>
      </w:r>
    </w:p>
    <w:p>
      <w:r xmlns:w="http://schemas.openxmlformats.org/wordprocessingml/2006/main">
        <w:t xml:space="preserve">Negative numbers need to use</w:t>
      </w:r>
    </w:p>
    <w:p>
      <w:r xmlns:w="http://schemas.openxmlformats.org/wordprocessingml/2006/main">
        <w:t xml:space="preserve">Weights</w:t>
      </w:r>
    </w:p>
    <w:p>
      <w:r xmlns:w="http://schemas.openxmlformats.org/wordprocessingml/2006/main">
        <w:t xml:space="preserve">the behavior of</w:t>
      </w:r>
    </w:p>
    <w:p>
      <w:r xmlns:w="http://schemas.openxmlformats.org/wordprocessingml/2006/main">
        <w:t xml:space="preserve">overwrite the already processed</w:t>
      </w:r>
    </w:p>
    <w:p>
      <w:r xmlns:w="http://schemas.openxmlformats.org/wordprocessingml/2006/main">
        <w:t xml:space="preserve">Yangxin County</w:t>
      </w:r>
    </w:p>
    <w:p>
      <w:r xmlns:w="http://schemas.openxmlformats.org/wordprocessingml/2006/main">
        <w:t xml:space="preserve">Qixia District</w:t>
      </w:r>
    </w:p>
    <w:p>
      <w:r xmlns:w="http://schemas.openxmlformats.org/wordprocessingml/2006/main">
        <w:t xml:space="preserve">Data replacement and deduplication</w:t>
      </w:r>
    </w:p>
    <w:p>
      <w:r xmlns:w="http://schemas.openxmlformats.org/wordprocessingml/2006/main">
        <w:t xml:space="preserve">non-repeating component</w:t>
      </w:r>
    </w:p>
    <w:p>
      <w:r xmlns:w="http://schemas.openxmlformats.org/wordprocessingml/2006/main">
        <w:t xml:space="preserve">The only settable parameter for is</w:t>
      </w:r>
    </w:p>
    <w:p>
      <w:r xmlns:w="http://schemas.openxmlformats.org/wordprocessingml/2006/main">
        <w:t xml:space="preserve">after opening</w:t>
      </w:r>
    </w:p>
    <w:p>
      <w:r xmlns:w="http://schemas.openxmlformats.org/wordprocessingml/2006/main">
        <w:t xml:space="preserve">shuttle assembly</w:t>
      </w:r>
    </w:p>
    <w:p>
      <w:r xmlns:w="http://schemas.openxmlformats.org/wordprocessingml/2006/main">
        <w:t xml:space="preserve">Please control the number of members</w:t>
      </w:r>
    </w:p>
    <w:p>
      <w:r xmlns:w="http://schemas.openxmlformats.org/wordprocessingml/2006/main">
        <w:t xml:space="preserve">Support for inserting page breaks</w:t>
      </w:r>
    </w:p>
    <w:p>
      <w:r xmlns:w="http://schemas.openxmlformats.org/wordprocessingml/2006/main">
        <w:t xml:space="preserve">is selected</w:t>
      </w:r>
    </w:p>
    <w:p>
      <w:r xmlns:w="http://schemas.openxmlformats.org/wordprocessingml/2006/main">
        <w:t xml:space="preserve">Districts of Longnan City</w:t>
      </w:r>
    </w:p>
    <w:p>
      <w:r xmlns:w="http://schemas.openxmlformats.org/wordprocessingml/2006/main">
        <w:t xml:space="preserve">time limit</w:t>
      </w:r>
    </w:p>
    <w:p>
      <w:r xmlns:w="http://schemas.openxmlformats.org/wordprocessingml/2006/main">
        <w:t xml:space="preserve">with border</w:t>
      </w:r>
    </w:p>
    <w:p>
      <w:r xmlns:w="http://schemas.openxmlformats.org/wordprocessingml/2006/main">
        <w:t xml:space="preserve">Please check the details</w:t>
      </w:r>
    </w:p>
    <w:p>
      <w:r xmlns:w="http://schemas.openxmlformats.org/wordprocessingml/2006/main">
        <w:t xml:space="preserve">only useful inside</w:t>
      </w:r>
    </w:p>
    <w:p>
      <w:r xmlns:w="http://schemas.openxmlformats.org/wordprocessingml/2006/main">
        <w:t xml:space="preserve">For example, if you want to put the member object field in the array</w:t>
      </w:r>
    </w:p>
    <w:p>
      <w:r xmlns:w="http://schemas.openxmlformats.org/wordprocessingml/2006/main">
        <w:t xml:space="preserve">not eligible for deletion</w:t>
      </w:r>
    </w:p>
    <w:p>
      <w:r xmlns:w="http://schemas.openxmlformats.org/wordprocessingml/2006/main">
        <w:t xml:space="preserve">is the component specified by the global positioning</w:t>
      </w:r>
    </w:p>
    <w:p>
      <w:r xmlns:w="http://schemas.openxmlformats.org/wordprocessingml/2006/main">
        <w:t xml:space="preserve">when initializing</w:t>
      </w:r>
    </w:p>
    <w:p>
      <w:r xmlns:w="http://schemas.openxmlformats.org/wordprocessingml/2006/main">
        <w:t xml:space="preserve">left and right arrows</w:t>
      </w:r>
    </w:p>
    <w:p>
      <w:r xmlns:w="http://schemas.openxmlformats.org/wordprocessingml/2006/main">
        <w:t xml:space="preserve">may not exist</w:t>
      </w:r>
    </w:p>
    <w:p>
      <w:r xmlns:w="http://schemas.openxmlformats.org/wordprocessingml/2006/main">
        <w:t xml:space="preserve">China</w:t>
      </w:r>
    </w:p>
    <w:p>
      <w:r xmlns:w="http://schemas.openxmlformats.org/wordprocessingml/2006/main">
        <w:t xml:space="preserve">So there may be some detail functions that cannot be used</w:t>
      </w:r>
    </w:p>
    <w:p>
      <w:r xmlns:w="http://schemas.openxmlformats.org/wordprocessingml/2006/main">
        <w:t xml:space="preserve">to show all content</w:t>
      </w:r>
    </w:p>
    <w:p>
      <w:r xmlns:w="http://schemas.openxmlformats.org/wordprocessingml/2006/main">
        <w:t xml:space="preserve">Districts of Kunming City</w:t>
      </w:r>
    </w:p>
    <w:p>
      <w:r xmlns:w="http://schemas.openxmlformats.org/wordprocessingml/2006/main">
        <w:t xml:space="preserve">variable substitution</w:t>
      </w:r>
    </w:p>
    <w:p>
      <w:r xmlns:w="http://schemas.openxmlformats.org/wordprocessingml/2006/main">
        <w:t xml:space="preserve">Ye County</w:t>
      </w:r>
    </w:p>
    <w:p>
      <w:r xmlns:w="http://schemas.openxmlformats.org/wordprocessingml/2006/main">
        <w:t xml:space="preserve">Added a</w:t>
      </w:r>
    </w:p>
    <w:p>
      <w:r xmlns:w="http://schemas.openxmlformats.org/wordprocessingml/2006/main">
        <w:t xml:space="preserve">status prefix</w:t>
      </w:r>
    </w:p>
    <w:p>
      <w:r xmlns:w="http://schemas.openxmlformats.org/wordprocessingml/2006/main">
        <w:t xml:space="preserve">must use</w:t>
      </w:r>
    </w:p>
    <w:p>
      <w:r xmlns:w="http://schemas.openxmlformats.org/wordprocessingml/2006/main">
        <w:t xml:space="preserve">in the column of</w:t>
      </w:r>
    </w:p>
    <w:p>
      <w:r xmlns:w="http://schemas.openxmlformats.org/wordprocessingml/2006/main">
        <w:t xml:space="preserve">When the aspect ratio does not meet the conditions</w:t>
      </w:r>
    </w:p>
    <w:p>
      <w:r xmlns:w="http://schemas.openxmlformats.org/wordprocessingml/2006/main">
        <w:t xml:space="preserve">Trigger table data update</w:t>
      </w:r>
    </w:p>
    <w:p>
      <w:r xmlns:w="http://schemas.openxmlformats.org/wordprocessingml/2006/main">
        <w:t xml:space="preserve">With sidebar linkage</w:t>
      </w:r>
    </w:p>
    <w:p>
      <w:r xmlns:w="http://schemas.openxmlformats.org/wordprocessingml/2006/main">
        <w:t xml:space="preserve">Show all ancestor nodes as well</w:t>
      </w:r>
    </w:p>
    <w:p>
      <w:r xmlns:w="http://schemas.openxmlformats.org/wordprocessingml/2006/main">
        <w:t xml:space="preserve">This supports expressions</w:t>
      </w:r>
    </w:p>
    <w:p>
      <w:r xmlns:w="http://schemas.openxmlformats.org/wordprocessingml/2006/main">
        <w:t xml:space="preserve">Chaozhou Municipal District</w:t>
      </w:r>
    </w:p>
    <w:p>
      <w:r xmlns:w="http://schemas.openxmlformats.org/wordprocessingml/2006/main">
        <w:t xml:space="preserve">anchor content</w:t>
      </w:r>
    </w:p>
    <w:p>
      <w:r xmlns:w="http://schemas.openxmlformats.org/wordprocessingml/2006/main">
        <w:t xml:space="preserve">Configure any</w:t>
      </w:r>
    </w:p>
    <w:p>
      <w:r xmlns:w="http://schemas.openxmlformats.org/wordprocessingml/2006/main">
        <w:t xml:space="preserve">Long'an County</w:t>
      </w:r>
    </w:p>
    <w:p>
      <w:r xmlns:w="http://schemas.openxmlformats.org/wordprocessingml/2006/main">
        <w:t xml:space="preserve">You can click on the title to collapse the hidden or hidden items</w:t>
      </w:r>
    </w:p>
    <w:p>
      <w:r xmlns:w="http://schemas.openxmlformats.org/wordprocessingml/2006/main">
        <w:t xml:space="preserve">Flatten the tree into a one-dimensional array</w:t>
      </w:r>
    </w:p>
    <w:p>
      <w:r xmlns:w="http://schemas.openxmlformats.org/wordprocessingml/2006/main">
        <w:t xml:space="preserve">it and the previous</w:t>
      </w:r>
    </w:p>
    <w:p>
      <w:r xmlns:w="http://schemas.openxmlformats.org/wordprocessingml/2006/main">
        <w:t xml:space="preserve">upload failed</w:t>
      </w:r>
    </w:p>
    <w:p>
      <w:r xmlns:w="http://schemas.openxmlformats.org/wordprocessingml/2006/main">
        <w:t xml:space="preserve">Please refer to the complete usage</w:t>
      </w:r>
    </w:p>
    <w:p>
      <w:r xmlns:w="http://schemas.openxmlformats.org/wordprocessingml/2006/main">
        <w:t xml:space="preserve">Subdistrict Office of Torch Development Zone</w:t>
      </w:r>
    </w:p>
    <w:p>
      <w:r xmlns:w="http://schemas.openxmlformats.org/wordprocessingml/2006/main">
        <w:t xml:space="preserve">Then split it by comma</w:t>
      </w:r>
    </w:p>
    <w:p>
      <w:r xmlns:w="http://schemas.openxmlformats.org/wordprocessingml/2006/main">
        <w:t xml:space="preserve">If the judgment is checked, it will be displayed</w:t>
      </w:r>
    </w:p>
    <w:p>
      <w:r xmlns:w="http://schemas.openxmlformats.org/wordprocessingml/2006/main">
        <w:t xml:space="preserve">under</w:t>
      </w:r>
    </w:p>
    <w:p>
      <w:r xmlns:w="http://schemas.openxmlformats.org/wordprocessingml/2006/main">
        <w:t xml:space="preserve">Whether to close the checkbox immediately</w:t>
      </w:r>
    </w:p>
    <w:p>
      <w:r xmlns:w="http://schemas.openxmlformats.org/wordprocessingml/2006/main">
        <w:t xml:space="preserve">tab mode</w:t>
      </w:r>
    </w:p>
    <w:p>
      <w:r xmlns:w="http://schemas.openxmlformats.org/wordprocessingml/2006/main">
        <w:t xml:space="preserve">form element's</w:t>
      </w:r>
    </w:p>
    <w:p>
      <w:r xmlns:w="http://schemas.openxmlformats.org/wordprocessingml/2006/main">
        <w:t xml:space="preserve">including forced page breaks and beyond</w:t>
      </w:r>
    </w:p>
    <w:p>
      <w:r xmlns:w="http://schemas.openxmlformats.org/wordprocessingml/2006/main">
        <w:t xml:space="preserve">Lixin County</w:t>
      </w:r>
    </w:p>
    <w:p>
      <w:r xmlns:w="http://schemas.openxmlformats.org/wordprocessingml/2006/main">
        <w:t xml:space="preserve">all data</w:t>
      </w:r>
    </w:p>
    <w:p>
      <w:r xmlns:w="http://schemas.openxmlformats.org/wordprocessingml/2006/main">
        <w:t xml:space="preserve">Get form related data</w:t>
      </w:r>
    </w:p>
    <w:p>
      <w:r xmlns:w="http://schemas.openxmlformats.org/wordprocessingml/2006/main">
        <w:t xml:space="preserve">Whether to display in thousandths</w:t>
      </w:r>
    </w:p>
    <w:p>
      <w:r xmlns:w="http://schemas.openxmlformats.org/wordprocessingml/2006/main">
        <w:t xml:space="preserve">special treatment</w:t>
      </w:r>
    </w:p>
    <w:p>
      <w:r xmlns:w="http://schemas.openxmlformats.org/wordprocessingml/2006/main">
        <w:t xml:space="preserve">Don't deal with pop-up windows first</w:t>
      </w:r>
    </w:p>
    <w:p>
      <w:r xmlns:w="http://schemas.openxmlformats.org/wordprocessingml/2006/main">
        <w:t xml:space="preserve">Duanzhou District</w:t>
      </w:r>
    </w:p>
    <w:p>
      <w:r xmlns:w="http://schemas.openxmlformats.org/wordprocessingml/2006/main">
        <w:t xml:space="preserve">if you want to use</w:t>
      </w:r>
    </w:p>
    <w:p>
      <w:r xmlns:w="http://schemas.openxmlformats.org/wordprocessingml/2006/main">
        <w:t xml:space="preserve">Henan Province</w:t>
      </w:r>
    </w:p>
    <w:p>
      <w:r xmlns:w="http://schemas.openxmlformats.org/wordprocessingml/2006/main">
        <w:t xml:space="preserve">Document rendering configuration</w:t>
      </w:r>
    </w:p>
    <w:p>
      <w:r xmlns:w="http://schemas.openxmlformats.org/wordprocessingml/2006/main">
        <w:t xml:space="preserve">Jinfeng Township</w:t>
      </w:r>
    </w:p>
    <w:p>
      <w:r xmlns:w="http://schemas.openxmlformats.org/wordprocessingml/2006/main">
        <w:t xml:space="preserve">It is actually a simplified</w:t>
      </w:r>
    </w:p>
    <w:p>
      <w:r xmlns:w="http://schemas.openxmlformats.org/wordprocessingml/2006/main">
        <w:t xml:space="preserve">Mainly used when the form is submitted or the request fails</w:t>
      </w:r>
    </w:p>
    <w:p>
      <w:r xmlns:w="http://schemas.openxmlformats.org/wordprocessingml/2006/main">
        <w:t xml:space="preserve">Babu District</w:t>
      </w:r>
    </w:p>
    <w:p>
      <w:r xmlns:w="http://schemas.openxmlformats.org/wordprocessingml/2006/main">
        <w:t xml:space="preserve">Icons can be customized</w:t>
      </w:r>
    </w:p>
    <w:p>
      <w:r xmlns:w="http://schemas.openxmlformats.org/wordprocessingml/2006/main">
        <w:t xml:space="preserve">Fangliao Township</w:t>
      </w:r>
    </w:p>
    <w:p>
      <w:r xmlns:w="http://schemas.openxmlformats.org/wordprocessingml/2006/main">
        <w:t xml:space="preserve">cancel icon</w:t>
      </w:r>
    </w:p>
    <w:p>
      <w:r xmlns:w="http://schemas.openxmlformats.org/wordprocessingml/2006/main">
        <w:t xml:space="preserve">files</w:t>
      </w:r>
    </w:p>
    <w:p>
      <w:r xmlns:w="http://schemas.openxmlformats.org/wordprocessingml/2006/main">
        <w:t xml:space="preserve">please drag</w:t>
      </w:r>
    </w:p>
    <w:p>
      <w:r xmlns:w="http://schemas.openxmlformats.org/wordprocessingml/2006/main">
        <w:t xml:space="preserve">By default only when the number of pages is greater than</w:t>
      </w:r>
    </w:p>
    <w:p>
      <w:r xmlns:w="http://schemas.openxmlformats.org/wordprocessingml/2006/main">
        <w:t xml:space="preserve">Control content area style</w:t>
      </w:r>
    </w:p>
    <w:p>
      <w:r xmlns:w="http://schemas.openxmlformats.org/wordprocessingml/2006/main">
        <w:t xml:space="preserve">access path</w:t>
      </w:r>
    </w:p>
    <w:p>
      <w:r xmlns:w="http://schemas.openxmlformats.org/wordprocessingml/2006/main">
        <w:t xml:space="preserve">Please configure</w:t>
      </w:r>
    </w:p>
    <w:p>
      <w:r xmlns:w="http://schemas.openxmlformats.org/wordprocessingml/2006/main">
        <w:t xml:space="preserve">For obtaining real-time updated data</w:t>
      </w:r>
    </w:p>
    <w:p>
      <w:r xmlns:w="http://schemas.openxmlformats.org/wordprocessingml/2006/main">
        <w:t xml:space="preserve">so no update</w:t>
      </w:r>
    </w:p>
    <w:p>
      <w:r xmlns:w="http://schemas.openxmlformats.org/wordprocessingml/2006/main">
        <w:t xml:space="preserve">If you want an item to be selected by default</w:t>
      </w:r>
    </w:p>
    <w:p>
      <w:r xmlns:w="http://schemas.openxmlformats.org/wordprocessingml/2006/main">
        <w:t xml:space="preserve">There are two ways to add plugins</w:t>
      </w:r>
    </w:p>
    <w:p>
      <w:r xmlns:w="http://schemas.openxmlformats.org/wordprocessingml/2006/main">
        <w:t xml:space="preserve">Xincheng County</w:t>
      </w:r>
    </w:p>
    <w:p>
      <w:r xmlns:w="http://schemas.openxmlformats.org/wordprocessingml/2006/main">
        <w:t xml:space="preserve">bit</w:t>
      </w:r>
    </w:p>
    <w:p>
      <w:r xmlns:w="http://schemas.openxmlformats.org/wordprocessingml/2006/main">
        <w:t xml:space="preserve">Nierong County</w:t>
      </w:r>
    </w:p>
    <w:p>
      <w:r xmlns:w="http://schemas.openxmlformats.org/wordprocessingml/2006/main">
        <w:t xml:space="preserve">Can be obtained through event data</w:t>
      </w:r>
    </w:p>
    <w:p>
      <w:r xmlns:w="http://schemas.openxmlformats.org/wordprocessingml/2006/main">
        <w:t xml:space="preserve">Summary of parameters</w:t>
      </w:r>
    </w:p>
    <w:p>
      <w:r xmlns:w="http://schemas.openxmlformats.org/wordprocessingml/2006/main">
        <w:t xml:space="preserve">add new element</w:t>
      </w:r>
    </w:p>
    <w:p>
      <w:r xmlns:w="http://schemas.openxmlformats.org/wordprocessingml/2006/main">
        <w:t xml:space="preserve">Can support templates</w:t>
      </w:r>
    </w:p>
    <w:p>
      <w:r xmlns:w="http://schemas.openxmlformats.org/wordprocessingml/2006/main">
        <w:t xml:space="preserve">remove</w:t>
      </w:r>
    </w:p>
    <w:p>
      <w:r xmlns:w="http://schemas.openxmlformats.org/wordprocessingml/2006/main">
        <w:t xml:space="preserve">into the corresponding</w:t>
      </w:r>
    </w:p>
    <w:p>
      <w:r xmlns:w="http://schemas.openxmlformats.org/wordprocessingml/2006/main">
        <w:t xml:space="preserve">outside of</w:t>
      </w:r>
    </w:p>
    <w:p>
      <w:r xmlns:w="http://schemas.openxmlformats.org/wordprocessingml/2006/main">
        <w:t xml:space="preserve">This method is mainly through tampering</w:t>
      </w:r>
    </w:p>
    <w:p>
      <w:r xmlns:w="http://schemas.openxmlformats.org/wordprocessingml/2006/main">
        <w:t xml:space="preserve">Wait for this relative value writing</w:t>
      </w:r>
    </w:p>
    <w:p>
      <w:r xmlns:w="http://schemas.openxmlformats.org/wordprocessingml/2006/main">
        <w:t xml:space="preserve">don't care</w:t>
      </w:r>
    </w:p>
    <w:p>
      <w:r xmlns:w="http://schemas.openxmlformats.org/wordprocessingml/2006/main">
        <w:t xml:space="preserve">Tumusuk</w:t>
      </w:r>
    </w:p>
    <w:p>
      <w:r xmlns:w="http://schemas.openxmlformats.org/wordprocessingml/2006/main">
        <w:t xml:space="preserve">reset the value to</w:t>
      </w:r>
    </w:p>
    <w:p>
      <w:r xmlns:w="http://schemas.openxmlformats.org/wordprocessingml/2006/main">
        <w:t xml:space="preserve">add to the form</w:t>
      </w:r>
    </w:p>
    <w:p>
      <w:r xmlns:w="http://schemas.openxmlformats.org/wordprocessingml/2006/main">
        <w:t xml:space="preserve">Component removal</w:t>
      </w:r>
    </w:p>
    <w:p>
      <w:r xmlns:w="http://schemas.openxmlformats.org/wordprocessingml/2006/main">
        <w:t xml:space="preserve">Adjust line width</w:t>
      </w:r>
    </w:p>
    <w:p>
      <w:r xmlns:w="http://schemas.openxmlformats.org/wordprocessingml/2006/main">
        <w:t xml:space="preserve">Once modified, the current row data is the master</w:t>
      </w:r>
    </w:p>
    <w:p>
      <w:r xmlns:w="http://schemas.openxmlformats.org/wordprocessingml/2006/main">
        <w:t xml:space="preserve">There may be performance issues if the document is large</w:t>
      </w:r>
    </w:p>
    <w:p>
      <w:r xmlns:w="http://schemas.openxmlformats.org/wordprocessingml/2006/main">
        <w:t xml:space="preserve">Mainly display a dialog box for user operation</w:t>
      </w:r>
    </w:p>
    <w:p>
      <w:r xmlns:w="http://schemas.openxmlformats.org/wordprocessingml/2006/main">
        <w:t xml:space="preserve">and above version simplified</w:t>
      </w:r>
    </w:p>
    <w:p>
      <w:r xmlns:w="http://schemas.openxmlformats.org/wordprocessingml/2006/main">
        <w:t xml:space="preserve">and is an array</w:t>
      </w:r>
    </w:p>
    <w:p>
      <w:r xmlns:w="http://schemas.openxmlformats.org/wordprocessingml/2006/main">
        <w:t xml:space="preserve">Loudi</w:t>
      </w:r>
    </w:p>
    <w:p>
      <w:r xmlns:w="http://schemas.openxmlformats.org/wordprocessingml/2006/main">
        <w:t xml:space="preserve">if return a function</w:t>
      </w:r>
    </w:p>
    <w:p>
      <w:r xmlns:w="http://schemas.openxmlformats.org/wordprocessingml/2006/main">
        <w:t xml:space="preserve">Errors will be reported when submitting</w:t>
      </w:r>
    </w:p>
    <w:p>
      <w:r xmlns:w="http://schemas.openxmlformats.org/wordprocessingml/2006/main">
        <w:t xml:space="preserve">Can be used to support deep structure editing</w:t>
      </w:r>
    </w:p>
    <w:p>
      <w:r xmlns:w="http://schemas.openxmlformats.org/wordprocessingml/2006/main">
        <w:t xml:space="preserve">default unselected color</w:t>
      </w:r>
    </w:p>
    <w:p>
      <w:r xmlns:w="http://schemas.openxmlformats.org/wordprocessingml/2006/main">
        <w:t xml:space="preserve">Suitable for complex selection components</w:t>
      </w:r>
    </w:p>
    <w:p>
      <w:r xmlns:w="http://schemas.openxmlformats.org/wordprocessingml/2006/main">
        <w:t xml:space="preserve">The default rule is</w:t>
      </w:r>
    </w:p>
    <w:p>
      <w:r xmlns:w="http://schemas.openxmlformats.org/wordprocessingml/2006/main">
        <w:t xml:space="preserve">parent node</w:t>
      </w:r>
    </w:p>
    <w:p>
      <w:r xmlns:w="http://schemas.openxmlformats.org/wordprocessingml/2006/main">
        <w:t xml:space="preserve">implement page fallback</w:t>
      </w:r>
    </w:p>
    <w:p>
      <w:r xmlns:w="http://schemas.openxmlformats.org/wordprocessingml/2006/main">
        <w:t xml:space="preserve">Help you achieve more flexible interaction design</w:t>
      </w:r>
    </w:p>
    <w:p>
      <w:r xmlns:w="http://schemas.openxmlformats.org/wordprocessingml/2006/main">
        <w:t xml:space="preserve">remove comment</w:t>
      </w:r>
    </w:p>
    <w:p>
      <w:r xmlns:w="http://schemas.openxmlformats.org/wordprocessingml/2006/main">
        <w:t xml:space="preserve">Subtitle class name</w:t>
      </w:r>
    </w:p>
    <w:p>
      <w:r xmlns:w="http://schemas.openxmlformats.org/wordprocessingml/2006/main">
        <w:t xml:space="preserve">Hutubi County</w:t>
      </w:r>
    </w:p>
    <w:p>
      <w:r xmlns:w="http://schemas.openxmlformats.org/wordprocessingml/2006/main">
        <w:t xml:space="preserve">developer tools</w:t>
      </w:r>
    </w:p>
    <w:p>
      <w:r xmlns:w="http://schemas.openxmlformats.org/wordprocessingml/2006/main">
        <w:t xml:space="preserve">good</w:t>
      </w:r>
    </w:p>
    <w:p>
      <w:r xmlns:w="http://schemas.openxmlformats.org/wordprocessingml/2006/main">
        <w:t xml:space="preserve">elastic settings</w:t>
      </w:r>
    </w:p>
    <w:p>
      <w:r xmlns:w="http://schemas.openxmlformats.org/wordprocessingml/2006/main">
        <w:t xml:space="preserve">corresponds to</w:t>
      </w:r>
    </w:p>
    <w:p>
      <w:r xmlns:w="http://schemas.openxmlformats.org/wordprocessingml/2006/main">
        <w:t xml:space="preserve">to limit file size</w:t>
      </w:r>
    </w:p>
    <w:p>
      <w:r xmlns:w="http://schemas.openxmlformats.org/wordprocessingml/2006/main">
        <w:t xml:space="preserve">Sometimes we need to display different effects under the mobile terminal</w:t>
      </w:r>
    </w:p>
    <w:p>
      <w:r xmlns:w="http://schemas.openxmlformats.org/wordprocessingml/2006/main">
        <w:t xml:space="preserve">post code</w:t>
      </w:r>
    </w:p>
    <w:p>
      <w:r xmlns:w="http://schemas.openxmlformats.org/wordprocessingml/2006/main">
        <w:t xml:space="preserve">Bianba County</w:t>
      </w:r>
    </w:p>
    <w:p>
      <w:r xmlns:w="http://schemas.openxmlformats.org/wordprocessingml/2006/main">
        <w:t xml:space="preserve">Mainly, many places must be fully configured</w:t>
      </w:r>
    </w:p>
    <w:p>
      <w:r xmlns:w="http://schemas.openxmlformats.org/wordprocessingml/2006/main">
        <w:t xml:space="preserve">Xi County</w:t>
      </w:r>
    </w:p>
    <w:p>
      <w:r xmlns:w="http://schemas.openxmlformats.org/wordprocessingml/2006/main">
        <w:t xml:space="preserve">support in</w:t>
      </w:r>
    </w:p>
    <w:p>
      <w:r xmlns:w="http://schemas.openxmlformats.org/wordprocessingml/2006/main">
        <w:t xml:space="preserve">Wang Zhaojun</w:t>
      </w:r>
    </w:p>
    <w:p>
      <w:r xmlns:w="http://schemas.openxmlformats.org/wordprocessingml/2006/main">
        <w:t xml:space="preserve">Configure and edit other properties of the pop-up box</w:t>
      </w:r>
    </w:p>
    <w:p>
      <w:r xmlns:w="http://schemas.openxmlformats.org/wordprocessingml/2006/main">
        <w:t xml:space="preserve">When resolved to a template variable</w:t>
      </w:r>
    </w:p>
    <w:p>
      <w:r xmlns:w="http://schemas.openxmlformats.org/wordprocessingml/2006/main">
        <w:t xml:space="preserve">currently unavailable</w:t>
      </w:r>
    </w:p>
    <w:p>
      <w:r xmlns:w="http://schemas.openxmlformats.org/wordprocessingml/2006/main">
        <w:t xml:space="preserve">Prompt when saving fails</w:t>
      </w:r>
    </w:p>
    <w:p>
      <w:r xmlns:w="http://schemas.openxmlformats.org/wordprocessingml/2006/main">
        <w:t xml:space="preserve">Can be set to a specific color value</w:t>
      </w:r>
    </w:p>
    <w:p>
      <w:r xmlns:w="http://schemas.openxmlformats.org/wordprocessingml/2006/main">
        <w:t xml:space="preserve">view data</w:t>
      </w:r>
    </w:p>
    <w:p>
      <w:r xmlns:w="http://schemas.openxmlformats.org/wordprocessingml/2006/main">
        <w:t xml:space="preserve">Hyperlink</w:t>
      </w:r>
    </w:p>
    <w:p>
      <w:r xmlns:w="http://schemas.openxmlformats.org/wordprocessingml/2006/main">
        <w:t xml:space="preserve">Configure highlighted language</w:t>
      </w:r>
    </w:p>
    <w:p>
      <w:r xmlns:w="http://schemas.openxmlformats.org/wordprocessingml/2006/main">
        <w:t xml:space="preserve">The way to change the previous string to an object</w:t>
      </w:r>
    </w:p>
    <w:p>
      <w:r xmlns:w="http://schemas.openxmlformats.org/wordprocessingml/2006/main">
        <w:t xml:space="preserve">Xinhe County</w:t>
      </w:r>
    </w:p>
    <w:p>
      <w:r xmlns:w="http://schemas.openxmlformats.org/wordprocessingml/2006/main">
        <w:t xml:space="preserve">The request result must pass</w:t>
      </w:r>
    </w:p>
    <w:p>
      <w:r xmlns:w="http://schemas.openxmlformats.org/wordprocessingml/2006/main">
        <w:t xml:space="preserve">parsing mode</w:t>
      </w:r>
    </w:p>
    <w:p>
      <w:r xmlns:w="http://schemas.openxmlformats.org/wordprocessingml/2006/main">
        <w:t xml:space="preserve">The current date value is invalid</w:t>
      </w:r>
    </w:p>
    <w:p>
      <w:r xmlns:w="http://schemas.openxmlformats.org/wordprocessingml/2006/main">
        <w:t xml:space="preserve">filter function</w:t>
      </w:r>
    </w:p>
    <w:p>
      <w:r xmlns:w="http://schemas.openxmlformats.org/wordprocessingml/2006/main">
        <w:t xml:space="preserve">right shift operator with signed bit</w:t>
      </w:r>
    </w:p>
    <w:p>
      <w:r xmlns:w="http://schemas.openxmlformats.org/wordprocessingml/2006/main">
        <w:t xml:space="preserve">The way we get data domain variables is</w:t>
      </w:r>
    </w:p>
    <w:p>
      <w:r xmlns:w="http://schemas.openxmlformats.org/wordprocessingml/2006/main">
        <w:t xml:space="preserve">Support returning various error messages</w:t>
      </w:r>
    </w:p>
    <w:p>
      <w:r xmlns:w="http://schemas.openxmlformats.org/wordprocessingml/2006/main">
        <w:t xml:space="preserve">request result</w:t>
      </w:r>
    </w:p>
    <w:p>
      <w:r xmlns:w="http://schemas.openxmlformats.org/wordprocessingml/2006/main">
        <w:t xml:space="preserve">page open</w:t>
      </w:r>
    </w:p>
    <w:p>
      <w:r xmlns:w="http://schemas.openxmlformats.org/wordprocessingml/2006/main">
        <w:t xml:space="preserve">Time class component event</w:t>
      </w:r>
    </w:p>
    <w:p>
      <w:r xmlns:w="http://schemas.openxmlformats.org/wordprocessingml/2006/main">
        <w:t xml:space="preserve">label with icon</w:t>
      </w:r>
    </w:p>
    <w:p>
      <w:r xmlns:w="http://schemas.openxmlformats.org/wordprocessingml/2006/main">
        <w:t xml:space="preserve">Manas County</w:t>
      </w:r>
    </w:p>
    <w:p>
      <w:r xmlns:w="http://schemas.openxmlformats.org/wordprocessingml/2006/main">
        <w:t xml:space="preserve">shortcut key name</w:t>
      </w:r>
    </w:p>
    <w:p>
      <w:r xmlns:w="http://schemas.openxmlformats.org/wordprocessingml/2006/main">
        <w:t xml:space="preserve">if selected</w:t>
      </w:r>
    </w:p>
    <w:p>
      <w:r xmlns:w="http://schemas.openxmlformats.org/wordprocessingml/2006/main">
        <w:t xml:space="preserve">Please control the content length</w:t>
      </w:r>
    </w:p>
    <w:p>
      <w:r xmlns:w="http://schemas.openxmlformats.org/wordprocessingml/2006/main">
        <w:t xml:space="preserve">Displayed when the input box gets focus</w:t>
      </w:r>
    </w:p>
    <w:p>
      <w:r xmlns:w="http://schemas.openxmlformats.org/wordprocessingml/2006/main">
        <w:t xml:space="preserve">instead of bulk submitting</w:t>
      </w:r>
    </w:p>
    <w:p>
      <w:r xmlns:w="http://schemas.openxmlformats.org/wordprocessingml/2006/main">
        <w:t xml:space="preserve">that layer</w:t>
      </w:r>
    </w:p>
    <w:p>
      <w:r xmlns:w="http://schemas.openxmlformats.org/wordprocessingml/2006/main">
        <w:t xml:space="preserve">exist</w:t>
      </w:r>
    </w:p>
    <w:p>
      <w:r xmlns:w="http://schemas.openxmlformats.org/wordprocessingml/2006/main">
        <w:t xml:space="preserve">Only loop through the first action</w:t>
      </w:r>
    </w:p>
    <w:p>
      <w:r xmlns:w="http://schemas.openxmlformats.org/wordprocessingml/2006/main">
        <w:t xml:space="preserve">very special</w:t>
      </w:r>
    </w:p>
    <w:p>
      <w:r xmlns:w="http://schemas.openxmlformats.org/wordprocessingml/2006/main">
        <w:t xml:space="preserve">to control which row is not selectable</w:t>
      </w:r>
    </w:p>
    <w:p>
      <w:r xmlns:w="http://schemas.openxmlformats.org/wordprocessingml/2006/main">
        <w:t xml:space="preserve">Putting it on will display the content of this property configuration</w:t>
      </w:r>
    </w:p>
    <w:p>
      <w:r xmlns:w="http://schemas.openxmlformats.org/wordprocessingml/2006/main">
        <w:t xml:space="preserve">virtual rendering time</w:t>
      </w:r>
    </w:p>
    <w:p>
      <w:r xmlns:w="http://schemas.openxmlformats.org/wordprocessingml/2006/main">
        <w:t xml:space="preserve">Use the default first</w:t>
      </w:r>
    </w:p>
    <w:p>
      <w:r xmlns:w="http://schemas.openxmlformats.org/wordprocessingml/2006/main">
        <w:t xml:space="preserve">The presentation of any component in</w:t>
      </w:r>
    </w:p>
    <w:p>
      <w:r xmlns:w="http://schemas.openxmlformats.org/wordprocessingml/2006/main">
        <w:t xml:space="preserve">The interface to verify this form item separately</w:t>
      </w:r>
    </w:p>
    <w:p>
      <w:r xmlns:w="http://schemas.openxmlformats.org/wordprocessingml/2006/main">
        <w:t xml:space="preserve">field collection</w:t>
      </w:r>
    </w:p>
    <w:p>
      <w:r xmlns:w="http://schemas.openxmlformats.org/wordprocessingml/2006/main">
        <w:t xml:space="preserve">plate</w:t>
      </w:r>
    </w:p>
    <w:p>
      <w:r xmlns:w="http://schemas.openxmlformats.org/wordprocessingml/2006/main">
        <w:t xml:space="preserve">default color value</w:t>
      </w:r>
    </w:p>
    <w:p>
      <w:r xmlns:w="http://schemas.openxmlformats.org/wordprocessingml/2006/main">
        <w:t xml:space="preserve">time of change</w:t>
      </w:r>
    </w:p>
    <w:p>
      <w:r xmlns:w="http://schemas.openxmlformats.org/wordprocessingml/2006/main">
        <w:t xml:space="preserve">Subsequent components will be added automatically if there is space</w:t>
      </w:r>
    </w:p>
    <w:p>
      <w:r xmlns:w="http://schemas.openxmlformats.org/wordprocessingml/2006/main">
        <w:t xml:space="preserve">The default data is append</w:t>
      </w:r>
    </w:p>
    <w:p>
      <w:r xmlns:w="http://schemas.openxmlformats.org/wordprocessingml/2006/main">
        <w:t xml:space="preserve">This interface needs to return the image URL</w:t>
      </w:r>
    </w:p>
    <w:p>
      <w:r xmlns:w="http://schemas.openxmlformats.org/wordprocessingml/2006/main">
        <w:t xml:space="preserve">non-static mode</w:t>
      </w:r>
    </w:p>
    <w:p>
      <w:r xmlns:w="http://schemas.openxmlformats.org/wordprocessingml/2006/main">
        <w:t xml:space="preserve">The last line puts the last data</w:t>
      </w:r>
    </w:p>
    <w:p>
      <w:r xmlns:w="http://schemas.openxmlformats.org/wordprocessingml/2006/main">
        <w:t xml:space="preserve">Rating Description</w:t>
      </w:r>
    </w:p>
    <w:p>
      <w:r xmlns:w="http://schemas.openxmlformats.org/wordprocessingml/2006/main">
        <w:t xml:space="preserve">Click custom column event</w:t>
      </w:r>
    </w:p>
    <w:p>
      <w:r xmlns:w="http://schemas.openxmlformats.org/wordprocessingml/2006/main">
        <w:t xml:space="preserve">title</w:t>
      </w:r>
    </w:p>
    <w:p>
      <w:r xmlns:w="http://schemas.openxmlformats.org/wordprocessingml/2006/main">
        <w:t xml:space="preserve">If your usage environment is</w:t>
      </w:r>
    </w:p>
    <w:p>
      <w:r xmlns:w="http://schemas.openxmlformats.org/wordprocessingml/2006/main">
        <w:t xml:space="preserve">for target members</w:t>
      </w:r>
    </w:p>
    <w:p>
      <w:r xmlns:w="http://schemas.openxmlformats.org/wordprocessingml/2006/main">
        <w:t xml:space="preserve">Do you want to wrap</w:t>
      </w:r>
    </w:p>
    <w:p>
      <w:r xmlns:w="http://schemas.openxmlformats.org/wordprocessingml/2006/main">
        <w:t xml:space="preserve">Variables must know which variables are used by a component</w:t>
      </w:r>
    </w:p>
    <w:p>
      <w:r xmlns:w="http://schemas.openxmlformats.org/wordprocessingml/2006/main">
        <w:t xml:space="preserve">expand button position</w:t>
      </w:r>
    </w:p>
    <w:p>
      <w:r xmlns:w="http://schemas.openxmlformats.org/wordprocessingml/2006/main">
        <w:t xml:space="preserve">where the content is</w:t>
      </w:r>
    </w:p>
    <w:p>
      <w:r xmlns:w="http://schemas.openxmlformats.org/wordprocessingml/2006/main">
        <w:t xml:space="preserve">tiled horizontally</w:t>
      </w:r>
    </w:p>
    <w:p>
      <w:r xmlns:w="http://schemas.openxmlformats.org/wordprocessingml/2006/main">
        <w:t xml:space="preserve">send a letter</w:t>
      </w:r>
    </w:p>
    <w:p>
      <w:r xmlns:w="http://schemas.openxmlformats.org/wordprocessingml/2006/main">
        <w:t xml:space="preserve">What content is copied from this configuration</w:t>
      </w:r>
    </w:p>
    <w:p>
      <w:r xmlns:w="http://schemas.openxmlformats.org/wordprocessingml/2006/main">
        <w:t xml:space="preserve">Hidden</w:t>
      </w:r>
    </w:p>
    <w:p>
      <w:r xmlns:w="http://schemas.openxmlformats.org/wordprocessingml/2006/main">
        <w:t xml:space="preserve">If the list does not return</w:t>
      </w:r>
    </w:p>
    <w:p>
      <w:r xmlns:w="http://schemas.openxmlformats.org/wordprocessingml/2006/main">
        <w:t xml:space="preserve">Belonging container node</w:t>
      </w:r>
    </w:p>
    <w:p>
      <w:r xmlns:w="http://schemas.openxmlformats.org/wordprocessingml/2006/main">
        <w:t xml:space="preserve">Are all selected by default?</w:t>
      </w:r>
    </w:p>
    <w:p>
      <w:r xmlns:w="http://schemas.openxmlformats.org/wordprocessingml/2006/main">
        <w:t xml:space="preserve">Return shall prevail</w:t>
      </w:r>
    </w:p>
    <w:p>
      <w:r xmlns:w="http://schemas.openxmlformats.org/wordprocessingml/2006/main">
        <w:t xml:space="preserve">Description of coordinate constants</w:t>
      </w:r>
    </w:p>
    <w:p>
      <w:r xmlns:w="http://schemas.openxmlformats.org/wordprocessingml/2006/main">
        <w:t xml:space="preserve">Yingquan District</w:t>
      </w:r>
    </w:p>
    <w:p>
      <w:r xmlns:w="http://schemas.openxmlformats.org/wordprocessingml/2006/main">
        <w:t xml:space="preserve">map name</w:t>
      </w:r>
    </w:p>
    <w:p>
      <w:r xmlns:w="http://schemas.openxmlformats.org/wordprocessingml/2006/main">
        <w:t xml:space="preserve">expected solution</w:t>
      </w:r>
    </w:p>
    <w:p>
      <w:r xmlns:w="http://schemas.openxmlformats.org/wordprocessingml/2006/main">
        <w:t xml:space="preserve">Get the current data field of the component</w:t>
      </w:r>
    </w:p>
    <w:p>
      <w:r xmlns:w="http://schemas.openxmlformats.org/wordprocessingml/2006/main">
        <w:t xml:space="preserve">bottom left</w:t>
      </w:r>
    </w:p>
    <w:p>
      <w:r xmlns:w="http://schemas.openxmlformats.org/wordprocessingml/2006/main">
        <w:t xml:space="preserve">text set</w:t>
      </w:r>
    </w:p>
    <w:p>
      <w:r xmlns:w="http://schemas.openxmlformats.org/wordprocessingml/2006/main">
        <w:t xml:space="preserve">Fenghua District</w:t>
      </w:r>
    </w:p>
    <w:p>
      <w:r xmlns:w="http://schemas.openxmlformats.org/wordprocessingml/2006/main">
        <w:t xml:space="preserve">The data format is based on configuration</w:t>
      </w:r>
    </w:p>
    <w:p>
      <w:r xmlns:w="http://schemas.openxmlformats.org/wordprocessingml/2006/main">
        <w:t xml:space="preserve">are empty</w:t>
      </w:r>
    </w:p>
    <w:p>
      <w:r xmlns:w="http://schemas.openxmlformats.org/wordprocessingml/2006/main">
        <w:t xml:space="preserve">Whether to display the input box</w:t>
      </w:r>
    </w:p>
    <w:p>
      <w:r xmlns:w="http://schemas.openxmlformats.org/wordprocessingml/2006/main">
        <w:t xml:space="preserve">Form item when adding</w:t>
      </w:r>
    </w:p>
    <w:p>
      <w:r xmlns:w="http://schemas.openxmlformats.org/wordprocessingml/2006/main">
        <w:t xml:space="preserve">tree data</w:t>
      </w:r>
    </w:p>
    <w:p>
      <w:r xmlns:w="http://schemas.openxmlformats.org/wordprocessingml/2006/main">
        <w:t xml:space="preserve">keyword name</w:t>
      </w:r>
    </w:p>
    <w:p>
      <w:r xmlns:w="http://schemas.openxmlformats.org/wordprocessingml/2006/main">
        <w:t xml:space="preserve">i.e. the number of weeks</w:t>
      </w:r>
    </w:p>
    <w:p>
      <w:r xmlns:w="http://schemas.openxmlformats.org/wordprocessingml/2006/main">
        <w:t xml:space="preserve">we set</w:t>
      </w:r>
    </w:p>
    <w:p>
      <w:r xmlns:w="http://schemas.openxmlformats.org/wordprocessingml/2006/main">
        <w:t xml:space="preserve">When the table content is large, a scroll bar appears in the content area</w:t>
      </w:r>
    </w:p>
    <w:p>
      <w:r xmlns:w="http://schemas.openxmlformats.org/wordprocessingml/2006/main">
        <w:t xml:space="preserve">Configure when you want to fix the button at the bottom</w:t>
      </w:r>
    </w:p>
    <w:p>
      <w:r xmlns:w="http://schemas.openxmlformats.org/wordprocessingml/2006/main">
        <w:t xml:space="preserve">top</w:t>
      </w:r>
    </w:p>
    <w:p>
      <w:r xmlns:w="http://schemas.openxmlformats.org/wordprocessingml/2006/main">
        <w:t xml:space="preserve">Simple</w:t>
      </w:r>
    </w:p>
    <w:p>
      <w:r xmlns:w="http://schemas.openxmlformats.org/wordprocessingml/2006/main">
        <w:t xml:space="preserve">Math scores</w:t>
      </w:r>
    </w:p>
    <w:p>
      <w:r xmlns:w="http://schemas.openxmlformats.org/wordprocessingml/2006/main">
        <w:t xml:space="preserve">pattern</w:t>
      </w:r>
    </w:p>
    <w:p>
      <w:r xmlns:w="http://schemas.openxmlformats.org/wordprocessingml/2006/main">
        <w:t xml:space="preserve">less than meaningless</w:t>
      </w:r>
    </w:p>
    <w:p>
      <w:r xmlns:w="http://schemas.openxmlformats.org/wordprocessingml/2006/main">
        <w:t xml:space="preserve">Only child nodes are selected</w:t>
      </w:r>
    </w:p>
    <w:p>
      <w:r xmlns:w="http://schemas.openxmlformats.org/wordprocessingml/2006/main">
        <w:t xml:space="preserve">no other expressions are supported</w:t>
      </w:r>
    </w:p>
    <w:p>
      <w:r xmlns:w="http://schemas.openxmlformats.org/wordprocessingml/2006/main">
        <w:t xml:space="preserve">Implemented a set of template rendering functions</w:t>
      </w:r>
    </w:p>
    <w:p>
      <w:r xmlns:w="http://schemas.openxmlformats.org/wordprocessingml/2006/main">
        <w:t xml:space="preserve">Taojiang County</w:t>
      </w:r>
    </w:p>
    <w:p>
      <w:r xmlns:w="http://schemas.openxmlformats.org/wordprocessingml/2006/main">
        <w:t xml:space="preserve">open external link</w:t>
      </w:r>
    </w:p>
    <w:p>
      <w:r xmlns:w="http://schemas.openxmlformats.org/wordprocessingml/2006/main">
        <w:t xml:space="preserve">palette color list</w:t>
      </w:r>
    </w:p>
    <w:p>
      <w:r xmlns:w="http://schemas.openxmlformats.org/wordprocessingml/2006/main">
        <w:t xml:space="preserve">It will also be thrown when the component is initialized</w:t>
      </w:r>
    </w:p>
    <w:p>
      <w:r xmlns:w="http://schemas.openxmlformats.org/wordprocessingml/2006/main">
        <w:t xml:space="preserve">Enforce document padding settings</w:t>
      </w:r>
    </w:p>
    <w:p>
      <w:r xmlns:w="http://schemas.openxmlformats.org/wordprocessingml/2006/main">
        <w:t xml:space="preserve">add child</w:t>
      </w:r>
    </w:p>
    <w:p>
      <w:r xmlns:w="http://schemas.openxmlformats.org/wordprocessingml/2006/main">
        <w:t xml:space="preserve">That is, calculate the maximum value in the member record</w:t>
      </w:r>
    </w:p>
    <w:p>
      <w:r xmlns:w="http://schemas.openxmlformats.org/wordprocessingml/2006/main">
        <w:t xml:space="preserve">Therefore, two trees are used to use static and dynamic option groups respectively.</w:t>
      </w:r>
    </w:p>
    <w:p>
      <w:r xmlns:w="http://schemas.openxmlformats.org/wordprocessingml/2006/main">
        <w:t xml:space="preserve">Haicheng City</w:t>
      </w:r>
    </w:p>
    <w:p>
      <w:r xmlns:w="http://schemas.openxmlformats.org/wordprocessingml/2006/main">
        <w:t xml:space="preserve">Yushu Tibetan Autonomous Prefecture</w:t>
      </w:r>
    </w:p>
    <w:p>
      <w:r xmlns:w="http://schemas.openxmlformats.org/wordprocessingml/2006/main">
        <w:t xml:space="preserve">For example, the most common form event</w:t>
      </w:r>
    </w:p>
    <w:p>
      <w:r xmlns:w="http://schemas.openxmlformats.org/wordprocessingml/2006/main">
        <w:t xml:space="preserve">For more usage see</w:t>
      </w:r>
    </w:p>
    <w:p>
      <w:r xmlns:w="http://schemas.openxmlformats.org/wordprocessingml/2006/main">
        <w:t xml:space="preserve">Dalang Town</w:t>
      </w:r>
    </w:p>
    <w:p>
      <w:r xmlns:w="http://schemas.openxmlformats.org/wordprocessingml/2006/main">
        <w:t xml:space="preserve">Turn on data type display</w:t>
      </w:r>
    </w:p>
    <w:p>
      <w:r xmlns:w="http://schemas.openxmlformats.org/wordprocessingml/2006/main">
        <w:t xml:space="preserve">Configure popup time</w:t>
      </w:r>
    </w:p>
    <w:p>
      <w:r xmlns:w="http://schemas.openxmlformats.org/wordprocessingml/2006/main">
        <w:t xml:space="preserve">Liugui District</w:t>
      </w:r>
    </w:p>
    <w:p>
      <w:r xmlns:w="http://schemas.openxmlformats.org/wordprocessingml/2006/main">
        <w:t xml:space="preserve">You can also get the selected row</w:t>
      </w:r>
    </w:p>
    <w:p>
      <w:r xmlns:w="http://schemas.openxmlformats.org/wordprocessingml/2006/main">
        <w:t xml:space="preserve">Mengla County</w:t>
      </w:r>
    </w:p>
    <w:p>
      <w:r xmlns:w="http://schemas.openxmlformats.org/wordprocessingml/2006/main">
        <w:t xml:space="preserve">Calculate the number of columns to auto-increment</w:t>
      </w:r>
    </w:p>
    <w:p>
      <w:r xmlns:w="http://schemas.openxmlformats.org/wordprocessingml/2006/main">
        <w:t xml:space="preserve">text block height</w:t>
      </w:r>
    </w:p>
    <w:p>
      <w:r xmlns:w="http://schemas.openxmlformats.org/wordprocessingml/2006/main">
        <w:t xml:space="preserve">Field Expression Permissions</w:t>
      </w:r>
    </w:p>
    <w:p>
      <w:r xmlns:w="http://schemas.openxmlformats.org/wordprocessingml/2006/main">
        <w:t xml:space="preserve">Obtain the entry path of the compiled subpackage</w:t>
      </w:r>
    </w:p>
    <w:p>
      <w:r xmlns:w="http://schemas.openxmlformats.org/wordprocessingml/2006/main">
        <w:t xml:space="preserve">Front-end persistent record column sorting</w:t>
      </w:r>
    </w:p>
    <w:p>
      <w:r xmlns:w="http://schemas.openxmlformats.org/wordprocessingml/2006/main">
        <w:t xml:space="preserve">Hope Parish</w:t>
      </w:r>
    </w:p>
    <w:p>
      <w:r xmlns:w="http://schemas.openxmlformats.org/wordprocessingml/2006/main">
        <w:t xml:space="preserve">Data in is two-way bound</w:t>
      </w:r>
    </w:p>
    <w:p>
      <w:r xmlns:w="http://schemas.openxmlformats.org/wordprocessingml/2006/main">
        <w:t xml:space="preserve">you have basically mastered</w:t>
      </w:r>
    </w:p>
    <w:p>
      <w:r xmlns:w="http://schemas.openxmlformats.org/wordprocessingml/2006/main">
        <w:t xml:space="preserve">District of Qinzhou City</w:t>
      </w:r>
    </w:p>
    <w:p>
      <w:r xmlns:w="http://schemas.openxmlformats.org/wordprocessingml/2006/main">
        <w:t xml:space="preserve">custom add</w:t>
      </w:r>
    </w:p>
    <w:p>
      <w:r xmlns:w="http://schemas.openxmlformats.org/wordprocessingml/2006/main">
        <w:t xml:space="preserve">Please uniquely distinguish</w:t>
      </w:r>
    </w:p>
    <w:p>
      <w:r xmlns:w="http://schemas.openxmlformats.org/wordprocessingml/2006/main">
        <w:t xml:space="preserve">available through the</w:t>
      </w:r>
    </w:p>
    <w:p>
      <w:r xmlns:w="http://schemas.openxmlformats.org/wordprocessingml/2006/main">
        <w:t xml:space="preserve">will not expand by default</w:t>
      </w:r>
    </w:p>
    <w:p>
      <w:r xmlns:w="http://schemas.openxmlformats.org/wordprocessingml/2006/main">
        <w:t xml:space="preserve">send adapter</w:t>
      </w:r>
    </w:p>
    <w:p>
      <w:r xmlns:w="http://schemas.openxmlformats.org/wordprocessingml/2006/main">
        <w:t xml:space="preserve">configurable expressions</w:t>
      </w:r>
    </w:p>
    <w:p>
      <w:r xmlns:w="http://schemas.openxmlformats.org/wordprocessingml/2006/main">
        <w:t xml:space="preserve">Therefore, the result can be displayed after the submit button is implemented based on it</w:t>
      </w:r>
    </w:p>
    <w:p>
      <w:r xmlns:w="http://schemas.openxmlformats.org/wordprocessingml/2006/main">
        <w:t xml:space="preserve">You can customize shortcut keys in this way</w:t>
      </w:r>
    </w:p>
    <w:p>
      <w:r xmlns:w="http://schemas.openxmlformats.org/wordprocessingml/2006/main">
        <w:t xml:space="preserve">Please enter less than</w:t>
      </w:r>
    </w:p>
    <w:p>
      <w:r xmlns:w="http://schemas.openxmlformats.org/wordprocessingml/2006/main">
        <w:t xml:space="preserve">Configure default request parameters</w:t>
      </w:r>
    </w:p>
    <w:p>
      <w:r xmlns:w="http://schemas.openxmlformats.org/wordprocessingml/2006/main">
        <w:t xml:space="preserve">Then the style will be messed up</w:t>
      </w:r>
    </w:p>
    <w:p>
      <w:r xmlns:w="http://schemas.openxmlformats.org/wordprocessingml/2006/main">
        <w:t xml:space="preserve">we want to verify</w:t>
      </w:r>
    </w:p>
    <w:p>
      <w:r xmlns:w="http://schemas.openxmlformats.org/wordprocessingml/2006/main">
        <w:t xml:space="preserve">So there are multiple</w:t>
      </w:r>
    </w:p>
    <w:p>
      <w:r xmlns:w="http://schemas.openxmlformats.org/wordprocessingml/2006/main">
        <w:t xml:space="preserve">Confirm button copy</w:t>
      </w:r>
    </w:p>
    <w:p>
      <w:r xmlns:w="http://schemas.openxmlformats.org/wordprocessingml/2006/main">
        <w:t xml:space="preserve">version upgraded to</w:t>
      </w:r>
    </w:p>
    <w:p>
      <w:r xmlns:w="http://schemas.openxmlformats.org/wordprocessingml/2006/main">
        <w:t xml:space="preserve">at the same time</w:t>
      </w:r>
    </w:p>
    <w:p>
      <w:r xmlns:w="http://schemas.openxmlformats.org/wordprocessingml/2006/main">
        <w:t xml:space="preserve">Expressions such as</w:t>
      </w:r>
    </w:p>
    <w:p>
      <w:r xmlns:w="http://schemas.openxmlformats.org/wordprocessingml/2006/main">
        <w:t xml:space="preserve">cannot access parent data</w:t>
      </w:r>
    </w:p>
    <w:p>
      <w:r xmlns:w="http://schemas.openxmlformats.org/wordprocessingml/2006/main">
        <w:t xml:space="preserve">Zhongjiang County</w:t>
      </w:r>
    </w:p>
    <w:p>
      <w:r xmlns:w="http://schemas.openxmlformats.org/wordprocessingml/2006/main">
        <w:t xml:space="preserve">Linyi County</w:t>
      </w:r>
    </w:p>
    <w:p>
      <w:r xmlns:w="http://schemas.openxmlformats.org/wordprocessingml/2006/main">
        <w:t xml:space="preserve">an empty array of patterns</w:t>
      </w:r>
    </w:p>
    <w:p>
      <w:r xmlns:w="http://schemas.openxmlformats.org/wordprocessingml/2006/main">
        <w:t xml:space="preserve">insert from right to left</w:t>
      </w:r>
    </w:p>
    <w:p>
      <w:r xmlns:w="http://schemas.openxmlformats.org/wordprocessingml/2006/main">
        <w:t xml:space="preserve">Guancheng Hui District</w:t>
      </w:r>
    </w:p>
    <w:p>
      <w:r xmlns:w="http://schemas.openxmlformats.org/wordprocessingml/2006/main">
        <w:t xml:space="preserve">Please refer to the initial project</w:t>
      </w:r>
    </w:p>
    <w:p>
      <w:r xmlns:w="http://schemas.openxmlformats.org/wordprocessingml/2006/main">
        <w:t xml:space="preserve">Validation failure message displayed</w:t>
      </w:r>
    </w:p>
    <w:p>
      <w:r xmlns:w="http://schemas.openxmlformats.org/wordprocessingml/2006/main">
        <w:t xml:space="preserve">Automatically generate inquiry forms</w:t>
      </w:r>
    </w:p>
    <w:p>
      <w:r xmlns:w="http://schemas.openxmlformats.org/wordprocessingml/2006/main">
        <w:t xml:space="preserve">Shangcai County</w:t>
      </w:r>
    </w:p>
    <w:p>
      <w:r xmlns:w="http://schemas.openxmlformats.org/wordprocessingml/2006/main">
        <w:t xml:space="preserve">Wenjiang District</w:t>
      </w:r>
    </w:p>
    <w:p>
      <w:r xmlns:w="http://schemas.openxmlformats.org/wordprocessingml/2006/main">
        <w:t xml:space="preserve">Assisted with drag and drop calculations</w:t>
      </w:r>
    </w:p>
    <w:p>
      <w:r xmlns:w="http://schemas.openxmlformats.org/wordprocessingml/2006/main">
        <w:t xml:space="preserve">The text of the menu trigger button</w:t>
      </w:r>
    </w:p>
    <w:p>
      <w:r xmlns:w="http://schemas.openxmlformats.org/wordprocessingml/2006/main">
        <w:t xml:space="preserve">When the current level is clicked</w:t>
      </w:r>
    </w:p>
    <w:p>
      <w:r xmlns:w="http://schemas.openxmlformats.org/wordprocessingml/2006/main">
        <w:t xml:space="preserve">change component type</w:t>
      </w:r>
    </w:p>
    <w:p>
      <w:r xmlns:w="http://schemas.openxmlformats.org/wordprocessingml/2006/main">
        <w:t xml:space="preserve">to intervene</w:t>
      </w:r>
    </w:p>
    <w:p>
      <w:r xmlns:w="http://schemas.openxmlformats.org/wordprocessingml/2006/main">
        <w:t xml:space="preserve">Qingtongxia City</w:t>
      </w:r>
    </w:p>
    <w:p>
      <w:r xmlns:w="http://schemas.openxmlformats.org/wordprocessingml/2006/main">
        <w:t xml:space="preserve">will be called when the component is destroyed</w:t>
      </w:r>
    </w:p>
    <w:p>
      <w:r xmlns:w="http://schemas.openxmlformats.org/wordprocessingml/2006/main">
        <w:t xml:space="preserve">When defining table column information</w:t>
      </w:r>
    </w:p>
    <w:p>
      <w:r xmlns:w="http://schemas.openxmlformats.org/wordprocessingml/2006/main">
        <w:t xml:space="preserve">So far it seems that this</w:t>
      </w:r>
    </w:p>
    <w:p>
      <w:r xmlns:w="http://schemas.openxmlformats.org/wordprocessingml/2006/main">
        <w:t xml:space="preserve">The value of the specified field in the current data field</w:t>
      </w:r>
    </w:p>
    <w:p>
      <w:r xmlns:w="http://schemas.openxmlformats.org/wordprocessingml/2006/main">
        <w:t xml:space="preserve">supported language</w:t>
      </w:r>
    </w:p>
    <w:p>
      <w:r xmlns:w="http://schemas.openxmlformats.org/wordprocessingml/2006/main">
        <w:t xml:space="preserve">The content displayed when the data is empty</w:t>
      </w:r>
    </w:p>
    <w:p>
      <w:r xmlns:w="http://schemas.openxmlformats.org/wordprocessingml/2006/main">
        <w:t xml:space="preserve">Wuguishan Street</w:t>
      </w:r>
    </w:p>
    <w:p>
      <w:r xmlns:w="http://schemas.openxmlformats.org/wordprocessingml/2006/main">
        <w:t xml:space="preserve">If you change the custom style</w:t>
      </w:r>
    </w:p>
    <w:p>
      <w:r xmlns:w="http://schemas.openxmlformats.org/wordprocessingml/2006/main">
        <w:t xml:space="preserve">Renders the base bread item full node</w:t>
      </w:r>
    </w:p>
    <w:p>
      <w:r xmlns:w="http://schemas.openxmlformats.org/wordprocessingml/2006/main">
        <w:t xml:space="preserve">Lunan District</w:t>
      </w:r>
    </w:p>
    <w:p>
      <w:r xmlns:w="http://schemas.openxmlformats.org/wordprocessingml/2006/main">
        <w:t xml:space="preserve">Set the renderer</w:t>
      </w:r>
    </w:p>
    <w:p>
      <w:r xmlns:w="http://schemas.openxmlformats.org/wordprocessingml/2006/main">
        <w:t xml:space="preserve">Click on the link address of the card to jump</w:t>
      </w:r>
    </w:p>
    <w:p>
      <w:r xmlns:w="http://schemas.openxmlformats.org/wordprocessingml/2006/main">
        <w:t xml:space="preserve">exact match keyword arguments</w:t>
      </w:r>
    </w:p>
    <w:p>
      <w:r xmlns:w="http://schemas.openxmlformats.org/wordprocessingml/2006/main">
        <w:t xml:space="preserve">Yilan City</w:t>
      </w:r>
    </w:p>
    <w:p>
      <w:r xmlns:w="http://schemas.openxmlformats.org/wordprocessingml/2006/main">
        <w:t xml:space="preserve">configuration</w:t>
      </w:r>
    </w:p>
    <w:p>
      <w:r xmlns:w="http://schemas.openxmlformats.org/wordprocessingml/2006/main">
        <w:t xml:space="preserve">need to configure</w:t>
      </w:r>
    </w:p>
    <w:p>
      <w:r xmlns:w="http://schemas.openxmlformats.org/wordprocessingml/2006/main">
        <w:t xml:space="preserve">Districts of Ningbo City</w:t>
      </w:r>
    </w:p>
    <w:p>
      <w:r xmlns:w="http://schemas.openxmlformats.org/wordprocessingml/2006/main">
        <w:t xml:space="preserve">Changshou District</w:t>
      </w:r>
    </w:p>
    <w:p>
      <w:r xmlns:w="http://schemas.openxmlformats.org/wordprocessingml/2006/main">
        <w:t xml:space="preserve">non-fixed height</w:t>
      </w:r>
    </w:p>
    <w:p>
      <w:r xmlns:w="http://schemas.openxmlformats.org/wordprocessingml/2006/main">
        <w:t xml:space="preserve">Date is before or on the same date as the target date</w:t>
      </w:r>
    </w:p>
    <w:p>
      <w:r xmlns:w="http://schemas.openxmlformats.org/wordprocessingml/2006/main">
        <w:t xml:space="preserve">The biggest difference in the returned results is that you can execute</w:t>
      </w:r>
    </w:p>
    <w:p>
      <w:r xmlns:w="http://schemas.openxmlformats.org/wordprocessingml/2006/main">
        <w:t xml:space="preserve">cereals</w:t>
      </w:r>
    </w:p>
    <w:p>
      <w:r xmlns:w="http://schemas.openxmlformats.org/wordprocessingml/2006/main">
        <w:t xml:space="preserve">then the event will not be triggered</w:t>
      </w:r>
    </w:p>
    <w:p>
      <w:r xmlns:w="http://schemas.openxmlformats.org/wordprocessingml/2006/main">
        <w:t xml:space="preserve">Chunhua County</w:t>
      </w:r>
    </w:p>
    <w:p>
      <w:r xmlns:w="http://schemas.openxmlformats.org/wordprocessingml/2006/main">
        <w:t xml:space="preserve">Tongchuan District</w:t>
      </w:r>
    </w:p>
    <w:p>
      <w:r xmlns:w="http://schemas.openxmlformats.org/wordprocessingml/2006/main">
        <w:t xml:space="preserve">Need to filter out non-numbers</w:t>
      </w:r>
    </w:p>
    <w:p>
      <w:r xmlns:w="http://schemas.openxmlformats.org/wordprocessingml/2006/main">
        <w:t xml:space="preserve">how to contribute</w:t>
      </w:r>
    </w:p>
    <w:p>
      <w:r xmlns:w="http://schemas.openxmlformats.org/wordprocessingml/2006/main">
        <w:t xml:space="preserve">close popup action</w:t>
      </w:r>
    </w:p>
    <w:p>
      <w:r xmlns:w="http://schemas.openxmlformats.org/wordprocessingml/2006/main">
        <w:t xml:space="preserve">come all over</w:t>
      </w:r>
    </w:p>
    <w:p>
      <w:r xmlns:w="http://schemas.openxmlformats.org/wordprocessingml/2006/main">
        <w:t xml:space="preserve">avoid</w:t>
      </w:r>
    </w:p>
    <w:p>
      <w:r xmlns:w="http://schemas.openxmlformats.org/wordprocessingml/2006/main">
        <w:t xml:space="preserve">Xinmin City</w:t>
      </w:r>
    </w:p>
    <w:p>
      <w:r xmlns:w="http://schemas.openxmlformats.org/wordprocessingml/2006/main">
        <w:t xml:space="preserve">bar preview</w:t>
      </w:r>
    </w:p>
    <w:p>
      <w:r xmlns:w="http://schemas.openxmlformats.org/wordprocessingml/2006/main">
        <w:t xml:space="preserve">Automatic generated</w:t>
      </w:r>
    </w:p>
    <w:p>
      <w:r xmlns:w="http://schemas.openxmlformats.org/wordprocessingml/2006/main">
        <w:t xml:space="preserve">The most basic usage is to configure</w:t>
      </w:r>
    </w:p>
    <w:p>
      <w:r xmlns:w="http://schemas.openxmlformats.org/wordprocessingml/2006/main">
        <w:t xml:space="preserve">because used</w:t>
      </w:r>
    </w:p>
    <w:p>
      <w:r xmlns:w="http://schemas.openxmlformats.org/wordprocessingml/2006/main">
        <w:t xml:space="preserve">Qiongzhong Li and Miao Autonomous County</w:t>
      </w:r>
    </w:p>
    <w:p>
      <w:r xmlns:w="http://schemas.openxmlformats.org/wordprocessingml/2006/main">
        <w:t xml:space="preserve">The region is not in the country</w:t>
      </w:r>
    </w:p>
    <w:p>
      <w:r xmlns:w="http://schemas.openxmlformats.org/wordprocessingml/2006/main">
        <w:t xml:space="preserve">will skip the merge of the first column and the second column</w:t>
      </w:r>
    </w:p>
    <w:p>
      <w:r xmlns:w="http://schemas.openxmlformats.org/wordprocessingml/2006/main">
        <w:t xml:space="preserve">Here need to consider at the same time</w:t>
      </w:r>
    </w:p>
    <w:p>
      <w:r xmlns:w="http://schemas.openxmlformats.org/wordprocessingml/2006/main">
        <w:t xml:space="preserve">Determine whether the current row should continue to trigger after clicking</w:t>
      </w:r>
    </w:p>
    <w:p>
      <w:r xmlns:w="http://schemas.openxmlformats.org/wordprocessingml/2006/main">
        <w:t xml:space="preserve">Formula syntax analysis</w:t>
      </w:r>
    </w:p>
    <w:p>
      <w:r xmlns:w="http://schemas.openxmlformats.org/wordprocessingml/2006/main">
        <w:t xml:space="preserve">If you only want to store part of</w:t>
      </w:r>
    </w:p>
    <w:p>
      <w:r xmlns:w="http://schemas.openxmlformats.org/wordprocessingml/2006/main">
        <w:t xml:space="preserve">data template</w:t>
      </w:r>
    </w:p>
    <w:p>
      <w:r xmlns:w="http://schemas.openxmlformats.org/wordprocessingml/2006/main">
        <w:t xml:space="preserve">Insert filter after title</w:t>
      </w:r>
    </w:p>
    <w:p>
      <w:r xmlns:w="http://schemas.openxmlformats.org/wordprocessingml/2006/main">
        <w:t xml:space="preserve">specify label placement</w:t>
      </w:r>
    </w:p>
    <w:p>
      <w:r xmlns:w="http://schemas.openxmlformats.org/wordprocessingml/2006/main">
        <w:t xml:space="preserve">active state</w:t>
      </w:r>
    </w:p>
    <w:p>
      <w:r xmlns:w="http://schemas.openxmlformats.org/wordprocessingml/2006/main">
        <w:t xml:space="preserve">under the scene</w:t>
      </w:r>
    </w:p>
    <w:p>
      <w:r xmlns:w="http://schemas.openxmlformats.org/wordprocessingml/2006/main">
        <w:t xml:space="preserve">Wenchuan County</w:t>
      </w:r>
    </w:p>
    <w:p>
      <w:r xmlns:w="http://schemas.openxmlformats.org/wordprocessingml/2006/main">
        <w:t xml:space="preserve">data like this</w:t>
      </w:r>
    </w:p>
    <w:p>
      <w:r xmlns:w="http://schemas.openxmlformats.org/wordprocessingml/2006/main">
        <w:t xml:space="preserve">Automatically submit updates to the upper layer</w:t>
      </w:r>
    </w:p>
    <w:p>
      <w:r xmlns:w="http://schemas.openxmlformats.org/wordprocessingml/2006/main">
        <w:t xml:space="preserve">Page</w:t>
      </w:r>
    </w:p>
    <w:p>
      <w:r xmlns:w="http://schemas.openxmlformats.org/wordprocessingml/2006/main">
        <w:t xml:space="preserve">Huidong County</w:t>
      </w:r>
    </w:p>
    <w:p>
      <w:r xmlns:w="http://schemas.openxmlformats.org/wordprocessingml/2006/main">
        <w:t xml:space="preserve">four</w:t>
      </w:r>
    </w:p>
    <w:p>
      <w:r xmlns:w="http://schemas.openxmlformats.org/wordprocessingml/2006/main">
        <w:t xml:space="preserve">usually need to follow</w:t>
      </w:r>
    </w:p>
    <w:p>
      <w:r xmlns:w="http://schemas.openxmlformats.org/wordprocessingml/2006/main">
        <w:t xml:space="preserve">Dongguan city</w:t>
      </w:r>
    </w:p>
    <w:p>
      <w:r xmlns:w="http://schemas.openxmlformats.org/wordprocessingml/2006/main">
        <w:t xml:space="preserve">Sui County</w:t>
      </w:r>
    </w:p>
    <w:p>
      <w:r xmlns:w="http://schemas.openxmlformats.org/wordprocessingml/2006/main">
        <w:t xml:space="preserve">Configure through expressions</w:t>
      </w:r>
    </w:p>
    <w:p>
      <w:r xmlns:w="http://schemas.openxmlformats.org/wordprocessingml/2006/main">
        <w:t xml:space="preserve">The new usage is directly in the</w:t>
      </w:r>
    </w:p>
    <w:p>
      <w:r xmlns:w="http://schemas.openxmlformats.org/wordprocessingml/2006/main">
        <w:t xml:space="preserve">Corresponding column configuration</w:t>
      </w:r>
    </w:p>
    <w:p>
      <w:r xmlns:w="http://schemas.openxmlformats.org/wordprocessingml/2006/main">
        <w:t xml:space="preserve">can use any</w:t>
      </w:r>
    </w:p>
    <w:p>
      <w:r xmlns:w="http://schemas.openxmlformats.org/wordprocessingml/2006/main">
        <w:t xml:space="preserve">robot example</w:t>
      </w:r>
    </w:p>
    <w:p>
      <w:r xmlns:w="http://schemas.openxmlformats.org/wordprocessingml/2006/main">
        <w:t xml:space="preserve">How to use</w:t>
      </w:r>
    </w:p>
    <w:p>
      <w:r xmlns:w="http://schemas.openxmlformats.org/wordprocessingml/2006/main">
        <w:t xml:space="preserve">This is only displayed when the value is displayed</w:t>
      </w:r>
    </w:p>
    <w:p>
      <w:r xmlns:w="http://schemas.openxmlformats.org/wordprocessingml/2006/main">
        <w:t xml:space="preserve">but can't get the latest</w:t>
      </w:r>
    </w:p>
    <w:p>
      <w:r xmlns:w="http://schemas.openxmlformats.org/wordprocessingml/2006/main">
        <w:t xml:space="preserve">minus one</w:t>
      </w:r>
    </w:p>
    <w:p>
      <w:r xmlns:w="http://schemas.openxmlformats.org/wordprocessingml/2006/main">
        <w:t xml:space="preserve">Dacun Xiang</w:t>
      </w:r>
    </w:p>
    <w:p>
      <w:r xmlns:w="http://schemas.openxmlformats.org/wordprocessingml/2006/main">
        <w:t xml:space="preserve">get registered</w:t>
      </w:r>
    </w:p>
    <w:p>
      <w:r xmlns:w="http://schemas.openxmlformats.org/wordprocessingml/2006/main">
        <w:t xml:space="preserve">follow rounding rules</w:t>
      </w:r>
    </w:p>
    <w:p>
      <w:r xmlns:w="http://schemas.openxmlformats.org/wordprocessingml/2006/main">
        <w:t xml:space="preserve">Yanfeng District</w:t>
      </w:r>
    </w:p>
    <w:p>
      <w:r xmlns:w="http://schemas.openxmlformats.org/wordprocessingml/2006/main">
        <w:t xml:space="preserve">layout direction</w:t>
      </w:r>
    </w:p>
    <w:p>
      <w:r xmlns:w="http://schemas.openxmlformats.org/wordprocessingml/2006/main">
        <w:t xml:space="preserve">Fu'an</w:t>
      </w:r>
    </w:p>
    <w:p>
      <w:r xmlns:w="http://schemas.openxmlformats.org/wordprocessingml/2006/main">
        <w:t xml:space="preserve">request to download</w:t>
      </w:r>
    </w:p>
    <w:p>
      <w:r xmlns:w="http://schemas.openxmlformats.org/wordprocessingml/2006/main">
        <w:t xml:space="preserve">Operation failure prompt</w:t>
      </w:r>
    </w:p>
    <w:p>
      <w:r xmlns:w="http://schemas.openxmlformats.org/wordprocessingml/2006/main">
        <w:t xml:space="preserve">Select year month day</w:t>
      </w:r>
    </w:p>
    <w:p>
      <w:r xmlns:w="http://schemas.openxmlformats.org/wordprocessingml/2006/main">
        <w:t xml:space="preserve">It can be used to control whether to disable some clicking capabilities of built-in components in the edit state</w:t>
      </w:r>
    </w:p>
    <w:p>
      <w:r xmlns:w="http://schemas.openxmlformats.org/wordprocessingml/2006/main">
        <w:t xml:space="preserve">For easier extension</w:t>
      </w:r>
    </w:p>
    <w:p>
      <w:r xmlns:w="http://schemas.openxmlformats.org/wordprocessingml/2006/main">
        <w:t xml:space="preserve">And there is no value in</w:t>
      </w:r>
    </w:p>
    <w:p>
      <w:r xmlns:w="http://schemas.openxmlformats.org/wordprocessingml/2006/main">
        <w:t xml:space="preserve">There is a cycle</w:t>
      </w:r>
    </w:p>
    <w:p>
      <w:r xmlns:w="http://schemas.openxmlformats.org/wordprocessingml/2006/main">
        <w:t xml:space="preserve">Its function is to do some processing on the obtained data</w:t>
      </w:r>
    </w:p>
    <w:p>
      <w:r xmlns:w="http://schemas.openxmlformats.org/wordprocessingml/2006/main">
        <w:t xml:space="preserve">or the next character is a quote or a space</w:t>
      </w:r>
    </w:p>
    <w:p>
      <w:r xmlns:w="http://schemas.openxmlformats.org/wordprocessingml/2006/main">
        <w:t xml:space="preserve">end date</w:t>
      </w:r>
    </w:p>
    <w:p>
      <w:r xmlns:w="http://schemas.openxmlformats.org/wordprocessingml/2006/main">
        <w:t xml:space="preserve">District of Nanyang City</w:t>
      </w:r>
    </w:p>
    <w:p>
      <w:r xmlns:w="http://schemas.openxmlformats.org/wordprocessingml/2006/main">
        <w:t xml:space="preserve">The expanded item passed in from outside has changed</w:t>
      </w:r>
    </w:p>
    <w:p>
      <w:r xmlns:w="http://schemas.openxmlformats.org/wordprocessingml/2006/main">
        <w:t xml:space="preserve">Runan County</w:t>
      </w:r>
    </w:p>
    <w:p>
      <w:r xmlns:w="http://schemas.openxmlformats.org/wordprocessingml/2006/main">
        <w:t xml:space="preserve">Default is string type</w:t>
      </w:r>
    </w:p>
    <w:p>
      <w:r xmlns:w="http://schemas.openxmlformats.org/wordprocessingml/2006/main">
        <w:t xml:space="preserve">Dawa District</w:t>
      </w:r>
    </w:p>
    <w:p>
      <w:r xmlns:w="http://schemas.openxmlformats.org/wordprocessingml/2006/main">
        <w:t xml:space="preserve">custom character</w:t>
      </w:r>
    </w:p>
    <w:p>
      <w:r xmlns:w="http://schemas.openxmlformats.org/wordprocessingml/2006/main">
        <w:t xml:space="preserve">message type</w:t>
      </w:r>
    </w:p>
    <w:p>
      <w:r xmlns:w="http://schemas.openxmlformats.org/wordprocessingml/2006/main">
        <w:t xml:space="preserve">will always be in accordion mode.</w:t>
      </w:r>
    </w:p>
    <w:p>
      <w:r xmlns:w="http://schemas.openxmlformats.org/wordprocessingml/2006/main">
        <w:t xml:space="preserve">when</w:t>
      </w:r>
    </w:p>
    <w:p>
      <w:r xmlns:w="http://schemas.openxmlformats.org/wordprocessingml/2006/main">
        <w:t xml:space="preserve">Location result cache</w:t>
      </w:r>
    </w:p>
    <w:p>
      <w:r xmlns:w="http://schemas.openxmlformats.org/wordprocessingml/2006/main">
        <w:t xml:space="preserve">For example, there are variables in our form data field</w:t>
      </w:r>
    </w:p>
    <w:p>
      <w:r xmlns:w="http://schemas.openxmlformats.org/wordprocessingml/2006/main">
        <w:t xml:space="preserve">Binary patterns can store up to</w:t>
      </w:r>
    </w:p>
    <w:p>
      <w:r xmlns:w="http://schemas.openxmlformats.org/wordprocessingml/2006/main">
        <w:t xml:space="preserve">container renderer</w:t>
      </w:r>
    </w:p>
    <w:p>
      <w:r xmlns:w="http://schemas.openxmlformats.org/wordprocessingml/2006/main">
        <w:t xml:space="preserve">copy action</w:t>
      </w:r>
    </w:p>
    <w:p>
      <w:r xmlns:w="http://schemas.openxmlformats.org/wordprocessingml/2006/main">
        <w:t xml:space="preserve">event adjustment</w:t>
      </w:r>
    </w:p>
    <w:p>
      <w:r xmlns:w="http://schemas.openxmlformats.org/wordprocessingml/2006/main">
        <w:t xml:space="preserve">advance the remaining</w:t>
      </w:r>
    </w:p>
    <w:p>
      <w:r xmlns:w="http://schemas.openxmlformats.org/wordprocessingml/2006/main">
        <w:t xml:space="preserve">Shuozhou</w:t>
      </w:r>
    </w:p>
    <w:p>
      <w:r xmlns:w="http://schemas.openxmlformats.org/wordprocessingml/2006/main">
        <w:t xml:space="preserve">for rendering</w:t>
      </w:r>
    </w:p>
    <w:p>
      <w:r xmlns:w="http://schemas.openxmlformats.org/wordprocessingml/2006/main">
        <w:t xml:space="preserve">The horizontal distribution of child nodes</w:t>
      </w:r>
    </w:p>
    <w:p>
      <w:r xmlns:w="http://schemas.openxmlformats.org/wordprocessingml/2006/main">
        <w:t xml:space="preserve">can be increased by</w:t>
      </w:r>
    </w:p>
    <w:p>
      <w:r xmlns:w="http://schemas.openxmlformats.org/wordprocessingml/2006/main">
        <w:t xml:space="preserve">Make some random content, otherwise I think it hasn't been refreshed</w:t>
      </w:r>
    </w:p>
    <w:p>
      <w:r xmlns:w="http://schemas.openxmlformats.org/wordprocessingml/2006/main">
        <w:t xml:space="preserve">You will find that the option cannot be selected normally</w:t>
      </w:r>
    </w:p>
    <w:p>
      <w:r xmlns:w="http://schemas.openxmlformats.org/wordprocessingml/2006/main">
        <w:t xml:space="preserve">If specified, it is passed to the target component for processing</w:t>
      </w:r>
    </w:p>
    <w:p>
      <w:r xmlns:w="http://schemas.openxmlformats.org/wordprocessingml/2006/main">
        <w:t xml:space="preserve">To download all data, you need to pass the backend</w:t>
      </w:r>
    </w:p>
    <w:p>
      <w:r xmlns:w="http://schemas.openxmlformats.org/wordprocessingml/2006/main">
        <w:t xml:space="preserve">Do not display the conditions for this check</w:t>
      </w:r>
    </w:p>
    <w:p>
      <w:r xmlns:w="http://schemas.openxmlformats.org/wordprocessingml/2006/main">
        <w:t xml:space="preserve">Associated with current environment data</w:t>
      </w:r>
    </w:p>
    <w:p>
      <w:r xmlns:w="http://schemas.openxmlformats.org/wordprocessingml/2006/main">
        <w:t xml:space="preserve">Songbei District</w:t>
      </w:r>
    </w:p>
    <w:p>
      <w:r xmlns:w="http://schemas.openxmlformats.org/wordprocessingml/2006/main">
        <w:t xml:space="preserve">Haidong City</w:t>
      </w:r>
    </w:p>
    <w:p>
      <w:r xmlns:w="http://schemas.openxmlformats.org/wordprocessingml/2006/main">
        <w:t xml:space="preserve">Get a row with at most</w:t>
      </w:r>
    </w:p>
    <w:p>
      <w:r xmlns:w="http://schemas.openxmlformats.org/wordprocessingml/2006/main">
        <w:t xml:space="preserve">Pagination fails</w:t>
      </w:r>
    </w:p>
    <w:p>
      <w:r xmlns:w="http://schemas.openxmlformats.org/wordprocessingml/2006/main">
        <w:t xml:space="preserve">close all</w:t>
      </w:r>
    </w:p>
    <w:p>
      <w:r xmlns:w="http://schemas.openxmlformats.org/wordprocessingml/2006/main">
        <w:t xml:space="preserve">Pengjiang District</w:t>
      </w:r>
    </w:p>
    <w:p>
      <w:r xmlns:w="http://schemas.openxmlformats.org/wordprocessingml/2006/main">
        <w:t xml:space="preserve">whether to let</w:t>
      </w:r>
    </w:p>
    <w:p>
      <w:r xmlns:w="http://schemas.openxmlformats.org/wordprocessingml/2006/main">
        <w:t xml:space="preserve">Support via configuration</w:t>
      </w:r>
    </w:p>
    <w:p>
      <w:r xmlns:w="http://schemas.openxmlformats.org/wordprocessingml/2006/main">
        <w:t xml:space="preserve">Year picker display format</w:t>
      </w:r>
    </w:p>
    <w:p>
      <w:r xmlns:w="http://schemas.openxmlformats.org/wordprocessingml/2006/main">
        <w:t xml:space="preserve">Mainly used in scenarios with slow network</w:t>
      </w:r>
    </w:p>
    <w:p>
      <w:r xmlns:w="http://schemas.openxmlformats.org/wordprocessingml/2006/main">
        <w:t xml:space="preserve">request adapter</w:t>
      </w:r>
    </w:p>
    <w:p>
      <w:r xmlns:w="http://schemas.openxmlformats.org/wordprocessingml/2006/main">
        <w:t xml:space="preserve">Actions Required for Data Sources</w:t>
      </w:r>
    </w:p>
    <w:p>
      <w:r xmlns:w="http://schemas.openxmlformats.org/wordprocessingml/2006/main">
        <w:t xml:space="preserve">and build into a tree</w:t>
      </w:r>
    </w:p>
    <w:p>
      <w:r xmlns:w="http://schemas.openxmlformats.org/wordprocessingml/2006/main">
        <w:t xml:space="preserve">When expanding nested data</w:t>
      </w:r>
    </w:p>
    <w:p>
      <w:r xmlns:w="http://schemas.openxmlformats.org/wordprocessingml/2006/main">
        <w:t xml:space="preserve">warm zone</w:t>
      </w:r>
    </w:p>
    <w:p>
      <w:r xmlns:w="http://schemas.openxmlformats.org/wordprocessingml/2006/main">
        <w:t xml:space="preserve">Only required when linkage is required</w:t>
      </w:r>
    </w:p>
    <w:p>
      <w:r xmlns:w="http://schemas.openxmlformats.org/wordprocessingml/2006/main">
        <w:t xml:space="preserve">parse global styles</w:t>
      </w:r>
    </w:p>
    <w:p>
      <w:r xmlns:w="http://schemas.openxmlformats.org/wordprocessingml/2006/main">
        <w:t xml:space="preserve">Fired when a navigation item is manually clicked</w:t>
      </w:r>
    </w:p>
    <w:p>
      <w:r xmlns:w="http://schemas.openxmlformats.org/wordprocessingml/2006/main">
        <w:t xml:space="preserve">Here are two ways</w:t>
      </w:r>
    </w:p>
    <w:p>
      <w:r xmlns:w="http://schemas.openxmlformats.org/wordprocessingml/2006/main">
        <w:t xml:space="preserve">to configure</w:t>
      </w:r>
    </w:p>
    <w:p>
      <w:r xmlns:w="http://schemas.openxmlformats.org/wordprocessingml/2006/main">
        <w:t xml:space="preserve">Heping County</w:t>
      </w:r>
    </w:p>
    <w:p>
      <w:r xmlns:w="http://schemas.openxmlformats.org/wordprocessingml/2006/main">
        <w:t xml:space="preserve">seems to have no effect</w:t>
      </w:r>
    </w:p>
    <w:p>
      <w:r xmlns:w="http://schemas.openxmlformats.org/wordprocessingml/2006/main">
        <w:t xml:space="preserve">Then through the system prompt</w:t>
      </w:r>
    </w:p>
    <w:p>
      <w:r xmlns:w="http://schemas.openxmlformats.org/wordprocessingml/2006/main">
        <w:t xml:space="preserve">This attribute indicates that the rendering of this node will be automatically wrapped into a form item</w:t>
      </w:r>
    </w:p>
    <w:p>
      <w:r xmlns:w="http://schemas.openxmlformats.org/wordprocessingml/2006/main">
        <w:t xml:space="preserve">Wuyi County</w:t>
      </w:r>
    </w:p>
    <w:p>
      <w:r xmlns:w="http://schemas.openxmlformats.org/wordprocessingml/2006/main">
        <w:t xml:space="preserve">Custom Display Templates</w:t>
      </w:r>
    </w:p>
    <w:p>
      <w:r xmlns:w="http://schemas.openxmlformats.org/wordprocessingml/2006/main">
        <w:t xml:space="preserve">Returns a new date object after modifying the input date object</w:t>
      </w:r>
    </w:p>
    <w:p>
      <w:r xmlns:w="http://schemas.openxmlformats.org/wordprocessingml/2006/main">
        <w:t xml:space="preserve">This function customizes</w:t>
      </w:r>
    </w:p>
    <w:p>
      <w:r xmlns:w="http://schemas.openxmlformats.org/wordprocessingml/2006/main">
        <w:t xml:space="preserve">Implement deep structured data editing</w:t>
      </w:r>
    </w:p>
    <w:p>
      <w:r xmlns:w="http://schemas.openxmlformats.org/wordprocessingml/2006/main">
        <w:t xml:space="preserve">yes click</w:t>
      </w:r>
    </w:p>
    <w:p>
      <w:r xmlns:w="http://schemas.openxmlformats.org/wordprocessingml/2006/main">
        <w:t xml:space="preserve">deal with the previous</w:t>
      </w:r>
    </w:p>
    <w:p>
      <w:r xmlns:w="http://schemas.openxmlformats.org/wordprocessingml/2006/main">
        <w:t xml:space="preserve">Shilou County</w:t>
      </w:r>
    </w:p>
    <w:p>
      <w:r xmlns:w="http://schemas.openxmlformats.org/wordprocessingml/2006/main">
        <w:t xml:space="preserve">After the tool is expanded</w:t>
      </w:r>
    </w:p>
    <w:p>
      <w:r xmlns:w="http://schemas.openxmlformats.org/wordprocessingml/2006/main">
        <w:t xml:space="preserve">Triggered when the entire row is clicked</w:t>
      </w:r>
    </w:p>
    <w:p>
      <w:r xmlns:w="http://schemas.openxmlformats.org/wordprocessingml/2006/main">
        <w:t xml:space="preserve">Render form items dynamically</w:t>
      </w:r>
    </w:p>
    <w:p>
      <w:r xmlns:w="http://schemas.openxmlformats.org/wordprocessingml/2006/main">
        <w:t xml:space="preserve">Weicheng District</w:t>
      </w:r>
    </w:p>
    <w:p>
      <w:r xmlns:w="http://schemas.openxmlformats.org/wordprocessingml/2006/main">
        <w:t xml:space="preserve">this will be in</w:t>
      </w:r>
    </w:p>
    <w:p>
      <w:r xmlns:w="http://schemas.openxmlformats.org/wordprocessingml/2006/main">
        <w:t xml:space="preserve">used</w:t>
      </w:r>
    </w:p>
    <w:p>
      <w:r xmlns:w="http://schemas.openxmlformats.org/wordprocessingml/2006/main">
        <w:t xml:space="preserve">Add the current line to judge</w:t>
      </w:r>
    </w:p>
    <w:p>
      <w:r xmlns:w="http://schemas.openxmlformats.org/wordprocessingml/2006/main">
        <w:t xml:space="preserve">then put</w:t>
      </w:r>
    </w:p>
    <w:p>
      <w:r xmlns:w="http://schemas.openxmlformats.org/wordprocessingml/2006/main">
        <w:t xml:space="preserve">we want to select</w:t>
      </w:r>
    </w:p>
    <w:p>
      <w:r xmlns:w="http://schemas.openxmlformats.org/wordprocessingml/2006/main">
        <w:t xml:space="preserve">width</w:t>
      </w:r>
    </w:p>
    <w:p>
      <w:r xmlns:w="http://schemas.openxmlformats.org/wordprocessingml/2006/main">
        <w:t xml:space="preserve">Mobile preview</w:t>
      </w:r>
    </w:p>
    <w:p>
      <w:r xmlns:w="http://schemas.openxmlformats.org/wordprocessingml/2006/main">
        <w:t xml:space="preserve">After setting will poll call</w:t>
      </w:r>
    </w:p>
    <w:p>
      <w:r xmlns:w="http://schemas.openxmlformats.org/wordprocessingml/2006/main">
        <w:t xml:space="preserve">You want to style child elements differently</w:t>
      </w:r>
    </w:p>
    <w:p>
      <w:r xmlns:w="http://schemas.openxmlformats.org/wordprocessingml/2006/main">
        <w:t xml:space="preserve">If you want to completely replace this configuration as</w:t>
      </w:r>
    </w:p>
    <w:p>
      <w:r xmlns:w="http://schemas.openxmlformats.org/wordprocessingml/2006/main">
        <w:t xml:space="preserve">do not consider only</w:t>
      </w:r>
    </w:p>
    <w:p>
      <w:r xmlns:w="http://schemas.openxmlformats.org/wordprocessingml/2006/main">
        <w:t xml:space="preserve">Indicates that the selected item will</w:t>
      </w:r>
    </w:p>
    <w:p>
      <w:r xmlns:w="http://schemas.openxmlformats.org/wordprocessingml/2006/main">
        <w:t xml:space="preserve">The property will be added to the outer layer of the component</w:t>
      </w:r>
    </w:p>
    <w:p>
      <w:r xmlns:w="http://schemas.openxmlformats.org/wordprocessingml/2006/main">
        <w:t xml:space="preserve">Remove hidden components</w:t>
      </w:r>
    </w:p>
    <w:p>
      <w:r xmlns:w="http://schemas.openxmlformats.org/wordprocessingml/2006/main">
        <w:t xml:space="preserve">Instead, scroll to toggle the active item in the center</w:t>
      </w:r>
    </w:p>
    <w:p>
      <w:r xmlns:w="http://schemas.openxmlformats.org/wordprocessingml/2006/main">
        <w:t xml:space="preserve">bottom button</w:t>
      </w:r>
    </w:p>
    <w:p>
      <w:r xmlns:w="http://schemas.openxmlformats.org/wordprocessingml/2006/main">
        <w:t xml:space="preserve">For complex variables, it is recommended to edit them in a plain text editor such as Notepad</w:t>
      </w:r>
    </w:p>
    <w:p>
      <w:r xmlns:w="http://schemas.openxmlformats.org/wordprocessingml/2006/main">
        <w:t xml:space="preserve">The above example is mainly a form</w:t>
      </w:r>
    </w:p>
    <w:p>
      <w:r xmlns:w="http://schemas.openxmlformats.org/wordprocessingml/2006/main">
        <w:t xml:space="preserve">The data here is static</w:t>
      </w:r>
    </w:p>
    <w:p>
      <w:r xmlns:w="http://schemas.openxmlformats.org/wordprocessingml/2006/main">
        <w:t xml:space="preserve">For other attributes, please refer to</w:t>
      </w:r>
    </w:p>
    <w:p>
      <w:r xmlns:w="http://schemas.openxmlformats.org/wordprocessingml/2006/main">
        <w:t xml:space="preserve">Update the input box in the form</w:t>
      </w:r>
    </w:p>
    <w:p>
      <w:r xmlns:w="http://schemas.openxmlformats.org/wordprocessingml/2006/main">
        <w:t xml:space="preserve">Ping An District</w:t>
      </w:r>
    </w:p>
    <w:p>
      <w:r xmlns:w="http://schemas.openxmlformats.org/wordprocessingml/2006/main">
        <w:t xml:space="preserve">e.g. to display the maximum or minimum</w:t>
      </w:r>
    </w:p>
    <w:p>
      <w:r xmlns:w="http://schemas.openxmlformats.org/wordprocessingml/2006/main">
        <w:t xml:space="preserve">The key fields to search for are</w:t>
      </w:r>
    </w:p>
    <w:p>
      <w:r xmlns:w="http://schemas.openxmlformats.org/wordprocessingml/2006/main">
        <w:t xml:space="preserve">Autofill into current form item</w:t>
      </w:r>
    </w:p>
    <w:p>
      <w:r xmlns:w="http://schemas.openxmlformats.org/wordprocessingml/2006/main">
        <w:t xml:space="preserve">Case</w:t>
      </w:r>
    </w:p>
    <w:p>
      <w:r xmlns:w="http://schemas.openxmlformats.org/wordprocessingml/2006/main">
        <w:t xml:space="preserve">Will affect the width of the column corresponding to the starting position</w:t>
      </w:r>
    </w:p>
    <w:p>
      <w:r xmlns:w="http://schemas.openxmlformats.org/wordprocessingml/2006/main">
        <w:t xml:space="preserve">Attribute configuration select all</w:t>
      </w:r>
    </w:p>
    <w:p>
      <w:r xmlns:w="http://schemas.openxmlformats.org/wordprocessingml/2006/main">
        <w:t xml:space="preserve">The menu is mutually exclusive</w:t>
      </w:r>
    </w:p>
    <w:p>
      <w:r xmlns:w="http://schemas.openxmlformats.org/wordprocessingml/2006/main">
        <w:t xml:space="preserve">certainly</w:t>
      </w:r>
    </w:p>
    <w:p>
      <w:r xmlns:w="http://schemas.openxmlformats.org/wordprocessingml/2006/main">
        <w:t xml:space="preserve">If you want not to map</w:t>
      </w:r>
    </w:p>
    <w:p>
      <w:r xmlns:w="http://schemas.openxmlformats.org/wordprocessingml/2006/main">
        <w:t xml:space="preserve">Only the data fields of the current form will be displayed</w:t>
      </w:r>
    </w:p>
    <w:p>
      <w:r xmlns:w="http://schemas.openxmlformats.org/wordprocessingml/2006/main">
        <w:t xml:space="preserve">Changji Hui Autonomous Prefecture</w:t>
      </w:r>
    </w:p>
    <w:p>
      <w:r xmlns:w="http://schemas.openxmlformats.org/wordprocessingml/2006/main">
        <w:t xml:space="preserve">It turned out to be behind</w:t>
      </w:r>
    </w:p>
    <w:p>
      <w:r xmlns:w="http://schemas.openxmlformats.org/wordprocessingml/2006/main">
        <w:t xml:space="preserve">Nangan Township</w:t>
      </w:r>
    </w:p>
    <w:p>
      <w:r xmlns:w="http://schemas.openxmlformats.org/wordprocessingml/2006/main">
        <w:t xml:space="preserve">The data format is an array</w:t>
      </w:r>
    </w:p>
    <w:p>
      <w:r xmlns:w="http://schemas.openxmlformats.org/wordprocessingml/2006/main">
        <w:t xml:space="preserve">about</w:t>
      </w:r>
    </w:p>
    <w:p>
      <w:r xmlns:w="http://schemas.openxmlformats.org/wordprocessingml/2006/main">
        <w:t xml:space="preserve">cancel edit button name</w:t>
      </w:r>
    </w:p>
    <w:p>
      <w:r xmlns:w="http://schemas.openxmlformats.org/wordprocessingml/2006/main">
        <w:t xml:space="preserve">The first column needs to be filtered out when actually displaying</w:t>
      </w:r>
    </w:p>
    <w:p>
      <w:r xmlns:w="http://schemas.openxmlformats.org/wordprocessingml/2006/main">
        <w:t xml:space="preserve">Store members in the array</w:t>
      </w:r>
    </w:p>
    <w:p>
      <w:r xmlns:w="http://schemas.openxmlformats.org/wordprocessingml/2006/main">
        <w:t xml:space="preserve">Jingchuan County</w:t>
      </w:r>
    </w:p>
    <w:p>
      <w:r xmlns:w="http://schemas.openxmlformats.org/wordprocessingml/2006/main">
        <w:t xml:space="preserve">Represents how many grids the width occupies</w:t>
      </w:r>
    </w:p>
    <w:p>
      <w:r xmlns:w="http://schemas.openxmlformats.org/wordprocessingml/2006/main">
        <w:t xml:space="preserve">easy to achieve</w:t>
      </w:r>
    </w:p>
    <w:p>
      <w:r xmlns:w="http://schemas.openxmlformats.org/wordprocessingml/2006/main">
        <w:t xml:space="preserve">There will be a separate content introduction below</w:t>
      </w:r>
    </w:p>
    <w:p>
      <w:r xmlns:w="http://schemas.openxmlformats.org/wordprocessingml/2006/main">
        <w:t xml:space="preserve">Please enter the score manually</w:t>
      </w:r>
    </w:p>
    <w:p>
      <w:r xmlns:w="http://schemas.openxmlformats.org/wordprocessingml/2006/main">
        <w:t xml:space="preserve">please upload</w:t>
      </w:r>
    </w:p>
    <w:p>
      <w:r xmlns:w="http://schemas.openxmlformats.org/wordprocessingml/2006/main">
        <w:t xml:space="preserve">equal to</w:t>
      </w:r>
    </w:p>
    <w:p>
      <w:r xmlns:w="http://schemas.openxmlformats.org/wordprocessingml/2006/main">
        <w:t xml:space="preserve">You can always initialize data fields through interfaces</w:t>
      </w:r>
    </w:p>
    <w:p>
      <w:r xmlns:w="http://schemas.openxmlformats.org/wordprocessingml/2006/main">
        <w:t xml:space="preserve">limit the minimum quantity</w:t>
      </w:r>
    </w:p>
    <w:p>
      <w:r xmlns:w="http://schemas.openxmlformats.org/wordprocessingml/2006/main">
        <w:t xml:space="preserve">delete item</w:t>
      </w:r>
    </w:p>
    <w:p>
      <w:r xmlns:w="http://schemas.openxmlformats.org/wordprocessingml/2006/main">
        <w:t xml:space="preserve">Delay and then set the anchor point</w:t>
      </w:r>
    </w:p>
    <w:p>
      <w:r xmlns:w="http://schemas.openxmlformats.org/wordprocessingml/2006/main">
        <w:t xml:space="preserve">Trigger the collapse and expansion of the component</w:t>
      </w:r>
    </w:p>
    <w:p>
      <w:r xmlns:w="http://schemas.openxmlformats.org/wordprocessingml/2006/main">
        <w:t xml:space="preserve">That is, sibling data in the form</w:t>
      </w:r>
    </w:p>
    <w:p>
      <w:r xmlns:w="http://schemas.openxmlformats.org/wordprocessingml/2006/main">
        <w:t xml:space="preserve">Skip to the next step</w:t>
      </w:r>
    </w:p>
    <w:p>
      <w:r xmlns:w="http://schemas.openxmlformats.org/wordprocessingml/2006/main">
        <w:t xml:space="preserve">Load more pieces of data into the list container</w:t>
      </w:r>
    </w:p>
    <w:p>
      <w:r xmlns:w="http://schemas.openxmlformats.org/wordprocessingml/2006/main">
        <w:t xml:space="preserve">Event after update renderer</w:t>
      </w:r>
    </w:p>
    <w:p>
      <w:r xmlns:w="http://schemas.openxmlformats.org/wordprocessingml/2006/main">
        <w:t xml:space="preserve">Back to data export</w:t>
      </w:r>
    </w:p>
    <w:p>
      <w:r xmlns:w="http://schemas.openxmlformats.org/wordprocessingml/2006/main">
        <w:t xml:space="preserve">whether from</w:t>
      </w:r>
    </w:p>
    <w:p>
      <w:r xmlns:w="http://schemas.openxmlformats.org/wordprocessingml/2006/main">
        <w:t xml:space="preserve">otherwise</w:t>
      </w:r>
    </w:p>
    <w:p>
      <w:r xmlns:w="http://schemas.openxmlformats.org/wordprocessingml/2006/main">
        <w:t xml:space="preserve">function call</w:t>
      </w:r>
    </w:p>
    <w:p>
      <w:r xmlns:w="http://schemas.openxmlformats.org/wordprocessingml/2006/main">
        <w:t xml:space="preserve">First day of last quarter</w:t>
      </w:r>
    </w:p>
    <w:p>
      <w:r xmlns:w="http://schemas.openxmlformats.org/wordprocessingml/2006/main">
        <w:t xml:space="preserve">A precision issue with the result results in a too long</w:t>
      </w:r>
    </w:p>
    <w:p>
      <w:r xmlns:w="http://schemas.openxmlformats.org/wordprocessingml/2006/main">
        <w:t xml:space="preserve">is not a standalone component</w:t>
      </w:r>
    </w:p>
    <w:p>
      <w:r xmlns:w="http://schemas.openxmlformats.org/wordprocessingml/2006/main">
        <w:t xml:space="preserve">Whether to use pagination to render content</w:t>
      </w:r>
    </w:p>
    <w:p>
      <w:r xmlns:w="http://schemas.openxmlformats.org/wordprocessingml/2006/main">
        <w:t xml:space="preserve">Whether to enable selection mode</w:t>
      </w:r>
    </w:p>
    <w:p>
      <w:r xmlns:w="http://schemas.openxmlformats.org/wordprocessingml/2006/main">
        <w:t xml:space="preserve">value from the current data field</w:t>
      </w:r>
    </w:p>
    <w:p>
      <w:r xmlns:w="http://schemas.openxmlformats.org/wordprocessingml/2006/main">
        <w:t xml:space="preserve">Enable large number support</w:t>
      </w:r>
    </w:p>
    <w:p>
      <w:r xmlns:w="http://schemas.openxmlformats.org/wordprocessingml/2006/main">
        <w:t xml:space="preserve">Touwu Xiang</w:t>
      </w:r>
    </w:p>
    <w:p>
      <w:r xmlns:w="http://schemas.openxmlformats.org/wordprocessingml/2006/main">
        <w:t xml:space="preserve">Eastern District</w:t>
      </w:r>
    </w:p>
    <w:p>
      <w:r xmlns:w="http://schemas.openxmlformats.org/wordprocessingml/2006/main">
        <w:t xml:space="preserve">input combination check</w:t>
      </w:r>
    </w:p>
    <w:p>
      <w:r xmlns:w="http://schemas.openxmlformats.org/wordprocessingml/2006/main">
        <w:t xml:space="preserve">Look at the parameter description</w:t>
      </w:r>
    </w:p>
    <w:p>
      <w:r xmlns:w="http://schemas.openxmlformats.org/wordprocessingml/2006/main">
        <w:t xml:space="preserve">Render configuration items</w:t>
      </w:r>
    </w:p>
    <w:p>
      <w:r xmlns:w="http://schemas.openxmlformats.org/wordprocessingml/2006/main">
        <w:t xml:space="preserve">less than or equal to</w:t>
      </w:r>
    </w:p>
    <w:p>
      <w:r xmlns:w="http://schemas.openxmlformats.org/wordprocessingml/2006/main">
        <w:t xml:space="preserve">Whether to hide the path of the selected node in the selection box</w:t>
      </w:r>
    </w:p>
    <w:p>
      <w:r xmlns:w="http://schemas.openxmlformats.org/wordprocessingml/2006/main">
        <w:t xml:space="preserve">Shuocheng District</w:t>
      </w:r>
    </w:p>
    <w:p>
      <w:r xmlns:w="http://schemas.openxmlformats.org/wordprocessingml/2006/main">
        <w:t xml:space="preserve">Remember that it can only be a static value</w:t>
      </w:r>
    </w:p>
    <w:p>
      <w:r xmlns:w="http://schemas.openxmlformats.org/wordprocessingml/2006/main">
        <w:t xml:space="preserve">verify</w:t>
      </w:r>
    </w:p>
    <w:p>
      <w:r xmlns:w="http://schemas.openxmlformats.org/wordprocessingml/2006/main">
        <w:t xml:space="preserve">with the following configuration</w:t>
      </w:r>
    </w:p>
    <w:p>
      <w:r xmlns:w="http://schemas.openxmlformats.org/wordprocessingml/2006/main">
        <w:t xml:space="preserve">Initialize the data interface request successfully</w:t>
      </w:r>
    </w:p>
    <w:p>
      <w:r xmlns:w="http://schemas.openxmlformats.org/wordprocessingml/2006/main">
        <w:t xml:space="preserve">go back to the last page</w:t>
      </w:r>
    </w:p>
    <w:p>
      <w:r xmlns:w="http://schemas.openxmlformats.org/wordprocessingml/2006/main">
        <w:t xml:space="preserve">either one</w:t>
      </w:r>
    </w:p>
    <w:p>
      <w:r xmlns:w="http://schemas.openxmlformats.org/wordprocessingml/2006/main">
        <w:t xml:space="preserve">link outer class name</w:t>
      </w:r>
    </w:p>
    <w:p>
      <w:r xmlns:w="http://schemas.openxmlformats.org/wordprocessingml/2006/main">
        <w:t xml:space="preserve">Mainly for cell merging</w:t>
      </w:r>
    </w:p>
    <w:p>
      <w:r xmlns:w="http://schemas.openxmlformats.org/wordprocessingml/2006/main">
        <w:t xml:space="preserve">You can see that the default display date format is like</w:t>
      </w:r>
    </w:p>
    <w:p>
      <w:r xmlns:w="http://schemas.openxmlformats.org/wordprocessingml/2006/main">
        <w:t xml:space="preserve">More edited forms</w:t>
      </w:r>
    </w:p>
    <w:p>
      <w:r xmlns:w="http://schemas.openxmlformats.org/wordprocessingml/2006/main">
        <w:t xml:space="preserve">Sanzhi District</w:t>
      </w:r>
    </w:p>
    <w:p>
      <w:r xmlns:w="http://schemas.openxmlformats.org/wordprocessingml/2006/main">
        <w:t xml:space="preserve">Make a map of the returned results</w:t>
      </w:r>
    </w:p>
    <w:p>
      <w:r xmlns:w="http://schemas.openxmlformats.org/wordprocessingml/2006/main">
        <w:t xml:space="preserve">new value</w:t>
      </w:r>
    </w:p>
    <w:p>
      <w:r xmlns:w="http://schemas.openxmlformats.org/wordprocessingml/2006/main">
        <w:t xml:space="preserve">Ezhou Municipal District</w:t>
      </w:r>
    </w:p>
    <w:p>
      <w:r xmlns:w="http://schemas.openxmlformats.org/wordprocessingml/2006/main">
        <w:t xml:space="preserve">current entry field</w:t>
      </w:r>
    </w:p>
    <w:p>
      <w:r xmlns:w="http://schemas.openxmlformats.org/wordprocessingml/2006/main">
        <w:t xml:space="preserve">Status label text configuration</w:t>
      </w:r>
    </w:p>
    <w:p>
      <w:r xmlns:w="http://schemas.openxmlformats.org/wordprocessingml/2006/main">
        <w:t xml:space="preserve">form item component</w:t>
      </w:r>
    </w:p>
    <w:p>
      <w:r xmlns:w="http://schemas.openxmlformats.org/wordprocessingml/2006/main">
        <w:t xml:space="preserve">A date range can be selected</w:t>
      </w:r>
    </w:p>
    <w:p>
      <w:r xmlns:w="http://schemas.openxmlformats.org/wordprocessingml/2006/main">
        <w:t xml:space="preserve">align top</w:t>
      </w:r>
    </w:p>
    <w:p>
      <w:r xmlns:w="http://schemas.openxmlformats.org/wordprocessingml/2006/main">
        <w:t xml:space="preserve">simply ban</w:t>
      </w:r>
    </w:p>
    <w:p>
      <w:r xmlns:w="http://schemas.openxmlformats.org/wordprocessingml/2006/main">
        <w:t xml:space="preserve">reset</w:t>
      </w:r>
    </w:p>
    <w:p>
      <w:r xmlns:w="http://schemas.openxmlformats.org/wordprocessingml/2006/main">
        <w:t xml:space="preserve">Lingchuan County</w:t>
      </w:r>
    </w:p>
    <w:p>
      <w:r xmlns:w="http://schemas.openxmlformats.org/wordprocessingml/2006/main">
        <w:t xml:space="preserve">registered language</w:t>
      </w:r>
    </w:p>
    <w:p>
      <w:r xmlns:w="http://schemas.openxmlformats.org/wordprocessingml/2006/main">
        <w:t xml:space="preserve">Huantai County</w:t>
      </w:r>
    </w:p>
    <w:p>
      <w:r xmlns:w="http://schemas.openxmlformats.org/wordprocessingml/2006/main">
        <w:t xml:space="preserve">continue to hand over</w:t>
      </w:r>
    </w:p>
    <w:p>
      <w:r xmlns:w="http://schemas.openxmlformats.org/wordprocessingml/2006/main">
        <w:t xml:space="preserve">However, when the interface is not configured to save</w:t>
      </w:r>
    </w:p>
    <w:p>
      <w:r xmlns:w="http://schemas.openxmlformats.org/wordprocessingml/2006/main">
        <w:t xml:space="preserve">Jiangsu Province</w:t>
      </w:r>
    </w:p>
    <w:p>
      <w:r xmlns:w="http://schemas.openxmlformats.org/wordprocessingml/2006/main">
        <w:t xml:space="preserve">You can output some content by yourself</w:t>
      </w:r>
    </w:p>
    <w:p>
      <w:r xmlns:w="http://schemas.openxmlformats.org/wordprocessingml/2006/main">
        <w:t xml:space="preserve">shortcoming</w:t>
      </w:r>
    </w:p>
    <w:p>
      <w:r xmlns:w="http://schemas.openxmlformats.org/wordprocessingml/2006/main">
        <w:t xml:space="preserve">Configured</w:t>
      </w:r>
    </w:p>
    <w:p>
      <w:r xmlns:w="http://schemas.openxmlformats.org/wordprocessingml/2006/main">
        <w:t xml:space="preserve">Well enough</w:t>
      </w:r>
    </w:p>
    <w:p>
      <w:r xmlns:w="http://schemas.openxmlformats.org/wordprocessingml/2006/main">
        <w:t xml:space="preserve">Formatted information to flexibly display errors</w:t>
      </w:r>
    </w:p>
    <w:p>
      <w:r xmlns:w="http://schemas.openxmlformats.org/wordprocessingml/2006/main">
        <w:t xml:space="preserve">Ignore the settings in the document</w:t>
      </w:r>
    </w:p>
    <w:p>
      <w:r xmlns:w="http://schemas.openxmlformats.org/wordprocessingml/2006/main">
        <w:t xml:space="preserve">event trigger</w:t>
      </w:r>
    </w:p>
    <w:p>
      <w:r xmlns:w="http://schemas.openxmlformats.org/wordprocessingml/2006/main">
        <w:t xml:space="preserve">inline</w:t>
      </w:r>
    </w:p>
    <w:p>
      <w:r xmlns:w="http://schemas.openxmlformats.org/wordprocessingml/2006/main">
        <w:t xml:space="preserve">time node title</w:t>
      </w:r>
    </w:p>
    <w:p>
      <w:r xmlns:w="http://schemas.openxmlformats.org/wordprocessingml/2006/main">
        <w:t xml:space="preserve">no need to judge</w:t>
      </w:r>
    </w:p>
    <w:p>
      <w:r xmlns:w="http://schemas.openxmlformats.org/wordprocessingml/2006/main">
        <w:t xml:space="preserve">in horizontal mode</w:t>
      </w:r>
    </w:p>
    <w:p>
      <w:r xmlns:w="http://schemas.openxmlformats.org/wordprocessingml/2006/main">
        <w:t xml:space="preserve">Luoyang City</w:t>
      </w:r>
    </w:p>
    <w:p>
      <w:r xmlns:w="http://schemas.openxmlformats.org/wordprocessingml/2006/main">
        <w:t xml:space="preserve">Pingguo County</w:t>
      </w:r>
    </w:p>
    <w:p>
      <w:r xmlns:w="http://schemas.openxmlformats.org/wordprocessingml/2006/main">
        <w:t xml:space="preserve">Gongliao District</w:t>
      </w:r>
    </w:p>
    <w:p>
      <w:r xmlns:w="http://schemas.openxmlformats.org/wordprocessingml/2006/main">
        <w:t xml:space="preserve">Whether to enable animation</w:t>
      </w:r>
    </w:p>
    <w:p>
      <w:r xmlns:w="http://schemas.openxmlformats.org/wordprocessingml/2006/main">
        <w:t xml:space="preserve">then only show the counter</w:t>
      </w:r>
    </w:p>
    <w:p>
      <w:r xmlns:w="http://schemas.openxmlformats.org/wordprocessingml/2006/main">
        <w:t xml:space="preserve">Do not perform the default selection</w:t>
      </w:r>
    </w:p>
    <w:p>
      <w:r xmlns:w="http://schemas.openxmlformats.org/wordprocessingml/2006/main">
        <w:t xml:space="preserve">it tells</w:t>
      </w:r>
    </w:p>
    <w:p>
      <w:r xmlns:w="http://schemas.openxmlformats.org/wordprocessingml/2006/main">
        <w:t xml:space="preserve">For specific parameters, please refer to here</w:t>
      </w:r>
    </w:p>
    <w:p>
      <w:r xmlns:w="http://schemas.openxmlformats.org/wordprocessingml/2006/main">
        <w:t xml:space="preserve">follow-up no</w:t>
      </w:r>
    </w:p>
    <w:p>
      <w:r xmlns:w="http://schemas.openxmlformats.org/wordprocessingml/2006/main">
        <w:t xml:space="preserve">Yongxiu County</w:t>
      </w:r>
    </w:p>
    <w:p>
      <w:r xmlns:w="http://schemas.openxmlformats.org/wordprocessingml/2006/main">
        <w:t xml:space="preserve">To get the original image address</w:t>
      </w:r>
    </w:p>
    <w:p>
      <w:r xmlns:w="http://schemas.openxmlformats.org/wordprocessingml/2006/main">
        <w:t xml:space="preserve">Remember to configure</w:t>
      </w:r>
    </w:p>
    <w:p>
      <w:r xmlns:w="http://schemas.openxmlformats.org/wordprocessingml/2006/main">
        <w:t xml:space="preserve">default mode</w:t>
      </w:r>
    </w:p>
    <w:p>
      <w:r xmlns:w="http://schemas.openxmlformats.org/wordprocessingml/2006/main">
        <w:t xml:space="preserve">check interface</w:t>
      </w:r>
    </w:p>
    <w:p>
      <w:r xmlns:w="http://schemas.openxmlformats.org/wordprocessingml/2006/main">
        <w:t xml:space="preserve">Qinglong County</w:t>
      </w:r>
    </w:p>
    <w:p>
      <w:r xmlns:w="http://schemas.openxmlformats.org/wordprocessingml/2006/main">
        <w:t xml:space="preserve">The value when the input is cleared</w:t>
      </w:r>
    </w:p>
    <w:p>
      <w:r xmlns:w="http://schemas.openxmlformats.org/wordprocessingml/2006/main">
        <w:t xml:space="preserve">node</w:t>
      </w:r>
    </w:p>
    <w:p>
      <w:r xmlns:w="http://schemas.openxmlformats.org/wordprocessingml/2006/main">
        <w:t xml:space="preserve">information</w:t>
      </w:r>
    </w:p>
    <w:p>
      <w:r xmlns:w="http://schemas.openxmlformats.org/wordprocessingml/2006/main">
        <w:t xml:space="preserve">The parameter gets the data of the current row</w:t>
      </w:r>
    </w:p>
    <w:p>
      <w:r xmlns:w="http://schemas.openxmlformats.org/wordprocessingml/2006/main">
        <w:t xml:space="preserve">Each of these can be other</w:t>
      </w:r>
    </w:p>
    <w:p>
      <w:r xmlns:w="http://schemas.openxmlformats.org/wordprocessingml/2006/main">
        <w:t xml:space="preserve">Please see event action for details</w:t>
      </w:r>
    </w:p>
    <w:p>
      <w:r xmlns:w="http://schemas.openxmlformats.org/wordprocessingml/2006/main">
        <w:t xml:space="preserve">Achieved</w:t>
      </w:r>
    </w:p>
    <w:p>
      <w:r xmlns:w="http://schemas.openxmlformats.org/wordprocessingml/2006/main">
        <w:t xml:space="preserve">association model</w:t>
      </w:r>
    </w:p>
    <w:p>
      <w:r xmlns:w="http://schemas.openxmlformats.org/wordprocessingml/2006/main">
        <w:t xml:space="preserve">Set the display precision of numbers</w:t>
      </w:r>
    </w:p>
    <w:p>
      <w:r xmlns:w="http://schemas.openxmlformats.org/wordprocessingml/2006/main">
        <w:t xml:space="preserve">folder</w:t>
      </w:r>
    </w:p>
    <w:p>
      <w:r xmlns:w="http://schemas.openxmlformats.org/wordprocessingml/2006/main">
        <w:t xml:space="preserve">parameter to control which buttons are displayed</w:t>
      </w:r>
    </w:p>
    <w:p>
      <w:r xmlns:w="http://schemas.openxmlformats.org/wordprocessingml/2006/main">
        <w:t xml:space="preserve">Jiaoxi Township</w:t>
      </w:r>
    </w:p>
    <w:p>
      <w:r xmlns:w="http://schemas.openxmlformats.org/wordprocessingml/2006/main">
        <w:t xml:space="preserve">The maximum number of items added</w:t>
      </w:r>
    </w:p>
    <w:p>
      <w:r xmlns:w="http://schemas.openxmlformats.org/wordprocessingml/2006/main">
        <w:t xml:space="preserve">form item fields</w:t>
      </w:r>
    </w:p>
    <w:p>
      <w:r xmlns:w="http://schemas.openxmlformats.org/wordprocessingml/2006/main">
        <w:t xml:space="preserve">Get the default value according to the path</w:t>
      </w:r>
    </w:p>
    <w:p>
      <w:r xmlns:w="http://schemas.openxmlformats.org/wordprocessingml/2006/main">
        <w:t xml:space="preserve">before allocating excess space</w:t>
      </w:r>
    </w:p>
    <w:p>
      <w:r xmlns:w="http://schemas.openxmlformats.org/wordprocessingml/2006/main">
        <w:t xml:space="preserve">Enable radio mode</w:t>
      </w:r>
    </w:p>
    <w:p>
      <w:r xmlns:w="http://schemas.openxmlformats.org/wordprocessingml/2006/main">
        <w:t xml:space="preserve">Each variable in the path is marked separately</w:t>
      </w:r>
    </w:p>
    <w:p>
      <w:r xmlns:w="http://schemas.openxmlformats.org/wordprocessingml/2006/main">
        <w:t xml:space="preserve">Enable drag-and-drop sorting for full-page content</w:t>
      </w:r>
    </w:p>
    <w:p>
      <w:r xmlns:w="http://schemas.openxmlformats.org/wordprocessingml/2006/main">
        <w:t xml:space="preserve">Coupling together can lead to confusion in configuration items</w:t>
      </w:r>
    </w:p>
    <w:p>
      <w:r xmlns:w="http://schemas.openxmlformats.org/wordprocessingml/2006/main">
        <w:t xml:space="preserve">Others can select the start and end at the same time on the left</w:t>
      </w:r>
    </w:p>
    <w:p>
      <w:r xmlns:w="http://schemas.openxmlformats.org/wordprocessingml/2006/main">
        <w:t xml:space="preserve">it uses</w:t>
      </w:r>
    </w:p>
    <w:p>
      <w:r xmlns:w="http://schemas.openxmlformats.org/wordprocessingml/2006/main">
        <w:t xml:space="preserve">If you are implementing the editing function, there is no problem</w:t>
      </w:r>
    </w:p>
    <w:p>
      <w:r xmlns:w="http://schemas.openxmlformats.org/wordprocessingml/2006/main">
        <w:t xml:space="preserve">Pingxi District</w:t>
      </w:r>
    </w:p>
    <w:p>
      <w:r xmlns:w="http://schemas.openxmlformats.org/wordprocessingml/2006/main">
        <w:t xml:space="preserve">under attributes</w:t>
      </w:r>
    </w:p>
    <w:p>
      <w:r xmlns:w="http://schemas.openxmlformats.org/wordprocessingml/2006/main">
        <w:t xml:space="preserve">Live edit preview</w:t>
      </w:r>
    </w:p>
    <w:p>
      <w:r xmlns:w="http://schemas.openxmlformats.org/wordprocessingml/2006/main">
        <w:t xml:space="preserve">Insider records</w:t>
      </w:r>
    </w:p>
    <w:p>
      <w:r xmlns:w="http://schemas.openxmlformats.org/wordprocessingml/2006/main">
        <w:t xml:space="preserve">used to generate</w:t>
      </w:r>
    </w:p>
    <w:p>
      <w:r xmlns:w="http://schemas.openxmlformats.org/wordprocessingml/2006/main">
        <w:t xml:space="preserve">Currently only supports available components inside inner face edges</w:t>
      </w:r>
    </w:p>
    <w:p>
      <w:r xmlns:w="http://schemas.openxmlformats.org/wordprocessingml/2006/main">
        <w:t xml:space="preserve">Yaxing Town</w:t>
      </w:r>
    </w:p>
    <w:p>
      <w:r xmlns:w="http://schemas.openxmlformats.org/wordprocessingml/2006/main">
        <w:t xml:space="preserve">disable data link</w:t>
      </w:r>
    </w:p>
    <w:p>
      <w:r xmlns:w="http://schemas.openxmlformats.org/wordprocessingml/2006/main">
        <w:t xml:space="preserve">How to deploy the version</w:t>
      </w:r>
    </w:p>
    <w:p>
      <w:r xmlns:w="http://schemas.openxmlformats.org/wordprocessingml/2006/main">
        <w:t xml:space="preserve">Prompt in disabled state</w:t>
      </w:r>
    </w:p>
    <w:p>
      <w:r xmlns:w="http://schemas.openxmlformats.org/wordprocessingml/2006/main">
        <w:t xml:space="preserve">null placeholder</w:t>
      </w:r>
    </w:p>
    <w:p>
      <w:r xmlns:w="http://schemas.openxmlformats.org/wordprocessingml/2006/main">
        <w:t xml:space="preserve">Platform default</w:t>
      </w:r>
    </w:p>
    <w:p>
      <w:r xmlns:w="http://schemas.openxmlformats.org/wordprocessingml/2006/main">
        <w:t xml:space="preserve">trigger after button</w:t>
      </w:r>
    </w:p>
    <w:p>
      <w:r xmlns:w="http://schemas.openxmlformats.org/wordprocessingml/2006/main">
        <w:t xml:space="preserve">or use</w:t>
      </w:r>
    </w:p>
    <w:p>
      <w:r xmlns:w="http://schemas.openxmlformats.org/wordprocessingml/2006/main">
        <w:t xml:space="preserve">Because the member function of the class has already defined</w:t>
      </w:r>
    </w:p>
    <w:p>
      <w:r xmlns:w="http://schemas.openxmlformats.org/wordprocessingml/2006/main">
        <w:t xml:space="preserve">Click on the link to jump</w:t>
      </w:r>
    </w:p>
    <w:p>
      <w:r xmlns:w="http://schemas.openxmlformats.org/wordprocessingml/2006/main">
        <w:t xml:space="preserve">example below</w:t>
      </w:r>
    </w:p>
    <w:p>
      <w:r xmlns:w="http://schemas.openxmlformats.org/wordprocessingml/2006/main">
        <w:t xml:space="preserve">custom prefix</w:t>
      </w:r>
    </w:p>
    <w:p>
      <w:r xmlns:w="http://schemas.openxmlformats.org/wordprocessingml/2006/main">
        <w:t xml:space="preserve">action definition</w:t>
      </w:r>
    </w:p>
    <w:p>
      <w:r xmlns:w="http://schemas.openxmlformats.org/wordprocessingml/2006/main">
        <w:t xml:space="preserve">When the code editor opens</w:t>
      </w:r>
    </w:p>
    <w:p>
      <w:r xmlns:w="http://schemas.openxmlformats.org/wordprocessingml/2006/main">
        <w:t xml:space="preserve">Repair start time</w:t>
      </w:r>
    </w:p>
    <w:p>
      <w:r xmlns:w="http://schemas.openxmlformats.org/wordprocessingml/2006/main">
        <w:t xml:space="preserve">step half</w:t>
      </w:r>
    </w:p>
    <w:p>
      <w:r xmlns:w="http://schemas.openxmlformats.org/wordprocessingml/2006/main">
        <w:t xml:space="preserve">read</w:t>
      </w:r>
    </w:p>
    <w:p>
      <w:r xmlns:w="http://schemas.openxmlformats.org/wordprocessingml/2006/main">
        <w:t xml:space="preserve">Subsequent sorting may be done based on the original data</w:t>
      </w:r>
    </w:p>
    <w:p>
      <w:r xmlns:w="http://schemas.openxmlformats.org/wordprocessingml/2006/main">
        <w:t xml:space="preserve">up and down</w:t>
      </w:r>
    </w:p>
    <w:p>
      <w:r xmlns:w="http://schemas.openxmlformats.org/wordprocessingml/2006/main">
        <w:t xml:space="preserve">This extension is simple and flexible</w:t>
      </w:r>
    </w:p>
    <w:p>
      <w:r xmlns:w="http://schemas.openxmlformats.org/wordprocessingml/2006/main">
        <w:t xml:space="preserve">scaffolding panels</w:t>
      </w:r>
    </w:p>
    <w:p>
      <w:r xmlns:w="http://schemas.openxmlformats.org/wordprocessingml/2006/main">
        <w:t xml:space="preserve">Bali District</w:t>
      </w:r>
    </w:p>
    <w:p>
      <w:r xmlns:w="http://schemas.openxmlformats.org/wordprocessingml/2006/main">
        <w:t xml:space="preserve">Refer to the example below</w:t>
      </w:r>
    </w:p>
    <w:p>
      <w:r xmlns:w="http://schemas.openxmlformats.org/wordprocessingml/2006/main">
        <w:t xml:space="preserve">Associated checkboxes</w:t>
      </w:r>
    </w:p>
    <w:p>
      <w:r xmlns:w="http://schemas.openxmlformats.org/wordprocessingml/2006/main">
        <w:t xml:space="preserve">Xing'an League</w:t>
      </w:r>
    </w:p>
    <w:p>
      <w:r xmlns:w="http://schemas.openxmlformats.org/wordprocessingml/2006/main">
        <w:t xml:space="preserve">choose a new date</w:t>
      </w:r>
    </w:p>
    <w:p>
      <w:r xmlns:w="http://schemas.openxmlformats.org/wordprocessingml/2006/main">
        <w:t xml:space="preserve">The final verification method is</w:t>
      </w:r>
    </w:p>
    <w:p>
      <w:r xmlns:w="http://schemas.openxmlformats.org/wordprocessingml/2006/main">
        <w:t xml:space="preserve">jump</w:t>
      </w:r>
    </w:p>
    <w:p>
      <w:r xmlns:w="http://schemas.openxmlformats.org/wordprocessingml/2006/main">
        <w:t xml:space="preserve">button name</w:t>
      </w:r>
    </w:p>
    <w:p>
      <w:r xmlns:w="http://schemas.openxmlformats.org/wordprocessingml/2006/main">
        <w:t xml:space="preserve">major completion</w:t>
      </w:r>
    </w:p>
    <w:p>
      <w:r xmlns:w="http://schemas.openxmlformats.org/wordprocessingml/2006/main">
        <w:t xml:space="preserve">The configuration renders the page as follows</w:t>
      </w:r>
    </w:p>
    <w:p>
      <w:r xmlns:w="http://schemas.openxmlformats.org/wordprocessingml/2006/main">
        <w:t xml:space="preserve">Yuanlin Town</w:t>
      </w:r>
    </w:p>
    <w:p>
      <w:r xmlns:w="http://schemas.openxmlformats.org/wordprocessingml/2006/main">
        <w:t xml:space="preserve">first change to</w:t>
      </w:r>
    </w:p>
    <w:p>
      <w:r xmlns:w="http://schemas.openxmlformats.org/wordprocessingml/2006/main">
        <w:t xml:space="preserve">datetime range class</w:t>
      </w:r>
    </w:p>
    <w:p>
      <w:r xmlns:w="http://schemas.openxmlformats.org/wordprocessingml/2006/main">
        <w:t xml:space="preserve">Provide a complete interface solution</w:t>
      </w:r>
    </w:p>
    <w:p>
      <w:r xmlns:w="http://schemas.openxmlformats.org/wordprocessingml/2006/main">
        <w:t xml:space="preserve">Jinhu County</w:t>
      </w:r>
    </w:p>
    <w:p>
      <w:r xmlns:w="http://schemas.openxmlformats.org/wordprocessingml/2006/main">
        <w:t xml:space="preserve">Automatically append data to</w:t>
      </w:r>
    </w:p>
    <w:p>
      <w:r xmlns:w="http://schemas.openxmlformats.org/wordprocessingml/2006/main">
        <w:t xml:space="preserve">Add button name</w:t>
      </w:r>
    </w:p>
    <w:p>
      <w:r xmlns:w="http://schemas.openxmlformats.org/wordprocessingml/2006/main">
        <w:t xml:space="preserve">If you want to open external links when clicked, please turn off this function first</w:t>
      </w:r>
    </w:p>
    <w:p>
      <w:r xmlns:w="http://schemas.openxmlformats.org/wordprocessingml/2006/main">
        <w:t xml:space="preserve">Verify the filled items immediately after implementing autofill</w:t>
      </w:r>
    </w:p>
    <w:p>
      <w:r xmlns:w="http://schemas.openxmlformats.org/wordprocessingml/2006/main">
        <w:t xml:space="preserve">and a list component</w:t>
      </w:r>
    </w:p>
    <w:p>
      <w:r xmlns:w="http://schemas.openxmlformats.org/wordprocessingml/2006/main">
        <w:t xml:space="preserve">only show triggers</w:t>
      </w:r>
    </w:p>
    <w:p>
      <w:r xmlns:w="http://schemas.openxmlformats.org/wordprocessingml/2006/main">
        <w:t xml:space="preserve">Please enter the variable name to store the result of the request</w:t>
      </w:r>
    </w:p>
    <w:p>
      <w:r xmlns:w="http://schemas.openxmlformats.org/wordprocessingml/2006/main">
        <w:t xml:space="preserve">backend sort</w:t>
      </w:r>
    </w:p>
    <w:p>
      <w:r xmlns:w="http://schemas.openxmlformats.org/wordprocessingml/2006/main">
        <w:t xml:space="preserve">According to the option to get the result</w:t>
      </w:r>
    </w:p>
    <w:p>
      <w:r xmlns:w="http://schemas.openxmlformats.org/wordprocessingml/2006/main">
        <w:t xml:space="preserve">Jiyang District</w:t>
      </w:r>
    </w:p>
    <w:p>
      <w:r xmlns:w="http://schemas.openxmlformats.org/wordprocessingml/2006/main">
        <w:t xml:space="preserve">Number of items displayed per page</w:t>
      </w:r>
    </w:p>
    <w:p>
      <w:r xmlns:w="http://schemas.openxmlformats.org/wordprocessingml/2006/main">
        <w:t xml:space="preserve">Fuping County</w:t>
      </w:r>
    </w:p>
    <w:p>
      <w:r xmlns:w="http://schemas.openxmlformats.org/wordprocessingml/2006/main">
        <w:t xml:space="preserve">The current component has stopped maintenance</w:t>
      </w:r>
    </w:p>
    <w:p>
      <w:r xmlns:w="http://schemas.openxmlformats.org/wordprocessingml/2006/main">
        <w:t xml:space="preserve">tiny</w:t>
      </w:r>
    </w:p>
    <w:p>
      <w:r xmlns:w="http://schemas.openxmlformats.org/wordprocessingml/2006/main">
        <w:t xml:space="preserve">Used to determine whether the target address is the current address</w:t>
      </w:r>
    </w:p>
    <w:p>
      <w:r xmlns:w="http://schemas.openxmlformats.org/wordprocessingml/2006/main">
        <w:t xml:space="preserve">Shen Gang Township</w:t>
      </w:r>
    </w:p>
    <w:p>
      <w:r xmlns:w="http://schemas.openxmlformats.org/wordprocessingml/2006/main">
        <w:t xml:space="preserve">Qingjiang Pu District</w:t>
      </w:r>
    </w:p>
    <w:p>
      <w:r xmlns:w="http://schemas.openxmlformats.org/wordprocessingml/2006/main">
        <w:t xml:space="preserve">Districts of Wuhu City</w:t>
      </w:r>
    </w:p>
    <w:p>
      <w:r xmlns:w="http://schemas.openxmlformats.org/wordprocessingml/2006/main">
        <w:t xml:space="preserve">only set</w:t>
      </w:r>
    </w:p>
    <w:p>
      <w:r xmlns:w="http://schemas.openxmlformats.org/wordprocessingml/2006/main">
        <w:t xml:space="preserve">Nangqian County</w:t>
      </w:r>
    </w:p>
    <w:p>
      <w:r xmlns:w="http://schemas.openxmlformats.org/wordprocessingml/2006/main">
        <w:t xml:space="preserve">The naming is consistent in order to facilitate subsequent analysis</w:t>
      </w:r>
    </w:p>
    <w:p>
      <w:r xmlns:w="http://schemas.openxmlformats.org/wordprocessingml/2006/main">
        <w:t xml:space="preserve">Automatic expansion will be supported in the future</w:t>
      </w:r>
    </w:p>
    <w:p>
      <w:r xmlns:w="http://schemas.openxmlformats.org/wordprocessingml/2006/main">
        <w:t xml:space="preserve">Unlimited by default</w:t>
      </w:r>
    </w:p>
    <w:p>
      <w:r xmlns:w="http://schemas.openxmlformats.org/wordprocessingml/2006/main">
        <w:t xml:space="preserve">will display the text in place of the image</w:t>
      </w:r>
    </w:p>
    <w:p>
      <w:r xmlns:w="http://schemas.openxmlformats.org/wordprocessingml/2006/main">
        <w:t xml:space="preserve">configure as an empty string</w:t>
      </w:r>
    </w:p>
    <w:p>
      <w:r xmlns:w="http://schemas.openxmlformats.org/wordprocessingml/2006/main">
        <w:t xml:space="preserve">When only a certain value in the current data field meets a specific condition, the interface is requested</w:t>
      </w:r>
    </w:p>
    <w:p>
      <w:r xmlns:w="http://schemas.openxmlformats.org/wordprocessingml/2006/main">
        <w:t xml:space="preserve">Split it to avoid the file being too large</w:t>
      </w:r>
    </w:p>
    <w:p>
      <w:r xmlns:w="http://schemas.openxmlformats.org/wordprocessingml/2006/main">
        <w:t xml:space="preserve">put a</w:t>
      </w:r>
    </w:p>
    <w:p>
      <w:r xmlns:w="http://schemas.openxmlformats.org/wordprocessingml/2006/main">
        <w:t xml:space="preserve">and less than</w:t>
      </w:r>
    </w:p>
    <w:p>
      <w:r xmlns:w="http://schemas.openxmlformats.org/wordprocessingml/2006/main">
        <w:t xml:space="preserve">Guangling County</w:t>
      </w:r>
    </w:p>
    <w:p>
      <w:r xmlns:w="http://schemas.openxmlformats.org/wordprocessingml/2006/main">
        <w:t xml:space="preserve">Greater than the current double slider maximum</w:t>
      </w:r>
    </w:p>
    <w:p>
      <w:r xmlns:w="http://schemas.openxmlformats.org/wordprocessingml/2006/main">
        <w:t xml:space="preserve">related configuration</w:t>
      </w:r>
    </w:p>
    <w:p>
      <w:r xmlns:w="http://schemas.openxmlformats.org/wordprocessingml/2006/main">
        <w:t xml:space="preserve">query field</w:t>
      </w:r>
    </w:p>
    <w:p>
      <w:r xmlns:w="http://schemas.openxmlformats.org/wordprocessingml/2006/main">
        <w:t xml:space="preserve">as time axis data</w:t>
      </w:r>
    </w:p>
    <w:p>
      <w:r xmlns:w="http://schemas.openxmlformats.org/wordprocessingml/2006/main">
        <w:t xml:space="preserve">Properties in different modes need to refer to their respective documentation</w:t>
      </w:r>
    </w:p>
    <w:p>
      <w:r xmlns:w="http://schemas.openxmlformats.org/wordprocessingml/2006/main">
        <w:t xml:space="preserve">pass in</w:t>
      </w:r>
    </w:p>
    <w:p>
      <w:r xmlns:w="http://schemas.openxmlformats.org/wordprocessingml/2006/main">
        <w:t xml:space="preserve">It is possible to close the specified drawer</w:t>
      </w:r>
    </w:p>
    <w:p>
      <w:r xmlns:w="http://schemas.openxmlformats.org/wordprocessingml/2006/main">
        <w:t xml:space="preserve">Yangxi County</w:t>
      </w:r>
    </w:p>
    <w:p>
      <w:r xmlns:w="http://schemas.openxmlformats.org/wordprocessingml/2006/main">
        <w:t xml:space="preserve">There are two ways</w:t>
      </w:r>
    </w:p>
    <w:p>
      <w:r xmlns:w="http://schemas.openxmlformats.org/wordprocessingml/2006/main">
        <w:t xml:space="preserve">Sandimen Xiang</w:t>
      </w:r>
    </w:p>
    <w:p>
      <w:r xmlns:w="http://schemas.openxmlformats.org/wordprocessingml/2006/main">
        <w:t xml:space="preserve">type selection</w:t>
      </w:r>
    </w:p>
    <w:p>
      <w:r xmlns:w="http://schemas.openxmlformats.org/wordprocessingml/2006/main">
        <w:t xml:space="preserve">pumpkin</w:t>
      </w:r>
    </w:p>
    <w:p>
      <w:r xmlns:w="http://schemas.openxmlformats.org/wordprocessingml/2006/main">
        <w:t xml:space="preserve">Yongde County</w:t>
      </w:r>
    </w:p>
    <w:p>
      <w:r xmlns:w="http://schemas.openxmlformats.org/wordprocessingml/2006/main">
        <w:t xml:space="preserve">nestable</w:t>
      </w:r>
    </w:p>
    <w:p>
      <w:r xmlns:w="http://schemas.openxmlformats.org/wordprocessingml/2006/main">
        <w:t xml:space="preserve">Initialize scroll mark</w:t>
      </w:r>
    </w:p>
    <w:p>
      <w:r xmlns:w="http://schemas.openxmlformats.org/wordprocessingml/2006/main">
        <w:t xml:space="preserve">the height of</w:t>
      </w:r>
    </w:p>
    <w:p>
      <w:r xmlns:w="http://schemas.openxmlformats.org/wordprocessingml/2006/main">
        <w:t xml:space="preserve">horizontal navigation</w:t>
      </w:r>
    </w:p>
    <w:p>
      <w:r xmlns:w="http://schemas.openxmlformats.org/wordprocessingml/2006/main">
        <w:t xml:space="preserve">The case where the node is replaced by an array</w:t>
      </w:r>
    </w:p>
    <w:p>
      <w:r xmlns:w="http://schemas.openxmlformats.org/wordprocessingml/2006/main">
        <w:t xml:space="preserve">Districts of Zhanjiang City</w:t>
      </w:r>
    </w:p>
    <w:p>
      <w:r xmlns:w="http://schemas.openxmlformats.org/wordprocessingml/2006/main">
        <w:t xml:space="preserve">For example, if the above example is submitted directly, it will be sent</w:t>
      </w:r>
    </w:p>
    <w:p>
      <w:r xmlns:w="http://schemas.openxmlformats.org/wordprocessingml/2006/main">
        <w:t xml:space="preserve">In this mode you can view data fields</w:t>
      </w:r>
    </w:p>
    <w:p>
      <w:r xmlns:w="http://schemas.openxmlformats.org/wordprocessingml/2006/main">
        <w:t xml:space="preserve">This will update the form in the</w:t>
      </w:r>
    </w:p>
    <w:p>
      <w:r xmlns:w="http://schemas.openxmlformats.org/wordprocessingml/2006/main">
        <w:t xml:space="preserve">created over the years</w:t>
      </w:r>
    </w:p>
    <w:p>
      <w:r xmlns:w="http://schemas.openxmlformats.org/wordprocessingml/2006/main">
        <w:t xml:space="preserve">data development</w:t>
      </w:r>
    </w:p>
    <w:p>
      <w:r xmlns:w="http://schemas.openxmlformats.org/wordprocessingml/2006/main">
        <w:t xml:space="preserve">consistent with the parent form</w:t>
      </w:r>
    </w:p>
    <w:p>
      <w:r xmlns:w="http://schemas.openxmlformats.org/wordprocessingml/2006/main">
        <w:t xml:space="preserve">receiving component</w:t>
      </w:r>
    </w:p>
    <w:p>
      <w:r xmlns:w="http://schemas.openxmlformats.org/wordprocessingml/2006/main">
        <w:t xml:space="preserve">Heshan City</w:t>
      </w:r>
    </w:p>
    <w:p>
      <w:r xmlns:w="http://schemas.openxmlformats.org/wordprocessingml/2006/main">
        <w:t xml:space="preserve">At this time, the data will increase by one level</w:t>
      </w:r>
    </w:p>
    <w:p>
      <w:r xmlns:w="http://schemas.openxmlformats.org/wordprocessingml/2006/main">
        <w:t xml:space="preserve">support read-only</w:t>
      </w:r>
    </w:p>
    <w:p>
      <w:r xmlns:w="http://schemas.openxmlformats.org/wordprocessingml/2006/main">
        <w:t xml:space="preserve">Due to this imitative</w:t>
      </w:r>
    </w:p>
    <w:p>
      <w:r xmlns:w="http://schemas.openxmlformats.org/wordprocessingml/2006/main">
        <w:t xml:space="preserve">Configure the form in the pop-up box</w:t>
      </w:r>
    </w:p>
    <w:p>
      <w:r xmlns:w="http://schemas.openxmlformats.org/wordprocessingml/2006/main">
        <w:t xml:space="preserve">functional components</w:t>
      </w:r>
    </w:p>
    <w:p>
      <w:r xmlns:w="http://schemas.openxmlformats.org/wordprocessingml/2006/main">
        <w:t xml:space="preserve">Auto-fill or reference entry</w:t>
      </w:r>
    </w:p>
    <w:p>
      <w:r xmlns:w="http://schemas.openxmlformats.org/wordprocessingml/2006/main">
        <w:t xml:space="preserve">time selection</w:t>
      </w:r>
    </w:p>
    <w:p>
      <w:r xmlns:w="http://schemas.openxmlformats.org/wordprocessingml/2006/main">
        <w:t xml:space="preserve">The height of the grid will be consistent with the width</w:t>
      </w:r>
    </w:p>
    <w:p>
      <w:r xmlns:w="http://schemas.openxmlformats.org/wordprocessingml/2006/main">
        <w:t xml:space="preserve">Will keep polling to request the interface</w:t>
      </w:r>
    </w:p>
    <w:p>
      <w:r xmlns:w="http://schemas.openxmlformats.org/wordprocessingml/2006/main">
        <w:t xml:space="preserve">Left</w:t>
      </w:r>
    </w:p>
    <w:p>
      <w:r xmlns:w="http://schemas.openxmlformats.org/wordprocessingml/2006/main">
        <w:t xml:space="preserve">port area</w:t>
      </w:r>
    </w:p>
    <w:p>
      <w:r xmlns:w="http://schemas.openxmlformats.org/wordprocessingml/2006/main">
        <w:t xml:space="preserve">Library use</w:t>
      </w:r>
    </w:p>
    <w:p>
      <w:r xmlns:w="http://schemas.openxmlformats.org/wordprocessingml/2006/main">
        <w:t xml:space="preserve">Do you need to</w:t>
      </w:r>
    </w:p>
    <w:p>
      <w:r xmlns:w="http://schemas.openxmlformats.org/wordprocessingml/2006/main">
        <w:t xml:space="preserve">The modified</w:t>
      </w:r>
    </w:p>
    <w:p>
      <w:r xmlns:w="http://schemas.openxmlformats.org/wordprocessingml/2006/main">
        <w:t xml:space="preserve">The default setting is</w:t>
      </w:r>
    </w:p>
    <w:p>
      <w:r xmlns:w="http://schemas.openxmlformats.org/wordprocessingml/2006/main">
        <w:t xml:space="preserve">Whether to enable container drag and drop configuration</w:t>
      </w:r>
    </w:p>
    <w:p>
      <w:r xmlns:w="http://schemas.openxmlformats.org/wordprocessingml/2006/main">
        <w:t xml:space="preserve">Xiuying District</w:t>
      </w:r>
    </w:p>
    <w:p>
      <w:r xmlns:w="http://schemas.openxmlformats.org/wordprocessingml/2006/main">
        <w:t xml:space="preserve">Whether to pull data initially</w:t>
      </w:r>
    </w:p>
    <w:p>
      <w:r xmlns:w="http://schemas.openxmlformats.org/wordprocessingml/2006/main">
        <w:t xml:space="preserve">last value</w:t>
      </w:r>
    </w:p>
    <w:p>
      <w:r xmlns:w="http://schemas.openxmlformats.org/wordprocessingml/2006/main">
        <w:t xml:space="preserve">Get data in real time</w:t>
      </w:r>
    </w:p>
    <w:p>
      <w:r xmlns:w="http://schemas.openxmlformats.org/wordprocessingml/2006/main">
        <w:t xml:space="preserve">The actual submission is the returned image address</w:t>
      </w:r>
    </w:p>
    <w:p>
      <w:r xmlns:w="http://schemas.openxmlformats.org/wordprocessingml/2006/main">
        <w:t xml:space="preserve">Does the file exist</w:t>
      </w:r>
    </w:p>
    <w:p>
      <w:r xmlns:w="http://schemas.openxmlformats.org/wordprocessingml/2006/main">
        <w:t xml:space="preserve">Field Level Permissions</w:t>
      </w:r>
    </w:p>
    <w:p>
      <w:r xmlns:w="http://schemas.openxmlformats.org/wordprocessingml/2006/main">
        <w:t xml:space="preserve">If the return value is an array, it will be displayed as multiple</w:t>
      </w:r>
    </w:p>
    <w:p>
      <w:r xmlns:w="http://schemas.openxmlformats.org/wordprocessingml/2006/main">
        <w:t xml:space="preserve">Hemei Town</w:t>
      </w:r>
    </w:p>
    <w:p>
      <w:r xmlns:w="http://schemas.openxmlformats.org/wordprocessingml/2006/main">
        <w:t xml:space="preserve">target component</w:t>
      </w:r>
    </w:p>
    <w:p>
      <w:r xmlns:w="http://schemas.openxmlformats.org/wordprocessingml/2006/main">
        <w:t xml:space="preserve">It should not be set inside</w:t>
      </w:r>
    </w:p>
    <w:p>
      <w:r xmlns:w="http://schemas.openxmlformats.org/wordprocessingml/2006/main">
        <w:t xml:space="preserve">Left Options Panel</w:t>
      </w:r>
    </w:p>
    <w:p>
      <w:r xmlns:w="http://schemas.openxmlformats.org/wordprocessingml/2006/main">
        <w:t xml:space="preserve">The easing effect of the initial animation</w:t>
      </w:r>
    </w:p>
    <w:p>
      <w:r xmlns:w="http://schemas.openxmlformats.org/wordprocessingml/2006/main">
        <w:t xml:space="preserve">Used to realize page jump</w:t>
      </w:r>
    </w:p>
    <w:p>
      <w:r xmlns:w="http://schemas.openxmlformats.org/wordprocessingml/2006/main">
        <w:t xml:space="preserve">in descending order</w:t>
      </w:r>
    </w:p>
    <w:p>
      <w:r xmlns:w="http://schemas.openxmlformats.org/wordprocessingml/2006/main">
        <w:t xml:space="preserve">Dege County</w:t>
      </w:r>
    </w:p>
    <w:p>
      <w:r xmlns:w="http://schemas.openxmlformats.org/wordprocessingml/2006/main">
        <w:t xml:space="preserve">That is, the picture frame height is</w:t>
      </w:r>
    </w:p>
    <w:p>
      <w:r xmlns:w="http://schemas.openxmlformats.org/wordprocessingml/2006/main">
        <w:t xml:space="preserve">Puyan Township</w:t>
      </w:r>
    </w:p>
    <w:p>
      <w:r xmlns:w="http://schemas.openxmlformats.org/wordprocessingml/2006/main">
        <w:t xml:space="preserve">Behavior of clicking list items</w:t>
      </w:r>
    </w:p>
    <w:p>
      <w:r xmlns:w="http://schemas.openxmlformats.org/wordprocessingml/2006/main">
        <w:t xml:space="preserve">special treatment</w:t>
      </w:r>
    </w:p>
    <w:p>
      <w:r xmlns:w="http://schemas.openxmlformats.org/wordprocessingml/2006/main">
        <w:t xml:space="preserve">The current example is a static value</w:t>
      </w:r>
    </w:p>
    <w:p>
      <w:r xmlns:w="http://schemas.openxmlformats.org/wordprocessingml/2006/main">
        <w:t xml:space="preserve">Also convert the array usage to</w:t>
      </w:r>
    </w:p>
    <w:p>
      <w:r xmlns:w="http://schemas.openxmlformats.org/wordprocessingml/2006/main">
        <w:t xml:space="preserve">Note that this variable is to be taken for array members</w:t>
      </w:r>
    </w:p>
    <w:p>
      <w:r xmlns:w="http://schemas.openxmlformats.org/wordprocessingml/2006/main">
        <w:t xml:space="preserve">specified as a table renderer</w:t>
      </w:r>
    </w:p>
    <w:p>
      <w:r xmlns:w="http://schemas.openxmlformats.org/wordprocessingml/2006/main">
        <w:t xml:space="preserve">pre order</w:t>
      </w:r>
    </w:p>
    <w:p>
      <w:r xmlns:w="http://schemas.openxmlformats.org/wordprocessingml/2006/main">
        <w:t xml:space="preserve">Expandable is not supported yet</w:t>
      </w:r>
    </w:p>
    <w:p>
      <w:r xmlns:w="http://schemas.openxmlformats.org/wordprocessingml/2006/main">
        <w:t xml:space="preserve">Get the corresponding value</w:t>
      </w:r>
    </w:p>
    <w:p>
      <w:r xmlns:w="http://schemas.openxmlformats.org/wordprocessingml/2006/main">
        <w:t xml:space="preserve">If you want to realize that the value that is not filled in is not sent</w:t>
      </w:r>
    </w:p>
    <w:p>
      <w:r xmlns:w="http://schemas.openxmlformats.org/wordprocessingml/2006/main">
        <w:t xml:space="preserve">mark of</w:t>
      </w:r>
    </w:p>
    <w:p>
      <w:r xmlns:w="http://schemas.openxmlformats.org/wordprocessingml/2006/main">
        <w:t xml:space="preserve">contains</w:t>
      </w:r>
    </w:p>
    <w:p>
      <w:r xmlns:w="http://schemas.openxmlformats.org/wordprocessingml/2006/main">
        <w:t xml:space="preserve">when said</w:t>
      </w:r>
    </w:p>
    <w:p>
      <w:r xmlns:w="http://schemas.openxmlformats.org/wordprocessingml/2006/main">
        <w:t xml:space="preserve">When the user clicks on the card, the card will be selected</w:t>
      </w:r>
    </w:p>
    <w:p>
      <w:r xmlns:w="http://schemas.openxmlformats.org/wordprocessingml/2006/main">
        <w:t xml:space="preserve">Whether to fix the bottom button to the bottom</w:t>
      </w:r>
    </w:p>
    <w:p>
      <w:r xmlns:w="http://schemas.openxmlformats.org/wordprocessingml/2006/main">
        <w:t xml:space="preserve">Weiyang District</w:t>
      </w:r>
    </w:p>
    <w:p>
      <w:r xmlns:w="http://schemas.openxmlformats.org/wordprocessingml/2006/main">
        <w:t xml:space="preserve">Wuhe County</w:t>
      </w:r>
    </w:p>
    <w:p>
      <w:r xmlns:w="http://schemas.openxmlformats.org/wordprocessingml/2006/main">
        <w:t xml:space="preserve">Lintong District</w:t>
      </w:r>
    </w:p>
    <w:p>
      <w:r xmlns:w="http://schemas.openxmlformats.org/wordprocessingml/2006/main">
        <w:t xml:space="preserve">So if there is configuration</w:t>
      </w:r>
    </w:p>
    <w:p>
      <w:r xmlns:w="http://schemas.openxmlformats.org/wordprocessingml/2006/main">
        <w:t xml:space="preserve">This is the drop down box</w:t>
      </w:r>
    </w:p>
    <w:p>
      <w:r xmlns:w="http://schemas.openxmlformats.org/wordprocessingml/2006/main">
        <w:t xml:space="preserve">Configure the conditions for whether the current row can be checked</w:t>
      </w:r>
    </w:p>
    <w:p>
      <w:r xmlns:w="http://schemas.openxmlformats.org/wordprocessingml/2006/main">
        <w:t xml:space="preserve">do not expand</w:t>
      </w:r>
    </w:p>
    <w:p>
      <w:r xmlns:w="http://schemas.openxmlformats.org/wordprocessingml/2006/main">
        <w:t xml:space="preserve">my actions come true</w:t>
      </w:r>
    </w:p>
    <w:p>
      <w:r xmlns:w="http://schemas.openxmlformats.org/wordprocessingml/2006/main">
        <w:t xml:space="preserve">Implement triggering a broadcast</w:t>
      </w:r>
    </w:p>
    <w:p>
      <w:r xmlns:w="http://schemas.openxmlformats.org/wordprocessingml/2006/main">
        <w:t xml:space="preserve">Sha Tin</w:t>
      </w:r>
    </w:p>
    <w:p>
      <w:r xmlns:w="http://schemas.openxmlformats.org/wordprocessingml/2006/main">
        <w:t xml:space="preserve">Get all the values in the form data field</w:t>
      </w:r>
    </w:p>
    <w:p>
      <w:r xmlns:w="http://schemas.openxmlformats.org/wordprocessingml/2006/main">
        <w:t xml:space="preserve">Variables to find all nodes in this range</w:t>
      </w:r>
    </w:p>
    <w:p>
      <w:r xmlns:w="http://schemas.openxmlformats.org/wordprocessingml/2006/main">
        <w:t xml:space="preserve">Register and return the current theme name</w:t>
      </w:r>
    </w:p>
    <w:p>
      <w:r xmlns:w="http://schemas.openxmlformats.org/wordprocessingml/2006/main">
        <w:t xml:space="preserve">Convenience method for setting height</w:t>
      </w:r>
    </w:p>
    <w:p>
      <w:r xmlns:w="http://schemas.openxmlformats.org/wordprocessingml/2006/main">
        <w:t xml:space="preserve">This is a simple edit popup</w:t>
      </w:r>
    </w:p>
    <w:p>
      <w:r xmlns:w="http://schemas.openxmlformats.org/wordprocessingml/2006/main">
        <w:t xml:space="preserve">Yanping District</w:t>
      </w:r>
    </w:p>
    <w:p>
      <w:r xmlns:w="http://schemas.openxmlformats.org/wordprocessingml/2006/main">
        <w:t xml:space="preserve">Jinsha Town</w:t>
      </w:r>
    </w:p>
    <w:p>
      <w:r xmlns:w="http://schemas.openxmlformats.org/wordprocessingml/2006/main">
        <w:t xml:space="preserve">to achieve</w:t>
      </w:r>
    </w:p>
    <w:p>
      <w:r xmlns:w="http://schemas.openxmlformats.org/wordprocessingml/2006/main">
        <w:t xml:space="preserve">Refresh as</w:t>
      </w:r>
    </w:p>
    <w:p>
      <w:r xmlns:w="http://schemas.openxmlformats.org/wordprocessingml/2006/main">
        <w:t xml:space="preserve">Do not show when interface fails</w:t>
      </w:r>
    </w:p>
    <w:p>
      <w:r xmlns:w="http://schemas.openxmlformats.org/wordprocessingml/2006/main">
        <w:t xml:space="preserve">and in</w:t>
      </w:r>
    </w:p>
    <w:p>
      <w:r xmlns:w="http://schemas.openxmlformats.org/wordprocessingml/2006/main">
        <w:t xml:space="preserve">South Lake District</w:t>
      </w:r>
    </w:p>
    <w:p>
      <w:r xmlns:w="http://schemas.openxmlformats.org/wordprocessingml/2006/main">
        <w:t xml:space="preserve">Preview scale</w:t>
      </w:r>
    </w:p>
    <w:p>
      <w:r xmlns:w="http://schemas.openxmlformats.org/wordprocessingml/2006/main">
        <w:t xml:space="preserve">regardless of value</w:t>
      </w:r>
    </w:p>
    <w:p>
      <w:r xmlns:w="http://schemas.openxmlformats.org/wordprocessingml/2006/main">
        <w:t xml:space="preserve">丨</w:t>
      </w:r>
    </w:p>
    <w:p>
      <w:r xmlns:w="http://schemas.openxmlformats.org/wordprocessingml/2006/main">
        <w:t xml:space="preserve">List of bulk operations</w:t>
      </w:r>
    </w:p>
    <w:p>
      <w:r xmlns:w="http://schemas.openxmlformats.org/wordprocessingml/2006/main">
        <w:t xml:space="preserve">It can be seen that the configuration format should be</w:t>
      </w:r>
    </w:p>
    <w:p>
      <w:r xmlns:w="http://schemas.openxmlformats.org/wordprocessingml/2006/main">
        <w:t xml:space="preserve">For multi-value</w:t>
      </w:r>
    </w:p>
    <w:p>
      <w:r xmlns:w="http://schemas.openxmlformats.org/wordprocessingml/2006/main">
        <w:t xml:space="preserve">Let the user select a field</w:t>
      </w:r>
    </w:p>
    <w:p>
      <w:r xmlns:w="http://schemas.openxmlformats.org/wordprocessingml/2006/main">
        <w:t xml:space="preserve">Please set a different value</w:t>
      </w:r>
    </w:p>
    <w:p>
      <w:r xmlns:w="http://schemas.openxmlformats.org/wordprocessingml/2006/main">
        <w:t xml:space="preserve">can be extended in this way</w:t>
      </w:r>
    </w:p>
    <w:p>
      <w:r xmlns:w="http://schemas.openxmlformats.org/wordprocessingml/2006/main">
        <w:t xml:space="preserve">When used as a selector form item</w:t>
      </w:r>
    </w:p>
    <w:p>
      <w:r xmlns:w="http://schemas.openxmlformats.org/wordprocessingml/2006/main">
        <w:t xml:space="preserve">The position where the text prompt floating layer appears</w:t>
      </w:r>
    </w:p>
    <w:p>
      <w:r xmlns:w="http://schemas.openxmlformats.org/wordprocessingml/2006/main">
        <w:t xml:space="preserve">contact number</w:t>
      </w:r>
    </w:p>
    <w:p>
      <w:r xmlns:w="http://schemas.openxmlformats.org/wordprocessingml/2006/main">
        <w:t xml:space="preserve">display vertically</w:t>
      </w:r>
    </w:p>
    <w:p>
      <w:r xmlns:w="http://schemas.openxmlformats.org/wordprocessingml/2006/main">
        <w:t xml:space="preserve">Suzhou District</w:t>
      </w:r>
    </w:p>
    <w:p>
      <w:r xmlns:w="http://schemas.openxmlformats.org/wordprocessingml/2006/main">
        <w:t xml:space="preserve">data path in</w:t>
      </w:r>
    </w:p>
    <w:p>
      <w:r xmlns:w="http://schemas.openxmlformats.org/wordprocessingml/2006/main">
        <w:t xml:space="preserve">have to replace it here</w:t>
      </w:r>
    </w:p>
    <w:p>
      <w:r xmlns:w="http://schemas.openxmlformats.org/wordprocessingml/2006/main">
        <w:t xml:space="preserve">The second one did not get</w:t>
      </w:r>
    </w:p>
    <w:p>
      <w:r xmlns:w="http://schemas.openxmlformats.org/wordprocessingml/2006/main">
        <w:t xml:space="preserve">Type and required parameters</w:t>
      </w:r>
    </w:p>
    <w:p>
      <w:r xmlns:w="http://schemas.openxmlformats.org/wordprocessingml/2006/main">
        <w:t xml:space="preserve">i.e. if there is remaining space</w:t>
      </w:r>
    </w:p>
    <w:p>
      <w:r xmlns:w="http://schemas.openxmlformats.org/wordprocessingml/2006/main">
        <w:t xml:space="preserve">event action</w:t>
      </w:r>
    </w:p>
    <w:p>
      <w:r xmlns:w="http://schemas.openxmlformats.org/wordprocessingml/2006/main">
        <w:t xml:space="preserve">end of last month</w:t>
      </w:r>
    </w:p>
    <w:p>
      <w:r xmlns:w="http://schemas.openxmlformats.org/wordprocessingml/2006/main">
        <w:t xml:space="preserve">This configuration will not show the complete data link</w:t>
      </w:r>
    </w:p>
    <w:p>
      <w:r xmlns:w="http://schemas.openxmlformats.org/wordprocessingml/2006/main">
        <w:t xml:space="preserve">Column level select all function</w:t>
      </w:r>
    </w:p>
    <w:p>
      <w:r xmlns:w="http://schemas.openxmlformats.org/wordprocessingml/2006/main">
        <w:t xml:space="preserve">Wanli District</w:t>
      </w:r>
    </w:p>
    <w:p>
      <w:r xmlns:w="http://schemas.openxmlformats.org/wordprocessingml/2006/main">
        <w:t xml:space="preserve">will take precedence over this</w:t>
      </w:r>
    </w:p>
    <w:p>
      <w:r xmlns:w="http://schemas.openxmlformats.org/wordprocessingml/2006/main">
        <w:t xml:space="preserve">Submit tasks using</w:t>
      </w:r>
    </w:p>
    <w:p>
      <w:r xmlns:w="http://schemas.openxmlformats.org/wordprocessingml/2006/main">
        <w:t xml:space="preserve">same effect</w:t>
      </w:r>
    </w:p>
    <w:p>
      <w:r xmlns:w="http://schemas.openxmlformats.org/wordprocessingml/2006/main">
        <w:t xml:space="preserve">plug-in</w:t>
      </w:r>
    </w:p>
    <w:p>
      <w:r xmlns:w="http://schemas.openxmlformats.org/wordprocessingml/2006/main">
        <w:t xml:space="preserve">Configure a single message</w:t>
      </w:r>
    </w:p>
    <w:p>
      <w:r xmlns:w="http://schemas.openxmlformats.org/wordprocessingml/2006/main">
        <w:t xml:space="preserve">Most other charts have only one</w:t>
      </w:r>
    </w:p>
    <w:p>
      <w:r xmlns:w="http://schemas.openxmlformats.org/wordprocessingml/2006/main">
        <w:t xml:space="preserve">for the same format</w:t>
      </w:r>
    </w:p>
    <w:p>
      <w:r xmlns:w="http://schemas.openxmlformats.org/wordprocessingml/2006/main">
        <w:t xml:space="preserve">hobby</w:t>
      </w:r>
    </w:p>
    <w:p>
      <w:r xmlns:w="http://schemas.openxmlformats.org/wordprocessingml/2006/main">
        <w:t xml:space="preserve">Set the icon to an arbitrary vector path</w:t>
      </w:r>
    </w:p>
    <w:p>
      <w:r xmlns:w="http://schemas.openxmlformats.org/wordprocessingml/2006/main">
        <w:t xml:space="preserve">Another way to initialize the current data field is to explicitly set the component's</w:t>
      </w:r>
    </w:p>
    <w:p>
      <w:r xmlns:w="http://schemas.openxmlformats.org/wordprocessingml/2006/main">
        <w:t xml:space="preserve">Follow content if not set</w:t>
      </w:r>
    </w:p>
    <w:p>
      <w:r xmlns:w="http://schemas.openxmlformats.org/wordprocessingml/2006/main">
        <w:t xml:space="preserve">You don't even need to know the front end</w:t>
      </w:r>
    </w:p>
    <w:p>
      <w:r xmlns:w="http://schemas.openxmlformats.org/wordprocessingml/2006/main">
        <w:t xml:space="preserve">Only sync external from internal</w:t>
      </w:r>
    </w:p>
    <w:p>
      <w:r xmlns:w="http://schemas.openxmlformats.org/wordprocessingml/2006/main">
        <w:t xml:space="preserve">because it is possible otherwise</w:t>
      </w:r>
    </w:p>
    <w:p>
      <w:r xmlns:w="http://schemas.openxmlformats.org/wordprocessingml/2006/main">
        <w:t xml:space="preserve">The width setting for</w:t>
      </w:r>
    </w:p>
    <w:p>
      <w:r xmlns:w="http://schemas.openxmlformats.org/wordprocessingml/2006/main">
        <w:t xml:space="preserve">Yang County</w:t>
      </w:r>
    </w:p>
    <w:p>
      <w:r xmlns:w="http://schemas.openxmlformats.org/wordprocessingml/2006/main">
        <w:t xml:space="preserve">Get the data of all child rows of the current row</w:t>
      </w:r>
    </w:p>
    <w:p>
      <w:r xmlns:w="http://schemas.openxmlformats.org/wordprocessingml/2006/main">
        <w:t xml:space="preserve">Whether to load silently</w:t>
      </w:r>
    </w:p>
    <w:p>
      <w:r xmlns:w="http://schemas.openxmlformats.org/wordprocessingml/2006/main">
        <w:t xml:space="preserve">content area layout</w:t>
      </w:r>
    </w:p>
    <w:p>
      <w:r xmlns:w="http://schemas.openxmlformats.org/wordprocessingml/2006/main">
        <w:t xml:space="preserve">splicing with concatenation</w:t>
      </w:r>
    </w:p>
    <w:p>
      <w:r xmlns:w="http://schemas.openxmlformats.org/wordprocessingml/2006/main">
        <w:t xml:space="preserve">The update is a bit delayed</w:t>
      </w:r>
    </w:p>
    <w:p>
      <w:r xmlns:w="http://schemas.openxmlformats.org/wordprocessingml/2006/main">
        <w:t xml:space="preserve">Common tools and methods used internally</w:t>
      </w:r>
    </w:p>
    <w:p>
      <w:r xmlns:w="http://schemas.openxmlformats.org/wordprocessingml/2006/main">
        <w:t xml:space="preserve">Pinglu County</w:t>
      </w:r>
    </w:p>
    <w:p>
      <w:r xmlns:w="http://schemas.openxmlformats.org/wordprocessingml/2006/main">
        <w:t xml:space="preserve">field instead</w:t>
      </w:r>
    </w:p>
    <w:p>
      <w:r xmlns:w="http://schemas.openxmlformats.org/wordprocessingml/2006/main">
        <w:t xml:space="preserve">center</w:t>
      </w:r>
    </w:p>
    <w:p>
      <w:r xmlns:w="http://schemas.openxmlformats.org/wordprocessingml/2006/main">
        <w:t xml:space="preserve">Lincang</w:t>
      </w:r>
    </w:p>
    <w:p>
      <w:r xmlns:w="http://schemas.openxmlformats.org/wordprocessingml/2006/main">
        <w:t xml:space="preserve">Regional display</w:t>
      </w:r>
    </w:p>
    <w:p>
      <w:r xmlns:w="http://schemas.openxmlformats.org/wordprocessingml/2006/main">
        <w:t xml:space="preserve">if not in accordance with</w:t>
      </w:r>
    </w:p>
    <w:p>
      <w:r xmlns:w="http://schemas.openxmlformats.org/wordprocessingml/2006/main">
        <w:t xml:space="preserve">The current official approach is to</w:t>
      </w:r>
    </w:p>
    <w:p>
      <w:r xmlns:w="http://schemas.openxmlformats.org/wordprocessingml/2006/main">
        <w:t xml:space="preserve">Do not appear multiple</w:t>
      </w:r>
    </w:p>
    <w:p>
      <w:r xmlns:w="http://schemas.openxmlformats.org/wordprocessingml/2006/main">
        <w:t xml:space="preserve">no return</w:t>
      </w:r>
    </w:p>
    <w:p>
      <w:r xmlns:w="http://schemas.openxmlformats.org/wordprocessingml/2006/main">
        <w:t xml:space="preserve">menu button</w:t>
      </w:r>
    </w:p>
    <w:p>
      <w:r xmlns:w="http://schemas.openxmlformats.org/wordprocessingml/2006/main">
        <w:t xml:space="preserve">Map source configuration</w:t>
      </w:r>
    </w:p>
    <w:p>
      <w:r xmlns:w="http://schemas.openxmlformats.org/wordprocessingml/2006/main">
        <w:t xml:space="preserve">Multiple types are separated by commas</w:t>
      </w:r>
    </w:p>
    <w:p>
      <w:r xmlns:w="http://schemas.openxmlformats.org/wordprocessingml/2006/main">
        <w:t xml:space="preserve">Used to return data source data</w:t>
      </w:r>
    </w:p>
    <w:p>
      <w:r xmlns:w="http://schemas.openxmlformats.org/wordprocessingml/2006/main">
        <w:t xml:space="preserve">After the form is submitted and sent to save the interface</w:t>
      </w:r>
    </w:p>
    <w:p>
      <w:r xmlns:w="http://schemas.openxmlformats.org/wordprocessingml/2006/main">
        <w:t xml:space="preserve">Listen to internal broadcasts</w:t>
      </w:r>
    </w:p>
    <w:p>
      <w:r xmlns:w="http://schemas.openxmlformats.org/wordprocessingml/2006/main">
        <w:t xml:space="preserve">baffling</w:t>
      </w:r>
    </w:p>
    <w:p>
      <w:r xmlns:w="http://schemas.openxmlformats.org/wordprocessingml/2006/main">
        <w:t xml:space="preserve">spelled it wrong before</w:t>
      </w:r>
    </w:p>
    <w:p>
      <w:r xmlns:w="http://schemas.openxmlformats.org/wordprocessingml/2006/main">
        <w:t xml:space="preserve">Golden East District</w:t>
      </w:r>
    </w:p>
    <w:p>
      <w:r xmlns:w="http://schemas.openxmlformats.org/wordprocessingml/2006/main">
        <w:t xml:space="preserve">harbor area</w:t>
      </w:r>
    </w:p>
    <w:p>
      <w:r xmlns:w="http://schemas.openxmlformats.org/wordprocessingml/2006/main">
        <w:t xml:space="preserve">Yucheng District</w:t>
      </w:r>
    </w:p>
    <w:p>
      <w:r xmlns:w="http://schemas.openxmlformats.org/wordprocessingml/2006/main">
        <w:t xml:space="preserve">to listen for these events</w:t>
      </w:r>
    </w:p>
    <w:p>
      <w:r xmlns:w="http://schemas.openxmlformats.org/wordprocessingml/2006/main">
        <w:t xml:space="preserve">For compatibility with older configurations</w:t>
      </w:r>
    </w:p>
    <w:p>
      <w:r xmlns:w="http://schemas.openxmlformats.org/wordprocessingml/2006/main">
        <w:t xml:space="preserve">center text</w:t>
      </w:r>
    </w:p>
    <w:p>
      <w:r xmlns:w="http://schemas.openxmlformats.org/wordprocessingml/2006/main">
        <w:t xml:space="preserve">Mouding County</w:t>
      </w:r>
    </w:p>
    <w:p>
      <w:r xmlns:w="http://schemas.openxmlformats.org/wordprocessingml/2006/main">
        <w:t xml:space="preserve">Can render and switch the number of bars per page component</w:t>
      </w:r>
    </w:p>
    <w:p>
      <w:r xmlns:w="http://schemas.openxmlformats.org/wordprocessingml/2006/main">
        <w:t xml:space="preserve">and above</w:t>
      </w:r>
    </w:p>
    <w:p>
      <w:r xmlns:w="http://schemas.openxmlformats.org/wordprocessingml/2006/main">
        <w:t xml:space="preserve">type button</w:t>
      </w:r>
    </w:p>
    <w:p>
      <w:r xmlns:w="http://schemas.openxmlformats.org/wordprocessingml/2006/main">
        <w:t xml:space="preserve">then whether in retrieval state or not</w:t>
      </w:r>
    </w:p>
    <w:p>
      <w:r xmlns:w="http://schemas.openxmlformats.org/wordprocessingml/2006/main">
        <w:t xml:space="preserve">For example, the returned data is a deep object</w:t>
      </w:r>
    </w:p>
    <w:p>
      <w:r xmlns:w="http://schemas.openxmlformats.org/wordprocessingml/2006/main">
        <w:t xml:space="preserve">Guangfeng District</w:t>
      </w:r>
    </w:p>
    <w:p>
      <w:r xmlns:w="http://schemas.openxmlformats.org/wordprocessingml/2006/main">
        <w:t xml:space="preserve">text box content</w:t>
      </w:r>
    </w:p>
    <w:p>
      <w:r xmlns:w="http://schemas.openxmlformats.org/wordprocessingml/2006/main">
        <w:t xml:space="preserve">row action button</w:t>
      </w:r>
    </w:p>
    <w:p>
      <w:r xmlns:w="http://schemas.openxmlformats.org/wordprocessingml/2006/main">
        <w:t xml:space="preserve">wait a minute</w:t>
      </w:r>
    </w:p>
    <w:p>
      <w:r xmlns:w="http://schemas.openxmlformats.org/wordprocessingml/2006/main">
        <w:t xml:space="preserve">Turn off default settings</w:t>
      </w:r>
    </w:p>
    <w:p>
      <w:r xmlns:w="http://schemas.openxmlformats.org/wordprocessingml/2006/main">
        <w:t xml:space="preserve">Whether to zoom when cropping</w:t>
      </w:r>
    </w:p>
    <w:p>
      <w:r xmlns:w="http://schemas.openxmlformats.org/wordprocessingml/2006/main">
        <w:t xml:space="preserve">Strictly judge the large number mode</w:t>
      </w:r>
    </w:p>
    <w:p>
      <w:r xmlns:w="http://schemas.openxmlformats.org/wordprocessingml/2006/main">
        <w:t xml:space="preserve">King Kong position grid navigation</w:t>
      </w:r>
    </w:p>
    <w:p>
      <w:r xmlns:w="http://schemas.openxmlformats.org/wordprocessingml/2006/main">
        <w:t xml:space="preserve">is used to define the options on the left</w:t>
      </w:r>
    </w:p>
    <w:p>
      <w:r xmlns:w="http://schemas.openxmlformats.org/wordprocessingml/2006/main">
        <w:t xml:space="preserve">cause data loss</w:t>
      </w:r>
    </w:p>
    <w:p>
      <w:r xmlns:w="http://schemas.openxmlformats.org/wordprocessingml/2006/main">
        <w:t xml:space="preserve">of the current column</w:t>
      </w:r>
    </w:p>
    <w:p>
      <w:r xmlns:w="http://schemas.openxmlformats.org/wordprocessingml/2006/main">
        <w:t xml:space="preserve">The image processing method where the size of the image is inconsistent with the size of the control</w:t>
      </w:r>
    </w:p>
    <w:p>
      <w:r xmlns:w="http://schemas.openxmlformats.org/wordprocessingml/2006/main">
        <w:t xml:space="preserve">text font weight</w:t>
      </w:r>
    </w:p>
    <w:p>
      <w:r xmlns:w="http://schemas.openxmlformats.org/wordprocessingml/2006/main">
        <w:t xml:space="preserve">Youjiang District</w:t>
      </w:r>
    </w:p>
    <w:p>
      <w:r xmlns:w="http://schemas.openxmlformats.org/wordprocessingml/2006/main">
        <w:t xml:space="preserve">how to get</w:t>
      </w:r>
    </w:p>
    <w:p>
      <w:r xmlns:w="http://schemas.openxmlformats.org/wordprocessingml/2006/main">
        <w:t xml:space="preserve">content exceeds container length mark overflow</w:t>
      </w:r>
    </w:p>
    <w:p>
      <w:r xmlns:w="http://schemas.openxmlformats.org/wordprocessingml/2006/main">
        <w:t xml:space="preserve">Hua Mulan</w:t>
      </w:r>
    </w:p>
    <w:p>
      <w:r xmlns:w="http://schemas.openxmlformats.org/wordprocessingml/2006/main">
        <w:t xml:space="preserve">update time from server</w:t>
      </w:r>
    </w:p>
    <w:p>
      <w:r xmlns:w="http://schemas.openxmlformats.org/wordprocessingml/2006/main">
        <w:t xml:space="preserve">The basic usage is as follows</w:t>
      </w:r>
    </w:p>
    <w:p>
      <w:r xmlns:w="http://schemas.openxmlformats.org/wordprocessingml/2006/main">
        <w:t xml:space="preserve">as every hour</w:t>
      </w:r>
    </w:p>
    <w:p>
      <w:r xmlns:w="http://schemas.openxmlformats.org/wordprocessingml/2006/main">
        <w:t xml:space="preserve">The data source is not configured or the data cannot be obtained</w:t>
      </w:r>
    </w:p>
    <w:p>
      <w:r xmlns:w="http://schemas.openxmlformats.org/wordprocessingml/2006/main">
        <w:t xml:space="preserve">Resource County</w:t>
      </w:r>
    </w:p>
    <w:p>
      <w:r xmlns:w="http://schemas.openxmlformats.org/wordprocessingml/2006/main">
        <w:t xml:space="preserve">Submit an empty string after emptying</w:t>
      </w:r>
    </w:p>
    <w:p>
      <w:r xmlns:w="http://schemas.openxmlformats.org/wordprocessingml/2006/main">
        <w:t xml:space="preserve">Builder Manager</w:t>
      </w:r>
    </w:p>
    <w:p>
      <w:r xmlns:w="http://schemas.openxmlformats.org/wordprocessingml/2006/main">
        <w:t xml:space="preserve">Displayed by default when both are empty</w:t>
      </w:r>
    </w:p>
    <w:p>
      <w:r xmlns:w="http://schemas.openxmlformats.org/wordprocessingml/2006/main">
        <w:t xml:space="preserve">Based on it, the multilingual replacement function can be realized</w:t>
      </w:r>
    </w:p>
    <w:p>
      <w:r xmlns:w="http://schemas.openxmlformats.org/wordprocessingml/2006/main">
        <w:t xml:space="preserve">revoke</w:t>
      </w:r>
    </w:p>
    <w:p>
      <w:r xmlns:w="http://schemas.openxmlformats.org/wordprocessingml/2006/main">
        <w:t xml:space="preserve">Whether to completely replace</w:t>
      </w:r>
    </w:p>
    <w:p>
      <w:r xmlns:w="http://schemas.openxmlformats.org/wordprocessingml/2006/main">
        <w:t xml:space="preserve">selector pattern</w:t>
      </w:r>
    </w:p>
    <w:p>
      <w:r xmlns:w="http://schemas.openxmlformats.org/wordprocessingml/2006/main">
        <w:t xml:space="preserve">card</w:t>
      </w:r>
    </w:p>
    <w:p>
      <w:r xmlns:w="http://schemas.openxmlformats.org/wordprocessingml/2006/main">
        <w:t xml:space="preserve">Used to generate pagination components</w:t>
      </w:r>
    </w:p>
    <w:p>
      <w:r xmlns:w="http://schemas.openxmlformats.org/wordprocessingml/2006/main">
        <w:t xml:space="preserve">tie</w:t>
      </w:r>
    </w:p>
    <w:p>
      <w:r xmlns:w="http://schemas.openxmlformats.org/wordprocessingml/2006/main">
        <w:t xml:space="preserve">Avoid emptying situations caused by interaction design</w:t>
      </w:r>
    </w:p>
    <w:p>
      <w:r xmlns:w="http://schemas.openxmlformats.org/wordprocessingml/2006/main">
        <w:t xml:space="preserve">Huanglong County</w:t>
      </w:r>
    </w:p>
    <w:p>
      <w:r xmlns:w="http://schemas.openxmlformats.org/wordprocessingml/2006/main">
        <w:t xml:space="preserve">The grid is divided horizontally into several regions</w:t>
      </w:r>
    </w:p>
    <w:p>
      <w:r xmlns:w="http://schemas.openxmlformats.org/wordprocessingml/2006/main">
        <w:t xml:space="preserve">Used to directly execute the action of the specified component</w:t>
      </w:r>
    </w:p>
    <w:p>
      <w:r xmlns:w="http://schemas.openxmlformats.org/wordprocessingml/2006/main">
        <w:t xml:space="preserve">Default Display</w:t>
      </w:r>
    </w:p>
    <w:p>
      <w:r xmlns:w="http://schemas.openxmlformats.org/wordprocessingml/2006/main">
        <w:t xml:space="preserve">District of Hanzhong City</w:t>
      </w:r>
    </w:p>
    <w:p>
      <w:r xmlns:w="http://schemas.openxmlformats.org/wordprocessingml/2006/main">
        <w:t xml:space="preserve">To restrict re-rendering only when a certain data changes</w:t>
      </w:r>
    </w:p>
    <w:p>
      <w:r xmlns:w="http://schemas.openxmlformats.org/wordprocessingml/2006/main">
        <w:t xml:space="preserve">The judgment conditions here need to be restricted</w:t>
      </w:r>
    </w:p>
    <w:p>
      <w:r xmlns:w="http://schemas.openxmlformats.org/wordprocessingml/2006/main">
        <w:t xml:space="preserve">Lazy loading complete</w:t>
      </w:r>
    </w:p>
    <w:p>
      <w:r xmlns:w="http://schemas.openxmlformats.org/wordprocessingml/2006/main">
        <w:t xml:space="preserve">Chenggu County</w:t>
      </w:r>
    </w:p>
    <w:p>
      <w:r xmlns:w="http://schemas.openxmlformats.org/wordprocessingml/2006/main">
        <w:t xml:space="preserve">So the new incoming</w:t>
      </w:r>
    </w:p>
    <w:p>
      <w:r xmlns:w="http://schemas.openxmlformats.org/wordprocessingml/2006/main">
        <w:t xml:space="preserve">Supports multiple types of control combinations</w:t>
      </w:r>
    </w:p>
    <w:p>
      <w:r xmlns:w="http://schemas.openxmlformats.org/wordprocessingml/2006/main">
        <w:t xml:space="preserve">Barkol Kazakh Autonomous County</w:t>
      </w:r>
    </w:p>
    <w:p>
      <w:r xmlns:w="http://schemas.openxmlformats.org/wordprocessingml/2006/main">
        <w:t xml:space="preserve">Please enter a length not less than</w:t>
      </w:r>
    </w:p>
    <w:p>
      <w:r xmlns:w="http://schemas.openxmlformats.org/wordprocessingml/2006/main">
        <w:t xml:space="preserve">has higher priority</w:t>
      </w:r>
    </w:p>
    <w:p>
      <w:r xmlns:w="http://schemas.openxmlformats.org/wordprocessingml/2006/main">
        <w:t xml:space="preserve">Modify form item value</w:t>
      </w:r>
    </w:p>
    <w:p>
      <w:r xmlns:w="http://schemas.openxmlformats.org/wordprocessingml/2006/main">
        <w:t xml:space="preserve">Through the configuration in the pop-up box</w:t>
      </w:r>
    </w:p>
    <w:p>
      <w:r xmlns:w="http://schemas.openxmlformats.org/wordprocessingml/2006/main">
        <w:t xml:space="preserve">But there will be a lag when clicking for the first time</w:t>
      </w:r>
    </w:p>
    <w:p>
      <w:r xmlns:w="http://schemas.openxmlformats.org/wordprocessingml/2006/main">
        <w:t xml:space="preserve">is not necessary</w:t>
      </w:r>
    </w:p>
    <w:p>
      <w:r xmlns:w="http://schemas.openxmlformats.org/wordprocessingml/2006/main">
        <w:t xml:space="preserve">Beitou District</w:t>
      </w:r>
    </w:p>
    <w:p>
      <w:r xmlns:w="http://schemas.openxmlformats.org/wordprocessingml/2006/main">
        <w:t xml:space="preserve">External property changes</w:t>
      </w:r>
    </w:p>
    <w:p>
      <w:r xmlns:w="http://schemas.openxmlformats.org/wordprocessingml/2006/main">
        <w:t xml:space="preserve">If it is set, the maximum and minimum values of the current column will be automatically calculated</w:t>
      </w:r>
    </w:p>
    <w:p>
      <w:r xmlns:w="http://schemas.openxmlformats.org/wordprocessingml/2006/main">
        <w:t xml:space="preserve">Date is later than target date</w:t>
      </w:r>
    </w:p>
    <w:p>
      <w:r xmlns:w="http://schemas.openxmlformats.org/wordprocessingml/2006/main">
        <w:t xml:space="preserve">Rendering via datamap</w:t>
      </w:r>
    </w:p>
    <w:p>
      <w:r xmlns:w="http://schemas.openxmlformats.org/wordprocessingml/2006/main">
        <w:t xml:space="preserve">input box due to</w:t>
      </w:r>
    </w:p>
    <w:p>
      <w:r xmlns:w="http://schemas.openxmlformats.org/wordprocessingml/2006/main">
        <w:t xml:space="preserve">Simplified writing only supports</w:t>
      </w:r>
    </w:p>
    <w:p>
      <w:r xmlns:w="http://schemas.openxmlformats.org/wordprocessingml/2006/main">
        <w:t xml:space="preserve">to tamper with the renderer</w:t>
      </w:r>
    </w:p>
    <w:p>
      <w:r xmlns:w="http://schemas.openxmlformats.org/wordprocessingml/2006/main">
        <w:t xml:space="preserve">Qitai County</w:t>
      </w:r>
    </w:p>
    <w:p>
      <w:r xmlns:w="http://schemas.openxmlformats.org/wordprocessingml/2006/main">
        <w:t xml:space="preserve">You can also use</w:t>
      </w:r>
    </w:p>
    <w:p>
      <w:r xmlns:w="http://schemas.openxmlformats.org/wordprocessingml/2006/main">
        <w:t xml:space="preserve">The address path is unknown</w:t>
      </w:r>
    </w:p>
    <w:p>
      <w:r xmlns:w="http://schemas.openxmlformats.org/wordprocessingml/2006/main">
        <w:t xml:space="preserve">Whether it is a confirmed edit mode</w:t>
      </w:r>
    </w:p>
    <w:p>
      <w:r xmlns:w="http://schemas.openxmlformats.org/wordprocessingml/2006/main">
        <w:t xml:space="preserve">Description is the first run</w:t>
      </w:r>
    </w:p>
    <w:p>
      <w:r xmlns:w="http://schemas.openxmlformats.org/wordprocessingml/2006/main">
        <w:t xml:space="preserve">Shangganling District</w:t>
      </w:r>
    </w:p>
    <w:p>
      <w:r xmlns:w="http://schemas.openxmlformats.org/wordprocessingml/2006/main">
        <w:t xml:space="preserve">left default</w:t>
      </w:r>
    </w:p>
    <w:p>
      <w:r xmlns:w="http://schemas.openxmlformats.org/wordprocessingml/2006/main">
        <w:t xml:space="preserve">The specific usage is as follows</w:t>
      </w:r>
    </w:p>
    <w:p>
      <w:r xmlns:w="http://schemas.openxmlformats.org/wordprocessingml/2006/main">
        <w:t xml:space="preserve">Please set in options</w:t>
      </w:r>
    </w:p>
    <w:p>
      <w:r xmlns:w="http://schemas.openxmlformats.org/wordprocessingml/2006/main">
        <w:t xml:space="preserve">is a numeric type</w:t>
      </w:r>
    </w:p>
    <w:p>
      <w:r xmlns:w="http://schemas.openxmlformats.org/wordprocessingml/2006/main">
        <w:t xml:space="preserve">Grade is</w:t>
      </w:r>
    </w:p>
    <w:p>
      <w:r xmlns:w="http://schemas.openxmlformats.org/wordprocessingml/2006/main">
        <w:t xml:space="preserve">Wutai County</w:t>
      </w:r>
    </w:p>
    <w:p>
      <w:r xmlns:w="http://schemas.openxmlformats.org/wordprocessingml/2006/main">
        <w:t xml:space="preserve">compatible return</w:t>
      </w:r>
    </w:p>
    <w:p>
      <w:r xmlns:w="http://schemas.openxmlformats.org/wordprocessingml/2006/main">
        <w:t xml:space="preserve">You can set the current configuration item to</w:t>
      </w:r>
    </w:p>
    <w:p>
      <w:r xmlns:w="http://schemas.openxmlformats.org/wordprocessingml/2006/main">
        <w:t xml:space="preserve">then in the code</w:t>
      </w:r>
    </w:p>
    <w:p>
      <w:r xmlns:w="http://schemas.openxmlformats.org/wordprocessingml/2006/main">
        <w:t xml:space="preserve">Should</w:t>
      </w:r>
    </w:p>
    <w:p>
      <w:r xmlns:w="http://schemas.openxmlformats.org/wordprocessingml/2006/main">
        <w:t xml:space="preserve">begins with</w:t>
      </w:r>
    </w:p>
    <w:p>
      <w:r xmlns:w="http://schemas.openxmlformats.org/wordprocessingml/2006/main">
        <w:t xml:space="preserve">form</w:t>
      </w:r>
    </w:p>
    <w:p>
      <w:r xmlns:w="http://schemas.openxmlformats.org/wordprocessingml/2006/main">
        <w:t xml:space="preserve">Configuration support is the same as</w:t>
      </w:r>
    </w:p>
    <w:p>
      <w:r xmlns:w="http://schemas.openxmlformats.org/wordprocessingml/2006/main">
        <w:t xml:space="preserve">The current navigation maximum level is</w:t>
      </w:r>
    </w:p>
    <w:p>
      <w:r xmlns:w="http://schemas.openxmlformats.org/wordprocessingml/2006/main">
        <w:t xml:space="preserve">Attribute to support clicking on a row to trigger the selected state switch</w:t>
      </w:r>
    </w:p>
    <w:p>
      <w:r xmlns:w="http://schemas.openxmlformats.org/wordprocessingml/2006/main">
        <w:t xml:space="preserve">user two</w:t>
      </w:r>
    </w:p>
    <w:p>
      <w:r xmlns:w="http://schemas.openxmlformats.org/wordprocessingml/2006/main">
        <w:t xml:space="preserve">Configure whether an item can be dragged and sorted</w:t>
      </w:r>
    </w:p>
    <w:p>
      <w:r xmlns:w="http://schemas.openxmlformats.org/wordprocessingml/2006/main">
        <w:t xml:space="preserve">Generally used to reset the form data to the initial value</w:t>
      </w:r>
    </w:p>
    <w:p>
      <w:r xmlns:w="http://schemas.openxmlformats.org/wordprocessingml/2006/main">
        <w:t xml:space="preserve">Yunxi County</w:t>
      </w:r>
    </w:p>
    <w:p>
      <w:r xmlns:w="http://schemas.openxmlformats.org/wordprocessingml/2006/main">
        <w:t xml:space="preserve">current step</w:t>
      </w:r>
    </w:p>
    <w:p>
      <w:r xmlns:w="http://schemas.openxmlformats.org/wordprocessingml/2006/main">
        <w:t xml:space="preserve">Yunlong County</w:t>
      </w:r>
    </w:p>
    <w:p>
      <w:r xmlns:w="http://schemas.openxmlformats.org/wordprocessingml/2006/main">
        <w:t xml:space="preserve">Banma County</w:t>
      </w:r>
    </w:p>
    <w:p>
      <w:r xmlns:w="http://schemas.openxmlformats.org/wordprocessingml/2006/main">
        <w:t xml:space="preserve">so you can use</w:t>
      </w:r>
    </w:p>
    <w:p>
      <w:r xmlns:w="http://schemas.openxmlformats.org/wordprocessingml/2006/main">
        <w:t xml:space="preserve">may come here</w:t>
      </w:r>
    </w:p>
    <w:p>
      <w:r xmlns:w="http://schemas.openxmlformats.org/wordprocessingml/2006/main">
        <w:t xml:space="preserve">When a line of log is very long, it will automatically wrap</w:t>
      </w:r>
    </w:p>
    <w:p>
      <w:r xmlns:w="http://schemas.openxmlformats.org/wordprocessingml/2006/main">
        <w:t xml:space="preserve">Qujiang District</w:t>
      </w:r>
    </w:p>
    <w:p>
      <w:r xmlns:w="http://schemas.openxmlformats.org/wordprocessingml/2006/main">
        <w:t xml:space="preserve">specific configuration of</w:t>
      </w:r>
    </w:p>
    <w:p>
      <w:r xmlns:w="http://schemas.openxmlformats.org/wordprocessingml/2006/main">
        <w:t xml:space="preserve">When all values are empty characters</w:t>
      </w:r>
    </w:p>
    <w:p>
      <w:r xmlns:w="http://schemas.openxmlformats.org/wordprocessingml/2006/main">
        <w:t xml:space="preserve">District of Yueyang City</w:t>
      </w:r>
    </w:p>
    <w:p>
      <w:r xmlns:w="http://schemas.openxmlformats.org/wordprocessingml/2006/main">
        <w:t xml:space="preserve">Prevent component default behavior</w:t>
      </w:r>
    </w:p>
    <w:p>
      <w:r xmlns:w="http://schemas.openxmlformats.org/wordprocessingml/2006/main">
        <w:t xml:space="preserve">and later than the current date</w:t>
      </w:r>
    </w:p>
    <w:p>
      <w:r xmlns:w="http://schemas.openxmlformats.org/wordprocessingml/2006/main">
        <w:t xml:space="preserve">Dashboard notch angle</w:t>
      </w:r>
    </w:p>
    <w:p>
      <w:r xmlns:w="http://schemas.openxmlformats.org/wordprocessingml/2006/main">
        <w:t xml:space="preserve">Mainly used for text boxes</w:t>
      </w:r>
    </w:p>
    <w:p>
      <w:r xmlns:w="http://schemas.openxmlformats.org/wordprocessingml/2006/main">
        <w:t xml:space="preserve">static value</w:t>
      </w:r>
    </w:p>
    <w:p>
      <w:r xmlns:w="http://schemas.openxmlformats.org/wordprocessingml/2006/main">
        <w:t xml:space="preserve">Turning this on is a complete replacement</w:t>
      </w:r>
    </w:p>
    <w:p>
      <w:r xmlns:w="http://schemas.openxmlformats.org/wordprocessingml/2006/main">
        <w:t xml:space="preserve">Big numbers can be supported here in the future</w:t>
      </w:r>
    </w:p>
    <w:p>
      <w:r xmlns:w="http://schemas.openxmlformats.org/wordprocessingml/2006/main">
        <w:t xml:space="preserve">Whether full screen</w:t>
      </w:r>
    </w:p>
    <w:p>
      <w:r xmlns:w="http://schemas.openxmlformats.org/wordprocessingml/2006/main">
        <w:t xml:space="preserve">Medium support</w:t>
      </w:r>
    </w:p>
    <w:p>
      <w:r xmlns:w="http://schemas.openxmlformats.org/wordprocessingml/2006/main">
        <w:t xml:space="preserve">Do not upload beyond</w:t>
      </w:r>
    </w:p>
    <w:p>
      <w:r xmlns:w="http://schemas.openxmlformats.org/wordprocessingml/2006/main">
        <w:t xml:space="preserve">Image rotation angle</w:t>
      </w:r>
    </w:p>
    <w:p>
      <w:r xmlns:w="http://schemas.openxmlformats.org/wordprocessingml/2006/main">
        <w:t xml:space="preserve">By default use</w:t>
      </w:r>
    </w:p>
    <w:p>
      <w:r xmlns:w="http://schemas.openxmlformats.org/wordprocessingml/2006/main">
        <w:t xml:space="preserve">The configuration needs to be displayed</w:t>
      </w:r>
    </w:p>
    <w:p>
      <w:r xmlns:w="http://schemas.openxmlformats.org/wordprocessingml/2006/main">
        <w:t xml:space="preserve">Changsha County</w:t>
      </w:r>
    </w:p>
    <w:p>
      <w:r xmlns:w="http://schemas.openxmlformats.org/wordprocessingml/2006/main">
        <w:t xml:space="preserve">But it will cause the text to fall</w:t>
      </w:r>
    </w:p>
    <w:p>
      <w:r xmlns:w="http://schemas.openxmlformats.org/wordprocessingml/2006/main">
        <w:t xml:space="preserve">Whether to select the first one by default</w:t>
      </w:r>
    </w:p>
    <w:p>
      <w:r xmlns:w="http://schemas.openxmlformats.org/wordprocessingml/2006/main">
        <w:t xml:space="preserve">To support front-end search</w:t>
      </w:r>
    </w:p>
    <w:p>
      <w:r xmlns:w="http://schemas.openxmlformats.org/wordprocessingml/2006/main">
        <w:t xml:space="preserve">own words are other ways</w:t>
      </w:r>
    </w:p>
    <w:p>
      <w:r xmlns:w="http://schemas.openxmlformats.org/wordprocessingml/2006/main">
        <w:t xml:space="preserve">Restrict minimum date</w:t>
      </w:r>
    </w:p>
    <w:p>
      <w:r xmlns:w="http://schemas.openxmlformats.org/wordprocessingml/2006/main">
        <w:t xml:space="preserve">seconds of throttling</w:t>
      </w:r>
    </w:p>
    <w:p>
      <w:r xmlns:w="http://schemas.openxmlformats.org/wordprocessingml/2006/main">
        <w:t xml:space="preserve">Suixi County</w:t>
      </w:r>
    </w:p>
    <w:p>
      <w:r xmlns:w="http://schemas.openxmlformats.org/wordprocessingml/2006/main">
        <w:t xml:space="preserve">other fields</w:t>
      </w:r>
    </w:p>
    <w:p>
      <w:r xmlns:w="http://schemas.openxmlformats.org/wordprocessingml/2006/main">
        <w:t xml:space="preserve">Get the character before the input</w:t>
      </w:r>
    </w:p>
    <w:p>
      <w:r xmlns:w="http://schemas.openxmlformats.org/wordprocessingml/2006/main">
        <w:t xml:space="preserve">Yuli Town</w:t>
      </w:r>
    </w:p>
    <w:p>
      <w:r xmlns:w="http://schemas.openxmlformats.org/wordprocessingml/2006/main">
        <w:t xml:space="preserve">default message information</w:t>
      </w:r>
    </w:p>
    <w:p>
      <w:r xmlns:w="http://schemas.openxmlformats.org/wordprocessingml/2006/main">
        <w:t xml:space="preserve">text tooltip container</w:t>
      </w:r>
    </w:p>
    <w:p>
      <w:r xmlns:w="http://schemas.openxmlformats.org/wordprocessingml/2006/main">
        <w:t xml:space="preserve">The serial number of the row</w:t>
      </w:r>
    </w:p>
    <w:p>
      <w:r xmlns:w="http://schemas.openxmlformats.org/wordprocessingml/2006/main">
        <w:t xml:space="preserve">then directly</w:t>
      </w:r>
    </w:p>
    <w:p>
      <w:r xmlns:w="http://schemas.openxmlformats.org/wordprocessingml/2006/main">
        <w:t xml:space="preserve">This component does not depend on</w:t>
      </w:r>
    </w:p>
    <w:p>
      <w:r xmlns:w="http://schemas.openxmlformats.org/wordprocessingml/2006/main">
        <w:t xml:space="preserve">for component number tree filtering</w:t>
      </w:r>
    </w:p>
    <w:p>
      <w:r xmlns:w="http://schemas.openxmlformats.org/wordprocessingml/2006/main">
        <w:t xml:space="preserve">Qichun County</w:t>
      </w:r>
    </w:p>
    <w:p>
      <w:r xmlns:w="http://schemas.openxmlformats.org/wordprocessingml/2006/main">
        <w:t xml:space="preserve">option prompt</w:t>
      </w:r>
    </w:p>
    <w:p>
      <w:r xmlns:w="http://schemas.openxmlformats.org/wordprocessingml/2006/main">
        <w:t xml:space="preserve">full screen popup</w:t>
      </w:r>
    </w:p>
    <w:p>
      <w:r xmlns:w="http://schemas.openxmlformats.org/wordprocessingml/2006/main">
        <w:t xml:space="preserve">Link with data to realize preview function</w:t>
      </w:r>
    </w:p>
    <w:p>
      <w:r xmlns:w="http://schemas.openxmlformats.org/wordprocessingml/2006/main">
        <w:t xml:space="preserve">confirm to delete</w:t>
      </w:r>
    </w:p>
    <w:p>
      <w:r xmlns:w="http://schemas.openxmlformats.org/wordprocessingml/2006/main">
        <w:t xml:space="preserve">Render data statistics component</w:t>
      </w:r>
    </w:p>
    <w:p>
      <w:r xmlns:w="http://schemas.openxmlformats.org/wordprocessingml/2006/main">
        <w:t xml:space="preserve">Whether to initially mute</w:t>
      </w:r>
    </w:p>
    <w:p>
      <w:r xmlns:w="http://schemas.openxmlformats.org/wordprocessingml/2006/main">
        <w:t xml:space="preserve">You also need to configure the double speed in the general selection bar</w:t>
      </w:r>
    </w:p>
    <w:p>
      <w:r xmlns:w="http://schemas.openxmlformats.org/wordprocessingml/2006/main">
        <w:t xml:space="preserve">When configuring</w:t>
      </w:r>
    </w:p>
    <w:p>
      <w:r xmlns:w="http://schemas.openxmlformats.org/wordprocessingml/2006/main">
        <w:t xml:space="preserve">Prioritize the use of built-in</w:t>
      </w:r>
    </w:p>
    <w:p>
      <w:r xmlns:w="http://schemas.openxmlformats.org/wordprocessingml/2006/main">
        <w:t xml:space="preserve">If the grouping column has only one element and is not grouped</w:t>
      </w:r>
    </w:p>
    <w:p>
      <w:r xmlns:w="http://schemas.openxmlformats.org/wordprocessingml/2006/main">
        <w:t xml:space="preserve">Easy to analyze problems</w:t>
      </w:r>
    </w:p>
    <w:p>
      <w:r xmlns:w="http://schemas.openxmlformats.org/wordprocessingml/2006/main">
        <w:t xml:space="preserve">switch disabled</w:t>
      </w:r>
    </w:p>
    <w:p>
      <w:r xmlns:w="http://schemas.openxmlformats.org/wordprocessingml/2006/main">
        <w:t xml:space="preserve">Triggered when delete</w:t>
      </w:r>
    </w:p>
    <w:p>
      <w:r xmlns:w="http://schemas.openxmlformats.org/wordprocessingml/2006/main">
        <w:t xml:space="preserve">Organization ID</w:t>
      </w:r>
    </w:p>
    <w:p>
      <w:r xmlns:w="http://schemas.openxmlformats.org/wordprocessingml/2006/main">
        <w:t xml:space="preserve">Button cards generally display the execution semantics of the current card in the form of cards</w:t>
      </w:r>
    </w:p>
    <w:p>
      <w:r xmlns:w="http://schemas.openxmlformats.org/wordprocessingml/2006/main">
        <w:t xml:space="preserve">this changes often</w:t>
      </w:r>
    </w:p>
    <w:p>
      <w:r xmlns:w="http://schemas.openxmlformats.org/wordprocessingml/2006/main">
        <w:t xml:space="preserve">Two types are defined</w:t>
      </w:r>
    </w:p>
    <w:p>
      <w:r xmlns:w="http://schemas.openxmlformats.org/wordprocessingml/2006/main">
        <w:t xml:space="preserve">Then the parameter does not need to add quotes</w:t>
      </w:r>
    </w:p>
    <w:p>
      <w:r xmlns:w="http://schemas.openxmlformats.org/wordprocessingml/2006/main">
        <w:t xml:space="preserve">Apply manually</w:t>
      </w:r>
    </w:p>
    <w:p>
      <w:r xmlns:w="http://schemas.openxmlformats.org/wordprocessingml/2006/main">
        <w:t xml:space="preserve">Overall height and width</w:t>
      </w:r>
    </w:p>
    <w:p>
      <w:r xmlns:w="http://schemas.openxmlformats.org/wordprocessingml/2006/main">
        <w:t xml:space="preserve">Luoyang Municipal District</w:t>
      </w:r>
    </w:p>
    <w:p>
      <w:r xmlns:w="http://schemas.openxmlformats.org/wordprocessingml/2006/main">
        <w:t xml:space="preserve">already rendered</w:t>
      </w:r>
    </w:p>
    <w:p>
      <w:r xmlns:w="http://schemas.openxmlformats.org/wordprocessingml/2006/main">
        <w:t xml:space="preserve">principle</w:t>
      </w:r>
    </w:p>
    <w:p>
      <w:r xmlns:w="http://schemas.openxmlformats.org/wordprocessingml/2006/main">
        <w:t xml:space="preserve">properties to achieve this effect</w:t>
      </w:r>
    </w:p>
    <w:p>
      <w:r xmlns:w="http://schemas.openxmlformats.org/wordprocessingml/2006/main">
        <w:t xml:space="preserve">Button can support corner mark</w:t>
      </w:r>
    </w:p>
    <w:p>
      <w:r xmlns:w="http://schemas.openxmlformats.org/wordprocessingml/2006/main">
        <w:t xml:space="preserve">hide when invisible</w:t>
      </w:r>
    </w:p>
    <w:p>
      <w:r xmlns:w="http://schemas.openxmlformats.org/wordprocessingml/2006/main">
        <w:t xml:space="preserve">get attribute value</w:t>
      </w:r>
    </w:p>
    <w:p>
      <w:r xmlns:w="http://schemas.openxmlformats.org/wordprocessingml/2006/main">
        <w:t xml:space="preserve">Many properties are set for a single value</w:t>
      </w:r>
    </w:p>
    <w:p>
      <w:r xmlns:w="http://schemas.openxmlformats.org/wordprocessingml/2006/main">
        <w:t xml:space="preserve">means after the interface request</w:t>
      </w:r>
    </w:p>
    <w:p>
      <w:r xmlns:w="http://schemas.openxmlformats.org/wordprocessingml/2006/main">
        <w:t xml:space="preserve">is a non</w:t>
      </w:r>
    </w:p>
    <w:p>
      <w:r xmlns:w="http://schemas.openxmlformats.org/wordprocessingml/2006/main">
        <w:t xml:space="preserve">This is a test long text This is a test long text This is a test long text</w:t>
      </w:r>
    </w:p>
    <w:p>
      <w:r xmlns:w="http://schemas.openxmlformats.org/wordprocessingml/2006/main">
        <w:t xml:space="preserve">A fixed string of text is rendered in the component</w:t>
      </w:r>
    </w:p>
    <w:p>
      <w:r xmlns:w="http://schemas.openxmlformats.org/wordprocessingml/2006/main">
        <w:t xml:space="preserve">Can be configured by giving the column</w:t>
      </w:r>
    </w:p>
    <w:p>
      <w:r xmlns:w="http://schemas.openxmlformats.org/wordprocessingml/2006/main">
        <w:t xml:space="preserve">The value format is</w:t>
      </w:r>
    </w:p>
    <w:p>
      <w:r xmlns:w="http://schemas.openxmlformats.org/wordprocessingml/2006/main">
        <w:t xml:space="preserve">Documents can predefine variables</w:t>
      </w:r>
    </w:p>
    <w:p>
      <w:r xmlns:w="http://schemas.openxmlformats.org/wordprocessingml/2006/main">
        <w:t xml:space="preserve">When configuring default values</w:t>
      </w:r>
    </w:p>
    <w:p>
      <w:r xmlns:w="http://schemas.openxmlformats.org/wordprocessingml/2006/main">
        <w:t xml:space="preserve">when you pass</w:t>
      </w:r>
    </w:p>
    <w:p>
      <w:r xmlns:w="http://schemas.openxmlformats.org/wordprocessingml/2006/main">
        <w:t xml:space="preserve">this is just an example</w:t>
      </w:r>
    </w:p>
    <w:p>
      <w:r xmlns:w="http://schemas.openxmlformats.org/wordprocessingml/2006/main">
        <w:t xml:space="preserve">Component default values support expressions require</w:t>
      </w:r>
    </w:p>
    <w:p>
      <w:r xmlns:w="http://schemas.openxmlformats.org/wordprocessingml/2006/main">
        <w:t xml:space="preserve">Districts of Dalian City</w:t>
      </w:r>
    </w:p>
    <w:p>
      <w:r xmlns:w="http://schemas.openxmlformats.org/wordprocessingml/2006/main">
        <w:t xml:space="preserve">The configuration panel configuration button class name is invalid after previewing</w:t>
      </w:r>
    </w:p>
    <w:p>
      <w:r xmlns:w="http://schemas.openxmlformats.org/wordprocessingml/2006/main">
        <w:t xml:space="preserve">Huairou District</w:t>
      </w:r>
    </w:p>
    <w:p>
      <w:r xmlns:w="http://schemas.openxmlformats.org/wordprocessingml/2006/main">
        <w:t xml:space="preserve">Whether the output is</w:t>
      </w:r>
    </w:p>
    <w:p>
      <w:r xmlns:w="http://schemas.openxmlformats.org/wordprocessingml/2006/main">
        <w:t xml:space="preserve">Style parsing and compilation</w:t>
      </w:r>
    </w:p>
    <w:p>
      <w:r xmlns:w="http://schemas.openxmlformats.org/wordprocessingml/2006/main">
        <w:t xml:space="preserve">There is a problem with this use case</w:t>
      </w:r>
    </w:p>
    <w:p>
      <w:r xmlns:w="http://schemas.openxmlformats.org/wordprocessingml/2006/main">
        <w:t xml:space="preserve">Automatically create confirm and cancel buttons</w:t>
      </w:r>
    </w:p>
    <w:p>
      <w:r xmlns:w="http://schemas.openxmlformats.org/wordprocessingml/2006/main">
        <w:t xml:space="preserve">new urban area</w:t>
      </w:r>
    </w:p>
    <w:p>
      <w:r xmlns:w="http://schemas.openxmlformats.org/wordprocessingml/2006/main">
        <w:t xml:space="preserve">label color</w:t>
      </w:r>
    </w:p>
    <w:p>
      <w:r xmlns:w="http://schemas.openxmlformats.org/wordprocessingml/2006/main">
        <w:t xml:space="preserve">Limit image height and width</w:t>
      </w:r>
    </w:p>
    <w:p>
      <w:r xmlns:w="http://schemas.openxmlformats.org/wordprocessingml/2006/main">
        <w:t xml:space="preserve">only for</w:t>
      </w:r>
    </w:p>
    <w:p>
      <w:r xmlns:w="http://schemas.openxmlformats.org/wordprocessingml/2006/main">
        <w:t xml:space="preserve">You can also use variable configuration</w:t>
      </w:r>
    </w:p>
    <w:p>
      <w:r xmlns:w="http://schemas.openxmlformats.org/wordprocessingml/2006/main">
        <w:t xml:space="preserve">and cannot be modified</w:t>
      </w:r>
    </w:p>
    <w:p>
      <w:r xmlns:w="http://schemas.openxmlformats.org/wordprocessingml/2006/main">
        <w:t xml:space="preserve">Jingmen</w:t>
      </w:r>
    </w:p>
    <w:p>
      <w:r xmlns:w="http://schemas.openxmlformats.org/wordprocessingml/2006/main">
        <w:t xml:space="preserve">link to submit</w:t>
      </w:r>
    </w:p>
    <w:p>
      <w:r xmlns:w="http://schemas.openxmlformats.org/wordprocessingml/2006/main">
        <w:t xml:space="preserve">Instead, directly fix the list display</w:t>
      </w:r>
    </w:p>
    <w:p>
      <w:r xmlns:w="http://schemas.openxmlformats.org/wordprocessingml/2006/main">
        <w:t xml:space="preserve">Yumin County</w:t>
      </w:r>
    </w:p>
    <w:p>
      <w:r xmlns:w="http://schemas.openxmlformats.org/wordprocessingml/2006/main">
        <w:t xml:space="preserve">This property can refine the left and right width ratio of horizontal typesetting</w:t>
      </w:r>
    </w:p>
    <w:p>
      <w:r xmlns:w="http://schemas.openxmlformats.org/wordprocessingml/2006/main">
        <w:t xml:space="preserve">therefore need to rely on</w:t>
      </w:r>
    </w:p>
    <w:p>
      <w:r xmlns:w="http://schemas.openxmlformats.org/wordprocessingml/2006/main">
        <w:t xml:space="preserve">is not a legal number</w:t>
      </w:r>
    </w:p>
    <w:p>
      <w:r xmlns:w="http://schemas.openxmlformats.org/wordprocessingml/2006/main">
        <w:t xml:space="preserve">Click to switch</w:t>
      </w:r>
    </w:p>
    <w:p>
      <w:r xmlns:w="http://schemas.openxmlformats.org/wordprocessingml/2006/main">
        <w:t xml:space="preserve">to get the first element</w:t>
      </w:r>
    </w:p>
    <w:p>
      <w:r xmlns:w="http://schemas.openxmlformats.org/wordprocessingml/2006/main">
        <w:t xml:space="preserve">After styling</w:t>
      </w:r>
    </w:p>
    <w:p>
      <w:r xmlns:w="http://schemas.openxmlformats.org/wordprocessingml/2006/main">
        <w:t xml:space="preserve">Xinbin Manchu Autonomous County</w:t>
      </w:r>
    </w:p>
    <w:p>
      <w:r xmlns:w="http://schemas.openxmlformats.org/wordprocessingml/2006/main">
        <w:t xml:space="preserve">Horqin Left Wing Rear Banner</w:t>
      </w:r>
    </w:p>
    <w:p>
      <w:r xmlns:w="http://schemas.openxmlformats.org/wordprocessingml/2006/main">
        <w:t xml:space="preserve">Mudanjiang City</w:t>
      </w:r>
    </w:p>
    <w:p>
      <w:r xmlns:w="http://schemas.openxmlformats.org/wordprocessingml/2006/main">
        <w:t xml:space="preserve">Single</w:t>
      </w:r>
    </w:p>
    <w:p>
      <w:r xmlns:w="http://schemas.openxmlformats.org/wordprocessingml/2006/main">
        <w:t xml:space="preserve">avoid sending the same request</w:t>
      </w:r>
    </w:p>
    <w:p>
      <w:r xmlns:w="http://schemas.openxmlformats.org/wordprocessingml/2006/main">
        <w:t xml:space="preserve">The form item value is</w:t>
      </w:r>
    </w:p>
    <w:p>
      <w:r xmlns:w="http://schemas.openxmlformats.org/wordprocessingml/2006/main">
        <w:t xml:space="preserve">adapter</w:t>
      </w:r>
    </w:p>
    <w:p>
      <w:r xmlns:w="http://schemas.openxmlformats.org/wordprocessingml/2006/main">
        <w:t xml:space="preserve">There are more advanced methods</w:t>
      </w:r>
    </w:p>
    <w:p>
      <w:r xmlns:w="http://schemas.openxmlformats.org/wordprocessingml/2006/main">
        <w:t xml:space="preserve">too noisy</w:t>
      </w:r>
    </w:p>
    <w:p>
      <w:r xmlns:w="http://schemas.openxmlformats.org/wordprocessingml/2006/main">
        <w:t xml:space="preserve">Event action configuration</w:t>
      </w:r>
    </w:p>
    <w:p>
      <w:r xmlns:w="http://schemas.openxmlformats.org/wordprocessingml/2006/main">
        <w:t xml:space="preserve">Fengdu County</w:t>
      </w:r>
    </w:p>
    <w:p>
      <w:r xmlns:w="http://schemas.openxmlformats.org/wordprocessingml/2006/main">
        <w:t xml:space="preserve">So I copied a section from the Internet</w:t>
      </w:r>
    </w:p>
    <w:p>
      <w:r xmlns:w="http://schemas.openxmlformats.org/wordprocessingml/2006/main">
        <w:t xml:space="preserve">this way</w:t>
      </w:r>
    </w:p>
    <w:p>
      <w:r xmlns:w="http://schemas.openxmlformats.org/wordprocessingml/2006/main">
        <w:t xml:space="preserve">No need to understand the front end</w:t>
      </w:r>
    </w:p>
    <w:p>
      <w:r xmlns:w="http://schemas.openxmlformats.org/wordprocessingml/2006/main">
        <w:t xml:space="preserve">error but retryable status code</w:t>
      </w:r>
    </w:p>
    <w:p>
      <w:r xmlns:w="http://schemas.openxmlformats.org/wordprocessingml/2006/main">
        <w:t xml:space="preserve">Reset table data to</w:t>
      </w:r>
    </w:p>
    <w:p>
      <w:r xmlns:w="http://schemas.openxmlformats.org/wordprocessingml/2006/main">
        <w:t xml:space="preserve">option display text</w:t>
      </w:r>
    </w:p>
    <w:p>
      <w:r xmlns:w="http://schemas.openxmlformats.org/wordprocessingml/2006/main">
        <w:t xml:space="preserve">Shawan County</w:t>
      </w:r>
    </w:p>
    <w:p>
      <w:r xmlns:w="http://schemas.openxmlformats.org/wordprocessingml/2006/main">
        <w:t xml:space="preserve">Common configuration items supported by all</w:t>
      </w:r>
    </w:p>
    <w:p>
      <w:r xmlns:w="http://schemas.openxmlformats.org/wordprocessingml/2006/main">
        <w:t xml:space="preserve">Lingchuan County</w:t>
      </w:r>
    </w:p>
    <w:p>
      <w:r xmlns:w="http://schemas.openxmlformats.org/wordprocessingml/2006/main">
        <w:t xml:space="preserve">District of Guigang City</w:t>
      </w:r>
    </w:p>
    <w:p>
      <w:r xmlns:w="http://schemas.openxmlformats.org/wordprocessingml/2006/main">
        <w:t xml:space="preserve">supports plain text</w:t>
      </w:r>
    </w:p>
    <w:p>
      <w:r xmlns:w="http://schemas.openxmlformats.org/wordprocessingml/2006/main">
        <w:t xml:space="preserve">to specify the requested data body format</w:t>
      </w:r>
    </w:p>
    <w:p>
      <w:r xmlns:w="http://schemas.openxmlformats.org/wordprocessingml/2006/main">
        <w:t xml:space="preserve">The configuration of specific parameters needs to refer to</w:t>
      </w:r>
    </w:p>
    <w:p>
      <w:r xmlns:w="http://schemas.openxmlformats.org/wordprocessingml/2006/main">
        <w:t xml:space="preserve">Wuzhishan City</w:t>
      </w:r>
    </w:p>
    <w:p>
      <w:r xmlns:w="http://schemas.openxmlformats.org/wordprocessingml/2006/main">
        <w:t xml:space="preserve">The default type is</w:t>
      </w:r>
    </w:p>
    <w:p>
      <w:r xmlns:w="http://schemas.openxmlformats.org/wordprocessingml/2006/main">
        <w:t xml:space="preserve">Configuration writing and writing common</w:t>
      </w:r>
    </w:p>
    <w:p>
      <w:r xmlns:w="http://schemas.openxmlformats.org/wordprocessingml/2006/main">
        <w:t xml:space="preserve">node name</w:t>
      </w:r>
    </w:p>
    <w:p>
      <w:r xmlns:w="http://schemas.openxmlformats.org/wordprocessingml/2006/main">
        <w:t xml:space="preserve">time value between</w:t>
      </w:r>
    </w:p>
    <w:p>
      <w:r xmlns:w="http://schemas.openxmlformats.org/wordprocessingml/2006/main">
        <w:t xml:space="preserve">Try the following two solutions</w:t>
      </w:r>
    </w:p>
    <w:p>
      <w:r xmlns:w="http://schemas.openxmlformats.org/wordprocessingml/2006/main">
        <w:t xml:space="preserve">Kamioka</w:t>
      </w:r>
    </w:p>
    <w:p>
      <w:r xmlns:w="http://schemas.openxmlformats.org/wordprocessingml/2006/main">
        <w:t xml:space="preserve">Create wizard</w:t>
      </w:r>
    </w:p>
    <w:p>
      <w:r xmlns:w="http://schemas.openxmlformats.org/wordprocessingml/2006/main">
        <w:t xml:space="preserve">point</w:t>
      </w:r>
    </w:p>
    <w:p>
      <w:r xmlns:w="http://schemas.openxmlformats.org/wordprocessingml/2006/main">
        <w:t xml:space="preserve">Constrained bulk operations</w:t>
      </w:r>
    </w:p>
    <w:p>
      <w:r xmlns:w="http://schemas.openxmlformats.org/wordprocessingml/2006/main">
        <w:t xml:space="preserve">show menu bar</w:t>
      </w:r>
    </w:p>
    <w:p>
      <w:r xmlns:w="http://schemas.openxmlformats.org/wordprocessingml/2006/main">
        <w:t xml:space="preserve">Expand whether to reload data</w:t>
      </w:r>
    </w:p>
    <w:p>
      <w:r xmlns:w="http://schemas.openxmlformats.org/wordprocessingml/2006/main">
        <w:t xml:space="preserve">Chenxi County</w:t>
      </w:r>
    </w:p>
    <w:p>
      <w:r xmlns:w="http://schemas.openxmlformats.org/wordprocessingml/2006/main">
        <w:t xml:space="preserve">Change the value of this parameter to</w:t>
      </w:r>
    </w:p>
    <w:p>
      <w:r xmlns:w="http://schemas.openxmlformats.org/wordprocessingml/2006/main">
        <w:t xml:space="preserve">font related</w:t>
      </w:r>
    </w:p>
    <w:p>
      <w:r xmlns:w="http://schemas.openxmlformats.org/wordprocessingml/2006/main">
        <w:t xml:space="preserve">will merge data into the data field of the target component</w:t>
      </w:r>
    </w:p>
    <w:p>
      <w:r xmlns:w="http://schemas.openxmlformats.org/wordprocessingml/2006/main">
        <w:t xml:space="preserve">If you want to return a string</w:t>
      </w:r>
    </w:p>
    <w:p>
      <w:r xmlns:w="http://schemas.openxmlformats.org/wordprocessingml/2006/main">
        <w:t xml:space="preserve">so show</w:t>
      </w:r>
    </w:p>
    <w:p>
      <w:r xmlns:w="http://schemas.openxmlformats.org/wordprocessingml/2006/main">
        <w:t xml:space="preserve">for numbers</w:t>
      </w:r>
    </w:p>
    <w:p>
      <w:r xmlns:w="http://schemas.openxmlformats.org/wordprocessingml/2006/main">
        <w:t xml:space="preserve">Support to directly open the next operation</w:t>
      </w:r>
    </w:p>
    <w:p>
      <w:r xmlns:w="http://schemas.openxmlformats.org/wordprocessingml/2006/main">
        <w:t xml:space="preserve">The interface is paged</w:t>
      </w:r>
    </w:p>
    <w:p>
      <w:r xmlns:w="http://schemas.openxmlformats.org/wordprocessingml/2006/main">
        <w:t xml:space="preserve">Delete confirmation copy</w:t>
      </w:r>
    </w:p>
    <w:p>
      <w:r xmlns:w="http://schemas.openxmlformats.org/wordprocessingml/2006/main">
        <w:t xml:space="preserve">Xiangyun County</w:t>
      </w:r>
    </w:p>
    <w:p>
      <w:r xmlns:w="http://schemas.openxmlformats.org/wordprocessingml/2006/main">
        <w:t xml:space="preserve">Container drag and drop configuration</w:t>
      </w:r>
    </w:p>
    <w:p>
      <w:r xmlns:w="http://schemas.openxmlformats.org/wordprocessingml/2006/main">
        <w:t xml:space="preserve">value set on clear</w:t>
      </w:r>
    </w:p>
    <w:p>
      <w:r xmlns:w="http://schemas.openxmlformats.org/wordprocessingml/2006/main">
        <w:t xml:space="preserve">in the bottom toolbar</w:t>
      </w:r>
    </w:p>
    <w:p>
      <w:r xmlns:w="http://schemas.openxmlformats.org/wordprocessingml/2006/main">
        <w:t xml:space="preserve">variable sent to</w:t>
      </w:r>
    </w:p>
    <w:p>
      <w:r xmlns:w="http://schemas.openxmlformats.org/wordprocessingml/2006/main">
        <w:t xml:space="preserve">What the current node needs to render is</w:t>
      </w:r>
    </w:p>
    <w:p>
      <w:r xmlns:w="http://schemas.openxmlformats.org/wordprocessingml/2006/main">
        <w:t xml:space="preserve">must be achieved</w:t>
      </w:r>
    </w:p>
    <w:p>
      <w:r xmlns:w="http://schemas.openxmlformats.org/wordprocessingml/2006/main">
        <w:t xml:space="preserve">The tail node is the current</w:t>
      </w:r>
    </w:p>
    <w:p>
      <w:r xmlns:w="http://schemas.openxmlformats.org/wordprocessingml/2006/main">
        <w:t xml:space="preserve">Zhongzheng District</w:t>
      </w:r>
    </w:p>
    <w:p>
      <w:r xmlns:w="http://schemas.openxmlformats.org/wordprocessingml/2006/main">
        <w:t xml:space="preserve">Easy data mapping</w:t>
      </w:r>
    </w:p>
    <w:p>
      <w:r xmlns:w="http://schemas.openxmlformats.org/wordprocessingml/2006/main">
        <w:t xml:space="preserve">can also use</w:t>
      </w:r>
    </w:p>
    <w:p>
      <w:r xmlns:w="http://schemas.openxmlformats.org/wordprocessingml/2006/main">
        <w:t xml:space="preserve">Hezhang County</w:t>
      </w:r>
    </w:p>
    <w:p>
      <w:r xmlns:w="http://schemas.openxmlformats.org/wordprocessingml/2006/main">
        <w:t xml:space="preserve">need reference</w:t>
      </w:r>
    </w:p>
    <w:p>
      <w:r xmlns:w="http://schemas.openxmlformats.org/wordprocessingml/2006/main">
        <w:t xml:space="preserve">icon method</w:t>
      </w:r>
    </w:p>
    <w:p>
      <w:r xmlns:w="http://schemas.openxmlformats.org/wordprocessingml/2006/main">
        <w:t xml:space="preserve">dynamic tab</w:t>
      </w:r>
    </w:p>
    <w:p>
      <w:r xmlns:w="http://schemas.openxmlformats.org/wordprocessingml/2006/main">
        <w:t xml:space="preserve">show hint</w:t>
      </w:r>
    </w:p>
    <w:p>
      <w:r xmlns:w="http://schemas.openxmlformats.org/wordprocessingml/2006/main">
        <w:t xml:space="preserve">Chiping County</w:t>
      </w:r>
    </w:p>
    <w:p>
      <w:r xmlns:w="http://schemas.openxmlformats.org/wordprocessingml/2006/main">
        <w:t xml:space="preserve">Please click on the top</w:t>
      </w:r>
    </w:p>
    <w:p>
      <w:r xmlns:w="http://schemas.openxmlformats.org/wordprocessingml/2006/main">
        <w:t xml:space="preserve">It is mainly used to exclude clicks on input boxes and links, etc.</w:t>
      </w:r>
    </w:p>
    <w:p>
      <w:r xmlns:w="http://schemas.openxmlformats.org/wordprocessingml/2006/main">
        <w:t xml:space="preserve">in mode and without</w:t>
      </w:r>
    </w:p>
    <w:p>
      <w:r xmlns:w="http://schemas.openxmlformats.org/wordprocessingml/2006/main">
        <w:t xml:space="preserve">Changtu County</w:t>
      </w:r>
    </w:p>
    <w:p>
      <w:r xmlns:w="http://schemas.openxmlformats.org/wordprocessingml/2006/main">
        <w:t xml:space="preserve">Chennan District</w:t>
      </w:r>
    </w:p>
    <w:p>
      <w:r xmlns:w="http://schemas.openxmlformats.org/wordprocessingml/2006/main">
        <w:t xml:space="preserve">Used to configure the popup method</w:t>
      </w:r>
    </w:p>
    <w:p>
      <w:r xmlns:w="http://schemas.openxmlformats.org/wordprocessingml/2006/main">
        <w:t xml:space="preserve">To use the current popular</w:t>
      </w:r>
    </w:p>
    <w:p>
      <w:r xmlns:w="http://schemas.openxmlformats.org/wordprocessingml/2006/main">
        <w:t xml:space="preserve">Show multiple images</w:t>
      </w:r>
    </w:p>
    <w:p>
      <w:r xmlns:w="http://schemas.openxmlformats.org/wordprocessingml/2006/main">
        <w:t xml:space="preserve">Feixiang District</w:t>
      </w:r>
    </w:p>
    <w:p>
      <w:r xmlns:w="http://schemas.openxmlformats.org/wordprocessingml/2006/main">
        <w:t xml:space="preserve">Count when used to automatically generate style names</w:t>
      </w:r>
    </w:p>
    <w:p>
      <w:r xmlns:w="http://schemas.openxmlformats.org/wordprocessingml/2006/main">
        <w:t xml:space="preserve">Urad Middle Banner</w:t>
      </w:r>
    </w:p>
    <w:p>
      <w:r xmlns:w="http://schemas.openxmlformats.org/wordprocessingml/2006/main">
        <w:t xml:space="preserve">Nestable key-value objects</w:t>
      </w:r>
    </w:p>
    <w:p>
      <w:r xmlns:w="http://schemas.openxmlformats.org/wordprocessingml/2006/main">
        <w:t xml:space="preserve">no effect</w:t>
      </w:r>
    </w:p>
    <w:p>
      <w:r xmlns:w="http://schemas.openxmlformats.org/wordprocessingml/2006/main">
        <w:t xml:space="preserve">The renderer is already loaded</w:t>
      </w:r>
    </w:p>
    <w:p>
      <w:r xmlns:w="http://schemas.openxmlformats.org/wordprocessingml/2006/main">
        <w:t xml:space="preserve">Ignore the width setting in the document</w:t>
      </w:r>
    </w:p>
    <w:p>
      <w:r xmlns:w="http://schemas.openxmlformats.org/wordprocessingml/2006/main">
        <w:t xml:space="preserve">The option currently selected by the user</w:t>
      </w:r>
    </w:p>
    <w:p>
      <w:r xmlns:w="http://schemas.openxmlformats.org/wordprocessingml/2006/main">
        <w:t xml:space="preserve">Just pass the pagination parameters to the backend</w:t>
      </w:r>
    </w:p>
    <w:p>
      <w:r xmlns:w="http://schemas.openxmlformats.org/wordprocessingml/2006/main">
        <w:t xml:space="preserve">For example below</w:t>
      </w:r>
    </w:p>
    <w:p>
      <w:r xmlns:w="http://schemas.openxmlformats.org/wordprocessingml/2006/main">
        <w:t xml:space="preserve">The component is configured with an initialization interface</w:t>
      </w:r>
    </w:p>
    <w:p>
      <w:r xmlns:w="http://schemas.openxmlformats.org/wordprocessingml/2006/main">
        <w:t xml:space="preserve">only supports objects</w:t>
      </w:r>
    </w:p>
    <w:p>
      <w:r xmlns:w="http://schemas.openxmlformats.org/wordprocessingml/2006/main">
        <w:t xml:space="preserve">Shou County</w:t>
      </w:r>
    </w:p>
    <w:p>
      <w:r xmlns:w="http://schemas.openxmlformats.org/wordprocessingml/2006/main">
        <w:t xml:space="preserve">Support multiple selection</w:t>
      </w:r>
    </w:p>
    <w:p>
      <w:r xmlns:w="http://schemas.openxmlformats.org/wordprocessingml/2006/main">
        <w:t xml:space="preserve">How to center horizontally and vertically</w:t>
      </w:r>
    </w:p>
    <w:p>
      <w:r xmlns:w="http://schemas.openxmlformats.org/wordprocessingml/2006/main">
        <w:t xml:space="preserve">import this new file</w:t>
      </w:r>
    </w:p>
    <w:p>
      <w:r xmlns:w="http://schemas.openxmlformats.org/wordprocessingml/2006/main">
        <w:t xml:space="preserve">otherwise display</w:t>
      </w:r>
    </w:p>
    <w:p>
      <w:r xmlns:w="http://schemas.openxmlformats.org/wordprocessingml/2006/main">
        <w:t xml:space="preserve">properties to configure the state component's</w:t>
      </w:r>
    </w:p>
    <w:p>
      <w:r xmlns:w="http://schemas.openxmlformats.org/wordprocessingml/2006/main">
        <w:t xml:space="preserve">When you need to configure a specific request method</w:t>
      </w:r>
    </w:p>
    <w:p>
      <w:r xmlns:w="http://schemas.openxmlformats.org/wordprocessingml/2006/main">
        <w:t xml:space="preserve">Form and form item switch input state display state</w:t>
      </w:r>
    </w:p>
    <w:p>
      <w:r xmlns:w="http://schemas.openxmlformats.org/wordprocessingml/2006/main">
        <w:t xml:space="preserve">So the second configuration is</w:t>
      </w:r>
    </w:p>
    <w:p>
      <w:r xmlns:w="http://schemas.openxmlformats.org/wordprocessingml/2006/main">
        <w:t xml:space="preserve">keep only</w:t>
      </w:r>
    </w:p>
    <w:p>
      <w:r xmlns:w="http://schemas.openxmlformats.org/wordprocessingml/2006/main">
        <w:t xml:space="preserve">may also be a string</w:t>
      </w:r>
    </w:p>
    <w:p>
      <w:r xmlns:w="http://schemas.openxmlformats.org/wordprocessingml/2006/main">
        <w:t xml:space="preserve">Check box</w:t>
      </w:r>
    </w:p>
    <w:p>
      <w:r xmlns:w="http://schemas.openxmlformats.org/wordprocessingml/2006/main">
        <w:t xml:space="preserve">Such as the following example</w:t>
      </w:r>
    </w:p>
    <w:p>
      <w:r xmlns:w="http://schemas.openxmlformats.org/wordprocessingml/2006/main">
        <w:t xml:space="preserve">rendering effect</w:t>
      </w:r>
    </w:p>
    <w:p>
      <w:r xmlns:w="http://schemas.openxmlformats.org/wordprocessingml/2006/main">
        <w:t xml:space="preserve">Ningnan County</w:t>
      </w:r>
    </w:p>
    <w:p>
      <w:r xmlns:w="http://schemas.openxmlformats.org/wordprocessingml/2006/main">
        <w:t xml:space="preserve">only in</w:t>
      </w:r>
    </w:p>
    <w:p>
      <w:r xmlns:w="http://schemas.openxmlformats.org/wordprocessingml/2006/main">
        <w:t xml:space="preserve">use one instead</w:t>
      </w:r>
    </w:p>
    <w:p>
      <w:r xmlns:w="http://schemas.openxmlformats.org/wordprocessingml/2006/main">
        <w:t xml:space="preserve">Enshi Tujia and Miao Autonomous Prefecture</w:t>
      </w:r>
    </w:p>
    <w:p>
      <w:r xmlns:w="http://schemas.openxmlformats.org/wordprocessingml/2006/main">
        <w:t xml:space="preserve">click by column</w:t>
      </w:r>
    </w:p>
    <w:p>
      <w:r xmlns:w="http://schemas.openxmlformats.org/wordprocessingml/2006/main">
        <w:t xml:space="preserve">The final value after selection is passed</w:t>
      </w:r>
    </w:p>
    <w:p>
      <w:r xmlns:w="http://schemas.openxmlformats.org/wordprocessingml/2006/main">
        <w:t xml:space="preserve">Whether to extract the value</w:t>
      </w:r>
    </w:p>
    <w:p>
      <w:r xmlns:w="http://schemas.openxmlformats.org/wordprocessingml/2006/main">
        <w:t xml:space="preserve">Jingdezhen</w:t>
      </w:r>
    </w:p>
    <w:p>
      <w:r xmlns:w="http://schemas.openxmlformats.org/wordprocessingml/2006/main">
        <w:t xml:space="preserve">Please change to</w:t>
      </w:r>
    </w:p>
    <w:p>
      <w:r xmlns:w="http://schemas.openxmlformats.org/wordprocessingml/2006/main">
        <w:t xml:space="preserve">If there is already a setting stating Yes</w:t>
      </w:r>
    </w:p>
    <w:p>
      <w:r xmlns:w="http://schemas.openxmlformats.org/wordprocessingml/2006/main">
        <w:t xml:space="preserve">parameter execution function name</w:t>
      </w:r>
    </w:p>
    <w:p>
      <w:r xmlns:w="http://schemas.openxmlformats.org/wordprocessingml/2006/main">
        <w:t xml:space="preserve">such as in</w:t>
      </w:r>
    </w:p>
    <w:p>
      <w:r xmlns:w="http://schemas.openxmlformats.org/wordprocessingml/2006/main">
        <w:t xml:space="preserve">Calculate which cells and positions need to be supplemented</w:t>
      </w:r>
    </w:p>
    <w:p>
      <w:r xmlns:w="http://schemas.openxmlformats.org/wordprocessingml/2006/main">
        <w:t xml:space="preserve">Convert the format</w:t>
      </w:r>
    </w:p>
    <w:p>
      <w:r xmlns:w="http://schemas.openxmlformats.org/wordprocessingml/2006/main">
        <w:t xml:space="preserve">Tongshan County</w:t>
      </w:r>
    </w:p>
    <w:p>
      <w:r xmlns:w="http://schemas.openxmlformats.org/wordprocessingml/2006/main">
        <w:t xml:space="preserve">Input control type when formula editing mode is turned on</w:t>
      </w:r>
    </w:p>
    <w:p>
      <w:r xmlns:w="http://schemas.openxmlformats.org/wordprocessingml/2006/main">
        <w:t xml:space="preserve">total</w:t>
      </w:r>
    </w:p>
    <w:p>
      <w:r xmlns:w="http://schemas.openxmlformats.org/wordprocessingml/2006/main">
        <w:t xml:space="preserve">Display content can be customized</w:t>
      </w:r>
    </w:p>
    <w:p>
      <w:r xmlns:w="http://schemas.openxmlformats.org/wordprocessingml/2006/main">
        <w:t xml:space="preserve">asynchronous authentication</w:t>
      </w:r>
    </w:p>
    <w:p>
      <w:r xmlns:w="http://schemas.openxmlformats.org/wordprocessingml/2006/main">
        <w:t xml:space="preserve">This feature can be turned off</w:t>
      </w:r>
    </w:p>
    <w:p>
      <w:r xmlns:w="http://schemas.openxmlformats.org/wordprocessingml/2006/main">
        <w:t xml:space="preserve">The ratio of the width of the right controller</w:t>
      </w:r>
    </w:p>
    <w:p>
      <w:r xmlns:w="http://schemas.openxmlformats.org/wordprocessingml/2006/main">
        <w:t xml:space="preserve">select menu item</w:t>
      </w:r>
    </w:p>
    <w:p>
      <w:r xmlns:w="http://schemas.openxmlformats.org/wordprocessingml/2006/main">
        <w:t xml:space="preserve">Represents running</w:t>
      </w:r>
    </w:p>
    <w:p>
      <w:r xmlns:w="http://schemas.openxmlformats.org/wordprocessingml/2006/main">
        <w:t xml:space="preserve">Will not allow users to enter leading and trailing spaces</w:t>
      </w:r>
    </w:p>
    <w:p>
      <w:r xmlns:w="http://schemas.openxmlformats.org/wordprocessingml/2006/main">
        <w:t xml:space="preserve">This example cannot replicate the configuration</w:t>
      </w:r>
    </w:p>
    <w:p>
      <w:r xmlns:w="http://schemas.openxmlformats.org/wordprocessingml/2006/main">
        <w:t xml:space="preserve">Enter component name</w:t>
      </w:r>
    </w:p>
    <w:p>
      <w:r xmlns:w="http://schemas.openxmlformats.org/wordprocessingml/2006/main">
        <w:t xml:space="preserve">Bottom left tip</w:t>
      </w:r>
    </w:p>
    <w:p>
      <w:r xmlns:w="http://schemas.openxmlformats.org/wordprocessingml/2006/main">
        <w:t xml:space="preserve">Whether to fold by default</w:t>
      </w:r>
    </w:p>
    <w:p>
      <w:r xmlns:w="http://schemas.openxmlformats.org/wordprocessingml/2006/main">
        <w:t xml:space="preserve">will be based on</w:t>
      </w:r>
    </w:p>
    <w:p>
      <w:r xmlns:w="http://schemas.openxmlformats.org/wordprocessingml/2006/main">
        <w:t xml:space="preserve">Static display and editing state</w:t>
      </w:r>
    </w:p>
    <w:p>
      <w:r xmlns:w="http://schemas.openxmlformats.org/wordprocessingml/2006/main">
        <w:t xml:space="preserve">Maximum Display Rows</w:t>
      </w:r>
    </w:p>
    <w:p>
      <w:r xmlns:w="http://schemas.openxmlformats.org/wordprocessingml/2006/main">
        <w:t xml:space="preserve">invalid date</w:t>
      </w:r>
    </w:p>
    <w:p>
      <w:r xmlns:w="http://schemas.openxmlformats.org/wordprocessingml/2006/main">
        <w:t xml:space="preserve">can cooperate</w:t>
      </w:r>
    </w:p>
    <w:p>
      <w:r xmlns:w="http://schemas.openxmlformats.org/wordprocessingml/2006/main">
        <w:t xml:space="preserve">first need to understand</w:t>
      </w:r>
    </w:p>
    <w:p>
      <w:r xmlns:w="http://schemas.openxmlformats.org/wordprocessingml/2006/main">
        <w:t xml:space="preserve">When submitting the form is clicked</w:t>
      </w:r>
    </w:p>
    <w:p>
      <w:r xmlns:w="http://schemas.openxmlformats.org/wordprocessingml/2006/main">
        <w:t xml:space="preserve">Determine whether to use this branch based on member data</w:t>
      </w:r>
    </w:p>
    <w:p>
      <w:r xmlns:w="http://schemas.openxmlformats.org/wordprocessingml/2006/main">
        <w:t xml:space="preserve">Maximum number of nodes</w:t>
      </w:r>
    </w:p>
    <w:p>
      <w:r xmlns:w="http://schemas.openxmlformats.org/wordprocessingml/2006/main">
        <w:t xml:space="preserve">input value</w:t>
      </w:r>
    </w:p>
    <w:p>
      <w:r xmlns:w="http://schemas.openxmlformats.org/wordprocessingml/2006/main">
        <w:t xml:space="preserve">Adjust the coordinate value of the highlighted area in real time</w:t>
      </w:r>
    </w:p>
    <w:p>
      <w:r xmlns:w="http://schemas.openxmlformats.org/wordprocessingml/2006/main">
        <w:t xml:space="preserve">will definitely report an error</w:t>
      </w:r>
    </w:p>
    <w:p>
      <w:r xmlns:w="http://schemas.openxmlformats.org/wordprocessingml/2006/main">
        <w:t xml:space="preserve">high cost of selection</w:t>
      </w:r>
    </w:p>
    <w:p>
      <w:r xmlns:w="http://schemas.openxmlformats.org/wordprocessingml/2006/main">
        <w:t xml:space="preserve">Configure validation rules on the configured form items</w:t>
      </w:r>
    </w:p>
    <w:p>
      <w:r xmlns:w="http://schemas.openxmlformats.org/wordprocessingml/2006/main">
        <w:t xml:space="preserve">Is it possible to access parent data</w:t>
      </w:r>
    </w:p>
    <w:p>
      <w:r xmlns:w="http://schemas.openxmlformats.org/wordprocessingml/2006/main">
        <w:t xml:space="preserve">index of the row record</w:t>
      </w:r>
    </w:p>
    <w:p>
      <w:r xmlns:w="http://schemas.openxmlformats.org/wordprocessingml/2006/main">
        <w:t xml:space="preserve">Fangcheng County</w:t>
      </w:r>
    </w:p>
    <w:p>
      <w:r xmlns:w="http://schemas.openxmlformats.org/wordprocessingml/2006/main">
        <w:t xml:space="preserve">The value in supports variable substitution</w:t>
      </w:r>
    </w:p>
    <w:p>
      <w:r xmlns:w="http://schemas.openxmlformats.org/wordprocessingml/2006/main">
        <w:t xml:space="preserve">Some fields disable text replacement</w:t>
      </w:r>
    </w:p>
    <w:p>
      <w:r xmlns:w="http://schemas.openxmlformats.org/wordprocessingml/2006/main">
        <w:t xml:space="preserve">Each member is a type</w:t>
      </w:r>
    </w:p>
    <w:p>
      <w:r xmlns:w="http://schemas.openxmlformats.org/wordprocessingml/2006/main">
        <w:t xml:space="preserve">Generate different pages by replacing the following configuration</w:t>
      </w:r>
    </w:p>
    <w:p>
      <w:r xmlns:w="http://schemas.openxmlformats.org/wordprocessingml/2006/main">
        <w:t xml:space="preserve">Verification failed prompt</w:t>
      </w:r>
    </w:p>
    <w:p>
      <w:r xmlns:w="http://schemas.openxmlformats.org/wordprocessingml/2006/main">
        <w:t xml:space="preserve">The premise is to enable the drag and drop function</w:t>
      </w:r>
    </w:p>
    <w:p>
      <w:r xmlns:w="http://schemas.openxmlformats.org/wordprocessingml/2006/main">
        <w:t xml:space="preserve">Get the error message of the verification item in</w:t>
      </w:r>
    </w:p>
    <w:p>
      <w:r xmlns:w="http://schemas.openxmlformats.org/wordprocessingml/2006/main">
        <w:t xml:space="preserve">Configuration error</w:t>
      </w:r>
    </w:p>
    <w:p>
      <w:r xmlns:w="http://schemas.openxmlformats.org/wordprocessingml/2006/main">
        <w:t xml:space="preserve">Will</w:t>
      </w:r>
    </w:p>
    <w:p>
      <w:r xmlns:w="http://schemas.openxmlformats.org/wordprocessingml/2006/main">
        <w:t xml:space="preserve">Not consider</w:t>
      </w:r>
    </w:p>
    <w:p>
      <w:r xmlns:w="http://schemas.openxmlformats.org/wordprocessingml/2006/main">
        <w:t xml:space="preserve">Cascading checkboxes</w:t>
      </w:r>
    </w:p>
    <w:p>
      <w:r xmlns:w="http://schemas.openxmlformats.org/wordprocessingml/2006/main">
        <w:t xml:space="preserve">starting color</w:t>
      </w:r>
    </w:p>
    <w:p>
      <w:r xmlns:w="http://schemas.openxmlformats.org/wordprocessingml/2006/main">
        <w:t xml:space="preserve">Configure the popup location</w:t>
      </w:r>
    </w:p>
    <w:p>
      <w:r xmlns:w="http://schemas.openxmlformats.org/wordprocessingml/2006/main">
        <w:t xml:space="preserve">Temporarily closed</w:t>
      </w:r>
    </w:p>
    <w:p>
      <w:r xmlns:w="http://schemas.openxmlformats.org/wordprocessingml/2006/main">
        <w:t xml:space="preserve">digital index</w:t>
      </w:r>
    </w:p>
    <w:p>
      <w:r xmlns:w="http://schemas.openxmlformats.org/wordprocessingml/2006/main">
        <w:t xml:space="preserve">Baisha Township</w:t>
      </w:r>
    </w:p>
    <w:p>
      <w:r xmlns:w="http://schemas.openxmlformats.org/wordprocessingml/2006/main">
        <w:t xml:space="preserve">Synchronization Update</w:t>
      </w:r>
    </w:p>
    <w:p>
      <w:r xmlns:w="http://schemas.openxmlformats.org/wordprocessingml/2006/main">
        <w:t xml:space="preserve">Please enter the matching rule as</w:t>
      </w:r>
    </w:p>
    <w:p>
      <w:r xmlns:w="http://schemas.openxmlformats.org/wordprocessingml/2006/main">
        <w:t xml:space="preserve">in the form</w:t>
      </w:r>
    </w:p>
    <w:p>
      <w:r xmlns:w="http://schemas.openxmlformats.org/wordprocessingml/2006/main">
        <w:t xml:space="preserve">configuration return data</w:t>
      </w:r>
    </w:p>
    <w:p>
      <w:r xmlns:w="http://schemas.openxmlformats.org/wordprocessingml/2006/main">
        <w:t xml:space="preserve">Input box border mode</w:t>
      </w:r>
    </w:p>
    <w:p>
      <w:r xmlns:w="http://schemas.openxmlformats.org/wordprocessingml/2006/main">
        <w:t xml:space="preserve">To configure whether to drag and drop sorting</w:t>
      </w:r>
    </w:p>
    <w:p>
      <w:r xmlns:w="http://schemas.openxmlformats.org/wordprocessingml/2006/main">
        <w:t xml:space="preserve">Whether to enable debugging</w:t>
      </w:r>
    </w:p>
    <w:p>
      <w:r xmlns:w="http://schemas.openxmlformats.org/wordprocessingml/2006/main">
        <w:t xml:space="preserve">Show the number of items per page</w:t>
      </w:r>
    </w:p>
    <w:p>
      <w:r xmlns:w="http://schemas.openxmlformats.org/wordprocessingml/2006/main">
        <w:t xml:space="preserve">Click below</w:t>
      </w:r>
    </w:p>
    <w:p>
      <w:r xmlns:w="http://schemas.openxmlformats.org/wordprocessingml/2006/main">
        <w:t xml:space="preserve">It shouldn't be so complicated</w:t>
      </w:r>
    </w:p>
    <w:p>
      <w:r xmlns:w="http://schemas.openxmlformats.org/wordprocessingml/2006/main">
        <w:t xml:space="preserve">at the top level for externally registered</w:t>
      </w:r>
    </w:p>
    <w:p>
      <w:r xmlns:w="http://schemas.openxmlformats.org/wordprocessingml/2006/main">
        <w:t xml:space="preserve">Zhangzhou</w:t>
      </w:r>
    </w:p>
    <w:p>
      <w:r xmlns:w="http://schemas.openxmlformats.org/wordprocessingml/2006/main">
        <w:t xml:space="preserve">hidden field</w:t>
      </w:r>
    </w:p>
    <w:p>
      <w:r xmlns:w="http://schemas.openxmlformats.org/wordprocessingml/2006/main">
        <w:t xml:space="preserve">Clear the content of the input box</w:t>
      </w:r>
    </w:p>
    <w:p>
      <w:r xmlns:w="http://schemas.openxmlformats.org/wordprocessingml/2006/main">
        <w:t xml:space="preserve">The action button will appear</w:t>
      </w:r>
    </w:p>
    <w:p>
      <w:r xmlns:w="http://schemas.openxmlformats.org/wordprocessingml/2006/main">
        <w:t xml:space="preserve">Lijiang</w:t>
      </w:r>
    </w:p>
    <w:p>
      <w:r xmlns:w="http://schemas.openxmlformats.org/wordprocessingml/2006/main">
        <w:t xml:space="preserve">Kelvin District</w:t>
      </w:r>
    </w:p>
    <w:p>
      <w:r xmlns:w="http://schemas.openxmlformats.org/wordprocessingml/2006/main">
        <w:t xml:space="preserve">Zhoushan City</w:t>
      </w:r>
    </w:p>
    <w:p>
      <w:r xmlns:w="http://schemas.openxmlformats.org/wordprocessingml/2006/main">
        <w:t xml:space="preserve">Effects are not currently supported</w:t>
      </w:r>
    </w:p>
    <w:p>
      <w:r xmlns:w="http://schemas.openxmlformats.org/wordprocessingml/2006/main">
        <w:t xml:space="preserve">Huangzhou District</w:t>
      </w:r>
    </w:p>
    <w:p>
      <w:r xmlns:w="http://schemas.openxmlformats.org/wordprocessingml/2006/main">
        <w:t xml:space="preserve">The parameter is used to parse the current time value</w:t>
      </w:r>
    </w:p>
    <w:p>
      <w:r xmlns:w="http://schemas.openxmlformats.org/wordprocessingml/2006/main">
        <w:t xml:space="preserve">Time format</w:t>
      </w:r>
    </w:p>
    <w:p>
      <w:r xmlns:w="http://schemas.openxmlformats.org/wordprocessingml/2006/main">
        <w:t xml:space="preserve">Image component configuration</w:t>
      </w:r>
    </w:p>
    <w:p>
      <w:r xmlns:w="http://schemas.openxmlformats.org/wordprocessingml/2006/main">
        <w:t xml:space="preserve">Function name</w:t>
      </w:r>
    </w:p>
    <w:p>
      <w:r xmlns:w="http://schemas.openxmlformats.org/wordprocessingml/2006/main">
        <w:t xml:space="preserve">This time we look at a slightly more complex configuration</w:t>
      </w:r>
    </w:p>
    <w:p>
      <w:r xmlns:w="http://schemas.openxmlformats.org/wordprocessingml/2006/main">
        <w:t xml:space="preserve">In this way, its child nodes cannot be edited directly</w:t>
      </w:r>
    </w:p>
    <w:p>
      <w:r xmlns:w="http://schemas.openxmlformats.org/wordprocessingml/2006/main">
        <w:t xml:space="preserve">Used to render the navigation menu</w:t>
      </w:r>
    </w:p>
    <w:p>
      <w:r xmlns:w="http://schemas.openxmlformats.org/wordprocessingml/2006/main">
        <w:t xml:space="preserve">submit with form</w:t>
      </w:r>
    </w:p>
    <w:p>
      <w:r xmlns:w="http://schemas.openxmlformats.org/wordprocessingml/2006/main">
        <w:t xml:space="preserve">It is updated only when a member value in it changes</w:t>
      </w:r>
    </w:p>
    <w:p>
      <w:r xmlns:w="http://schemas.openxmlformats.org/wordprocessingml/2006/main">
        <w:t xml:space="preserve">Wubao County</w:t>
      </w:r>
    </w:p>
    <w:p>
      <w:r xmlns:w="http://schemas.openxmlformats.org/wordprocessingml/2006/main">
        <w:t xml:space="preserve">It will not monitor changes and automatically pull</w:t>
      </w:r>
    </w:p>
    <w:p>
      <w:r xmlns:w="http://schemas.openxmlformats.org/wordprocessingml/2006/main">
        <w:t xml:space="preserve">Find the event that is being executed in the event queue and add the ID</w:t>
      </w:r>
    </w:p>
    <w:p>
      <w:r xmlns:w="http://schemas.openxmlformats.org/wordprocessingml/2006/main">
        <w:t xml:space="preserve">Extended data source in</w:t>
      </w:r>
    </w:p>
    <w:p>
      <w:r xmlns:w="http://schemas.openxmlformats.org/wordprocessingml/2006/main">
        <w:t xml:space="preserve">Whether to display the quick jump input box</w:t>
      </w:r>
    </w:p>
    <w:p>
      <w:r xmlns:w="http://schemas.openxmlformats.org/wordprocessingml/2006/main">
        <w:t xml:space="preserve">If the proposal adds or changes</w:t>
      </w:r>
    </w:p>
    <w:p>
      <w:r xmlns:w="http://schemas.openxmlformats.org/wordprocessingml/2006/main">
        <w:t xml:space="preserve">find out</w:t>
      </w:r>
    </w:p>
    <w:p>
      <w:r xmlns:w="http://schemas.openxmlformats.org/wordprocessingml/2006/main">
        <w:t xml:space="preserve">The main function is to submit or display form data</w:t>
      </w:r>
    </w:p>
    <w:p>
      <w:r xmlns:w="http://schemas.openxmlformats.org/wordprocessingml/2006/main">
        <w:t xml:space="preserve">The data structure returned by the interface is as follows</w:t>
      </w:r>
    </w:p>
    <w:p>
      <w:r xmlns:w="http://schemas.openxmlformats.org/wordprocessingml/2006/main">
        <w:t xml:space="preserve">Previous</w:t>
      </w:r>
    </w:p>
    <w:p>
      <w:r xmlns:w="http://schemas.openxmlformats.org/wordprocessingml/2006/main">
        <w:t xml:space="preserve">vertical line movement</w:t>
      </w:r>
    </w:p>
    <w:p>
      <w:r xmlns:w="http://schemas.openxmlformats.org/wordprocessingml/2006/main">
        <w:t xml:space="preserve">Configure the pull-down refresh copy</w:t>
      </w:r>
    </w:p>
    <w:p>
      <w:r xmlns:w="http://schemas.openxmlformats.org/wordprocessingml/2006/main">
        <w:t xml:space="preserve">previous version</w:t>
      </w:r>
    </w:p>
    <w:p>
      <w:r xmlns:w="http://schemas.openxmlformats.org/wordprocessingml/2006/main">
        <w:t xml:space="preserve">Iconic</w:t>
      </w:r>
    </w:p>
    <w:p>
      <w:r xmlns:w="http://schemas.openxmlformats.org/wordprocessingml/2006/main">
        <w:t xml:space="preserve">Modify component content</w:t>
      </w:r>
    </w:p>
    <w:p>
      <w:r xmlns:w="http://schemas.openxmlformats.org/wordprocessingml/2006/main">
        <w:t xml:space="preserve">is displayed</w:t>
      </w:r>
    </w:p>
    <w:p>
      <w:r xmlns:w="http://schemas.openxmlformats.org/wordprocessingml/2006/main">
        <w:t xml:space="preserve">Please add a first</w:t>
      </w:r>
    </w:p>
    <w:p>
      <w:r xmlns:w="http://schemas.openxmlformats.org/wordprocessingml/2006/main">
        <w:t xml:space="preserve">The path graphics will be adaptively adjusted to an appropriate size</w:t>
      </w:r>
    </w:p>
    <w:p>
      <w:r xmlns:w="http://schemas.openxmlformats.org/wordprocessingml/2006/main">
        <w:t xml:space="preserve">How to update the global</w:t>
      </w:r>
    </w:p>
    <w:p>
      <w:r xmlns:w="http://schemas.openxmlformats.org/wordprocessingml/2006/main">
        <w:t xml:space="preserve">Past</w:t>
      </w:r>
    </w:p>
    <w:p>
      <w:r xmlns:w="http://schemas.openxmlformats.org/wordprocessingml/2006/main">
        <w:t xml:space="preserve">View the above example form data field</w:t>
      </w:r>
    </w:p>
    <w:p>
      <w:r xmlns:w="http://schemas.openxmlformats.org/wordprocessingml/2006/main">
        <w:t xml:space="preserve">Get data is empty</w:t>
      </w:r>
    </w:p>
    <w:p>
      <w:r xmlns:w="http://schemas.openxmlformats.org/wordprocessingml/2006/main">
        <w:t xml:space="preserve">When configured as a horizontal layout</w:t>
      </w:r>
    </w:p>
    <w:p>
      <w:r xmlns:w="http://schemas.openxmlformats.org/wordprocessingml/2006/main">
        <w:t xml:space="preserve">Hong Kong Special Administrative Region</w:t>
      </w:r>
    </w:p>
    <w:p>
      <w:r xmlns:w="http://schemas.openxmlformats.org/wordprocessingml/2006/main">
        <w:t xml:space="preserve">The newly selected date is different from the old one</w:t>
      </w:r>
    </w:p>
    <w:p>
      <w:r xmlns:w="http://schemas.openxmlformats.org/wordprocessingml/2006/main">
        <w:t xml:space="preserve">over</w:t>
      </w:r>
    </w:p>
    <w:p>
      <w:r xmlns:w="http://schemas.openxmlformats.org/wordprocessingml/2006/main">
        <w:t xml:space="preserve">Update only if the match is successful</w:t>
      </w:r>
    </w:p>
    <w:p>
      <w:r xmlns:w="http://schemas.openxmlformats.org/wordprocessingml/2006/main">
        <w:t xml:space="preserve">Scaffolding Configuration Items</w:t>
      </w:r>
    </w:p>
    <w:p>
      <w:r xmlns:w="http://schemas.openxmlformats.org/wordprocessingml/2006/main">
        <w:t xml:space="preserve">parameters after fuzzy matching</w:t>
      </w:r>
    </w:p>
    <w:p>
      <w:r xmlns:w="http://schemas.openxmlformats.org/wordprocessingml/2006/main">
        <w:t xml:space="preserve">Huangyuan County</w:t>
      </w:r>
    </w:p>
    <w:p>
      <w:r xmlns:w="http://schemas.openxmlformats.org/wordprocessingml/2006/main">
        <w:t xml:space="preserve">download document</w:t>
      </w:r>
    </w:p>
    <w:p>
      <w:r xmlns:w="http://schemas.openxmlformats.org/wordprocessingml/2006/main">
        <w:t xml:space="preserve">get attribute</w:t>
      </w:r>
    </w:p>
    <w:p>
      <w:r xmlns:w="http://schemas.openxmlformats.org/wordprocessingml/2006/main">
        <w:t xml:space="preserve">not allowed</w:t>
      </w:r>
    </w:p>
    <w:p>
      <w:r xmlns:w="http://schemas.openxmlformats.org/wordprocessingml/2006/main">
        <w:t xml:space="preserve">Only process data with only one item returned by the interface</w:t>
      </w:r>
    </w:p>
    <w:p>
      <w:r xmlns:w="http://schemas.openxmlformats.org/wordprocessingml/2006/main">
        <w:t xml:space="preserve">The result after the input value is rounded down</w:t>
      </w:r>
    </w:p>
    <w:p>
      <w:r xmlns:w="http://schemas.openxmlformats.org/wordprocessingml/2006/main">
        <w:t xml:space="preserve">i.e. inline mode</w:t>
      </w:r>
    </w:p>
    <w:p>
      <w:r xmlns:w="http://schemas.openxmlformats.org/wordprocessingml/2006/main">
        <w:t xml:space="preserve">Support for variable values</w:t>
      </w:r>
    </w:p>
    <w:p>
      <w:r xmlns:w="http://schemas.openxmlformats.org/wordprocessingml/2006/main">
        <w:t xml:space="preserve">Any excess will be charged to</w:t>
      </w:r>
    </w:p>
    <w:p>
      <w:r xmlns:w="http://schemas.openxmlformats.org/wordprocessingml/2006/main">
        <w:t xml:space="preserve">Differentiate click behavior</w:t>
      </w:r>
    </w:p>
    <w:p>
      <w:r xmlns:w="http://schemas.openxmlformats.org/wordprocessingml/2006/main">
        <w:t xml:space="preserve">You can specify who should trigger this action</w:t>
      </w:r>
    </w:p>
    <w:p>
      <w:r xmlns:w="http://schemas.openxmlformats.org/wordprocessingml/2006/main">
        <w:t xml:space="preserve">no linkage processing</w:t>
      </w:r>
    </w:p>
    <w:p>
      <w:r xmlns:w="http://schemas.openxmlformats.org/wordprocessingml/2006/main">
        <w:t xml:space="preserve">New that needs to be changed to copy part</w:t>
      </w:r>
    </w:p>
    <w:p>
      <w:r xmlns:w="http://schemas.openxmlformats.org/wordprocessingml/2006/main">
        <w:t xml:space="preserve">considered legitimate input</w:t>
      </w:r>
    </w:p>
    <w:p>
      <w:r xmlns:w="http://schemas.openxmlformats.org/wordprocessingml/2006/main">
        <w:t xml:space="preserve">The start time cannot be greater than the end time</w:t>
      </w:r>
    </w:p>
    <w:p>
      <w:r xmlns:w="http://schemas.openxmlformats.org/wordprocessingml/2006/main">
        <w:t xml:space="preserve">Ningming County</w:t>
      </w:r>
    </w:p>
    <w:p>
      <w:r xmlns:w="http://schemas.openxmlformats.org/wordprocessingml/2006/main">
        <w:t xml:space="preserve">The legal precision is</w:t>
      </w:r>
    </w:p>
    <w:p>
      <w:r xmlns:w="http://schemas.openxmlformats.org/wordprocessingml/2006/main">
        <w:t xml:space="preserve">Can be moved</w:t>
      </w:r>
    </w:p>
    <w:p>
      <w:r xmlns:w="http://schemas.openxmlformats.org/wordprocessingml/2006/main">
        <w:t xml:space="preserve">For simple replacement effects</w:t>
      </w:r>
    </w:p>
    <w:p>
      <w:r xmlns:w="http://schemas.openxmlformats.org/wordprocessingml/2006/main">
        <w:t xml:space="preserve">Class name customization</w:t>
      </w:r>
    </w:p>
    <w:p>
      <w:r xmlns:w="http://schemas.openxmlformats.org/wordprocessingml/2006/main">
        <w:t xml:space="preserve">Nantong Municipal District</w:t>
      </w:r>
    </w:p>
    <w:p>
      <w:r xmlns:w="http://schemas.openxmlformats.org/wordprocessingml/2006/main">
        <w:t xml:space="preserve">Whether to display the tree level expansion line</w:t>
      </w:r>
    </w:p>
    <w:p>
      <w:r xmlns:w="http://schemas.openxmlformats.org/wordprocessingml/2006/main">
        <w:t xml:space="preserve">new menu</w:t>
      </w:r>
    </w:p>
    <w:p>
      <w:r xmlns:w="http://schemas.openxmlformats.org/wordprocessingml/2006/main">
        <w:t xml:space="preserve">realization in</w:t>
      </w:r>
    </w:p>
    <w:p>
      <w:r xmlns:w="http://schemas.openxmlformats.org/wordprocessingml/2006/main">
        <w:t xml:space="preserve">tree mode</w:t>
      </w:r>
    </w:p>
    <w:p>
      <w:r xmlns:w="http://schemas.openxmlformats.org/wordprocessingml/2006/main">
        <w:t xml:space="preserve">renderer in</w:t>
      </w:r>
    </w:p>
    <w:p>
      <w:r xmlns:w="http://schemas.openxmlformats.org/wordprocessingml/2006/main">
        <w:t xml:space="preserve">Here is the anchor content</w:t>
      </w:r>
    </w:p>
    <w:p>
      <w:r xmlns:w="http://schemas.openxmlformats.org/wordprocessingml/2006/main">
        <w:t xml:space="preserve">Debug by yourself</w:t>
      </w:r>
    </w:p>
    <w:p>
      <w:r xmlns:w="http://schemas.openxmlformats.org/wordprocessingml/2006/main">
        <w:t xml:space="preserve">For other configurations, please refer to</w:t>
      </w:r>
    </w:p>
    <w:p>
      <w:r xmlns:w="http://schemas.openxmlformats.org/wordprocessingml/2006/main">
        <w:t xml:space="preserve">multilingual support</w:t>
      </w:r>
    </w:p>
    <w:p>
      <w:r xmlns:w="http://schemas.openxmlformats.org/wordprocessingml/2006/main">
        <w:t xml:space="preserve">The wrapped content can be accessed via</w:t>
      </w:r>
    </w:p>
    <w:p>
      <w:r xmlns:w="http://schemas.openxmlformats.org/wordprocessingml/2006/main">
        <w:t xml:space="preserve">Taiwu Township</w:t>
      </w:r>
    </w:p>
    <w:p>
      <w:r xmlns:w="http://schemas.openxmlformats.org/wordprocessingml/2006/main">
        <w:t xml:space="preserve">outer layer</w:t>
      </w:r>
    </w:p>
    <w:p>
      <w:r xmlns:w="http://schemas.openxmlformats.org/wordprocessingml/2006/main">
        <w:t xml:space="preserve">Ganxian District</w:t>
      </w:r>
    </w:p>
    <w:p>
      <w:r xmlns:w="http://schemas.openxmlformats.org/wordprocessingml/2006/main">
        <w:t xml:space="preserve">refuse to wait</w:t>
      </w:r>
    </w:p>
    <w:p>
      <w:r xmlns:w="http://schemas.openxmlformats.org/wordprocessingml/2006/main">
        <w:t xml:space="preserve">Recommended by default</w:t>
      </w:r>
    </w:p>
    <w:p>
      <w:r xmlns:w="http://schemas.openxmlformats.org/wordprocessingml/2006/main">
        <w:t xml:space="preserve">The returned data will be replaced with the new</w:t>
      </w:r>
    </w:p>
    <w:p>
      <w:r xmlns:w="http://schemas.openxmlformats.org/wordprocessingml/2006/main">
        <w:t xml:space="preserve">threshold</w:t>
      </w:r>
    </w:p>
    <w:p>
      <w:r xmlns:w="http://schemas.openxmlformats.org/wordprocessingml/2006/main">
        <w:t xml:space="preserve">and not configured</w:t>
      </w:r>
    </w:p>
    <w:p>
      <w:r xmlns:w="http://schemas.openxmlformats.org/wordprocessingml/2006/main">
        <w:t xml:space="preserve">used to indicate status</w:t>
      </w:r>
    </w:p>
    <w:p>
      <w:r xmlns:w="http://schemas.openxmlformats.org/wordprocessingml/2006/main">
        <w:t xml:space="preserve">Luzhu District</w:t>
      </w:r>
    </w:p>
    <w:p>
      <w:r xmlns:w="http://schemas.openxmlformats.org/wordprocessingml/2006/main">
        <w:t xml:space="preserve">preview machine</w:t>
      </w:r>
    </w:p>
    <w:p>
      <w:r xmlns:w="http://schemas.openxmlformats.org/wordprocessingml/2006/main">
        <w:t xml:space="preserve">The data will be formatted according to the settings before submitting the data</w:t>
      </w:r>
    </w:p>
    <w:p>
      <w:r xmlns:w="http://schemas.openxmlformats.org/wordprocessingml/2006/main">
        <w:t xml:space="preserve">Triggered before collecting renderer information</w:t>
      </w:r>
    </w:p>
    <w:p>
      <w:r xmlns:w="http://schemas.openxmlformats.org/wordprocessingml/2006/main">
        <w:t xml:space="preserve">So the rendering cannot be done directly</w:t>
      </w:r>
    </w:p>
    <w:p>
      <w:r xmlns:w="http://schemas.openxmlformats.org/wordprocessingml/2006/main">
        <w:t xml:space="preserve">in selector mode</w:t>
      </w:r>
    </w:p>
    <w:p>
      <w:r xmlns:w="http://schemas.openxmlformats.org/wordprocessingml/2006/main">
        <w:t xml:space="preserve">Hebukser Mongol Autonomous County</w:t>
      </w:r>
    </w:p>
    <w:p>
      <w:r xmlns:w="http://schemas.openxmlformats.org/wordprocessingml/2006/main">
        <w:t xml:space="preserve">Jiexiu City</w:t>
      </w:r>
    </w:p>
    <w:p>
      <w:r xmlns:w="http://schemas.openxmlformats.org/wordprocessingml/2006/main">
        <w:t xml:space="preserve">currently supported</w:t>
      </w:r>
    </w:p>
    <w:p>
      <w:r xmlns:w="http://schemas.openxmlformats.org/wordprocessingml/2006/main">
        <w:t xml:space="preserve">option clicked</w:t>
      </w:r>
    </w:p>
    <w:p>
      <w:r xmlns:w="http://schemas.openxmlformats.org/wordprocessingml/2006/main">
        <w:t xml:space="preserve">will have no effect if it does not exist</w:t>
      </w:r>
    </w:p>
    <w:p>
      <w:r xmlns:w="http://schemas.openxmlformats.org/wordprocessingml/2006/main">
        <w:t xml:space="preserve">custom renderer</w:t>
      </w:r>
    </w:p>
    <w:p>
      <w:r xmlns:w="http://schemas.openxmlformats.org/wordprocessingml/2006/main">
        <w:t xml:space="preserve">Used to determine the pop-up container</w:t>
      </w:r>
    </w:p>
    <w:p>
      <w:r xmlns:w="http://schemas.openxmlformats.org/wordprocessingml/2006/main">
        <w:t xml:space="preserve">The component switches to the input state</w:t>
      </w:r>
    </w:p>
    <w:p>
      <w:r xmlns:w="http://schemas.openxmlformats.org/wordprocessingml/2006/main">
        <w:t xml:space="preserve">But if you want to render form items</w:t>
      </w:r>
    </w:p>
    <w:p>
      <w:r xmlns:w="http://schemas.openxmlformats.org/wordprocessingml/2006/main">
        <w:t xml:space="preserve">fix</w:t>
      </w:r>
    </w:p>
    <w:p>
      <w:r xmlns:w="http://schemas.openxmlformats.org/wordprocessingml/2006/main">
        <w:t xml:space="preserve">Luodian County</w:t>
      </w:r>
    </w:p>
    <w:p>
      <w:r xmlns:w="http://schemas.openxmlformats.org/wordprocessingml/2006/main">
        <w:t xml:space="preserve">The second trigger did not perform intelligent positioning</w:t>
      </w:r>
    </w:p>
    <w:p>
      <w:r xmlns:w="http://schemas.openxmlformats.org/wordprocessingml/2006/main">
        <w:t xml:space="preserve">Yunshe default value</w:t>
      </w:r>
    </w:p>
    <w:p>
      <w:r xmlns:w="http://schemas.openxmlformats.org/wordprocessingml/2006/main">
        <w:t xml:space="preserve">When the mouse is placed up, the content of the configuration is displayed</w:t>
      </w:r>
    </w:p>
    <w:p>
      <w:r xmlns:w="http://schemas.openxmlformats.org/wordprocessingml/2006/main">
        <w:t xml:space="preserve">Custom select box related</w:t>
      </w:r>
    </w:p>
    <w:p>
      <w:r xmlns:w="http://schemas.openxmlformats.org/wordprocessingml/2006/main">
        <w:t xml:space="preserve">Parallel return</w:t>
      </w:r>
    </w:p>
    <w:p>
      <w:r xmlns:w="http://schemas.openxmlformats.org/wordprocessingml/2006/main">
        <w:t xml:space="preserve">District of Tongling City</w:t>
      </w:r>
    </w:p>
    <w:p>
      <w:r xmlns:w="http://schemas.openxmlformats.org/wordprocessingml/2006/main">
        <w:t xml:space="preserve">Yangqu County</w:t>
      </w:r>
    </w:p>
    <w:p>
      <w:r xmlns:w="http://schemas.openxmlformats.org/wordprocessingml/2006/main">
        <w:t xml:space="preserve">matched when the switch is off</w:t>
      </w:r>
    </w:p>
    <w:p>
      <w:r xmlns:w="http://schemas.openxmlformats.org/wordprocessingml/2006/main">
        <w:t xml:space="preserve">Fuyun County</w:t>
      </w:r>
    </w:p>
    <w:p>
      <w:r xmlns:w="http://schemas.openxmlformats.org/wordprocessingml/2006/main">
        <w:t xml:space="preserve">Mizutomi</w:t>
      </w:r>
    </w:p>
    <w:p>
      <w:r xmlns:w="http://schemas.openxmlformats.org/wordprocessingml/2006/main">
        <w:t xml:space="preserve">and the parent is returned as the value</w:t>
      </w:r>
    </w:p>
    <w:p>
      <w:r xmlns:w="http://schemas.openxmlformats.org/wordprocessingml/2006/main">
        <w:t xml:space="preserve">Miluo City</w:t>
      </w:r>
    </w:p>
    <w:p>
      <w:r xmlns:w="http://schemas.openxmlformats.org/wordprocessingml/2006/main">
        <w:t xml:space="preserve">otherwise pass</w:t>
      </w:r>
    </w:p>
    <w:p>
      <w:r xmlns:w="http://schemas.openxmlformats.org/wordprocessingml/2006/main">
        <w:t xml:space="preserve">The unit is seconds</w:t>
      </w:r>
    </w:p>
    <w:p>
      <w:r xmlns:w="http://schemas.openxmlformats.org/wordprocessingml/2006/main">
        <w:t xml:space="preserve">to disable the default feature</w:t>
      </w:r>
    </w:p>
    <w:p>
      <w:r xmlns:w="http://schemas.openxmlformats.org/wordprocessingml/2006/main">
        <w:t xml:space="preserve">The default is to expand all child nodes</w:t>
      </w:r>
    </w:p>
    <w:p>
      <w:r xmlns:w="http://schemas.openxmlformats.org/wordprocessingml/2006/main">
        <w:t xml:space="preserve">to highlight errors</w:t>
      </w:r>
    </w:p>
    <w:p>
      <w:r xmlns:w="http://schemas.openxmlformats.org/wordprocessingml/2006/main">
        <w:t xml:space="preserve">Create files in</w:t>
      </w:r>
    </w:p>
    <w:p>
      <w:r xmlns:w="http://schemas.openxmlformats.org/wordprocessingml/2006/main">
        <w:t xml:space="preserve">Whether to reset the component editing state</w:t>
      </w:r>
    </w:p>
    <w:p>
      <w:r xmlns:w="http://schemas.openxmlformats.org/wordprocessingml/2006/main">
        <w:t xml:space="preserve">press enter</w:t>
      </w:r>
    </w:p>
    <w:p>
      <w:r xmlns:w="http://schemas.openxmlformats.org/wordprocessingml/2006/main">
        <w:t xml:space="preserve">Enable table drag and drop sorting function</w:t>
      </w:r>
    </w:p>
    <w:p>
      <w:r xmlns:w="http://schemas.openxmlformats.org/wordprocessingml/2006/main">
        <w:t xml:space="preserve">Siping City</w:t>
      </w:r>
    </w:p>
    <w:p>
      <w:r xmlns:w="http://schemas.openxmlformats.org/wordprocessingml/2006/main">
        <w:t xml:space="preserve">Rong County</w:t>
      </w:r>
    </w:p>
    <w:p>
      <w:r xmlns:w="http://schemas.openxmlformats.org/wordprocessingml/2006/main">
        <w:t xml:space="preserve">Open prompt dialog</w:t>
      </w:r>
    </w:p>
    <w:p>
      <w:r xmlns:w="http://schemas.openxmlformats.org/wordprocessingml/2006/main">
        <w:t xml:space="preserve">must be the only top-level node</w:t>
      </w:r>
    </w:p>
    <w:p>
      <w:r xmlns:w="http://schemas.openxmlformats.org/wordprocessingml/2006/main">
        <w:t xml:space="preserve">Jiyang District</w:t>
      </w:r>
    </w:p>
    <w:p>
      <w:r xmlns:w="http://schemas.openxmlformats.org/wordprocessingml/2006/main">
        <w:t xml:space="preserve">so add</w:t>
      </w:r>
    </w:p>
    <w:p>
      <w:r xmlns:w="http://schemas.openxmlformats.org/wordprocessingml/2006/main">
        <w:t xml:space="preserve">wizard</w:t>
      </w:r>
    </w:p>
    <w:p>
      <w:r xmlns:w="http://schemas.openxmlformats.org/wordprocessingml/2006/main">
        <w:t xml:space="preserve">such as copywriting</w:t>
      </w:r>
    </w:p>
    <w:p>
      <w:r xmlns:w="http://schemas.openxmlformats.org/wordprocessingml/2006/main">
        <w:t xml:space="preserve">anchor area</w:t>
      </w:r>
    </w:p>
    <w:p>
      <w:r xmlns:w="http://schemas.openxmlformats.org/wordprocessingml/2006/main">
        <w:t xml:space="preserve">otherwise handle as error</w:t>
      </w:r>
    </w:p>
    <w:p>
      <w:r xmlns:w="http://schemas.openxmlformats.org/wordprocessingml/2006/main">
        <w:t xml:space="preserve">Whether to display the toolbar of the picture in zoom mode</w:t>
      </w:r>
    </w:p>
    <w:p>
      <w:r xmlns:w="http://schemas.openxmlformats.org/wordprocessingml/2006/main">
        <w:t xml:space="preserve">same pattern</w:t>
      </w:r>
    </w:p>
    <w:p>
      <w:r xmlns:w="http://schemas.openxmlformats.org/wordprocessingml/2006/main">
        <w:t xml:space="preserve">Bowang District</w:t>
      </w:r>
    </w:p>
    <w:p>
      <w:r xmlns:w="http://schemas.openxmlformats.org/wordprocessingml/2006/main">
        <w:t xml:space="preserve">Only change references to objects when necessary</w:t>
      </w:r>
    </w:p>
    <w:p>
      <w:r xmlns:w="http://schemas.openxmlformats.org/wordprocessingml/2006/main">
        <w:t xml:space="preserve">Form items that currently support switching from input state to display state</w:t>
      </w:r>
    </w:p>
    <w:p>
      <w:r xmlns:w="http://schemas.openxmlformats.org/wordprocessingml/2006/main">
        <w:t xml:space="preserve">Default drag and drop mode implementation</w:t>
      </w:r>
    </w:p>
    <w:p>
      <w:r xmlns:w="http://schemas.openxmlformats.org/wordprocessingml/2006/main">
        <w:t xml:space="preserve">south county</w:t>
      </w:r>
    </w:p>
    <w:p>
      <w:r xmlns:w="http://schemas.openxmlformats.org/wordprocessingml/2006/main">
        <w:t xml:space="preserve">option value contains parent node</w:t>
      </w:r>
    </w:p>
    <w:p>
      <w:r xmlns:w="http://schemas.openxmlformats.org/wordprocessingml/2006/main">
        <w:t xml:space="preserve">row moved in data</w:t>
      </w:r>
    </w:p>
    <w:p>
      <w:r xmlns:w="http://schemas.openxmlformats.org/wordprocessingml/2006/main">
        <w:t xml:space="preserve">separated by commas</w:t>
      </w:r>
    </w:p>
    <w:p>
      <w:r xmlns:w="http://schemas.openxmlformats.org/wordprocessingml/2006/main">
        <w:t xml:space="preserve">multi-language</w:t>
      </w:r>
    </w:p>
    <w:p>
      <w:r xmlns:w="http://schemas.openxmlformats.org/wordprocessingml/2006/main">
        <w:t xml:space="preserve">can let</w:t>
      </w:r>
    </w:p>
    <w:p>
      <w:r xmlns:w="http://schemas.openxmlformats.org/wordprocessingml/2006/main">
        <w:t xml:space="preserve">no suitable icon</w:t>
      </w:r>
    </w:p>
    <w:p>
      <w:r xmlns:w="http://schemas.openxmlformats.org/wordprocessingml/2006/main">
        <w:t xml:space="preserve">Pass filter when target value is false</w:t>
      </w:r>
    </w:p>
    <w:p>
      <w:r xmlns:w="http://schemas.openxmlformats.org/wordprocessingml/2006/main">
        <w:t xml:space="preserve">May have display issues</w:t>
      </w:r>
    </w:p>
    <w:p>
      <w:r xmlns:w="http://schemas.openxmlformats.org/wordprocessingml/2006/main">
        <w:t xml:space="preserve">Suiping County</w:t>
      </w:r>
    </w:p>
    <w:p>
      <w:r xmlns:w="http://schemas.openxmlformats.org/wordprocessingml/2006/main">
        <w:t xml:space="preserve">To add</w:t>
      </w:r>
    </w:p>
    <w:p>
      <w:r xmlns:w="http://schemas.openxmlformats.org/wordprocessingml/2006/main">
        <w:t xml:space="preserve">only appear in</w:t>
      </w:r>
    </w:p>
    <w:p>
      <w:r xmlns:w="http://schemas.openxmlformats.org/wordprocessingml/2006/main">
        <w:t xml:space="preserve">Fengqiu County</w:t>
      </w:r>
    </w:p>
    <w:p>
      <w:r xmlns:w="http://schemas.openxmlformats.org/wordprocessingml/2006/main">
        <w:t xml:space="preserve">Qinzhou</w:t>
      </w:r>
    </w:p>
    <w:p>
      <w:r xmlns:w="http://schemas.openxmlformats.org/wordprocessingml/2006/main">
        <w:t xml:space="preserve">generated by history</w:t>
      </w:r>
    </w:p>
    <w:p>
      <w:r xmlns:w="http://schemas.openxmlformats.org/wordprocessingml/2006/main">
        <w:t xml:space="preserve">Fields can be implemented</w:t>
      </w:r>
    </w:p>
    <w:p>
      <w:r xmlns:w="http://schemas.openxmlformats.org/wordprocessingml/2006/main">
        <w:t xml:space="preserve">Form item data initialization</w:t>
      </w:r>
    </w:p>
    <w:p>
      <w:r xmlns:w="http://schemas.openxmlformats.org/wordprocessingml/2006/main">
        <w:t xml:space="preserve">Used to generate shortcut toolbars including element headers</w:t>
      </w:r>
    </w:p>
    <w:p>
      <w:r xmlns:w="http://schemas.openxmlformats.org/wordprocessingml/2006/main">
        <w:t xml:space="preserve">Lucheng District</w:t>
      </w:r>
    </w:p>
    <w:p>
      <w:r xmlns:w="http://schemas.openxmlformats.org/wordprocessingml/2006/main">
        <w:t xml:space="preserve">Update the value of the input box</w:t>
      </w:r>
    </w:p>
    <w:p>
      <w:r xmlns:w="http://schemas.openxmlformats.org/wordprocessingml/2006/main">
        <w:t xml:space="preserve">Hefeng County</w:t>
      </w:r>
    </w:p>
    <w:p>
      <w:r xmlns:w="http://schemas.openxmlformats.org/wordprocessingml/2006/main">
        <w:t xml:space="preserve">read only</w:t>
      </w:r>
    </w:p>
    <w:p>
      <w:r xmlns:w="http://schemas.openxmlformats.org/wordprocessingml/2006/main">
        <w:t xml:space="preserve">Implementation of multilingual support</w:t>
      </w:r>
    </w:p>
    <w:p>
      <w:r xmlns:w="http://schemas.openxmlformats.org/wordprocessingml/2006/main">
        <w:t xml:space="preserve">last updated</w:t>
      </w:r>
    </w:p>
    <w:p>
      <w:r xmlns:w="http://schemas.openxmlformats.org/wordprocessingml/2006/main">
        <w:t xml:space="preserve">Xishan District</w:t>
      </w:r>
    </w:p>
    <w:p>
      <w:r xmlns:w="http://schemas.openxmlformats.org/wordprocessingml/2006/main">
        <w:t xml:space="preserve">Whether to display statically</w:t>
      </w:r>
    </w:p>
    <w:p>
      <w:r xmlns:w="http://schemas.openxmlformats.org/wordprocessingml/2006/main">
        <w:t xml:space="preserve">Xiangxi Tujia and Miao Autonomous Prefecture</w:t>
      </w:r>
    </w:p>
    <w:p>
      <w:r xmlns:w="http://schemas.openxmlformats.org/wordprocessingml/2006/main">
        <w:t xml:space="preserve">if function is undefined</w:t>
      </w:r>
    </w:p>
    <w:p>
      <w:r xmlns:w="http://schemas.openxmlformats.org/wordprocessingml/2006/main">
        <w:t xml:space="preserve">Image upload address not configured</w:t>
      </w:r>
    </w:p>
    <w:p>
      <w:r xmlns:w="http://schemas.openxmlformats.org/wordprocessingml/2006/main">
        <w:t xml:space="preserve">Hsinchu County</w:t>
      </w:r>
    </w:p>
    <w:p>
      <w:r xmlns:w="http://schemas.openxmlformats.org/wordprocessingml/2006/main">
        <w:t xml:space="preserve">Therefore it is recommended that the previous</w:t>
      </w:r>
    </w:p>
    <w:p>
      <w:r xmlns:w="http://schemas.openxmlformats.org/wordprocessingml/2006/main">
        <w:t xml:space="preserve">Form component events</w:t>
      </w:r>
    </w:p>
    <w:p>
      <w:r xmlns:w="http://schemas.openxmlformats.org/wordprocessingml/2006/main">
        <w:t xml:space="preserve">Mobile editing and preview</w:t>
      </w:r>
    </w:p>
    <w:p>
      <w:r xmlns:w="http://schemas.openxmlformats.org/wordprocessingml/2006/main">
        <w:t xml:space="preserve">Returns the department icon by default</w:t>
      </w:r>
    </w:p>
    <w:p>
      <w:r xmlns:w="http://schemas.openxmlformats.org/wordprocessingml/2006/main">
        <w:t xml:space="preserve">Drag and drop related logic</w:t>
      </w:r>
    </w:p>
    <w:p>
      <w:r xmlns:w="http://schemas.openxmlformats.org/wordprocessingml/2006/main">
        <w:t xml:space="preserve">is the month</w:t>
      </w:r>
    </w:p>
    <w:p>
      <w:r xmlns:w="http://schemas.openxmlformats.org/wordprocessingml/2006/main">
        <w:t xml:space="preserve">By default, the save interface sent to the form will only contain the configured form items</w:t>
      </w:r>
    </w:p>
    <w:p>
      <w:r xmlns:w="http://schemas.openxmlformats.org/wordprocessingml/2006/main">
        <w:t xml:space="preserve">custom row styles</w:t>
      </w:r>
    </w:p>
    <w:p>
      <w:r xmlns:w="http://schemas.openxmlformats.org/wordprocessingml/2006/main">
        <w:t xml:space="preserve">All configurations are in</w:t>
      </w:r>
    </w:p>
    <w:p>
      <w:r xmlns:w="http://schemas.openxmlformats.org/wordprocessingml/2006/main">
        <w:t xml:space="preserve">The first result that satisfies the condition</w:t>
      </w:r>
    </w:p>
    <w:p>
      <w:r xmlns:w="http://schemas.openxmlformats.org/wordprocessingml/2006/main">
        <w:t xml:space="preserve">Monitor age changes</w:t>
      </w:r>
    </w:p>
    <w:p>
      <w:r xmlns:w="http://schemas.openxmlformats.org/wordprocessingml/2006/main">
        <w:t xml:space="preserve">Detect user input</w:t>
      </w:r>
    </w:p>
    <w:p>
      <w:r xmlns:w="http://schemas.openxmlformats.org/wordprocessingml/2006/main">
        <w:t xml:space="preserve">A custom display column button to display the table</w:t>
      </w:r>
    </w:p>
    <w:p>
      <w:r xmlns:w="http://schemas.openxmlformats.org/wordprocessingml/2006/main">
        <w:t xml:space="preserve">Show node checkbox</w:t>
      </w:r>
    </w:p>
    <w:p>
      <w:r xmlns:w="http://schemas.openxmlformats.org/wordprocessingml/2006/main">
        <w:t xml:space="preserve">week later</w:t>
      </w:r>
    </w:p>
    <w:p>
      <w:r xmlns:w="http://schemas.openxmlformats.org/wordprocessingml/2006/main">
        <w:t xml:space="preserve">add rule</w:t>
      </w:r>
    </w:p>
    <w:p>
      <w:r xmlns:w="http://schemas.openxmlformats.org/wordprocessingml/2006/main">
        <w:t xml:space="preserve">Small</w:t>
      </w:r>
    </w:p>
    <w:p>
      <w:r xmlns:w="http://schemas.openxmlformats.org/wordprocessingml/2006/main">
        <w:t xml:space="preserve">You don't even need to learn front-end frameworks and tools</w:t>
      </w:r>
    </w:p>
    <w:p>
      <w:r xmlns:w="http://schemas.openxmlformats.org/wordprocessingml/2006/main">
        <w:t xml:space="preserve">For multiple selection</w:t>
      </w:r>
    </w:p>
    <w:p>
      <w:r xmlns:w="http://schemas.openxmlformats.org/wordprocessingml/2006/main">
        <w:t xml:space="preserve">Configure fixed height</w:t>
      </w:r>
    </w:p>
    <w:p>
      <w:r xmlns:w="http://schemas.openxmlformats.org/wordprocessingml/2006/main">
        <w:t xml:space="preserve">Then every upload will call this interface</w:t>
      </w:r>
    </w:p>
    <w:p>
      <w:r xmlns:w="http://schemas.openxmlformats.org/wordprocessingml/2006/main">
        <w:t xml:space="preserve">Component unique</w:t>
      </w:r>
    </w:p>
    <w:p>
      <w:r xmlns:w="http://schemas.openxmlformats.org/wordprocessingml/2006/main">
        <w:t xml:space="preserve">option in</w:t>
      </w:r>
    </w:p>
    <w:p>
      <w:r xmlns:w="http://schemas.openxmlformats.org/wordprocessingml/2006/main">
        <w:t xml:space="preserve">will reset the value of the form item to the default value</w:t>
      </w:r>
    </w:p>
    <w:p>
      <w:r xmlns:w="http://schemas.openxmlformats.org/wordprocessingml/2006/main">
        <w:t xml:space="preserve">the value of the last item</w:t>
      </w:r>
    </w:p>
    <w:p>
      <w:r xmlns:w="http://schemas.openxmlformats.org/wordprocessingml/2006/main">
        <w:t xml:space="preserve">Daxing District</w:t>
      </w:r>
    </w:p>
    <w:p>
      <w:r xmlns:w="http://schemas.openxmlformats.org/wordprocessingml/2006/main">
        <w:t xml:space="preserve">or no border</w:t>
      </w:r>
    </w:p>
    <w:p>
      <w:r xmlns:w="http://schemas.openxmlformats.org/wordprocessingml/2006/main">
        <w:t xml:space="preserve">District of Nanping City</w:t>
      </w:r>
    </w:p>
    <w:p>
      <w:r xmlns:w="http://schemas.openxmlformats.org/wordprocessingml/2006/main">
        <w:t xml:space="preserve">value or in the theme</w:t>
      </w:r>
    </w:p>
    <w:p>
      <w:r xmlns:w="http://schemas.openxmlformats.org/wordprocessingml/2006/main">
        <w:t xml:space="preserve">A site user access source</w:t>
      </w:r>
    </w:p>
    <w:p>
      <w:r xmlns:w="http://schemas.openxmlformats.org/wordprocessingml/2006/main">
        <w:t xml:space="preserve">The obtained location information is incorrect</w:t>
      </w:r>
    </w:p>
    <w:p>
      <w:r xmlns:w="http://schemas.openxmlformats.org/wordprocessingml/2006/main">
        <w:t xml:space="preserve">Show a sidebar when clicked</w:t>
      </w:r>
    </w:p>
    <w:p>
      <w:r xmlns:w="http://schemas.openxmlformats.org/wordprocessingml/2006/main">
        <w:t xml:space="preserve">Hide top quick save prompt</w:t>
      </w:r>
    </w:p>
    <w:p>
      <w:r xmlns:w="http://schemas.openxmlformats.org/wordprocessingml/2006/main">
        <w:t xml:space="preserve">Refresh the data request for the specified component</w:t>
      </w:r>
    </w:p>
    <w:p>
      <w:r xmlns:w="http://schemas.openxmlformats.org/wordprocessingml/2006/main">
        <w:t xml:space="preserve">Notch position and notch angle can be set</w:t>
      </w:r>
    </w:p>
    <w:p>
      <w:r xmlns:w="http://schemas.openxmlformats.org/wordprocessingml/2006/main">
        <w:t xml:space="preserve">No need to care about component hierarchy</w:t>
      </w:r>
    </w:p>
    <w:p>
      <w:r xmlns:w="http://schemas.openxmlformats.org/wordprocessingml/2006/main">
        <w:t xml:space="preserve">save data</w:t>
      </w:r>
    </w:p>
    <w:p>
      <w:r xmlns:w="http://schemas.openxmlformats.org/wordprocessingml/2006/main">
        <w:t xml:space="preserve">Common for form items</w:t>
      </w:r>
    </w:p>
    <w:p>
      <w:r xmlns:w="http://schemas.openxmlformats.org/wordprocessingml/2006/main">
        <w:t xml:space="preserve">may be combined mode</w:t>
      </w:r>
    </w:p>
    <w:p>
      <w:r xmlns:w="http://schemas.openxmlformats.org/wordprocessingml/2006/main">
        <w:t xml:space="preserve">Ceheng County</w:t>
      </w:r>
    </w:p>
    <w:p>
      <w:r xmlns:w="http://schemas.openxmlformats.org/wordprocessingml/2006/main">
        <w:t xml:space="preserve">used in</w:t>
      </w:r>
    </w:p>
    <w:p>
      <w:r xmlns:w="http://schemas.openxmlformats.org/wordprocessingml/2006/main">
        <w:t xml:space="preserve">Districts of Suzhou City</w:t>
      </w:r>
    </w:p>
    <w:p>
      <w:r xmlns:w="http://schemas.openxmlformats.org/wordprocessingml/2006/main">
        <w:t xml:space="preserve">write form data field</w:t>
      </w:r>
    </w:p>
    <w:p>
      <w:r xmlns:w="http://schemas.openxmlformats.org/wordprocessingml/2006/main">
        <w:t xml:space="preserve">Overlapped occlusion on top</w:t>
      </w:r>
    </w:p>
    <w:p>
      <w:r xmlns:w="http://schemas.openxmlformats.org/wordprocessingml/2006/main">
        <w:t xml:space="preserve">for ticking</w:t>
      </w:r>
    </w:p>
    <w:p>
      <w:r xmlns:w="http://schemas.openxmlformats.org/wordprocessingml/2006/main">
        <w:t xml:space="preserve">Tooltip title</w:t>
      </w:r>
    </w:p>
    <w:p>
      <w:r xmlns:w="http://schemas.openxmlformats.org/wordprocessingml/2006/main">
        <w:t xml:space="preserve">after click</w:t>
      </w:r>
    </w:p>
    <w:p>
      <w:r xmlns:w="http://schemas.openxmlformats.org/wordprocessingml/2006/main">
        <w:t xml:space="preserve">This configuration item only applies to the table action bar</w:t>
      </w:r>
    </w:p>
    <w:p>
      <w:r xmlns:w="http://schemas.openxmlformats.org/wordprocessingml/2006/main">
        <w:t xml:space="preserve">slider change event</w:t>
      </w:r>
    </w:p>
    <w:p>
      <w:r xmlns:w="http://schemas.openxmlformats.org/wordprocessingml/2006/main">
        <w:t xml:space="preserve">Multiple choice input box</w:t>
      </w:r>
    </w:p>
    <w:p>
      <w:r xmlns:w="http://schemas.openxmlformats.org/wordprocessingml/2006/main">
        <w:t xml:space="preserve">The relative offset of the position of the text prompt floating layer</w:t>
      </w:r>
    </w:p>
    <w:p>
      <w:r xmlns:w="http://schemas.openxmlformats.org/wordprocessingml/2006/main">
        <w:t xml:space="preserve">theme configuration</w:t>
      </w:r>
    </w:p>
    <w:p>
      <w:r xmlns:w="http://schemas.openxmlformats.org/wordprocessingml/2006/main">
        <w:t xml:space="preserve">Gongliu County</w:t>
      </w:r>
    </w:p>
    <w:p>
      <w:r xmlns:w="http://schemas.openxmlformats.org/wordprocessingml/2006/main">
        <w:t xml:space="preserve">send broadcast event</w:t>
      </w:r>
    </w:p>
    <w:p>
      <w:r xmlns:w="http://schemas.openxmlformats.org/wordprocessingml/2006/main">
        <w:t xml:space="preserve">For the convenience of explanation</w:t>
      </w:r>
    </w:p>
    <w:p>
      <w:r xmlns:w="http://schemas.openxmlformats.org/wordprocessingml/2006/main">
        <w:t xml:space="preserve">Set theme data</w:t>
      </w:r>
    </w:p>
    <w:p>
      <w:r xmlns:w="http://schemas.openxmlformats.org/wordprocessingml/2006/main">
        <w:t xml:space="preserve">This text is in</w:t>
      </w:r>
    </w:p>
    <w:p>
      <w:r xmlns:w="http://schemas.openxmlformats.org/wordprocessingml/2006/main">
        <w:t xml:space="preserve">what and</w:t>
      </w:r>
    </w:p>
    <w:p>
      <w:r xmlns:w="http://schemas.openxmlformats.org/wordprocessingml/2006/main">
        <w:t xml:space="preserve">for registering custom</w:t>
      </w:r>
    </w:p>
    <w:p>
      <w:r xmlns:w="http://schemas.openxmlformats.org/wordprocessingml/2006/main">
        <w:t xml:space="preserve">local normal pattern</w:t>
      </w:r>
    </w:p>
    <w:p>
      <w:r xmlns:w="http://schemas.openxmlformats.org/wordprocessingml/2006/main">
        <w:t xml:space="preserve">The value of the right editor</w:t>
      </w:r>
    </w:p>
    <w:p>
      <w:r xmlns:w="http://schemas.openxmlformats.org/wordprocessingml/2006/main">
        <w:t xml:space="preserve">Single arbitrary area selection</w:t>
      </w:r>
    </w:p>
    <w:p>
      <w:r xmlns:w="http://schemas.openxmlformats.org/wordprocessingml/2006/main">
        <w:t xml:space="preserve">Yi'an County</w:t>
      </w:r>
    </w:p>
    <w:p>
      <w:r xmlns:w="http://schemas.openxmlformats.org/wordprocessingml/2006/main">
        <w:t xml:space="preserve">need the same</w:t>
      </w:r>
    </w:p>
    <w:p>
      <w:r xmlns:w="http://schemas.openxmlformats.org/wordprocessingml/2006/main">
        <w:t xml:space="preserve">can't match</w:t>
      </w:r>
    </w:p>
    <w:p>
      <w:r xmlns:w="http://schemas.openxmlformats.org/wordprocessingml/2006/main">
        <w:t xml:space="preserve">you can</w:t>
      </w:r>
    </w:p>
    <w:p>
      <w:r xmlns:w="http://schemas.openxmlformats.org/wordprocessingml/2006/main">
        <w:t xml:space="preserve">and configure the target component</w:t>
      </w:r>
    </w:p>
    <w:p>
      <w:r xmlns:w="http://schemas.openxmlformats.org/wordprocessingml/2006/main">
        <w:t xml:space="preserve">Refresh other components</w:t>
      </w:r>
    </w:p>
    <w:p>
      <w:r xmlns:w="http://schemas.openxmlformats.org/wordprocessingml/2006/main">
        <w:t xml:space="preserve">Your backend interface only supports the following input data structures</w:t>
      </w:r>
    </w:p>
    <w:p>
      <w:r xmlns:w="http://schemas.openxmlformats.org/wordprocessingml/2006/main">
        <w:t xml:space="preserve">except for exposure</w:t>
      </w:r>
    </w:p>
    <w:p>
      <w:r xmlns:w="http://schemas.openxmlformats.org/wordprocessingml/2006/main">
        <w:t xml:space="preserve">Combine multiple unique</w:t>
      </w:r>
    </w:p>
    <w:p>
      <w:r xmlns:w="http://schemas.openxmlformats.org/wordprocessingml/2006/main">
        <w:t xml:space="preserve">Pull the dictionary remotely</w:t>
      </w:r>
    </w:p>
    <w:p>
      <w:r xmlns:w="http://schemas.openxmlformats.org/wordprocessingml/2006/main">
        <w:t xml:space="preserve">Get gradient angle</w:t>
      </w:r>
    </w:p>
    <w:p>
      <w:r xmlns:w="http://schemas.openxmlformats.org/wordprocessingml/2006/main">
        <w:t xml:space="preserve">Youyi County</w:t>
      </w:r>
    </w:p>
    <w:p>
      <w:r xmlns:w="http://schemas.openxmlformats.org/wordprocessingml/2006/main">
        <w:t xml:space="preserve">Fix absolute positioned position</w:t>
      </w:r>
    </w:p>
    <w:p>
      <w:r xmlns:w="http://schemas.openxmlformats.org/wordprocessingml/2006/main">
        <w:t xml:space="preserve">Zhangmutou Town</w:t>
      </w:r>
    </w:p>
    <w:p>
      <w:r xmlns:w="http://schemas.openxmlformats.org/wordprocessingml/2006/main">
        <w:t xml:space="preserve">Get related variables in the current component</w:t>
      </w:r>
    </w:p>
    <w:p>
      <w:r xmlns:w="http://schemas.openxmlformats.org/wordprocessingml/2006/main">
        <w:t xml:space="preserve">Decimal places can be set</w:t>
      </w:r>
    </w:p>
    <w:p>
      <w:r xmlns:w="http://schemas.openxmlformats.org/wordprocessingml/2006/main">
        <w:t xml:space="preserve">new date object</w:t>
      </w:r>
    </w:p>
    <w:p>
      <w:r xmlns:w="http://schemas.openxmlformats.org/wordprocessingml/2006/main">
        <w:t xml:space="preserve">minimum</w:t>
      </w:r>
    </w:p>
    <w:p>
      <w:r xmlns:w="http://schemas.openxmlformats.org/wordprocessingml/2006/main">
        <w:t xml:space="preserve">Fenglin Town</w:t>
      </w:r>
    </w:p>
    <w:p>
      <w:r xmlns:w="http://schemas.openxmlformats.org/wordprocessingml/2006/main">
        <w:t xml:space="preserve">The following writing will take the first two characters</w:t>
      </w:r>
    </w:p>
    <w:p>
      <w:r xmlns:w="http://schemas.openxmlformats.org/wordprocessingml/2006/main">
        <w:t xml:space="preserve">Haiyan County</w:t>
      </w:r>
    </w:p>
    <w:p>
      <w:r xmlns:w="http://schemas.openxmlformats.org/wordprocessingml/2006/main">
        <w:t xml:space="preserve">see details</w:t>
      </w:r>
    </w:p>
    <w:p>
      <w:r xmlns:w="http://schemas.openxmlformats.org/wordprocessingml/2006/main">
        <w:t xml:space="preserve">used in the project like this</w:t>
      </w:r>
    </w:p>
    <w:p>
      <w:r xmlns:w="http://schemas.openxmlformats.org/wordprocessingml/2006/main">
        <w:t xml:space="preserve">Returns a string of the specified length to the right of the incoming text</w:t>
      </w:r>
    </w:p>
    <w:p>
      <w:r xmlns:w="http://schemas.openxmlformats.org/wordprocessingml/2006/main">
        <w:t xml:space="preserve">move backward</w:t>
      </w:r>
    </w:p>
    <w:p>
      <w:r xmlns:w="http://schemas.openxmlformats.org/wordprocessingml/2006/main">
        <w:t xml:space="preserve">append current line</w:t>
      </w:r>
    </w:p>
    <w:p>
      <w:r xmlns:w="http://schemas.openxmlformats.org/wordprocessingml/2006/main">
        <w:t xml:space="preserve">When the renderer is also marked as</w:t>
      </w:r>
    </w:p>
    <w:p>
      <w:r xmlns:w="http://schemas.openxmlformats.org/wordprocessingml/2006/main">
        <w:t xml:space="preserve">custom text class name</w:t>
      </w:r>
    </w:p>
    <w:p>
      <w:r xmlns:w="http://schemas.openxmlformats.org/wordprocessingml/2006/main">
        <w:t xml:space="preserve">The direct output of will show</w:t>
      </w:r>
    </w:p>
    <w:p>
      <w:r xmlns:w="http://schemas.openxmlformats.org/wordprocessingml/2006/main">
        <w:t xml:space="preserve">Callback after the request returns</w:t>
      </w:r>
    </w:p>
    <w:p>
      <w:r xmlns:w="http://schemas.openxmlformats.org/wordprocessingml/2006/main">
        <w:t xml:space="preserve">no pointer</w:t>
      </w:r>
    </w:p>
    <w:p>
      <w:r xmlns:w="http://schemas.openxmlformats.org/wordprocessingml/2006/main">
        <w:t xml:space="preserve">Loaded successfully</w:t>
      </w:r>
    </w:p>
    <w:p>
      <w:r xmlns:w="http://schemas.openxmlformats.org/wordprocessingml/2006/main">
        <w:t xml:space="preserve">Whether to enable cursor animation</w:t>
      </w:r>
    </w:p>
    <w:p>
      <w:r xmlns:w="http://schemas.openxmlformats.org/wordprocessingml/2006/main">
        <w:t xml:space="preserve">data mapping</w:t>
      </w:r>
    </w:p>
    <w:p>
      <w:r xmlns:w="http://schemas.openxmlformats.org/wordprocessingml/2006/main">
        <w:t xml:space="preserve">Hidden options cannot be set to default</w:t>
      </w:r>
    </w:p>
    <w:p>
      <w:r xmlns:w="http://schemas.openxmlformats.org/wordprocessingml/2006/main">
        <w:t xml:space="preserve">Specify as city select box</w:t>
      </w:r>
    </w:p>
    <w:p>
      <w:r xmlns:w="http://schemas.openxmlformats.org/wordprocessingml/2006/main">
        <w:t xml:space="preserve">sync to</w:t>
      </w:r>
    </w:p>
    <w:p>
      <w:r xmlns:w="http://schemas.openxmlformats.org/wordprocessingml/2006/main">
        <w:t xml:space="preserve">title at the bottom</w:t>
      </w:r>
    </w:p>
    <w:p>
      <w:r xmlns:w="http://schemas.openxmlformats.org/wordprocessingml/2006/main">
        <w:t xml:space="preserve">interface in component</w:t>
      </w:r>
    </w:p>
    <w:p>
      <w:r xmlns:w="http://schemas.openxmlformats.org/wordprocessingml/2006/main">
        <w:t xml:space="preserve">class name decision</w:t>
      </w:r>
    </w:p>
    <w:p>
      <w:r xmlns:w="http://schemas.openxmlformats.org/wordprocessingml/2006/main">
        <w:t xml:space="preserve">The change event is triggered when</w:t>
      </w:r>
    </w:p>
    <w:p>
      <w:r xmlns:w="http://schemas.openxmlformats.org/wordprocessingml/2006/main">
        <w:t xml:space="preserve">Is it an integer</w:t>
      </w:r>
    </w:p>
    <w:p>
      <w:r xmlns:w="http://schemas.openxmlformats.org/wordprocessingml/2006/main">
        <w:t xml:space="preserve">Vertical selection for all capabilities</w:t>
      </w:r>
    </w:p>
    <w:p>
      <w:r xmlns:w="http://schemas.openxmlformats.org/wordprocessingml/2006/main">
        <w:t xml:space="preserve">early last month</w:t>
      </w:r>
    </w:p>
    <w:p>
      <w:r xmlns:w="http://schemas.openxmlformats.org/wordprocessingml/2006/main">
        <w:t xml:space="preserve">See the specific design behind</w:t>
      </w:r>
    </w:p>
    <w:p>
      <w:r xmlns:w="http://schemas.openxmlformats.org/wordprocessingml/2006/main">
        <w:t xml:space="preserve">passed to the renderer</w:t>
      </w:r>
    </w:p>
    <w:p>
      <w:r xmlns:w="http://schemas.openxmlformats.org/wordprocessingml/2006/main">
        <w:t xml:space="preserve">right align</w:t>
      </w:r>
    </w:p>
    <w:p>
      <w:r xmlns:w="http://schemas.openxmlformats.org/wordprocessingml/2006/main">
        <w:t xml:space="preserve">Make sure you click on a subarea of the currently preselected element</w:t>
      </w:r>
    </w:p>
    <w:p>
      <w:r xmlns:w="http://schemas.openxmlformats.org/wordprocessingml/2006/main">
        <w:t xml:space="preserve">After adding the option by default</w:t>
      </w:r>
    </w:p>
    <w:p>
      <w:r xmlns:w="http://schemas.openxmlformats.org/wordprocessingml/2006/main">
        <w:t xml:space="preserve">Image thumbnail outer layer</w:t>
      </w:r>
    </w:p>
    <w:p>
      <w:r xmlns:w="http://schemas.openxmlformats.org/wordprocessingml/2006/main">
        <w:t xml:space="preserve">Haiduan Township</w:t>
      </w:r>
    </w:p>
    <w:p>
      <w:r xmlns:w="http://schemas.openxmlformats.org/wordprocessingml/2006/main">
        <w:t xml:space="preserve">This will support custom components in the visual editor</w:t>
      </w:r>
    </w:p>
    <w:p>
      <w:r xmlns:w="http://schemas.openxmlformats.org/wordprocessingml/2006/main">
        <w:t xml:space="preserve">relationship survived</w:t>
      </w:r>
    </w:p>
    <w:p>
      <w:r xmlns:w="http://schemas.openxmlformats.org/wordprocessingml/2006/main">
        <w:t xml:space="preserve">show multiple lines</w:t>
      </w:r>
    </w:p>
    <w:p>
      <w:r xmlns:w="http://schemas.openxmlformats.org/wordprocessingml/2006/main">
        <w:t xml:space="preserve">switch</w:t>
      </w:r>
    </w:p>
    <w:p>
      <w:r xmlns:w="http://schemas.openxmlformats.org/wordprocessingml/2006/main">
        <w:t xml:space="preserve">Native</w:t>
      </w:r>
    </w:p>
    <w:p>
      <w:r xmlns:w="http://schemas.openxmlformats.org/wordprocessingml/2006/main">
        <w:t xml:space="preserve">Whether to add</w:t>
      </w:r>
    </w:p>
    <w:p>
      <w:r xmlns:w="http://schemas.openxmlformats.org/wordprocessingml/2006/main">
        <w:t xml:space="preserve">Hezheng County</w:t>
      </w:r>
    </w:p>
    <w:p>
      <w:r xmlns:w="http://schemas.openxmlformats.org/wordprocessingml/2006/main">
        <w:t xml:space="preserve">By default an empty</w:t>
      </w:r>
    </w:p>
    <w:p>
      <w:r xmlns:w="http://schemas.openxmlformats.org/wordprocessingml/2006/main">
        <w:t xml:space="preserve">It is not supported when the time axis is horizontal</w:t>
      </w:r>
    </w:p>
    <w:p>
      <w:r xmlns:w="http://schemas.openxmlformats.org/wordprocessingml/2006/main">
        <w:t xml:space="preserve">can according to</w:t>
      </w:r>
    </w:p>
    <w:p>
      <w:r xmlns:w="http://schemas.openxmlformats.org/wordprocessingml/2006/main">
        <w:t xml:space="preserve">enable</w:t>
      </w:r>
    </w:p>
    <w:p>
      <w:r xmlns:w="http://schemas.openxmlformats.org/wordprocessingml/2006/main">
        <w:t xml:space="preserve">Baijiantan District</w:t>
      </w:r>
    </w:p>
    <w:p>
      <w:r xmlns:w="http://schemas.openxmlformats.org/wordprocessingml/2006/main">
        <w:t xml:space="preserve">new usage</w:t>
      </w:r>
    </w:p>
    <w:p>
      <w:r xmlns:w="http://schemas.openxmlformats.org/wordprocessingml/2006/main">
        <w:t xml:space="preserve">The mount location of</w:t>
      </w:r>
    </w:p>
    <w:p>
      <w:r xmlns:w="http://schemas.openxmlformats.org/wordprocessingml/2006/main">
        <w:t xml:space="preserve">When the checkbox is unchecked</w:t>
      </w:r>
    </w:p>
    <w:p>
      <w:r xmlns:w="http://schemas.openxmlformats.org/wordprocessingml/2006/main">
        <w:t xml:space="preserve">support template</w:t>
      </w:r>
    </w:p>
    <w:p>
      <w:r xmlns:w="http://schemas.openxmlformats.org/wordprocessingml/2006/main">
        <w:t xml:space="preserve">The main entrance of the project</w:t>
      </w:r>
    </w:p>
    <w:p>
      <w:r xmlns:w="http://schemas.openxmlformats.org/wordprocessingml/2006/main">
        <w:t xml:space="preserve">returns the timestamp of the time</w:t>
      </w:r>
    </w:p>
    <w:p>
      <w:r xmlns:w="http://schemas.openxmlformats.org/wordprocessingml/2006/main">
        <w:t xml:space="preserve">Dongying District</w:t>
      </w:r>
    </w:p>
    <w:p>
      <w:r xmlns:w="http://schemas.openxmlformats.org/wordprocessingml/2006/main">
        <w:t xml:space="preserve">If data mapping is used</w:t>
      </w:r>
    </w:p>
    <w:p>
      <w:r xmlns:w="http://schemas.openxmlformats.org/wordprocessingml/2006/main">
        <w:t xml:space="preserve">After configuration when</w:t>
      </w:r>
    </w:p>
    <w:p>
      <w:r xmlns:w="http://schemas.openxmlformats.org/wordprocessingml/2006/main">
        <w:t xml:space="preserve">form item component of</w:t>
      </w:r>
    </w:p>
    <w:p>
      <w:r xmlns:w="http://schemas.openxmlformats.org/wordprocessingml/2006/main">
        <w:t xml:space="preserve">Purchase quantity</w:t>
      </w:r>
    </w:p>
    <w:p>
      <w:r xmlns:w="http://schemas.openxmlformats.org/wordprocessingml/2006/main">
        <w:t xml:space="preserve">Only click to select</w:t>
      </w:r>
    </w:p>
    <w:p>
      <w:r xmlns:w="http://schemas.openxmlformats.org/wordprocessingml/2006/main">
        <w:t xml:space="preserve">Shanshan County</w:t>
      </w:r>
    </w:p>
    <w:p>
      <w:r xmlns:w="http://schemas.openxmlformats.org/wordprocessingml/2006/main">
        <w:t xml:space="preserve">Monday reset schedule</w:t>
      </w:r>
    </w:p>
    <w:p>
      <w:r xmlns:w="http://schemas.openxmlformats.org/wordprocessingml/2006/main">
        <w:t xml:space="preserve">image type</w:t>
      </w:r>
    </w:p>
    <w:p>
      <w:r xmlns:w="http://schemas.openxmlformats.org/wordprocessingml/2006/main">
        <w:t xml:space="preserve">latitude</w:t>
      </w:r>
    </w:p>
    <w:p>
      <w:r xmlns:w="http://schemas.openxmlformats.org/wordprocessingml/2006/main">
        <w:t xml:space="preserve">update highlight position</w:t>
      </w:r>
    </w:p>
    <w:p>
      <w:r xmlns:w="http://schemas.openxmlformats.org/wordprocessingml/2006/main">
        <w:t xml:space="preserve">cannot be easily deleted</w:t>
      </w:r>
    </w:p>
    <w:p>
      <w:r xmlns:w="http://schemas.openxmlformats.org/wordprocessingml/2006/main">
        <w:t xml:space="preserve">if you really want to move</w:t>
      </w:r>
    </w:p>
    <w:p>
      <w:r xmlns:w="http://schemas.openxmlformats.org/wordprocessingml/2006/main">
        <w:t xml:space="preserve">Configure frame list container</w:t>
      </w:r>
    </w:p>
    <w:p>
      <w:r xmlns:w="http://schemas.openxmlformats.org/wordprocessingml/2006/main">
        <w:t xml:space="preserve">Whether to enable virtual scrolling</w:t>
      </w:r>
    </w:p>
    <w:p>
      <w:r xmlns:w="http://schemas.openxmlformats.org/wordprocessingml/2006/main">
        <w:t xml:space="preserve">won't replace the old one</w:t>
      </w:r>
    </w:p>
    <w:p>
      <w:r xmlns:w="http://schemas.openxmlformats.org/wordprocessingml/2006/main">
        <w:t xml:space="preserve">searchable</w:t>
      </w:r>
    </w:p>
    <w:p>
      <w:r xmlns:w="http://schemas.openxmlformats.org/wordprocessingml/2006/main">
        <w:t xml:space="preserve">then returns the character</w:t>
      </w:r>
    </w:p>
    <w:p>
      <w:r xmlns:w="http://schemas.openxmlformats.org/wordprocessingml/2006/main">
        <w:t xml:space="preserve">whole line</w:t>
      </w:r>
    </w:p>
    <w:p>
      <w:r xmlns:w="http://schemas.openxmlformats.org/wordprocessingml/2006/main">
        <w:t xml:space="preserve">can also be set to</w:t>
      </w:r>
    </w:p>
    <w:p>
      <w:r xmlns:w="http://schemas.openxmlformats.org/wordprocessingml/2006/main">
        <w:t xml:space="preserve">font color</w:t>
      </w:r>
    </w:p>
    <w:p>
      <w:r xmlns:w="http://schemas.openxmlformats.org/wordprocessingml/2006/main">
        <w:t xml:space="preserve">Component's action list</w:t>
      </w:r>
    </w:p>
    <w:p>
      <w:r xmlns:w="http://schemas.openxmlformats.org/wordprocessingml/2006/main">
        <w:t xml:space="preserve">Indicates that the parent node has no cascading relationship with the child node</w:t>
      </w:r>
    </w:p>
    <w:p>
      <w:r xmlns:w="http://schemas.openxmlformats.org/wordprocessingml/2006/main">
        <w:t xml:space="preserve">Modifying the tag name allows the container to render using other tags</w:t>
      </w:r>
    </w:p>
    <w:p>
      <w:r xmlns:w="http://schemas.openxmlformats.org/wordprocessingml/2006/main">
        <w:t xml:space="preserve">It can be specified to deduplicate according to this field</w:t>
      </w:r>
    </w:p>
    <w:p>
      <w:r xmlns:w="http://schemas.openxmlformats.org/wordprocessingml/2006/main">
        <w:t xml:space="preserve">similar to select all</w:t>
      </w:r>
    </w:p>
    <w:p>
      <w:r xmlns:w="http://schemas.openxmlformats.org/wordprocessingml/2006/main">
        <w:t xml:space="preserve">After closing, the prompt floating layer does not display the pointing arrow</w:t>
      </w:r>
    </w:p>
    <w:p>
      <w:r xmlns:w="http://schemas.openxmlformats.org/wordprocessingml/2006/main">
        <w:t xml:space="preserve">show icon only</w:t>
      </w:r>
    </w:p>
    <w:p>
      <w:r xmlns:w="http://schemas.openxmlformats.org/wordprocessingml/2006/main">
        <w:t xml:space="preserve">because it's not in the toolbar</w:t>
      </w:r>
    </w:p>
    <w:p>
      <w:r xmlns:w="http://schemas.openxmlformats.org/wordprocessingml/2006/main">
        <w:t xml:space="preserve">The above example does not support live modification</w:t>
      </w:r>
    </w:p>
    <w:p>
      <w:r xmlns:w="http://schemas.openxmlformats.org/wordprocessingml/2006/main">
        <w:t xml:space="preserve">When content changes</w:t>
      </w:r>
    </w:p>
    <w:p>
      <w:r xmlns:w="http://schemas.openxmlformats.org/wordprocessingml/2006/main">
        <w:t xml:space="preserve">Get it from the component tree</w:t>
      </w:r>
    </w:p>
    <w:p>
      <w:r xmlns:w="http://schemas.openxmlformats.org/wordprocessingml/2006/main">
        <w:t xml:space="preserve">fixed size</w:t>
      </w:r>
    </w:p>
    <w:p>
      <w:r xmlns:w="http://schemas.openxmlformats.org/wordprocessingml/2006/main">
        <w:t xml:space="preserve">If not set, the default is on the left</w:t>
      </w:r>
    </w:p>
    <w:p>
      <w:r xmlns:w="http://schemas.openxmlformats.org/wordprocessingml/2006/main">
        <w:t xml:space="preserve">and data conversion logs</w:t>
      </w:r>
    </w:p>
    <w:p>
      <w:r xmlns:w="http://schemas.openxmlformats.org/wordprocessingml/2006/main">
        <w:t xml:space="preserve">Build the editor panel</w:t>
      </w:r>
    </w:p>
    <w:p>
      <w:r xmlns:w="http://schemas.openxmlformats.org/wordprocessingml/2006/main">
        <w:t xml:space="preserve">You can use the static method</w:t>
      </w:r>
    </w:p>
    <w:p>
      <w:r xmlns:w="http://schemas.openxmlformats.org/wordprocessingml/2006/main">
        <w:t xml:space="preserve">Word</w:t>
      </w:r>
    </w:p>
    <w:p>
      <w:r xmlns:w="http://schemas.openxmlformats.org/wordprocessingml/2006/main">
        <w:t xml:space="preserve">will look in the current scope</w:t>
      </w:r>
    </w:p>
    <w:p>
      <w:r xmlns:w="http://schemas.openxmlformats.org/wordprocessingml/2006/main">
        <w:t xml:space="preserve">looks useless for rendering</w:t>
      </w:r>
    </w:p>
    <w:p>
      <w:r xmlns:w="http://schemas.openxmlformats.org/wordprocessingml/2006/main">
        <w:t xml:space="preserve">to trigger manually</w:t>
      </w:r>
    </w:p>
    <w:p>
      <w:r xmlns:w="http://schemas.openxmlformats.org/wordprocessingml/2006/main">
        <w:t xml:space="preserve">Whether the menu is collapsed</w:t>
      </w:r>
    </w:p>
    <w:p>
      <w:r xmlns:w="http://schemas.openxmlformats.org/wordprocessingml/2006/main">
        <w:t xml:space="preserve">Store common layout components</w:t>
      </w:r>
    </w:p>
    <w:p>
      <w:r xmlns:w="http://schemas.openxmlformats.org/wordprocessingml/2006/main">
        <w:t xml:space="preserve">hang here directly</w:t>
      </w:r>
    </w:p>
    <w:p>
      <w:r xmlns:w="http://schemas.openxmlformats.org/wordprocessingml/2006/main">
        <w:t xml:space="preserve">It is the entry component of the entire page configuration</w:t>
      </w:r>
    </w:p>
    <w:p>
      <w:r xmlns:w="http://schemas.openxmlformats.org/wordprocessingml/2006/main">
        <w:t xml:space="preserve">This function will be called when the editor component is unloaded</w:t>
      </w:r>
    </w:p>
    <w:p>
      <w:r xmlns:w="http://schemas.openxmlformats.org/wordprocessingml/2006/main">
        <w:t xml:space="preserve">Value contains parent and child node values</w:t>
      </w:r>
    </w:p>
    <w:p>
      <w:r xmlns:w="http://schemas.openxmlformats.org/wordprocessingml/2006/main">
        <w:t xml:space="preserve">beyond display</w:t>
      </w:r>
    </w:p>
    <w:p>
      <w:r xmlns:w="http://schemas.openxmlformats.org/wordprocessingml/2006/main">
        <w:t xml:space="preserve">convert character date to date object</w:t>
      </w:r>
    </w:p>
    <w:p>
      <w:r xmlns:w="http://schemas.openxmlformats.org/wordprocessingml/2006/main">
        <w:t xml:space="preserve">Tables can be selected</w:t>
      </w:r>
    </w:p>
    <w:p>
      <w:r xmlns:w="http://schemas.openxmlformats.org/wordprocessingml/2006/main">
        <w:t xml:space="preserve">grand area</w:t>
      </w:r>
    </w:p>
    <w:p>
      <w:r xmlns:w="http://schemas.openxmlformats.org/wordprocessingml/2006/main">
        <w:t xml:space="preserve">column style</w:t>
      </w:r>
    </w:p>
    <w:p>
      <w:r xmlns:w="http://schemas.openxmlformats.org/wordprocessingml/2006/main">
        <w:t xml:space="preserve">Wudi County</w:t>
      </w:r>
    </w:p>
    <w:p>
      <w:r xmlns:w="http://schemas.openxmlformats.org/wordprocessingml/2006/main">
        <w:t xml:space="preserve">See the description below for details</w:t>
      </w:r>
    </w:p>
    <w:p>
      <w:r xmlns:w="http://schemas.openxmlformats.org/wordprocessingml/2006/main">
        <w:t xml:space="preserve">version of</w:t>
      </w:r>
    </w:p>
    <w:p>
      <w:r xmlns:w="http://schemas.openxmlformats.org/wordprocessingml/2006/main">
        <w:t xml:space="preserve">System Components</w:t>
      </w:r>
    </w:p>
    <w:p>
      <w:r xmlns:w="http://schemas.openxmlformats.org/wordprocessingml/2006/main">
        <w:t xml:space="preserve">pure white</w:t>
      </w:r>
    </w:p>
    <w:p>
      <w:r xmlns:w="http://schemas.openxmlformats.org/wordprocessingml/2006/main">
        <w:t xml:space="preserve">total number of rows</w:t>
      </w:r>
    </w:p>
    <w:p>
      <w:r xmlns:w="http://schemas.openxmlformats.org/wordprocessingml/2006/main">
        <w:t xml:space="preserve">refresh button</w:t>
      </w:r>
    </w:p>
    <w:p>
      <w:r xmlns:w="http://schemas.openxmlformats.org/wordprocessingml/2006/main">
        <w:t xml:space="preserve">Implement query condition filtering form</w:t>
      </w:r>
    </w:p>
    <w:p>
      <w:r xmlns:w="http://schemas.openxmlformats.org/wordprocessingml/2006/main">
        <w:t xml:space="preserve">Crane District</w:t>
      </w:r>
    </w:p>
    <w:p>
      <w:r xmlns:w="http://schemas.openxmlformats.org/wordprocessingml/2006/main">
        <w:t xml:space="preserve">The default value will be flushed</w:t>
      </w:r>
    </w:p>
    <w:p>
      <w:r xmlns:w="http://schemas.openxmlformats.org/wordprocessingml/2006/main">
        <w:t xml:space="preserve">In order to prevent the page from accidentally jumping and causing the form to not be saved</w:t>
      </w:r>
    </w:p>
    <w:p>
      <w:r xmlns:w="http://schemas.openxmlformats.org/wordprocessingml/2006/main">
        <w:t xml:space="preserve">The mapped value is</w:t>
      </w:r>
    </w:p>
    <w:p>
      <w:r xmlns:w="http://schemas.openxmlformats.org/wordprocessingml/2006/main">
        <w:t xml:space="preserve">Description class name</w:t>
      </w:r>
    </w:p>
    <w:p>
      <w:r xmlns:w="http://schemas.openxmlformats.org/wordprocessingml/2006/main">
        <w:t xml:space="preserve">Lishui Municipal District</w:t>
      </w:r>
    </w:p>
    <w:p>
      <w:r xmlns:w="http://schemas.openxmlformats.org/wordprocessingml/2006/main">
        <w:t xml:space="preserve">And the rest of the width of the page is left to the</w:t>
      </w:r>
    </w:p>
    <w:p>
      <w:r xmlns:w="http://schemas.openxmlformats.org/wordprocessingml/2006/main">
        <w:t xml:space="preserve">In order to render text more flexibly</w:t>
      </w:r>
    </w:p>
    <w:p>
      <w:r xmlns:w="http://schemas.openxmlformats.org/wordprocessingml/2006/main">
        <w:t xml:space="preserve">will add</w:t>
      </w:r>
    </w:p>
    <w:p>
      <w:r xmlns:w="http://schemas.openxmlformats.org/wordprocessingml/2006/main">
        <w:t xml:space="preserve">succeeded</w:t>
      </w:r>
    </w:p>
    <w:p>
      <w:r xmlns:w="http://schemas.openxmlformats.org/wordprocessingml/2006/main">
        <w:t xml:space="preserve">will be pinned to the bottom</w:t>
      </w:r>
    </w:p>
    <w:p>
      <w:r xmlns:w="http://schemas.openxmlformats.org/wordprocessingml/2006/main">
        <w:t xml:space="preserve">Prompt the user with a different color</w:t>
      </w:r>
    </w:p>
    <w:p>
      <w:r xmlns:w="http://schemas.openxmlformats.org/wordprocessingml/2006/main">
        <w:t xml:space="preserve">to serve as a container</w:t>
      </w:r>
    </w:p>
    <w:p>
      <w:r xmlns:w="http://schemas.openxmlformats.org/wordprocessingml/2006/main">
        <w:t xml:space="preserve">Xinning County</w:t>
      </w:r>
    </w:p>
    <w:p>
      <w:r xmlns:w="http://schemas.openxmlformats.org/wordprocessingml/2006/main">
        <w:t xml:space="preserve">display text</w:t>
      </w:r>
    </w:p>
    <w:p>
      <w:r xmlns:w="http://schemas.openxmlformats.org/wordprocessingml/2006/main">
        <w:t xml:space="preserve">The attribute is</w:t>
      </w:r>
    </w:p>
    <w:p>
      <w:r xmlns:w="http://schemas.openxmlformats.org/wordprocessingml/2006/main">
        <w:t xml:space="preserve">Complete data display</w:t>
      </w:r>
    </w:p>
    <w:p>
      <w:r xmlns:w="http://schemas.openxmlformats.org/wordprocessingml/2006/main">
        <w:t xml:space="preserve">Click and there will be a pop-up box</w:t>
      </w:r>
    </w:p>
    <w:p>
      <w:r xmlns:w="http://schemas.openxmlformats.org/wordprocessingml/2006/main">
        <w:t xml:space="preserve">After unchecking</w:t>
      </w:r>
    </w:p>
    <w:p>
      <w:r xmlns:w="http://schemas.openxmlformats.org/wordprocessingml/2006/main">
        <w:t xml:space="preserve">District of Yibin City</w:t>
      </w:r>
    </w:p>
    <w:p>
      <w:r xmlns:w="http://schemas.openxmlformats.org/wordprocessingml/2006/main">
        <w:t xml:space="preserve">This article will introduce</w:t>
      </w:r>
    </w:p>
    <w:p>
      <w:r xmlns:w="http://schemas.openxmlformats.org/wordprocessingml/2006/main">
        <w:t xml:space="preserve">configuration decisions</w:t>
      </w:r>
    </w:p>
    <w:p>
      <w:r xmlns:w="http://schemas.openxmlformats.org/wordprocessingml/2006/main">
        <w:t xml:space="preserve">Can be used to prevent repeated form submissions</w:t>
      </w:r>
    </w:p>
    <w:p>
      <w:r xmlns:w="http://schemas.openxmlformats.org/wordprocessingml/2006/main">
        <w:t xml:space="preserve">update content</w:t>
      </w:r>
    </w:p>
    <w:p>
      <w:r xmlns:w="http://schemas.openxmlformats.org/wordprocessingml/2006/main">
        <w:t xml:space="preserve">The interface returns a data structure</w:t>
      </w:r>
    </w:p>
    <w:p>
      <w:r xmlns:w="http://schemas.openxmlformats.org/wordprocessingml/2006/main">
        <w:t xml:space="preserve">increased</w:t>
      </w:r>
    </w:p>
    <w:p>
      <w:r xmlns:w="http://schemas.openxmlformats.org/wordprocessingml/2006/main">
        <w:t xml:space="preserve">property way to initialize the data field</w:t>
      </w:r>
    </w:p>
    <w:p>
      <w:r xmlns:w="http://schemas.openxmlformats.org/wordprocessingml/2006/main">
        <w:t xml:space="preserve">cause a re-render</w:t>
      </w:r>
    </w:p>
    <w:p>
      <w:r xmlns:w="http://schemas.openxmlformats.org/wordprocessingml/2006/main">
        <w:t xml:space="preserve">Lukang Town</w:t>
      </w:r>
    </w:p>
    <w:p>
      <w:r xmlns:w="http://schemas.openxmlformats.org/wordprocessingml/2006/main">
        <w:t xml:space="preserve">can be added</w:t>
      </w:r>
    </w:p>
    <w:p>
      <w:r xmlns:w="http://schemas.openxmlformats.org/wordprocessingml/2006/main">
        <w:t xml:space="preserve">Set a unified placeholder reminder</w:t>
      </w:r>
    </w:p>
    <w:p>
      <w:r xmlns:w="http://schemas.openxmlformats.org/wordprocessingml/2006/main">
        <w:t xml:space="preserve">Text prompt floating layer class name</w:t>
      </w:r>
    </w:p>
    <w:p>
      <w:r xmlns:w="http://schemas.openxmlformats.org/wordprocessingml/2006/main">
        <w:t xml:space="preserve">Whether to enable instant feedback</w:t>
      </w:r>
    </w:p>
    <w:p>
      <w:r xmlns:w="http://schemas.openxmlformats.org/wordprocessingml/2006/main">
        <w:t xml:space="preserve">The total interval is divided into how many blocks</w:t>
      </w:r>
    </w:p>
    <w:p>
      <w:r xmlns:w="http://schemas.openxmlformats.org/wordprocessingml/2006/main">
        <w:t xml:space="preserve">card title</w:t>
      </w:r>
    </w:p>
    <w:p>
      <w:r xmlns:w="http://schemas.openxmlformats.org/wordprocessingml/2006/main">
        <w:t xml:space="preserve">Configure the dropdown button collection</w:t>
      </w:r>
    </w:p>
    <w:p>
      <w:r xmlns:w="http://schemas.openxmlformats.org/wordprocessingml/2006/main">
        <w:t xml:space="preserve">Results panel follow mode</w:t>
      </w:r>
    </w:p>
    <w:p>
      <w:r xmlns:w="http://schemas.openxmlformats.org/wordprocessingml/2006/main">
        <w:t xml:space="preserve">can give each</w:t>
      </w:r>
    </w:p>
    <w:p>
      <w:r xmlns:w="http://schemas.openxmlformats.org/wordprocessingml/2006/main">
        <w:t xml:space="preserve">Implement server-side validation</w:t>
      </w:r>
    </w:p>
    <w:p>
      <w:r xmlns:w="http://schemas.openxmlformats.org/wordprocessingml/2006/main">
        <w:t xml:space="preserve">parsing variables</w:t>
      </w:r>
    </w:p>
    <w:p>
      <w:r xmlns:w="http://schemas.openxmlformats.org/wordprocessingml/2006/main">
        <w:t xml:space="preserve">can be set to empty</w:t>
      </w:r>
    </w:p>
    <w:p>
      <w:r xmlns:w="http://schemas.openxmlformats.org/wordprocessingml/2006/main">
        <w:t xml:space="preserve">Adopt object configuration</w:t>
      </w:r>
    </w:p>
    <w:p>
      <w:r xmlns:w="http://schemas.openxmlformats.org/wordprocessingml/2006/main">
        <w:t xml:space="preserve">Nanxun District</w:t>
      </w:r>
    </w:p>
    <w:p>
      <w:r xmlns:w="http://schemas.openxmlformats.org/wordprocessingml/2006/main">
        <w:t xml:space="preserve">Used to set the column width in pixels</w:t>
      </w:r>
    </w:p>
    <w:p>
      <w:r xmlns:w="http://schemas.openxmlformats.org/wordprocessingml/2006/main">
        <w:t xml:space="preserve">Usage is similar</w:t>
      </w:r>
    </w:p>
    <w:p>
      <w:r xmlns:w="http://schemas.openxmlformats.org/wordprocessingml/2006/main">
        <w:t xml:space="preserve">Is there any change</w:t>
      </w:r>
    </w:p>
    <w:p>
      <w:r xmlns:w="http://schemas.openxmlformats.org/wordprocessingml/2006/main">
        <w:t xml:space="preserve">randomly generated</w:t>
      </w:r>
    </w:p>
    <w:p>
      <w:r xmlns:w="http://schemas.openxmlformats.org/wordprocessingml/2006/main">
        <w:t xml:space="preserve">This documentation is more important than</w:t>
      </w:r>
    </w:p>
    <w:p>
      <w:r xmlns:w="http://schemas.openxmlformats.org/wordprocessingml/2006/main">
        <w:t xml:space="preserve">automatic</w:t>
      </w:r>
    </w:p>
    <w:p>
      <w:r xmlns:w="http://schemas.openxmlformats.org/wordprocessingml/2006/main">
        <w:t xml:space="preserve">get value from</w:t>
      </w:r>
    </w:p>
    <w:p>
      <w:r xmlns:w="http://schemas.openxmlformats.org/wordprocessingml/2006/main">
        <w:t xml:space="preserve">remove the middle element</w:t>
      </w:r>
    </w:p>
    <w:p>
      <w:r xmlns:w="http://schemas.openxmlformats.org/wordprocessingml/2006/main">
        <w:t xml:space="preserve">Data processing</w:t>
      </w:r>
    </w:p>
    <w:p>
      <w:r xmlns:w="http://schemas.openxmlformats.org/wordprocessingml/2006/main">
        <w:t xml:space="preserve">Specially used to get the pixel value of the style</w:t>
      </w:r>
    </w:p>
    <w:p>
      <w:r xmlns:w="http://schemas.openxmlformats.org/wordprocessingml/2006/main">
        <w:t xml:space="preserve">will also trigger the commit success event</w:t>
      </w:r>
    </w:p>
    <w:p>
      <w:r xmlns:w="http://schemas.openxmlformats.org/wordprocessingml/2006/main">
        <w:t xml:space="preserve">Value contains only the value of the parent node</w:t>
      </w:r>
    </w:p>
    <w:p>
      <w:r xmlns:w="http://schemas.openxmlformats.org/wordprocessingml/2006/main">
        <w:t xml:space="preserve">usage and</w:t>
      </w:r>
    </w:p>
    <w:p>
      <w:r xmlns:w="http://schemas.openxmlformats.org/wordprocessingml/2006/main">
        <w:t xml:space="preserve">equal expression</w:t>
      </w:r>
    </w:p>
    <w:p>
      <w:r xmlns:w="http://schemas.openxmlformats.org/wordprocessingml/2006/main">
        <w:t xml:space="preserve">if set to string</w:t>
      </w:r>
    </w:p>
    <w:p>
      <w:r xmlns:w="http://schemas.openxmlformats.org/wordprocessingml/2006/main">
        <w:t xml:space="preserve">But it is convenient to add the prefix</w:t>
      </w:r>
    </w:p>
    <w:p>
      <w:r xmlns:w="http://schemas.openxmlformats.org/wordprocessingml/2006/main">
        <w:t xml:space="preserve">Only font color is supported</w:t>
      </w:r>
    </w:p>
    <w:p>
      <w:r xmlns:w="http://schemas.openxmlformats.org/wordprocessingml/2006/main">
        <w:t xml:space="preserve">to enable this feature</w:t>
      </w:r>
    </w:p>
    <w:p>
      <w:r xmlns:w="http://schemas.openxmlformats.org/wordprocessingml/2006/main">
        <w:t xml:space="preserve">Fuyu County</w:t>
      </w:r>
    </w:p>
    <w:p>
      <w:r xmlns:w="http://schemas.openxmlformats.org/wordprocessingml/2006/main">
        <w:t xml:space="preserve">empty time</w:t>
      </w:r>
    </w:p>
    <w:p>
      <w:r xmlns:w="http://schemas.openxmlformats.org/wordprocessingml/2006/main">
        <w:t xml:space="preserve">If not set, it will use the interface returned by default</w:t>
      </w:r>
    </w:p>
    <w:p>
      <w:r xmlns:w="http://schemas.openxmlformats.org/wordprocessingml/2006/main">
        <w:t xml:space="preserve">field is not</w:t>
      </w:r>
    </w:p>
    <w:p>
      <w:r xmlns:w="http://schemas.openxmlformats.org/wordprocessingml/2006/main">
        <w:t xml:space="preserve">can be</w:t>
      </w:r>
    </w:p>
    <w:p>
      <w:r xmlns:w="http://schemas.openxmlformats.org/wordprocessingml/2006/main">
        <w:t xml:space="preserve">When the mount location is defined, only the default</w:t>
      </w:r>
    </w:p>
    <w:p>
      <w:r xmlns:w="http://schemas.openxmlformats.org/wordprocessingml/2006/main">
        <w:t xml:space="preserve">Add more</w:t>
      </w:r>
    </w:p>
    <w:p>
      <w:r xmlns:w="http://schemas.openxmlformats.org/wordprocessingml/2006/main">
        <w:t xml:space="preserve">The total number of records is updated as</w:t>
      </w:r>
    </w:p>
    <w:p>
      <w:r xmlns:w="http://schemas.openxmlformats.org/wordprocessingml/2006/main">
        <w:t xml:space="preserve">Language can be set in</w:t>
      </w:r>
    </w:p>
    <w:p>
      <w:r xmlns:w="http://schemas.openxmlformats.org/wordprocessingml/2006/main">
        <w:t xml:space="preserve">New option interface</w:t>
      </w:r>
    </w:p>
    <w:p>
      <w:r xmlns:w="http://schemas.openxmlformats.org/wordprocessingml/2006/main">
        <w:t xml:space="preserve">Luliang County</w:t>
      </w:r>
    </w:p>
    <w:p>
      <w:r xmlns:w="http://schemas.openxmlformats.org/wordprocessingml/2006/main">
        <w:t xml:space="preserve">such as in the form</w:t>
      </w:r>
    </w:p>
    <w:p>
      <w:r xmlns:w="http://schemas.openxmlformats.org/wordprocessingml/2006/main">
        <w:t xml:space="preserve">start date time</w:t>
      </w:r>
    </w:p>
    <w:p>
      <w:r xmlns:w="http://schemas.openxmlformats.org/wordprocessingml/2006/main">
        <w:t xml:space="preserve">There must be a plugin that provides information about this renderer</w:t>
      </w:r>
    </w:p>
    <w:p>
      <w:r xmlns:w="http://schemas.openxmlformats.org/wordprocessingml/2006/main">
        <w:t xml:space="preserve">Define the default value of this variable in</w:t>
      </w:r>
    </w:p>
    <w:p>
      <w:r xmlns:w="http://schemas.openxmlformats.org/wordprocessingml/2006/main">
        <w:t xml:space="preserve">instead of converting to a string</w:t>
      </w:r>
    </w:p>
    <w:p>
      <w:r xmlns:w="http://schemas.openxmlformats.org/wordprocessingml/2006/main">
        <w:t xml:space="preserve">optional area</w:t>
      </w:r>
    </w:p>
    <w:p>
      <w:r xmlns:w="http://schemas.openxmlformats.org/wordprocessingml/2006/main">
        <w:t xml:space="preserve">Fengkai County</w:t>
      </w:r>
    </w:p>
    <w:p>
      <w:r xmlns:w="http://schemas.openxmlformats.org/wordprocessingml/2006/main">
        <w:t xml:space="preserve">support for example</w:t>
      </w:r>
    </w:p>
    <w:p>
      <w:r xmlns:w="http://schemas.openxmlformats.org/wordprocessingml/2006/main">
        <w:t xml:space="preserve">Default variable names do not support special characters such as</w:t>
      </w:r>
    </w:p>
    <w:p>
      <w:r xmlns:w="http://schemas.openxmlformats.org/wordprocessingml/2006/main">
        <w:t xml:space="preserve">countdown</w:t>
      </w:r>
    </w:p>
    <w:p>
      <w:r xmlns:w="http://schemas.openxmlformats.org/wordprocessingml/2006/main">
        <w:t xml:space="preserve">search engine</w:t>
      </w:r>
    </w:p>
    <w:p>
      <w:r xmlns:w="http://schemas.openxmlformats.org/wordprocessingml/2006/main">
        <w:t xml:space="preserve">Xiangtan County</w:t>
      </w:r>
    </w:p>
    <w:p>
      <w:r xmlns:w="http://schemas.openxmlformats.org/wordprocessingml/2006/main">
        <w:t xml:space="preserve">mostly guesswork</w:t>
      </w:r>
    </w:p>
    <w:p>
      <w:r xmlns:w="http://schemas.openxmlformats.org/wordprocessingml/2006/main">
        <w:t xml:space="preserve">Tongzi County</w:t>
      </w:r>
    </w:p>
    <w:p>
      <w:r xmlns:w="http://schemas.openxmlformats.org/wordprocessingml/2006/main">
        <w:t xml:space="preserve">Anyuan District</w:t>
      </w:r>
    </w:p>
    <w:p>
      <w:r xmlns:w="http://schemas.openxmlformats.org/wordprocessingml/2006/main">
        <w:t xml:space="preserve">After getting started, you will find that it has a huge</w:t>
      </w:r>
    </w:p>
    <w:p>
      <w:r xmlns:w="http://schemas.openxmlformats.org/wordprocessingml/2006/main">
        <w:t xml:space="preserve">Form multi-line display</w:t>
      </w:r>
    </w:p>
    <w:p>
      <w:r xmlns:w="http://schemas.openxmlformats.org/wordprocessingml/2006/main">
        <w:t xml:space="preserve">add attribute</w:t>
      </w:r>
    </w:p>
    <w:p>
      <w:r xmlns:w="http://schemas.openxmlformats.org/wordprocessingml/2006/main">
        <w:t xml:space="preserve">for substitution variables</w:t>
      </w:r>
    </w:p>
    <w:p>
      <w:r xmlns:w="http://schemas.openxmlformats.org/wordprocessingml/2006/main">
        <w:t xml:space="preserve">If you want to turn off this feature</w:t>
      </w:r>
    </w:p>
    <w:p>
      <w:r xmlns:w="http://schemas.openxmlformats.org/wordprocessingml/2006/main">
        <w:t xml:space="preserve">set to fixed height</w:t>
      </w:r>
    </w:p>
    <w:p>
      <w:r xmlns:w="http://schemas.openxmlformats.org/wordprocessingml/2006/main">
        <w:t xml:space="preserve">Receiver needs to be implemented</w:t>
      </w:r>
    </w:p>
    <w:p>
      <w:r xmlns:w="http://schemas.openxmlformats.org/wordprocessingml/2006/main">
        <w:t xml:space="preserve">because many methods are</w:t>
      </w:r>
    </w:p>
    <w:p>
      <w:r xmlns:w="http://schemas.openxmlformats.org/wordprocessingml/2006/main">
        <w:t xml:space="preserve">Otherwise, the default height cannot be selected</w:t>
      </w:r>
    </w:p>
    <w:p>
      <w:r xmlns:w="http://schemas.openxmlformats.org/wordprocessingml/2006/main">
        <w:t xml:space="preserve">render document body</w:t>
      </w:r>
    </w:p>
    <w:p>
      <w:r xmlns:w="http://schemas.openxmlformats.org/wordprocessingml/2006/main">
        <w:t xml:space="preserve">Turn off auto-refresh when there is a popup</w:t>
      </w:r>
    </w:p>
    <w:p>
      <w:r xmlns:w="http://schemas.openxmlformats.org/wordprocessingml/2006/main">
        <w:t xml:space="preserve">Configure control content</w:t>
      </w:r>
    </w:p>
    <w:p>
      <w:r xmlns:w="http://schemas.openxmlformats.org/wordprocessingml/2006/main">
        <w:t xml:space="preserve">dispatch mouseout event</w:t>
      </w:r>
    </w:p>
    <w:p>
      <w:r xmlns:w="http://schemas.openxmlformats.org/wordprocessingml/2006/main">
        <w:t xml:space="preserve">The first item is also</w:t>
      </w:r>
    </w:p>
    <w:p>
      <w:r xmlns:w="http://schemas.openxmlformats.org/wordprocessingml/2006/main">
        <w:t xml:space="preserve">Functions can be used to update data</w:t>
      </w:r>
    </w:p>
    <w:p>
      <w:r xmlns:w="http://schemas.openxmlformats.org/wordprocessingml/2006/main">
        <w:t xml:space="preserve">Collapse title</w:t>
      </w:r>
    </w:p>
    <w:p>
      <w:r xmlns:w="http://schemas.openxmlformats.org/wordprocessingml/2006/main">
        <w:t xml:space="preserve">One is the drag button</w:t>
      </w:r>
    </w:p>
    <w:p>
      <w:r xmlns:w="http://schemas.openxmlformats.org/wordprocessingml/2006/main">
        <w:t xml:space="preserve">collection of elements</w:t>
      </w:r>
    </w:p>
    <w:p>
      <w:r xmlns:w="http://schemas.openxmlformats.org/wordprocessingml/2006/main">
        <w:t xml:space="preserve">Attribute limit maximum number of ticks</w:t>
      </w:r>
    </w:p>
    <w:p>
      <w:r xmlns:w="http://schemas.openxmlformats.org/wordprocessingml/2006/main">
        <w:t xml:space="preserve">will ask again</w:t>
      </w:r>
    </w:p>
    <w:p>
      <w:r xmlns:w="http://schemas.openxmlformats.org/wordprocessingml/2006/main">
        <w:t xml:space="preserve">edit this node</w:t>
      </w:r>
    </w:p>
    <w:p>
      <w:r xmlns:w="http://schemas.openxmlformats.org/wordprocessingml/2006/main">
        <w:t xml:space="preserve">Mei County</w:t>
      </w:r>
    </w:p>
    <w:p>
      <w:r xmlns:w="http://schemas.openxmlformats.org/wordprocessingml/2006/main">
        <w:t xml:space="preserve">Yun County</w:t>
      </w:r>
    </w:p>
    <w:p>
      <w:r xmlns:w="http://schemas.openxmlformats.org/wordprocessingml/2006/main">
        <w:t xml:space="preserve">event test</w:t>
      </w:r>
    </w:p>
    <w:p>
      <w:r xmlns:w="http://schemas.openxmlformats.org/wordprocessingml/2006/main">
        <w:t xml:space="preserve">Yanshan County</w:t>
      </w:r>
    </w:p>
    <w:p>
      <w:r xmlns:w="http://schemas.openxmlformats.org/wordprocessingml/2006/main">
        <w:t xml:space="preserve">must have</w:t>
      </w:r>
    </w:p>
    <w:p>
      <w:r xmlns:w="http://schemas.openxmlformats.org/wordprocessingml/2006/main">
        <w:t xml:space="preserve">cold water beach area</w:t>
      </w:r>
    </w:p>
    <w:p>
      <w:r xmlns:w="http://schemas.openxmlformats.org/wordprocessingml/2006/main">
        <w:t xml:space="preserve">Auto Upload On</w:t>
      </w:r>
    </w:p>
    <w:p>
      <w:r xmlns:w="http://schemas.openxmlformats.org/wordprocessingml/2006/main">
        <w:t xml:space="preserve">Youxian District</w:t>
      </w:r>
    </w:p>
    <w:p>
      <w:r xmlns:w="http://schemas.openxmlformats.org/wordprocessingml/2006/main">
        <w:t xml:space="preserve">Successful operation</w:t>
      </w:r>
    </w:p>
    <w:p>
      <w:r xmlns:w="http://schemas.openxmlformats.org/wordprocessingml/2006/main">
        <w:t xml:space="preserve">single data</w:t>
      </w:r>
    </w:p>
    <w:p>
      <w:r xmlns:w="http://schemas.openxmlformats.org/wordprocessingml/2006/main">
        <w:t xml:space="preserve">Whether to support drag and drop sorting</w:t>
      </w:r>
    </w:p>
    <w:p>
      <w:r xmlns:w="http://schemas.openxmlformats.org/wordprocessingml/2006/main">
        <w:t xml:space="preserve">Daxi District</w:t>
      </w:r>
    </w:p>
    <w:p>
      <w:r xmlns:w="http://schemas.openxmlformats.org/wordprocessingml/2006/main">
        <w:t xml:space="preserve">tumed left banner</w:t>
      </w:r>
    </w:p>
    <w:p>
      <w:r xmlns:w="http://schemas.openxmlformats.org/wordprocessingml/2006/main">
        <w:t xml:space="preserve">drop down box</w:t>
      </w:r>
    </w:p>
    <w:p>
      <w:r xmlns:w="http://schemas.openxmlformats.org/wordprocessingml/2006/main">
        <w:t xml:space="preserve">Implement complex nested data structures</w:t>
      </w:r>
    </w:p>
    <w:p>
      <w:r xmlns:w="http://schemas.openxmlformats.org/wordprocessingml/2006/main">
        <w:t xml:space="preserve">Yiyang County</w:t>
      </w:r>
    </w:p>
    <w:p>
      <w:r xmlns:w="http://schemas.openxmlformats.org/wordprocessingml/2006/main">
        <w:t xml:space="preserve">After some actions, stop and continue to perform the following actions</w:t>
      </w:r>
    </w:p>
    <w:p>
      <w:r xmlns:w="http://schemas.openxmlformats.org/wordprocessingml/2006/main">
        <w:t xml:space="preserve">When the confirmation is not clicked to close</w:t>
      </w:r>
    </w:p>
    <w:p>
      <w:r xmlns:w="http://schemas.openxmlformats.org/wordprocessingml/2006/main">
        <w:t xml:space="preserve">converted to</w:t>
      </w:r>
    </w:p>
    <w:p>
      <w:r xmlns:w="http://schemas.openxmlformats.org/wordprocessingml/2006/main">
        <w:t xml:space="preserve">Click the Add button in the lower left corner</w:t>
      </w:r>
    </w:p>
    <w:p>
      <w:r xmlns:w="http://schemas.openxmlformats.org/wordprocessingml/2006/main">
        <w:t xml:space="preserve">type defined as</w:t>
      </w:r>
    </w:p>
    <w:p>
      <w:r xmlns:w="http://schemas.openxmlformats.org/wordprocessingml/2006/main">
        <w:t xml:space="preserve">can also be set at the same time</w:t>
      </w:r>
    </w:p>
    <w:p>
      <w:r xmlns:w="http://schemas.openxmlformats.org/wordprocessingml/2006/main">
        <w:t xml:space="preserve">the string to convert</w:t>
      </w:r>
    </w:p>
    <w:p>
      <w:r xmlns:w="http://schemas.openxmlformats.org/wordprocessingml/2006/main">
        <w:t xml:space="preserve">Adding a summary line is also supported</w:t>
      </w:r>
    </w:p>
    <w:p>
      <w:r xmlns:w="http://schemas.openxmlformats.org/wordprocessingml/2006/main">
        <w:t xml:space="preserve">Can not be modified</w:t>
      </w:r>
    </w:p>
    <w:p>
      <w:r xmlns:w="http://schemas.openxmlformats.org/wordprocessingml/2006/main">
        <w:t xml:space="preserve">message notification</w:t>
      </w:r>
    </w:p>
    <w:p>
      <w:r xmlns:w="http://schemas.openxmlformats.org/wordprocessingml/2006/main">
        <w:t xml:space="preserve">parsing indentation</w:t>
      </w:r>
    </w:p>
    <w:p>
      <w:r xmlns:w="http://schemas.openxmlformats.org/wordprocessingml/2006/main">
        <w:t xml:space="preserve">Graphic form marquee</w:t>
      </w:r>
    </w:p>
    <w:p>
      <w:r xmlns:w="http://schemas.openxmlformats.org/wordprocessingml/2006/main">
        <w:t xml:space="preserve">Linked Data Variables</w:t>
      </w:r>
    </w:p>
    <w:p>
      <w:r xmlns:w="http://schemas.openxmlformats.org/wordprocessingml/2006/main">
        <w:t xml:space="preserve">change direction</w:t>
      </w:r>
    </w:p>
    <w:p>
      <w:r xmlns:w="http://schemas.openxmlformats.org/wordprocessingml/2006/main">
        <w:t xml:space="preserve">geographic location</w:t>
      </w:r>
    </w:p>
    <w:p>
      <w:r xmlns:w="http://schemas.openxmlformats.org/wordprocessingml/2006/main">
        <w:t xml:space="preserve">Generic attribute table</w:t>
      </w:r>
    </w:p>
    <w:p>
      <w:r xmlns:w="http://schemas.openxmlformats.org/wordprocessingml/2006/main">
        <w:t xml:space="preserve">Longyou County</w:t>
      </w:r>
    </w:p>
    <w:p>
      <w:r xmlns:w="http://schemas.openxmlformats.org/wordprocessingml/2006/main">
        <w:t xml:space="preserve">Binyang County</w:t>
      </w:r>
    </w:p>
    <w:p>
      <w:r xmlns:w="http://schemas.openxmlformats.org/wordprocessingml/2006/main">
        <w:t xml:space="preserve">All currently available search data</w:t>
      </w:r>
    </w:p>
    <w:p>
      <w:r xmlns:w="http://schemas.openxmlformats.org/wordprocessingml/2006/main">
        <w:t xml:space="preserve">import style file</w:t>
      </w:r>
    </w:p>
    <w:p>
      <w:r xmlns:w="http://schemas.openxmlformats.org/wordprocessingml/2006/main">
        <w:t xml:space="preserve">Initial default active tab</w:t>
      </w:r>
    </w:p>
    <w:p>
      <w:r xmlns:w="http://schemas.openxmlformats.org/wordprocessingml/2006/main">
        <w:t xml:space="preserve">Render dropdown menu node</w:t>
      </w:r>
    </w:p>
    <w:p>
      <w:r xmlns:w="http://schemas.openxmlformats.org/wordprocessingml/2006/main">
        <w:t xml:space="preserve">bottom action bar</w:t>
      </w:r>
    </w:p>
    <w:p>
      <w:r xmlns:w="http://schemas.openxmlformats.org/wordprocessingml/2006/main">
        <w:t xml:space="preserve">context acquisition</w:t>
      </w:r>
    </w:p>
    <w:p>
      <w:r xmlns:w="http://schemas.openxmlformats.org/wordprocessingml/2006/main">
        <w:t xml:space="preserve">Triggered when the score value changes</w:t>
      </w:r>
    </w:p>
    <w:p>
      <w:r xmlns:w="http://schemas.openxmlformats.org/wordprocessingml/2006/main">
        <w:t xml:space="preserve">Can be clicked</w:t>
      </w:r>
    </w:p>
    <w:p>
      <w:r xmlns:w="http://schemas.openxmlformats.org/wordprocessingml/2006/main">
        <w:t xml:space="preserve">Chengdu</w:t>
      </w:r>
    </w:p>
    <w:p>
      <w:r xmlns:w="http://schemas.openxmlformats.org/wordprocessingml/2006/main">
        <w:t xml:space="preserve">different</w:t>
      </w:r>
    </w:p>
    <w:p>
      <w:r xmlns:w="http://schemas.openxmlformats.org/wordprocessingml/2006/main">
        <w:t xml:space="preserve">Configuration Edit Options interface</w:t>
      </w:r>
    </w:p>
    <w:p>
      <w:r xmlns:w="http://schemas.openxmlformats.org/wordprocessingml/2006/main">
        <w:t xml:space="preserve">pad text forward</w:t>
      </w:r>
    </w:p>
    <w:p>
      <w:r xmlns:w="http://schemas.openxmlformats.org/wordprocessingml/2006/main">
        <w:t xml:space="preserve">want after the page renders</w:t>
      </w:r>
    </w:p>
    <w:p>
      <w:r xmlns:w="http://schemas.openxmlformats.org/wordprocessingml/2006/main">
        <w:t xml:space="preserve">variable in current scope</w:t>
      </w:r>
    </w:p>
    <w:p>
      <w:r xmlns:w="http://schemas.openxmlformats.org/wordprocessingml/2006/main">
        <w:t xml:space="preserve">array of strings</w:t>
      </w:r>
    </w:p>
    <w:p>
      <w:r xmlns:w="http://schemas.openxmlformats.org/wordprocessingml/2006/main">
        <w:t xml:space="preserve">Separator for node paths</w:t>
      </w:r>
    </w:p>
    <w:p>
      <w:r xmlns:w="http://schemas.openxmlformats.org/wordprocessingml/2006/main">
        <w:t xml:space="preserve">Tab page component events</w:t>
      </w:r>
    </w:p>
    <w:p>
      <w:r xmlns:w="http://schemas.openxmlformats.org/wordprocessingml/2006/main">
        <w:t xml:space="preserve">editor mode</w:t>
      </w:r>
    </w:p>
    <w:p>
      <w:r xmlns:w="http://schemas.openxmlformats.org/wordprocessingml/2006/main">
        <w:t xml:space="preserve">Whether the cell text is bold</w:t>
      </w:r>
    </w:p>
    <w:p>
      <w:r xmlns:w="http://schemas.openxmlformats.org/wordprocessingml/2006/main">
        <w:t xml:space="preserve">because of the large number of color calculations</w:t>
      </w:r>
    </w:p>
    <w:p>
      <w:r xmlns:w="http://schemas.openxmlformats.org/wordprocessingml/2006/main">
        <w:t xml:space="preserve">Yingjing County</w:t>
      </w:r>
    </w:p>
    <w:p>
      <w:r xmlns:w="http://schemas.openxmlformats.org/wordprocessingml/2006/main">
        <w:t xml:space="preserve">actually sets that config value to the edit form's</w:t>
      </w:r>
    </w:p>
    <w:p>
      <w:r xmlns:w="http://schemas.openxmlformats.org/wordprocessingml/2006/main">
        <w:t xml:space="preserve">Avoid circular references leading to infinite loops</w:t>
      </w:r>
    </w:p>
    <w:p>
      <w:r xmlns:w="http://schemas.openxmlformats.org/wordprocessingml/2006/main">
        <w:t xml:space="preserve">The time is later than or the same as the target time</w:t>
      </w:r>
    </w:p>
    <w:p>
      <w:r xmlns:w="http://schemas.openxmlformats.org/wordprocessingml/2006/main">
        <w:t xml:space="preserve">multi-level</w:t>
      </w:r>
    </w:p>
    <w:p>
      <w:r xmlns:w="http://schemas.openxmlformats.org/wordprocessingml/2006/main">
        <w:t xml:space="preserve">start</w:t>
      </w:r>
    </w:p>
    <w:p>
      <w:r xmlns:w="http://schemas.openxmlformats.org/wordprocessingml/2006/main">
        <w:t xml:space="preserve">object with name field</w:t>
      </w:r>
    </w:p>
    <w:p>
      <w:r xmlns:w="http://schemas.openxmlformats.org/wordprocessingml/2006/main">
        <w:t xml:space="preserve">code international standard</w:t>
      </w:r>
    </w:p>
    <w:p>
      <w:r xmlns:w="http://schemas.openxmlformats.org/wordprocessingml/2006/main">
        <w:t xml:space="preserve">Action Column Description</w:t>
      </w:r>
    </w:p>
    <w:p>
      <w:r xmlns:w="http://schemas.openxmlformats.org/wordprocessingml/2006/main">
        <w:t xml:space="preserve">In addition to hair</w:t>
      </w:r>
    </w:p>
    <w:p>
      <w:r xmlns:w="http://schemas.openxmlformats.org/wordprocessingml/2006/main">
        <w:t xml:space="preserve">Update the value of the click button</w:t>
      </w:r>
    </w:p>
    <w:p>
      <w:r xmlns:w="http://schemas.openxmlformats.org/wordprocessingml/2006/main">
        <w:t xml:space="preserve">search results</w:t>
      </w:r>
    </w:p>
    <w:p>
      <w:r xmlns:w="http://schemas.openxmlformats.org/wordprocessingml/2006/main">
        <w:t xml:space="preserve">custom calculation</w:t>
      </w:r>
    </w:p>
    <w:p>
      <w:r xmlns:w="http://schemas.openxmlformats.org/wordprocessingml/2006/main">
        <w:t xml:space="preserve">Guaranteed</w:t>
      </w:r>
    </w:p>
    <w:p>
      <w:r xmlns:w="http://schemas.openxmlformats.org/wordprocessingml/2006/main">
        <w:t xml:space="preserve">When inserting a layout container for empty</w:t>
      </w:r>
    </w:p>
    <w:p>
      <w:r xmlns:w="http://schemas.openxmlformats.org/wordprocessingml/2006/main">
        <w:t xml:space="preserve">visible from time to time</w:t>
      </w:r>
    </w:p>
    <w:p>
      <w:r xmlns:w="http://schemas.openxmlformats.org/wordprocessingml/2006/main">
        <w:t xml:space="preserve">to support the selector pattern</w:t>
      </w:r>
    </w:p>
    <w:p>
      <w:r xmlns:w="http://schemas.openxmlformats.org/wordprocessingml/2006/main">
        <w:t xml:space="preserve">When yours has other solid top elements</w:t>
      </w:r>
    </w:p>
    <w:p>
      <w:r xmlns:w="http://schemas.openxmlformats.org/wordprocessingml/2006/main">
        <w:t xml:space="preserve">Guangze County</w:t>
      </w:r>
    </w:p>
    <w:p>
      <w:r xmlns:w="http://schemas.openxmlformats.org/wordprocessingml/2006/main">
        <w:t xml:space="preserve">Whether to execute when the initial form is reversed</w:t>
      </w:r>
    </w:p>
    <w:p>
      <w:r xmlns:w="http://schemas.openxmlformats.org/wordprocessingml/2006/main">
        <w:t xml:space="preserve">Because if the original value is a very long string of pure numbers</w:t>
      </w:r>
    </w:p>
    <w:p>
      <w:r xmlns:w="http://schemas.openxmlformats.org/wordprocessingml/2006/main">
        <w:t xml:space="preserve">Subtotal</w:t>
      </w:r>
    </w:p>
    <w:p>
      <w:r xmlns:w="http://schemas.openxmlformats.org/wordprocessingml/2006/main">
        <w:t xml:space="preserve">please pass</w:t>
      </w:r>
    </w:p>
    <w:p>
      <w:r xmlns:w="http://schemas.openxmlformats.org/wordprocessingml/2006/main">
        <w:t xml:space="preserve">All take effect</w:t>
      </w:r>
    </w:p>
    <w:p>
      <w:r xmlns:w="http://schemas.openxmlformats.org/wordprocessingml/2006/main">
        <w:t xml:space="preserve">Consult the documentation for the respective component</w:t>
      </w:r>
    </w:p>
    <w:p>
      <w:r xmlns:w="http://schemas.openxmlformats.org/wordprocessingml/2006/main">
        <w:t xml:space="preserve">In this case, the value obtained by this property is</w:t>
      </w:r>
    </w:p>
    <w:p>
      <w:r xmlns:w="http://schemas.openxmlformats.org/wordprocessingml/2006/main">
        <w:t xml:space="preserve">to replace</w:t>
      </w:r>
    </w:p>
    <w:p>
      <w:r xmlns:w="http://schemas.openxmlformats.org/wordprocessingml/2006/main">
        <w:t xml:space="preserve">Configure a sub</w:t>
      </w:r>
    </w:p>
    <w:p>
      <w:r xmlns:w="http://schemas.openxmlformats.org/wordprocessingml/2006/main">
        <w:t xml:space="preserve">Clearwater District</w:t>
      </w:r>
    </w:p>
    <w:p>
      <w:r xmlns:w="http://schemas.openxmlformats.org/wordprocessingml/2006/main">
        <w:t xml:space="preserve">Can perform all types of actions</w:t>
      </w:r>
    </w:p>
    <w:p>
      <w:r xmlns:w="http://schemas.openxmlformats.org/wordprocessingml/2006/main">
        <w:t xml:space="preserve">Existence</w:t>
      </w:r>
    </w:p>
    <w:p>
      <w:r xmlns:w="http://schemas.openxmlformats.org/wordprocessingml/2006/main">
        <w:t xml:space="preserve">Sales of a property</w:t>
      </w:r>
    </w:p>
    <w:p>
      <w:r xmlns:w="http://schemas.openxmlformats.org/wordprocessingml/2006/main">
        <w:t xml:space="preserve">option text red</w:t>
      </w:r>
    </w:p>
    <w:p>
      <w:r xmlns:w="http://schemas.openxmlformats.org/wordprocessingml/2006/main">
        <w:t xml:space="preserve">To set that only leaf nodes are allowed to be selected</w:t>
      </w:r>
    </w:p>
    <w:p>
      <w:r xmlns:w="http://schemas.openxmlformats.org/wordprocessingml/2006/main">
        <w:t xml:space="preserve">When the member node is fixed</w:t>
      </w:r>
    </w:p>
    <w:p>
      <w:r xmlns:w="http://schemas.openxmlformats.org/wordprocessingml/2006/main">
        <w:t xml:space="preserve">directly use</w:t>
      </w:r>
    </w:p>
    <w:p>
      <w:r xmlns:w="http://schemas.openxmlformats.org/wordprocessingml/2006/main">
        <w:t xml:space="preserve">column settings</w:t>
      </w:r>
    </w:p>
    <w:p>
      <w:r xmlns:w="http://schemas.openxmlformats.org/wordprocessingml/2006/main">
        <w:t xml:space="preserve">The data source can come from various fixed data</w:t>
      </w:r>
    </w:p>
    <w:p>
      <w:r xmlns:w="http://schemas.openxmlformats.org/wordprocessingml/2006/main">
        <w:t xml:space="preserve">Realize the full export function</w:t>
      </w:r>
    </w:p>
    <w:p>
      <w:r xmlns:w="http://schemas.openxmlformats.org/wordprocessingml/2006/main">
        <w:t xml:space="preserve">no render mode</w:t>
      </w:r>
    </w:p>
    <w:p>
      <w:r xmlns:w="http://schemas.openxmlformats.org/wordprocessingml/2006/main">
        <w:t xml:space="preserve">document</w:t>
      </w:r>
    </w:p>
    <w:p>
      <w:r xmlns:w="http://schemas.openxmlformats.org/wordprocessingml/2006/main">
        <w:t xml:space="preserve">Queshan County</w:t>
      </w:r>
    </w:p>
    <w:p>
      <w:r xmlns:w="http://schemas.openxmlformats.org/wordprocessingml/2006/main">
        <w:t xml:space="preserve">North Tower District</w:t>
      </w:r>
    </w:p>
    <w:p>
      <w:r xmlns:w="http://schemas.openxmlformats.org/wordprocessingml/2006/main">
        <w:t xml:space="preserve">If you want to adjust the current properties</w:t>
      </w:r>
    </w:p>
    <w:p>
      <w:r xmlns:w="http://schemas.openxmlformats.org/wordprocessingml/2006/main">
        <w:t xml:space="preserve">will not be repeated</w:t>
      </w:r>
    </w:p>
    <w:p>
      <w:r xmlns:w="http://schemas.openxmlformats.org/wordprocessingml/2006/main">
        <w:t xml:space="preserve">deal with later</w:t>
      </w:r>
    </w:p>
    <w:p>
      <w:r xmlns:w="http://schemas.openxmlformats.org/wordprocessingml/2006/main">
        <w:t xml:space="preserve">Addition, deletion, modification query column type summary</w:t>
      </w:r>
    </w:p>
    <w:p>
      <w:r xmlns:w="http://schemas.openxmlformats.org/wordprocessingml/2006/main">
        <w:t xml:space="preserve">sorted results</w:t>
      </w:r>
    </w:p>
    <w:p>
      <w:r xmlns:w="http://schemas.openxmlformats.org/wordprocessingml/2006/main">
        <w:t xml:space="preserve">Set table column options</w:t>
      </w:r>
    </w:p>
    <w:p>
      <w:r xmlns:w="http://schemas.openxmlformats.org/wordprocessingml/2006/main">
        <w:t xml:space="preserve">is executed when the component is destroyed</w:t>
      </w:r>
    </w:p>
    <w:p>
      <w:r xmlns:w="http://schemas.openxmlformats.org/wordprocessingml/2006/main">
        <w:t xml:space="preserve">analyze</w:t>
      </w:r>
    </w:p>
    <w:p>
      <w:r xmlns:w="http://schemas.openxmlformats.org/wordprocessingml/2006/main">
        <w:t xml:space="preserve">Fresh area</w:t>
      </w:r>
    </w:p>
    <w:p>
      <w:r xmlns:w="http://schemas.openxmlformats.org/wordprocessingml/2006/main">
        <w:t xml:space="preserve">can be realised</w:t>
      </w:r>
    </w:p>
    <w:p>
      <w:r xmlns:w="http://schemas.openxmlformats.org/wordprocessingml/2006/main">
        <w:t xml:space="preserve">Configure the function of viewing details</w:t>
      </w:r>
    </w:p>
    <w:p>
      <w:r xmlns:w="http://schemas.openxmlformats.org/wordprocessingml/2006/main">
        <w:t xml:space="preserve">You can pass in the second parameter to achieve other attributes in the flat node</w:t>
      </w:r>
    </w:p>
    <w:p>
      <w:r xmlns:w="http://schemas.openxmlformats.org/wordprocessingml/2006/main">
        <w:t xml:space="preserve">The interface in the configuration is uploaded</w:t>
      </w:r>
    </w:p>
    <w:p>
      <w:r xmlns:w="http://schemas.openxmlformats.org/wordprocessingml/2006/main">
        <w:t xml:space="preserve">Form data is cached in the browser</w:t>
      </w:r>
    </w:p>
    <w:p>
      <w:r xmlns:w="http://schemas.openxmlformats.org/wordprocessingml/2006/main">
        <w:t xml:space="preserve">Responsive to contextual data changes</w:t>
      </w:r>
    </w:p>
    <w:p>
      <w:r xmlns:w="http://schemas.openxmlformats.org/wordprocessingml/2006/main">
        <w:t xml:space="preserve">Get the content in the data field</w:t>
      </w:r>
    </w:p>
    <w:p>
      <w:r xmlns:w="http://schemas.openxmlformats.org/wordprocessingml/2006/main">
        <w:t xml:space="preserve">successfully deleted</w:t>
      </w:r>
    </w:p>
    <w:p>
      <w:r xmlns:w="http://schemas.openxmlformats.org/wordprocessingml/2006/main">
        <w:t xml:space="preserve">component</w:t>
      </w:r>
    </w:p>
    <w:p>
      <w:r xmlns:w="http://schemas.openxmlformats.org/wordprocessingml/2006/main">
        <w:t xml:space="preserve">retrieve</w:t>
      </w:r>
    </w:p>
    <w:p>
      <w:r xmlns:w="http://schemas.openxmlformats.org/wordprocessingml/2006/main">
        <w:t xml:space="preserve">The selection box cannot select duplicate options</w:t>
      </w:r>
    </w:p>
    <w:p>
      <w:r xmlns:w="http://schemas.openxmlformats.org/wordprocessingml/2006/main">
        <w:t xml:space="preserve">can also be opened directly</w:t>
      </w:r>
    </w:p>
    <w:p>
      <w:r xmlns:w="http://schemas.openxmlformats.org/wordprocessingml/2006/main">
        <w:t xml:space="preserve">Add other types after supporting expressions</w:t>
      </w:r>
    </w:p>
    <w:p>
      <w:r xmlns:w="http://schemas.openxmlformats.org/wordprocessingml/2006/main">
        <w:t xml:space="preserve">dynamic configuration</w:t>
      </w:r>
    </w:p>
    <w:p>
      <w:r xmlns:w="http://schemas.openxmlformats.org/wordprocessingml/2006/main">
        <w:t xml:space="preserve">Ji'an Municipal District</w:t>
      </w:r>
    </w:p>
    <w:p>
      <w:r xmlns:w="http://schemas.openxmlformats.org/wordprocessingml/2006/main">
        <w:t xml:space="preserve">The format requirements are as follows</w:t>
      </w:r>
    </w:p>
    <w:p>
      <w:r xmlns:w="http://schemas.openxmlformats.org/wordprocessingml/2006/main">
        <w:t xml:space="preserve">It has been dealt with before</w:t>
      </w:r>
    </w:p>
    <w:p>
      <w:r xmlns:w="http://schemas.openxmlformats.org/wordprocessingml/2006/main">
        <w:t xml:space="preserve">season</w:t>
      </w:r>
    </w:p>
    <w:p>
      <w:r xmlns:w="http://schemas.openxmlformats.org/wordprocessingml/2006/main">
        <w:t xml:space="preserve">Whether to destroy the card content when the card is hidden</w:t>
      </w:r>
    </w:p>
    <w:p>
      <w:r xmlns:w="http://schemas.openxmlformats.org/wordprocessingml/2006/main">
        <w:t xml:space="preserve">you can use</w:t>
      </w:r>
    </w:p>
    <w:p>
      <w:r xmlns:w="http://schemas.openxmlformats.org/wordprocessingml/2006/main">
        <w:t xml:space="preserve">Hejin City</w:t>
      </w:r>
    </w:p>
    <w:p>
      <w:r xmlns:w="http://schemas.openxmlformats.org/wordprocessingml/2006/main">
        <w:t xml:space="preserve">The version starts with English translation</w:t>
      </w:r>
    </w:p>
    <w:p>
      <w:r xmlns:w="http://schemas.openxmlformats.org/wordprocessingml/2006/main">
        <w:t xml:space="preserve">the last one</w:t>
      </w:r>
    </w:p>
    <w:p>
      <w:r xmlns:w="http://schemas.openxmlformats.org/wordprocessingml/2006/main">
        <w:t xml:space="preserve">Get the component selection tree</w:t>
      </w:r>
    </w:p>
    <w:p>
      <w:r xmlns:w="http://schemas.openxmlformats.org/wordprocessingml/2006/main">
        <w:t xml:space="preserve">So keep it simple for now</w:t>
      </w:r>
    </w:p>
    <w:p>
      <w:r xmlns:w="http://schemas.openxmlformats.org/wordprocessingml/2006/main">
        <w:t xml:space="preserve">configured</w:t>
      </w:r>
    </w:p>
    <w:p>
      <w:r xmlns:w="http://schemas.openxmlformats.org/wordprocessingml/2006/main">
        <w:t xml:space="preserve">It is recommended to configure directly</w:t>
      </w:r>
    </w:p>
    <w:p>
      <w:r xmlns:w="http://schemas.openxmlformats.org/wordprocessingml/2006/main">
        <w:t xml:space="preserve">The object returned as</w:t>
      </w:r>
    </w:p>
    <w:p>
      <w:r xmlns:w="http://schemas.openxmlformats.org/wordprocessingml/2006/main">
        <w:t xml:space="preserve">In multi-select mode</w:t>
      </w:r>
    </w:p>
    <w:p>
      <w:r xmlns:w="http://schemas.openxmlformats.org/wordprocessingml/2006/main">
        <w:t xml:space="preserve">attribute is the name of the color</w:t>
      </w:r>
    </w:p>
    <w:p>
      <w:r xmlns:w="http://schemas.openxmlformats.org/wordprocessingml/2006/main">
        <w:t xml:space="preserve">English can be imported</w:t>
      </w:r>
    </w:p>
    <w:p>
      <w:r xmlns:w="http://schemas.openxmlformats.org/wordprocessingml/2006/main">
        <w:t xml:space="preserve">Do not allow table to resize width</w:t>
      </w:r>
    </w:p>
    <w:p>
      <w:r xmlns:w="http://schemas.openxmlformats.org/wordprocessingml/2006/main">
        <w:t xml:space="preserve">Destroy current content when another tab is activated</w:t>
      </w:r>
    </w:p>
    <w:p>
      <w:r xmlns:w="http://schemas.openxmlformats.org/wordprocessingml/2006/main">
        <w:t xml:space="preserve">add thousands separator</w:t>
      </w:r>
    </w:p>
    <w:p>
      <w:r xmlns:w="http://schemas.openxmlformats.org/wordprocessingml/2006/main">
        <w:t xml:space="preserve">Embed external site</w:t>
      </w:r>
    </w:p>
    <w:p>
      <w:r xmlns:w="http://schemas.openxmlformats.org/wordprocessingml/2006/main">
        <w:t xml:space="preserve">for use within components</w:t>
      </w:r>
    </w:p>
    <w:p>
      <w:r xmlns:w="http://schemas.openxmlformats.org/wordprocessingml/2006/main">
        <w:t xml:space="preserve">name is</w:t>
      </w:r>
    </w:p>
    <w:p>
      <w:r xmlns:w="http://schemas.openxmlformats.org/wordprocessingml/2006/main">
        <w:t xml:space="preserve">The corresponding field will be selected for filtering</w:t>
      </w:r>
    </w:p>
    <w:p>
      <w:r xmlns:w="http://schemas.openxmlformats.org/wordprocessingml/2006/main">
        <w:t xml:space="preserve">Yumen</w:t>
      </w:r>
    </w:p>
    <w:p>
      <w:r xmlns:w="http://schemas.openxmlformats.org/wordprocessingml/2006/main">
        <w:t xml:space="preserve">read</w:t>
      </w:r>
    </w:p>
    <w:p>
      <w:r xmlns:w="http://schemas.openxmlformats.org/wordprocessingml/2006/main">
        <w:t xml:space="preserve">To implement the setting of the event context</w:t>
      </w:r>
    </w:p>
    <w:p>
      <w:r xmlns:w="http://schemas.openxmlformats.org/wordprocessingml/2006/main">
        <w:t xml:space="preserve">when initializing the component</w:t>
      </w:r>
    </w:p>
    <w:p>
      <w:r xmlns:w="http://schemas.openxmlformats.org/wordprocessingml/2006/main">
        <w:t xml:space="preserve">Then configure</w:t>
      </w:r>
    </w:p>
    <w:p>
      <w:r xmlns:w="http://schemas.openxmlformats.org/wordprocessingml/2006/main">
        <w:t xml:space="preserve">When there is an array change and a member is added or deleted</w:t>
      </w:r>
    </w:p>
    <w:p>
      <w:r xmlns:w="http://schemas.openxmlformats.org/wordprocessingml/2006/main">
        <w:t xml:space="preserve">million pages</w:t>
      </w:r>
    </w:p>
    <w:p>
      <w:r xmlns:w="http://schemas.openxmlformats.org/wordprocessingml/2006/main">
        <w:t xml:space="preserve">Reduce the impact</w:t>
      </w:r>
    </w:p>
    <w:p>
      <w:r xmlns:w="http://schemas.openxmlformats.org/wordprocessingml/2006/main">
        <w:t xml:space="preserve">in</w:t>
      </w:r>
    </w:p>
    <w:p>
      <w:r xmlns:w="http://schemas.openxmlformats.org/wordprocessingml/2006/main">
        <w:t xml:space="preserve">Fuzhou</w:t>
      </w:r>
    </w:p>
    <w:p>
      <w:r xmlns:w="http://schemas.openxmlformats.org/wordprocessingml/2006/main">
        <w:t xml:space="preserve">customizable segments</w:t>
      </w:r>
    </w:p>
    <w:p>
      <w:r xmlns:w="http://schemas.openxmlformats.org/wordprocessingml/2006/main">
        <w:t xml:space="preserve">intention</w:t>
      </w:r>
    </w:p>
    <w:p>
      <w:r xmlns:w="http://schemas.openxmlformats.org/wordprocessingml/2006/main">
        <w:t xml:space="preserve">let the back</w:t>
      </w:r>
    </w:p>
    <w:p>
      <w:r xmlns:w="http://schemas.openxmlformats.org/wordprocessingml/2006/main">
        <w:t xml:space="preserve">append</w:t>
      </w:r>
    </w:p>
    <w:p>
      <w:r xmlns:w="http://schemas.openxmlformats.org/wordprocessingml/2006/main">
        <w:t xml:space="preserve">start</w:t>
      </w:r>
    </w:p>
    <w:p>
      <w:r xmlns:w="http://schemas.openxmlformats.org/wordprocessingml/2006/main">
        <w:t xml:space="preserve">details</w:t>
      </w:r>
    </w:p>
    <w:p>
      <w:r xmlns:w="http://schemas.openxmlformats.org/wordprocessingml/2006/main">
        <w:t xml:space="preserve">wrong number of lines</w:t>
      </w:r>
    </w:p>
    <w:p>
      <w:r xmlns:w="http://schemas.openxmlformats.org/wordprocessingml/2006/main">
        <w:t xml:space="preserve">skip directly</w:t>
      </w:r>
    </w:p>
    <w:p>
      <w:r xmlns:w="http://schemas.openxmlformats.org/wordprocessingml/2006/main">
        <w:t xml:space="preserve">set indent value</w:t>
      </w:r>
    </w:p>
    <w:p>
      <w:r xmlns:w="http://schemas.openxmlformats.org/wordprocessingml/2006/main">
        <w:t xml:space="preserve">mobile node</w:t>
      </w:r>
    </w:p>
    <w:p>
      <w:r xmlns:w="http://schemas.openxmlformats.org/wordprocessingml/2006/main">
        <w:t xml:space="preserve">value content</w:t>
      </w:r>
    </w:p>
    <w:p>
      <w:r xmlns:w="http://schemas.openxmlformats.org/wordprocessingml/2006/main">
        <w:t xml:space="preserve">Please select data first</w:t>
      </w:r>
    </w:p>
    <w:p>
      <w:r xmlns:w="http://schemas.openxmlformats.org/wordprocessingml/2006/main">
        <w:t xml:space="preserve">logical arrangement</w:t>
      </w:r>
    </w:p>
    <w:p>
      <w:r xmlns:w="http://schemas.openxmlformats.org/wordprocessingml/2006/main">
        <w:t xml:space="preserve">Self support through configuration</w:t>
      </w:r>
    </w:p>
    <w:p>
      <w:r xmlns:w="http://schemas.openxmlformats.org/wordprocessingml/2006/main">
        <w:t xml:space="preserve">Set badge level</w:t>
      </w:r>
    </w:p>
    <w:p>
      <w:r xmlns:w="http://schemas.openxmlformats.org/wordprocessingml/2006/main">
        <w:t xml:space="preserve">Virtual lists are turned on to optimize performance</w:t>
      </w:r>
    </w:p>
    <w:p>
      <w:r xmlns:w="http://schemas.openxmlformats.org/wordprocessingml/2006/main">
        <w:t xml:space="preserve">support editing</w:t>
      </w:r>
    </w:p>
    <w:p>
      <w:r xmlns:w="http://schemas.openxmlformats.org/wordprocessingml/2006/main">
        <w:t xml:space="preserve">Hide line numbers</w:t>
      </w:r>
    </w:p>
    <w:p>
      <w:r xmlns:w="http://schemas.openxmlformats.org/wordprocessingml/2006/main">
        <w:t xml:space="preserve">Then insert in the header by default</w:t>
      </w:r>
    </w:p>
    <w:p>
      <w:r xmlns:w="http://schemas.openxmlformats.org/wordprocessingml/2006/main">
        <w:t xml:space="preserve">The location is</w:t>
      </w:r>
    </w:p>
    <w:p>
      <w:r xmlns:w="http://schemas.openxmlformats.org/wordprocessingml/2006/main">
        <w:t xml:space="preserve">need to return array</w:t>
      </w:r>
    </w:p>
    <w:p>
      <w:r xmlns:w="http://schemas.openxmlformats.org/wordprocessingml/2006/main">
        <w:t xml:space="preserve">more than characters</w:t>
      </w:r>
    </w:p>
    <w:p>
      <w:r xmlns:w="http://schemas.openxmlformats.org/wordprocessingml/2006/main">
        <w:t xml:space="preserve">The content will be parsed as plain text</w:t>
      </w:r>
    </w:p>
    <w:p>
      <w:r xmlns:w="http://schemas.openxmlformats.org/wordprocessingml/2006/main">
        <w:t xml:space="preserve">is the divisor</w:t>
      </w:r>
    </w:p>
    <w:p>
      <w:r xmlns:w="http://schemas.openxmlformats.org/wordprocessingml/2006/main">
        <w:t xml:space="preserve">Will not delete the field value in the current data field</w:t>
      </w:r>
    </w:p>
    <w:p>
      <w:r xmlns:w="http://schemas.openxmlformats.org/wordprocessingml/2006/main">
        <w:t xml:space="preserve">Asynchronous support</w:t>
      </w:r>
    </w:p>
    <w:p>
      <w:r xmlns:w="http://schemas.openxmlformats.org/wordprocessingml/2006/main">
        <w:t xml:space="preserve">Whether the data initialization interface of the current step is initially pulled</w:t>
      </w:r>
    </w:p>
    <w:p>
      <w:r xmlns:w="http://schemas.openxmlformats.org/wordprocessingml/2006/main">
        <w:t xml:space="preserve">When rendering the image will be replaced with this</w:t>
      </w:r>
    </w:p>
    <w:p>
      <w:r xmlns:w="http://schemas.openxmlformats.org/wordprocessingml/2006/main">
        <w:t xml:space="preserve">Enter email</w:t>
      </w:r>
    </w:p>
    <w:p>
      <w:r xmlns:w="http://schemas.openxmlformats.org/wordprocessingml/2006/main">
        <w:t xml:space="preserve">When the preview state switches to the design state</w:t>
      </w:r>
    </w:p>
    <w:p>
      <w:r xmlns:w="http://schemas.openxmlformats.org/wordprocessingml/2006/main">
        <w:t xml:space="preserve">The input box will be displayed</w:t>
      </w:r>
    </w:p>
    <w:p>
      <w:r xmlns:w="http://schemas.openxmlformats.org/wordprocessingml/2006/main">
        <w:t xml:space="preserve">Considering the case of the data mapping function</w:t>
      </w:r>
    </w:p>
    <w:p>
      <w:r xmlns:w="http://schemas.openxmlformats.org/wordprocessingml/2006/main">
        <w:t xml:space="preserve">It is convenient for comparison next time</w:t>
      </w:r>
    </w:p>
    <w:p>
      <w:r xmlns:w="http://schemas.openxmlformats.org/wordprocessingml/2006/main">
        <w:t xml:space="preserve">Xindian District</w:t>
      </w:r>
    </w:p>
    <w:p>
      <w:r xmlns:w="http://schemas.openxmlformats.org/wordprocessingml/2006/main">
        <w:t xml:space="preserve">Need to pass two parameters</w:t>
      </w:r>
    </w:p>
    <w:p>
      <w:r xmlns:w="http://schemas.openxmlformats.org/wordprocessingml/2006/main">
        <w:t xml:space="preserve">Is it a legal variable name</w:t>
      </w:r>
    </w:p>
    <w:p>
      <w:r xmlns:w="http://schemas.openxmlformats.org/wordprocessingml/2006/main">
        <w:t xml:space="preserve">Modify to the beginning of a dimension</w:t>
      </w:r>
    </w:p>
    <w:p>
      <w:r xmlns:w="http://schemas.openxmlformats.org/wordprocessingml/2006/main">
        <w:t xml:space="preserve">simplest</w:t>
      </w:r>
    </w:p>
    <w:p>
      <w:r xmlns:w="http://schemas.openxmlformats.org/wordprocessingml/2006/main">
        <w:t xml:space="preserve">District of Yangjiang City</w:t>
      </w:r>
    </w:p>
    <w:p>
      <w:r xmlns:w="http://schemas.openxmlformats.org/wordprocessingml/2006/main">
        <w:t xml:space="preserve">column search column name</w:t>
      </w:r>
    </w:p>
    <w:p>
      <w:r xmlns:w="http://schemas.openxmlformats.org/wordprocessingml/2006/main">
        <w:t xml:space="preserve">Dayi County</w:t>
      </w:r>
    </w:p>
    <w:p>
      <w:r xmlns:w="http://schemas.openxmlformats.org/wordprocessingml/2006/main">
        <w:t xml:space="preserve">but in</w:t>
      </w:r>
    </w:p>
    <w:p>
      <w:r xmlns:w="http://schemas.openxmlformats.org/wordprocessingml/2006/main">
        <w:t xml:space="preserve">ten weeks ago</w:t>
      </w:r>
    </w:p>
    <w:p>
      <w:r xmlns:w="http://schemas.openxmlformats.org/wordprocessingml/2006/main">
        <w:t xml:space="preserve">In fact, the result is wrong</w:t>
      </w:r>
    </w:p>
    <w:p>
      <w:r xmlns:w="http://schemas.openxmlformats.org/wordprocessingml/2006/main">
        <w:t xml:space="preserve">Please enter a minimum value</w:t>
      </w:r>
    </w:p>
    <w:p>
      <w:r xmlns:w="http://schemas.openxmlformats.org/wordprocessingml/2006/main">
        <w:t xml:space="preserve">Automatically wrapped in this method</w:t>
      </w:r>
    </w:p>
    <w:p>
      <w:r xmlns:w="http://schemas.openxmlformats.org/wordprocessingml/2006/main">
        <w:t xml:space="preserve">can perform some actions</w:t>
      </w:r>
    </w:p>
    <w:p>
      <w:r xmlns:w="http://schemas.openxmlformats.org/wordprocessingml/2006/main">
        <w:t xml:space="preserve">It is recommended to use the new attribute</w:t>
      </w:r>
    </w:p>
    <w:p>
      <w:r xmlns:w="http://schemas.openxmlformats.org/wordprocessingml/2006/main">
        <w:t xml:space="preserve">position of the slider label</w:t>
      </w:r>
    </w:p>
    <w:p>
      <w:r xmlns:w="http://schemas.openxmlformats.org/wordprocessingml/2006/main">
        <w:t xml:space="preserve">page top area</w:t>
      </w:r>
    </w:p>
    <w:p>
      <w:r xmlns:w="http://schemas.openxmlformats.org/wordprocessingml/2006/main">
        <w:t xml:space="preserve">But according to what I said before</w:t>
      </w:r>
    </w:p>
    <w:p>
      <w:r xmlns:w="http://schemas.openxmlformats.org/wordprocessingml/2006/main">
        <w:t xml:space="preserve">and above versions are in effect</w:t>
      </w:r>
    </w:p>
    <w:p>
      <w:r xmlns:w="http://schemas.openxmlformats.org/wordprocessingml/2006/main">
        <w:t xml:space="preserve">Take the above as an example</w:t>
      </w:r>
    </w:p>
    <w:p>
      <w:r xmlns:w="http://schemas.openxmlformats.org/wordprocessingml/2006/main">
        <w:t xml:space="preserve">also</w:t>
      </w:r>
    </w:p>
    <w:p>
      <w:r xmlns:w="http://schemas.openxmlformats.org/wordprocessingml/2006/main">
        <w:t xml:space="preserve">Configurable title</w:t>
      </w:r>
    </w:p>
    <w:p>
      <w:r xmlns:w="http://schemas.openxmlformats.org/wordprocessingml/2006/main">
        <w:t xml:space="preserve">if modified</w:t>
      </w:r>
    </w:p>
    <w:p>
      <w:r xmlns:w="http://schemas.openxmlformats.org/wordprocessingml/2006/main">
        <w:t xml:space="preserve">Uri District</w:t>
      </w:r>
    </w:p>
    <w:p>
      <w:r xmlns:w="http://schemas.openxmlformats.org/wordprocessingml/2006/main">
        <w:t xml:space="preserve">Punch box</w:t>
      </w:r>
    </w:p>
    <w:p>
      <w:r xmlns:w="http://schemas.openxmlformats.org/wordprocessingml/2006/main">
        <w:t xml:space="preserve">Shortcut keys also support the use of expressions</w:t>
      </w:r>
    </w:p>
    <w:p>
      <w:r xmlns:w="http://schemas.openxmlformats.org/wordprocessingml/2006/main">
        <w:t xml:space="preserve">no new</w:t>
      </w:r>
    </w:p>
    <w:p>
      <w:r xmlns:w="http://schemas.openxmlformats.org/wordprocessingml/2006/main">
        <w:t xml:space="preserve">Will set the result of the calculation to the target variable</w:t>
      </w:r>
    </w:p>
    <w:p>
      <w:r xmlns:w="http://schemas.openxmlformats.org/wordprocessingml/2006/main">
        <w:t xml:space="preserve">Miaoli County</w:t>
      </w:r>
    </w:p>
    <w:p>
      <w:r xmlns:w="http://schemas.openxmlformats.org/wordprocessingml/2006/main">
        <w:t xml:space="preserve">Xupu County</w:t>
      </w:r>
    </w:p>
    <w:p>
      <w:r xmlns:w="http://schemas.openxmlformats.org/wordprocessingml/2006/main">
        <w:t xml:space="preserve">Save it temporarily</w:t>
      </w:r>
    </w:p>
    <w:p>
      <w:r xmlns:w="http://schemas.openxmlformats.org/wordprocessingml/2006/main">
        <w:t xml:space="preserve">avoid occlusion</w:t>
      </w:r>
    </w:p>
    <w:p>
      <w:r xmlns:w="http://schemas.openxmlformats.org/wordprocessingml/2006/main">
        <w:t xml:space="preserve">autofill</w:t>
      </w:r>
    </w:p>
    <w:p>
      <w:r xmlns:w="http://schemas.openxmlformats.org/wordprocessingml/2006/main">
        <w:t xml:space="preserve">Fuxing District</w:t>
      </w:r>
    </w:p>
    <w:p>
      <w:r xmlns:w="http://schemas.openxmlformats.org/wordprocessingml/2006/main">
        <w:t xml:space="preserve">Only display the text information of the selected node</w:t>
      </w:r>
    </w:p>
    <w:p>
      <w:r xmlns:w="http://schemas.openxmlformats.org/wordprocessingml/2006/main">
        <w:t xml:space="preserve">Panzhihua Municipal District</w:t>
      </w:r>
    </w:p>
    <w:p>
      <w:r xmlns:w="http://schemas.openxmlformats.org/wordprocessingml/2006/main">
        <w:t xml:space="preserve">Currently not supported</w:t>
      </w:r>
    </w:p>
    <w:p>
      <w:r xmlns:w="http://schemas.openxmlformats.org/wordprocessingml/2006/main">
        <w:t xml:space="preserve">page collection</w:t>
      </w:r>
    </w:p>
    <w:p>
      <w:r xmlns:w="http://schemas.openxmlformats.org/wordprocessingml/2006/main">
        <w:t xml:space="preserve">is a historical burden</w:t>
      </w:r>
    </w:p>
    <w:p>
      <w:r xmlns:w="http://schemas.openxmlformats.org/wordprocessingml/2006/main">
        <w:t xml:space="preserve">Xiapu County</w:t>
      </w:r>
    </w:p>
    <w:p>
      <w:r xmlns:w="http://schemas.openxmlformats.org/wordprocessingml/2006/main">
        <w:t xml:space="preserve">Bachu County</w:t>
      </w:r>
    </w:p>
    <w:p>
      <w:r xmlns:w="http://schemas.openxmlformats.org/wordprocessingml/2006/main">
        <w:t xml:space="preserve">Use multiline text editing instead</w:t>
      </w:r>
    </w:p>
    <w:p>
      <w:r xmlns:w="http://schemas.openxmlformats.org/wordprocessingml/2006/main">
        <w:t xml:space="preserve">array to customize</w:t>
      </w:r>
    </w:p>
    <w:p>
      <w:r xmlns:w="http://schemas.openxmlformats.org/wordprocessingml/2006/main">
        <w:t xml:space="preserve">Limit the minimum number of text input</w:t>
      </w:r>
    </w:p>
    <w:p>
      <w:r xmlns:w="http://schemas.openxmlformats.org/wordprocessingml/2006/main">
        <w:t xml:space="preserve">Embedded display</w:t>
      </w:r>
    </w:p>
    <w:p>
      <w:r xmlns:w="http://schemas.openxmlformats.org/wordprocessingml/2006/main">
        <w:t xml:space="preserve">so don't add</w:t>
      </w:r>
    </w:p>
    <w:p>
      <w:r xmlns:w="http://schemas.openxmlformats.org/wordprocessingml/2006/main">
        <w:t xml:space="preserve">have</w:t>
      </w:r>
    </w:p>
    <w:p>
      <w:r xmlns:w="http://schemas.openxmlformats.org/wordprocessingml/2006/main">
        <w:t xml:space="preserve">no way to edit directly</w:t>
      </w:r>
    </w:p>
    <w:p>
      <w:r xmlns:w="http://schemas.openxmlformats.org/wordprocessingml/2006/main">
        <w:t xml:space="preserve">i global warning message</w:t>
      </w:r>
    </w:p>
    <w:p>
      <w:r xmlns:w="http://schemas.openxmlformats.org/wordprocessingml/2006/main">
        <w:t xml:space="preserve">Specify the path to jump after the current request ends</w:t>
      </w:r>
    </w:p>
    <w:p>
      <w:r xmlns:w="http://schemas.openxmlformats.org/wordprocessingml/2006/main">
        <w:t xml:space="preserve">Upload pictures larger than</w:t>
      </w:r>
    </w:p>
    <w:p>
      <w:r xmlns:w="http://schemas.openxmlformats.org/wordprocessingml/2006/main">
        <w:t xml:space="preserve">one</w:t>
      </w:r>
    </w:p>
    <w:p>
      <w:r xmlns:w="http://schemas.openxmlformats.org/wordprocessingml/2006/main">
        <w:t xml:space="preserve">The display form on the left is expanded on the basis of</w:t>
      </w:r>
    </w:p>
    <w:p>
      <w:r xmlns:w="http://schemas.openxmlformats.org/wordprocessingml/2006/main">
        <w:t xml:space="preserve">Only the built-in renderer has this information</w:t>
      </w:r>
    </w:p>
    <w:p>
      <w:r xmlns:w="http://schemas.openxmlformats.org/wordprocessingml/2006/main">
        <w:t xml:space="preserve">If grid content height is undefined</w:t>
      </w:r>
    </w:p>
    <w:p>
      <w:r xmlns:w="http://schemas.openxmlformats.org/wordprocessingml/2006/main">
        <w:t xml:space="preserve">If the current incoming character is</w:t>
      </w:r>
    </w:p>
    <w:p>
      <w:r xmlns:w="http://schemas.openxmlformats.org/wordprocessingml/2006/main">
        <w:t xml:space="preserve">Sheqi County</w:t>
      </w:r>
    </w:p>
    <w:p>
      <w:r xmlns:w="http://schemas.openxmlformats.org/wordprocessingml/2006/main">
        <w:t xml:space="preserve">Used to configure the selection form on the left</w:t>
      </w:r>
    </w:p>
    <w:p>
      <w:r xmlns:w="http://schemas.openxmlformats.org/wordprocessingml/2006/main">
        <w:t xml:space="preserve">Prompt only timestamp</w:t>
      </w:r>
    </w:p>
    <w:p>
      <w:r xmlns:w="http://schemas.openxmlformats.org/wordprocessingml/2006/main">
        <w:t xml:space="preserve">Write dependent data in object form</w:t>
      </w:r>
    </w:p>
    <w:p>
      <w:r xmlns:w="http://schemas.openxmlformats.org/wordprocessingml/2006/main">
        <w:t xml:space="preserve">A map instance showing the results</w:t>
      </w:r>
    </w:p>
    <w:p>
      <w:r xmlns:w="http://schemas.openxmlformats.org/wordprocessingml/2006/main">
        <w:t xml:space="preserve">show when</w:t>
      </w:r>
    </w:p>
    <w:p>
      <w:r xmlns:w="http://schemas.openxmlformats.org/wordprocessingml/2006/main">
        <w:t xml:space="preserve">If there are more data, it is a bit confusing</w:t>
      </w:r>
    </w:p>
    <w:p>
      <w:r xmlns:w="http://schemas.openxmlformats.org/wordprocessingml/2006/main">
        <w:t xml:space="preserve">The first layer is</w:t>
      </w:r>
    </w:p>
    <w:p>
      <w:r xmlns:w="http://schemas.openxmlformats.org/wordprocessingml/2006/main">
        <w:t xml:space="preserve">Siyuan Medium Bold</w:t>
      </w:r>
    </w:p>
    <w:p>
      <w:r xmlns:w="http://schemas.openxmlformats.org/wordprocessingml/2006/main">
        <w:t xml:space="preserve">Variables other than parameters cannot be done</w:t>
      </w:r>
    </w:p>
    <w:p>
      <w:r xmlns:w="http://schemas.openxmlformats.org/wordprocessingml/2006/main">
        <w:t xml:space="preserve">configuration options</w:t>
      </w:r>
    </w:p>
    <w:p>
      <w:r xmlns:w="http://schemas.openxmlformats.org/wordprocessingml/2006/main">
        <w:t xml:space="preserve">Multi-line use by default</w:t>
      </w:r>
    </w:p>
    <w:p>
      <w:r xmlns:w="http://schemas.openxmlformats.org/wordprocessingml/2006/main">
        <w:t xml:space="preserve">Please add more members</w:t>
      </w:r>
    </w:p>
    <w:p>
      <w:r xmlns:w="http://schemas.openxmlformats.org/wordprocessingml/2006/main">
        <w:t xml:space="preserve">When there are multiple layers</w:t>
      </w:r>
    </w:p>
    <w:p>
      <w:r xmlns:w="http://schemas.openxmlformats.org/wordprocessingml/2006/main">
        <w:t xml:space="preserve">Function parameter hints</w:t>
      </w:r>
    </w:p>
    <w:p>
      <w:r xmlns:w="http://schemas.openxmlformats.org/wordprocessingml/2006/main">
        <w:t xml:space="preserve">Value matching renders different states</w:t>
      </w:r>
    </w:p>
    <w:p>
      <w:r xmlns:w="http://schemas.openxmlformats.org/wordprocessingml/2006/main">
        <w:t xml:space="preserve">For example, only divided into</w:t>
      </w:r>
    </w:p>
    <w:p>
      <w:r xmlns:w="http://schemas.openxmlformats.org/wordprocessingml/2006/main">
        <w:t xml:space="preserve">Configure node data</w:t>
      </w:r>
    </w:p>
    <w:p>
      <w:r xmlns:w="http://schemas.openxmlformats.org/wordprocessingml/2006/main">
        <w:t xml:space="preserve">Specify as open link behavior</w:t>
      </w:r>
    </w:p>
    <w:p>
      <w:r xmlns:w="http://schemas.openxmlformats.org/wordprocessingml/2006/main">
        <w:t xml:space="preserve">land</w:t>
      </w:r>
    </w:p>
    <w:p>
      <w:r xmlns:w="http://schemas.openxmlformats.org/wordprocessingml/2006/main">
        <w:t xml:space="preserve">The premise is</w:t>
      </w:r>
    </w:p>
    <w:p>
      <w:r xmlns:w="http://schemas.openxmlformats.org/wordprocessingml/2006/main">
        <w:t xml:space="preserve">These data will be merged or overwritten with the target component data field</w:t>
      </w:r>
    </w:p>
    <w:p>
      <w:r xmlns:w="http://schemas.openxmlformats.org/wordprocessingml/2006/main">
        <w:t xml:space="preserve">Nanshan District</w:t>
      </w:r>
    </w:p>
    <w:p>
      <w:r xmlns:w="http://schemas.openxmlformats.org/wordprocessingml/2006/main">
        <w:t xml:space="preserve">Unified setting button theme style</w:t>
      </w:r>
    </w:p>
    <w:p>
      <w:r xmlns:w="http://schemas.openxmlformats.org/wordprocessingml/2006/main">
        <w:t xml:space="preserve">Its value is as</w:t>
      </w:r>
    </w:p>
    <w:p>
      <w:r xmlns:w="http://schemas.openxmlformats.org/wordprocessingml/2006/main">
        <w:t xml:space="preserve">Can be configured to display horizontally or vertically</w:t>
      </w:r>
    </w:p>
    <w:p>
      <w:r xmlns:w="http://schemas.openxmlformats.org/wordprocessingml/2006/main">
        <w:t xml:space="preserve">All configurations in</w:t>
      </w:r>
    </w:p>
    <w:p>
      <w:r xmlns:w="http://schemas.openxmlformats.org/wordprocessingml/2006/main">
        <w:t xml:space="preserve">Events like this can also be listened to</w:t>
      </w:r>
    </w:p>
    <w:p>
      <w:r xmlns:w="http://schemas.openxmlformats.org/wordprocessingml/2006/main">
        <w:t xml:space="preserve">Code modified from</w:t>
      </w:r>
    </w:p>
    <w:p>
      <w:r xmlns:w="http://schemas.openxmlformats.org/wordprocessingml/2006/main">
        <w:t xml:space="preserve">Leye County</w:t>
      </w:r>
    </w:p>
    <w:p>
      <w:r xmlns:w="http://schemas.openxmlformats.org/wordprocessingml/2006/main">
        <w:t xml:space="preserve">Cache the last</w:t>
      </w:r>
    </w:p>
    <w:p>
      <w:r xmlns:w="http://schemas.openxmlformats.org/wordprocessingml/2006/main">
        <w:t xml:space="preserve">data name</w:t>
      </w:r>
    </w:p>
    <w:p>
      <w:r xmlns:w="http://schemas.openxmlformats.org/wordprocessingml/2006/main">
        <w:t xml:space="preserve">time display</w:t>
      </w:r>
    </w:p>
    <w:p>
      <w:r xmlns:w="http://schemas.openxmlformats.org/wordprocessingml/2006/main">
        <w:t xml:space="preserve">Remote request polling ended</w:t>
      </w:r>
    </w:p>
    <w:p>
      <w:r xmlns:w="http://schemas.openxmlformats.org/wordprocessingml/2006/main">
        <w:t xml:space="preserve">Cannot be based on the position of the cell in the array</w:t>
      </w:r>
    </w:p>
    <w:p>
      <w:r xmlns:w="http://schemas.openxmlformats.org/wordprocessingml/2006/main">
        <w:t xml:space="preserve">Include</w:t>
      </w:r>
    </w:p>
    <w:p>
      <w:r xmlns:w="http://schemas.openxmlformats.org/wordprocessingml/2006/main">
        <w:t xml:space="preserve">active tab</w:t>
      </w:r>
    </w:p>
    <w:p>
      <w:r xmlns:w="http://schemas.openxmlformats.org/wordprocessingml/2006/main">
        <w:t xml:space="preserve">A confirmation box appears when leaving early without saving</w:t>
      </w:r>
    </w:p>
    <w:p>
      <w:r xmlns:w="http://schemas.openxmlformats.org/wordprocessingml/2006/main">
        <w:t xml:space="preserve">Otherwise, all buttons in the action bar will appear</w:t>
      </w:r>
    </w:p>
    <w:p>
      <w:r xmlns:w="http://schemas.openxmlformats.org/wordprocessingml/2006/main">
        <w:t xml:space="preserve">Get custom components based on current classification and keywords</w:t>
      </w:r>
    </w:p>
    <w:p>
      <w:r xmlns:w="http://schemas.openxmlformats.org/wordprocessingml/2006/main">
        <w:t xml:space="preserve">Zuoying District</w:t>
      </w:r>
    </w:p>
    <w:p>
      <w:r xmlns:w="http://schemas.openxmlformats.org/wordprocessingml/2006/main">
        <w:t xml:space="preserve">Do you need to inherit the upper layer data</w:t>
      </w:r>
    </w:p>
    <w:p>
      <w:r xmlns:w="http://schemas.openxmlformats.org/wordprocessingml/2006/main">
        <w:t xml:space="preserve">All style definitions and default styles</w:t>
      </w:r>
    </w:p>
    <w:p>
      <w:r xmlns:w="http://schemas.openxmlformats.org/wordprocessingml/2006/main">
        <w:t xml:space="preserve">Calculate the length of all text in the text collection</w:t>
      </w:r>
    </w:p>
    <w:p>
      <w:r xmlns:w="http://schemas.openxmlformats.org/wordprocessingml/2006/main">
        <w:t xml:space="preserve">full mode</w:t>
      </w:r>
    </w:p>
    <w:p>
      <w:r xmlns:w="http://schemas.openxmlformats.org/wordprocessingml/2006/main">
        <w:t xml:space="preserve">And when the route is switched</w:t>
      </w:r>
    </w:p>
    <w:p>
      <w:r xmlns:w="http://schemas.openxmlformats.org/wordprocessingml/2006/main">
        <w:t xml:space="preserve">Jingzhou Municipal District</w:t>
      </w:r>
    </w:p>
    <w:p>
      <w:r xmlns:w="http://schemas.openxmlformats.org/wordprocessingml/2006/main">
        <w:t xml:space="preserve">Only these formats are supported</w:t>
      </w:r>
    </w:p>
    <w:p>
      <w:r xmlns:w="http://schemas.openxmlformats.org/wordprocessingml/2006/main">
        <w:t xml:space="preserve">The image zoom function will display all image information by default</w:t>
      </w:r>
    </w:p>
    <w:p>
      <w:r xmlns:w="http://schemas.openxmlformats.org/wordprocessingml/2006/main">
        <w:t xml:space="preserve">The configuration data will be sent to the target component first</w:t>
      </w:r>
    </w:p>
    <w:p>
      <w:r xmlns:w="http://schemas.openxmlformats.org/wordprocessingml/2006/main">
        <w:t xml:space="preserve">equal</w:t>
      </w:r>
    </w:p>
    <w:p>
      <w:r xmlns:w="http://schemas.openxmlformats.org/wordprocessingml/2006/main">
        <w:t xml:space="preserve">page to</w:t>
      </w:r>
    </w:p>
    <w:p>
      <w:r xmlns:w="http://schemas.openxmlformats.org/wordprocessingml/2006/main">
        <w:t xml:space="preserve">mail action</w:t>
      </w:r>
    </w:p>
    <w:p>
      <w:r xmlns:w="http://schemas.openxmlformats.org/wordprocessingml/2006/main">
        <w:t xml:space="preserve">Binhai New Area</w:t>
      </w:r>
    </w:p>
    <w:p>
      <w:r xmlns:w="http://schemas.openxmlformats.org/wordprocessingml/2006/main">
        <w:t xml:space="preserve">Nanzheng District</w:t>
      </w:r>
    </w:p>
    <w:p>
      <w:r xmlns:w="http://schemas.openxmlformats.org/wordprocessingml/2006/main">
        <w:t xml:space="preserve">If the user configures</w:t>
      </w:r>
    </w:p>
    <w:p>
      <w:r xmlns:w="http://schemas.openxmlformats.org/wordprocessingml/2006/main">
        <w:t xml:space="preserve">It is judged by the file suffix</w:t>
      </w:r>
    </w:p>
    <w:p>
      <w:r xmlns:w="http://schemas.openxmlformats.org/wordprocessingml/2006/main">
        <w:t xml:space="preserve">Close for a component</w:t>
      </w:r>
    </w:p>
    <w:p>
      <w:r xmlns:w="http://schemas.openxmlformats.org/wordprocessingml/2006/main">
        <w:t xml:space="preserve">reset</w:t>
      </w:r>
    </w:p>
    <w:p>
      <w:r xmlns:w="http://schemas.openxmlformats.org/wordprocessingml/2006/main">
        <w:t xml:space="preserve">username information</w:t>
      </w:r>
    </w:p>
    <w:p>
      <w:r xmlns:w="http://schemas.openxmlformats.org/wordprocessingml/2006/main">
        <w:t xml:space="preserve">Qingdao</w:t>
      </w:r>
    </w:p>
    <w:p>
      <w:r xmlns:w="http://schemas.openxmlformats.org/wordprocessingml/2006/main">
        <w:t xml:space="preserve">Malone District</w:t>
      </w:r>
    </w:p>
    <w:p>
      <w:r xmlns:w="http://schemas.openxmlformats.org/wordprocessingml/2006/main">
        <w:t xml:space="preserve">type of insert</w:t>
      </w:r>
    </w:p>
    <w:p>
      <w:r xmlns:w="http://schemas.openxmlformats.org/wordprocessingml/2006/main">
        <w:t xml:space="preserve">custom style prefix</w:t>
      </w:r>
    </w:p>
    <w:p>
      <w:r xmlns:w="http://schemas.openxmlformats.org/wordprocessingml/2006/main">
        <w:t xml:space="preserve">Kaiping District</w:t>
      </w:r>
    </w:p>
    <w:p>
      <w:r xmlns:w="http://schemas.openxmlformats.org/wordprocessingml/2006/main">
        <w:t xml:space="preserve">File upload failed</w:t>
      </w:r>
    </w:p>
    <w:p>
      <w:r xmlns:w="http://schemas.openxmlformats.org/wordprocessingml/2006/main">
        <w:t xml:space="preserve">Check the latest version number</w:t>
      </w:r>
    </w:p>
    <w:p>
      <w:r xmlns:w="http://schemas.openxmlformats.org/wordprocessingml/2006/main">
        <w:t xml:space="preserve">Set up multimedia cards</w:t>
      </w:r>
    </w:p>
    <w:p>
      <w:r xmlns:w="http://schemas.openxmlformats.org/wordprocessingml/2006/main">
        <w:t xml:space="preserve">and render</w:t>
      </w:r>
    </w:p>
    <w:p>
      <w:r xmlns:w="http://schemas.openxmlformats.org/wordprocessingml/2006/main">
        <w:t xml:space="preserve">The column width can be configured with</w:t>
      </w:r>
    </w:p>
    <w:p>
      <w:r xmlns:w="http://schemas.openxmlformats.org/wordprocessingml/2006/main">
        <w:t xml:space="preserve">from</w:t>
      </w:r>
    </w:p>
    <w:p>
      <w:r xmlns:w="http://schemas.openxmlformats.org/wordprocessingml/2006/main">
        <w:t xml:space="preserve">Support three display modes</w:t>
      </w:r>
    </w:p>
    <w:p>
      <w:r xmlns:w="http://schemas.openxmlformats.org/wordprocessingml/2006/main">
        <w:t xml:space="preserve">Display Assembly Replacement Panel</w:t>
      </w:r>
    </w:p>
    <w:p>
      <w:r xmlns:w="http://schemas.openxmlformats.org/wordprocessingml/2006/main">
        <w:t xml:space="preserve">and put the data in</w:t>
      </w:r>
    </w:p>
    <w:p>
      <w:r xmlns:w="http://schemas.openxmlformats.org/wordprocessingml/2006/main">
        <w:t xml:space="preserve">can be set externally</w:t>
      </w:r>
    </w:p>
    <w:p>
      <w:r xmlns:w="http://schemas.openxmlformats.org/wordprocessingml/2006/main">
        <w:t xml:space="preserve">Datasheets</w:t>
      </w:r>
    </w:p>
    <w:p>
      <w:r xmlns:w="http://schemas.openxmlformats.org/wordprocessingml/2006/main">
        <w:t xml:space="preserve">multilingual translation</w:t>
      </w:r>
    </w:p>
    <w:p>
      <w:r xmlns:w="http://schemas.openxmlformats.org/wordprocessingml/2006/main">
        <w:t xml:space="preserve">The error message returned after the remote upload request fails</w:t>
      </w:r>
    </w:p>
    <w:p>
      <w:r xmlns:w="http://schemas.openxmlformats.org/wordprocessingml/2006/main">
        <w:t xml:space="preserve">Hechuan District</w:t>
      </w:r>
    </w:p>
    <w:p>
      <w:r xmlns:w="http://schemas.openxmlformats.org/wordprocessingml/2006/main">
        <w:t xml:space="preserve">See details</w:t>
      </w:r>
    </w:p>
    <w:p>
      <w:r xmlns:w="http://schemas.openxmlformats.org/wordprocessingml/2006/main">
        <w:t xml:space="preserve">Some plugins need to be destroyed</w:t>
      </w:r>
    </w:p>
    <w:p>
      <w:r xmlns:w="http://schemas.openxmlformats.org/wordprocessingml/2006/main">
        <w:t xml:space="preserve">bubble tips</w:t>
      </w:r>
    </w:p>
    <w:p>
      <w:r xmlns:w="http://schemas.openxmlformats.org/wordprocessingml/2006/main">
        <w:t xml:space="preserve">Alternative text when the image cannot be displayed</w:t>
      </w:r>
    </w:p>
    <w:p>
      <w:r xmlns:w="http://schemas.openxmlformats.org/wordprocessingml/2006/main">
        <w:t xml:space="preserve">Huangshan District</w:t>
      </w:r>
    </w:p>
    <w:p>
      <w:r xmlns:w="http://schemas.openxmlformats.org/wordprocessingml/2006/main">
        <w:t xml:space="preserve">pass in the past</w:t>
      </w:r>
    </w:p>
    <w:p>
      <w:r xmlns:w="http://schemas.openxmlformats.org/wordprocessingml/2006/main">
        <w:t xml:space="preserve">semi-minor axis radius</w:t>
      </w:r>
    </w:p>
    <w:p>
      <w:r xmlns:w="http://schemas.openxmlformats.org/wordprocessingml/2006/main">
        <w:t xml:space="preserve">form</w:t>
      </w:r>
    </w:p>
    <w:p>
      <w:r xmlns:w="http://schemas.openxmlformats.org/wordprocessingml/2006/main">
        <w:t xml:space="preserve">medium padding</w:t>
      </w:r>
    </w:p>
    <w:p>
      <w:r xmlns:w="http://schemas.openxmlformats.org/wordprocessingml/2006/main">
        <w:t xml:space="preserve">menu collapse</w:t>
      </w:r>
    </w:p>
    <w:p>
      <w:r xmlns:w="http://schemas.openxmlformats.org/wordprocessingml/2006/main">
        <w:t xml:space="preserve">close all popups</w:t>
      </w:r>
    </w:p>
    <w:p>
      <w:r xmlns:w="http://schemas.openxmlformats.org/wordprocessingml/2006/main">
        <w:t xml:space="preserve">If you always want to display, please configure</w:t>
      </w:r>
    </w:p>
    <w:p>
      <w:r xmlns:w="http://schemas.openxmlformats.org/wordprocessingml/2006/main">
        <w:t xml:space="preserve">Store by group</w:t>
      </w:r>
    </w:p>
    <w:p>
      <w:r xmlns:w="http://schemas.openxmlformats.org/wordprocessingml/2006/main">
        <w:t xml:space="preserve">Sales</w:t>
      </w:r>
    </w:p>
    <w:p>
      <w:r xmlns:w="http://schemas.openxmlformats.org/wordprocessingml/2006/main">
        <w:t xml:space="preserve">Can be edited</w:t>
      </w:r>
    </w:p>
    <w:p>
      <w:r xmlns:w="http://schemas.openxmlformats.org/wordprocessingml/2006/main">
        <w:t xml:space="preserve">Greatly reduce development costs</w:t>
      </w:r>
    </w:p>
    <w:p>
      <w:r xmlns:w="http://schemas.openxmlformats.org/wordprocessingml/2006/main">
        <w:t xml:space="preserve">Lingbao City</w:t>
      </w:r>
    </w:p>
    <w:p>
      <w:r xmlns:w="http://schemas.openxmlformats.org/wordprocessingml/2006/main">
        <w:t xml:space="preserve">Get the value of a variable in the current data link</w:t>
      </w:r>
    </w:p>
    <w:p>
      <w:r xmlns:w="http://schemas.openxmlformats.org/wordprocessingml/2006/main">
        <w:t xml:space="preserve">File upload has been done in this control</w:t>
      </w:r>
    </w:p>
    <w:p>
      <w:r xmlns:w="http://schemas.openxmlformats.org/wordprocessingml/2006/main">
        <w:t xml:space="preserve">Controls the display of specified components</w:t>
      </w:r>
    </w:p>
    <w:p>
      <w:r xmlns:w="http://schemas.openxmlformats.org/wordprocessingml/2006/main">
        <w:t xml:space="preserve">Rewrite in</w:t>
      </w:r>
    </w:p>
    <w:p>
      <w:r xmlns:w="http://schemas.openxmlformats.org/wordprocessingml/2006/main">
        <w:t xml:space="preserve">If you want to implement the carriage return submit function</w:t>
      </w:r>
    </w:p>
    <w:p>
      <w:r xmlns:w="http://schemas.openxmlformats.org/wordprocessingml/2006/main">
        <w:t xml:space="preserve">area</w:t>
      </w:r>
    </w:p>
    <w:p>
      <w:r xmlns:w="http://schemas.openxmlformats.org/wordprocessingml/2006/main">
        <w:t xml:space="preserve">If you want to remove whitespace</w:t>
      </w:r>
    </w:p>
    <w:p>
      <w:r xmlns:w="http://schemas.openxmlformats.org/wordprocessingml/2006/main">
        <w:t xml:space="preserve">No selection will start uploading automatically</w:t>
      </w:r>
    </w:p>
    <w:p>
      <w:r xmlns:w="http://schemas.openxmlformats.org/wordprocessingml/2006/main">
        <w:t xml:space="preserve">Special settings for printing</w:t>
      </w:r>
    </w:p>
    <w:p>
      <w:r xmlns:w="http://schemas.openxmlformats.org/wordprocessingml/2006/main">
        <w:t xml:space="preserve">Inline mode defaults to</w:t>
      </w:r>
    </w:p>
    <w:p>
      <w:r xmlns:w="http://schemas.openxmlformats.org/wordprocessingml/2006/main">
        <w:t xml:space="preserve">temporarily support</w:t>
      </w:r>
    </w:p>
    <w:p>
      <w:r xmlns:w="http://schemas.openxmlformats.org/wordprocessingml/2006/main">
        <w:t xml:space="preserve">will pass</w:t>
      </w:r>
    </w:p>
    <w:p>
      <w:r xmlns:w="http://schemas.openxmlformats.org/wordprocessingml/2006/main">
        <w:t xml:space="preserve">The priority returned by the interface</w:t>
      </w:r>
    </w:p>
    <w:p>
      <w:r xmlns:w="http://schemas.openxmlformats.org/wordprocessingml/2006/main">
        <w:t xml:space="preserve">The number of levels to expand by default</w:t>
      </w:r>
    </w:p>
    <w:p>
      <w:r xmlns:w="http://schemas.openxmlformats.org/wordprocessingml/2006/main">
        <w:t xml:space="preserve">The purpose of this file is to</w:t>
      </w:r>
    </w:p>
    <w:p>
      <w:r xmlns:w="http://schemas.openxmlformats.org/wordprocessingml/2006/main">
        <w:t xml:space="preserve">Click Refresh to reload</w:t>
      </w:r>
    </w:p>
    <w:p>
      <w:r xmlns:w="http://schemas.openxmlformats.org/wordprocessingml/2006/main">
        <w:t xml:space="preserve">Instead of sorting the data at the front end</w:t>
      </w:r>
    </w:p>
    <w:p>
      <w:r xmlns:w="http://schemas.openxmlformats.org/wordprocessingml/2006/main">
        <w:t xml:space="preserve">You can try manually clicking any navigation item</w:t>
      </w:r>
    </w:p>
    <w:p>
      <w:r xmlns:w="http://schemas.openxmlformats.org/wordprocessingml/2006/main">
        <w:t xml:space="preserve">set title</w:t>
      </w:r>
    </w:p>
    <w:p>
      <w:r xmlns:w="http://schemas.openxmlformats.org/wordprocessingml/2006/main">
        <w:t xml:space="preserve">Exclude built-in and invisible columns</w:t>
      </w:r>
    </w:p>
    <w:p>
      <w:r xmlns:w="http://schemas.openxmlformats.org/wordprocessingml/2006/main">
        <w:t xml:space="preserve">No</w:t>
      </w:r>
    </w:p>
    <w:p>
      <w:r xmlns:w="http://schemas.openxmlformats.org/wordprocessingml/2006/main">
        <w:t xml:space="preserve">to set the width</w:t>
      </w:r>
    </w:p>
    <w:p>
      <w:r xmlns:w="http://schemas.openxmlformats.org/wordprocessingml/2006/main">
        <w:t xml:space="preserve">Automatically sync on initialization</w:t>
      </w:r>
    </w:p>
    <w:p>
      <w:r xmlns:w="http://schemas.openxmlformats.org/wordprocessingml/2006/main">
        <w:t xml:space="preserve">Changxing County</w:t>
      </w:r>
    </w:p>
    <w:p>
      <w:r xmlns:w="http://schemas.openxmlformats.org/wordprocessingml/2006/main">
        <w:t xml:space="preserve">Let trigger this before</w:t>
      </w:r>
    </w:p>
    <w:p>
      <w:r xmlns:w="http://schemas.openxmlformats.org/wordprocessingml/2006/main">
        <w:t xml:space="preserve">rebuild</w:t>
      </w:r>
    </w:p>
    <w:p>
      <w:r xmlns:w="http://schemas.openxmlformats.org/wordprocessingml/2006/main">
        <w:t xml:space="preserve">Rainfall flow diagram</w:t>
      </w:r>
    </w:p>
    <w:p>
      <w:r xmlns:w="http://schemas.openxmlformats.org/wordprocessingml/2006/main">
        <w:t xml:space="preserve">Tips can be turned off</w:t>
      </w:r>
    </w:p>
    <w:p>
      <w:r xmlns:w="http://schemas.openxmlformats.org/wordprocessingml/2006/main">
        <w:t xml:space="preserve">text inside tag</w:t>
      </w:r>
    </w:p>
    <w:p>
      <w:r xmlns:w="http://schemas.openxmlformats.org/wordprocessingml/2006/main">
        <w:t xml:space="preserve">Whether the outermost expression uses</w:t>
      </w:r>
    </w:p>
    <w:p>
      <w:r xmlns:w="http://schemas.openxmlformats.org/wordprocessingml/2006/main">
        <w:t xml:space="preserve">for cell merging</w:t>
      </w:r>
    </w:p>
    <w:p>
      <w:r xmlns:w="http://schemas.openxmlformats.org/wordprocessingml/2006/main">
        <w:t xml:space="preserve">If you have no experience with functional programming</w:t>
      </w:r>
    </w:p>
    <w:p>
      <w:r xmlns:w="http://schemas.openxmlformats.org/wordprocessingml/2006/main">
        <w:t xml:space="preserve">initial</w:t>
      </w:r>
    </w:p>
    <w:p>
      <w:r xmlns:w="http://schemas.openxmlformats.org/wordprocessingml/2006/main">
        <w:t xml:space="preserve">Seven thousand six hundred and eighty-two yuan one cent</w:t>
      </w:r>
    </w:p>
    <w:p>
      <w:r xmlns:w="http://schemas.openxmlformats.org/wordprocessingml/2006/main">
        <w:t xml:space="preserve">The data will directly overwrite the data field of the target component</w:t>
      </w:r>
    </w:p>
    <w:p>
      <w:r xmlns:w="http://schemas.openxmlformats.org/wordprocessingml/2006/main">
        <w:t xml:space="preserve">switch description</w:t>
      </w:r>
    </w:p>
    <w:p>
      <w:r xmlns:w="http://schemas.openxmlformats.org/wordprocessingml/2006/main">
        <w:t xml:space="preserve">but can support the common case</w:t>
      </w:r>
    </w:p>
    <w:p>
      <w:r xmlns:w="http://schemas.openxmlformats.org/wordprocessingml/2006/main">
        <w:t xml:space="preserve">For other languages, please find how to use</w:t>
      </w:r>
    </w:p>
    <w:p>
      <w:r xmlns:w="http://schemas.openxmlformats.org/wordprocessingml/2006/main">
        <w:t xml:space="preserve">one</w:t>
      </w:r>
    </w:p>
    <w:p>
      <w:r xmlns:w="http://schemas.openxmlformats.org/wordprocessingml/2006/main">
        <w:t xml:space="preserve">whether to show shadow</w:t>
      </w:r>
    </w:p>
    <w:p>
      <w:r xmlns:w="http://schemas.openxmlformats.org/wordprocessingml/2006/main">
        <w:t xml:space="preserve">can reduce build volume</w:t>
      </w:r>
    </w:p>
    <w:p>
      <w:r xmlns:w="http://schemas.openxmlformats.org/wordprocessingml/2006/main">
        <w:t xml:space="preserve">Do additional data processing</w:t>
      </w:r>
    </w:p>
    <w:p>
      <w:r xmlns:w="http://schemas.openxmlformats.org/wordprocessingml/2006/main">
        <w:t xml:space="preserve">The method can only be called if it is placed in a form item</w:t>
      </w:r>
    </w:p>
    <w:p>
      <w:r xmlns:w="http://schemas.openxmlformats.org/wordprocessingml/2006/main">
        <w:t xml:space="preserve">linked data</w:t>
      </w:r>
    </w:p>
    <w:p>
      <w:r xmlns:w="http://schemas.openxmlformats.org/wordprocessingml/2006/main">
        <w:t xml:space="preserve">ribbon</w:t>
      </w:r>
    </w:p>
    <w:p>
      <w:r xmlns:w="http://schemas.openxmlformats.org/wordprocessingml/2006/main">
        <w:t xml:space="preserve">picture configuration</w:t>
      </w:r>
    </w:p>
    <w:p>
      <w:r xmlns:w="http://schemas.openxmlformats.org/wordprocessingml/2006/main">
        <w:t xml:space="preserve">For example, modify the sending data body</w:t>
      </w:r>
    </w:p>
    <w:p>
      <w:r xmlns:w="http://schemas.openxmlformats.org/wordprocessingml/2006/main">
        <w:t xml:space="preserve">The message prompts that a trigger condition is set</w:t>
      </w:r>
    </w:p>
    <w:p>
      <w:r xmlns:w="http://schemas.openxmlformats.org/wordprocessingml/2006/main">
        <w:t xml:space="preserve">Toggle the selection of an entire column</w:t>
      </w:r>
    </w:p>
    <w:p>
      <w:r xmlns:w="http://schemas.openxmlformats.org/wordprocessingml/2006/main">
        <w:t xml:space="preserve">move from back to front</w:t>
      </w:r>
    </w:p>
    <w:p>
      <w:r xmlns:w="http://schemas.openxmlformats.org/wordprocessingml/2006/main">
        <w:t xml:space="preserve">the rendered root node</w:t>
      </w:r>
    </w:p>
    <w:p>
      <w:r xmlns:w="http://schemas.openxmlformats.org/wordprocessingml/2006/main">
        <w:t xml:space="preserve">Only supports setting at the block level node</w:t>
      </w:r>
    </w:p>
    <w:p>
      <w:r xmlns:w="http://schemas.openxmlformats.org/wordprocessingml/2006/main">
        <w:t xml:space="preserve">Separate multiple components with commas</w:t>
      </w:r>
    </w:p>
    <w:p>
      <w:r xmlns:w="http://schemas.openxmlformats.org/wordprocessingml/2006/main">
        <w:t xml:space="preserve">stop polling</w:t>
      </w:r>
    </w:p>
    <w:p>
      <w:r xmlns:w="http://schemas.openxmlformats.org/wordprocessingml/2006/main">
        <w:t xml:space="preserve">One is the various components</w:t>
      </w:r>
    </w:p>
    <w:p>
      <w:r xmlns:w="http://schemas.openxmlformats.org/wordprocessingml/2006/main">
        <w:t xml:space="preserve">so that we only have to click the search button</w:t>
      </w:r>
    </w:p>
    <w:p>
      <w:r xmlns:w="http://schemas.openxmlformats.org/wordprocessingml/2006/main">
        <w:t xml:space="preserve">is the maximum width of this tick mark</w:t>
      </w:r>
    </w:p>
    <w:p>
      <w:r xmlns:w="http://schemas.openxmlformats.org/wordprocessingml/2006/main">
        <w:t xml:space="preserve">Zhao County</w:t>
      </w:r>
    </w:p>
    <w:p>
      <w:r xmlns:w="http://schemas.openxmlformats.org/wordprocessingml/2006/main">
        <w:t xml:space="preserve">configuration to achieve</w:t>
      </w:r>
    </w:p>
    <w:p>
      <w:r xmlns:w="http://schemas.openxmlformats.org/wordprocessingml/2006/main">
        <w:t xml:space="preserve">switch event</w:t>
      </w:r>
    </w:p>
    <w:p>
      <w:r xmlns:w="http://schemas.openxmlformats.org/wordprocessingml/2006/main">
        <w:t xml:space="preserve">Aihui District</w:t>
      </w:r>
    </w:p>
    <w:p>
      <w:r xmlns:w="http://schemas.openxmlformats.org/wordprocessingml/2006/main">
        <w:t xml:space="preserve">type definition</w:t>
      </w:r>
    </w:p>
    <w:p>
      <w:r xmlns:w="http://schemas.openxmlformats.org/wordprocessingml/2006/main">
        <w:t xml:space="preserve">container</w:t>
      </w:r>
    </w:p>
    <w:p>
      <w:r xmlns:w="http://schemas.openxmlformats.org/wordprocessingml/2006/main">
        <w:t xml:space="preserve">You can almost do without styling</w:t>
      </w:r>
    </w:p>
    <w:p>
      <w:r xmlns:w="http://schemas.openxmlformats.org/wordprocessingml/2006/main">
        <w:t xml:space="preserve">Arrows always show</w:t>
      </w:r>
    </w:p>
    <w:p>
      <w:r xmlns:w="http://schemas.openxmlformats.org/wordprocessingml/2006/main">
        <w:t xml:space="preserve">Component upload</w:t>
      </w:r>
    </w:p>
    <w:p>
      <w:r xmlns:w="http://schemas.openxmlformats.org/wordprocessingml/2006/main">
        <w:t xml:space="preserve">Xinghua City</w:t>
      </w:r>
    </w:p>
    <w:p>
      <w:r xmlns:w="http://schemas.openxmlformats.org/wordprocessingml/2006/main">
        <w:t xml:space="preserve">Tianlin County</w:t>
      </w:r>
    </w:p>
    <w:p>
      <w:r xmlns:w="http://schemas.openxmlformats.org/wordprocessingml/2006/main">
        <w:t xml:space="preserve">delete a history</w:t>
      </w:r>
    </w:p>
    <w:p>
      <w:r xmlns:w="http://schemas.openxmlformats.org/wordprocessingml/2006/main">
        <w:t xml:space="preserve">Column configuration property sheet</w:t>
      </w:r>
    </w:p>
    <w:p>
      <w:r xmlns:w="http://schemas.openxmlformats.org/wordprocessingml/2006/main">
        <w:t xml:space="preserve">type of button</w:t>
      </w:r>
    </w:p>
    <w:p>
      <w:r xmlns:w="http://schemas.openxmlformats.org/wordprocessingml/2006/main">
        <w:t xml:space="preserve">Qinzhou District</w:t>
      </w:r>
    </w:p>
    <w:p>
      <w:r xmlns:w="http://schemas.openxmlformats.org/wordprocessingml/2006/main">
        <w:t xml:space="preserve">Returns the number of days between two dates</w:t>
      </w:r>
    </w:p>
    <w:p>
      <w:r xmlns:w="http://schemas.openxmlformats.org/wordprocessingml/2006/main">
        <w:t xml:space="preserve">use map</w:t>
      </w:r>
    </w:p>
    <w:p>
      <w:r xmlns:w="http://schemas.openxmlformats.org/wordprocessingml/2006/main">
        <w:t xml:space="preserve">nor zoom in</w:t>
      </w:r>
    </w:p>
    <w:p>
      <w:r xmlns:w="http://schemas.openxmlformats.org/wordprocessingml/2006/main">
        <w:t xml:space="preserve">To realize that the current form item must be filled under a certain condition</w:t>
      </w:r>
    </w:p>
    <w:p>
      <w:r xmlns:w="http://schemas.openxmlformats.org/wordprocessingml/2006/main">
        <w:t xml:space="preserve">Avoid the occlusion of the picture and cause the QR code to be incorrectly recognized</w:t>
      </w:r>
    </w:p>
    <w:p>
      <w:r xmlns:w="http://schemas.openxmlformats.org/wordprocessingml/2006/main">
        <w:t xml:space="preserve">required attribute</w:t>
      </w:r>
    </w:p>
    <w:p>
      <w:r xmlns:w="http://schemas.openxmlformats.org/wordprocessingml/2006/main">
        <w:t xml:space="preserve">level</w:t>
      </w:r>
    </w:p>
    <w:p>
      <w:r xmlns:w="http://schemas.openxmlformats.org/wordprocessingml/2006/main">
        <w:t xml:space="preserve">division operation</w:t>
      </w:r>
    </w:p>
    <w:p>
      <w:r xmlns:w="http://schemas.openxmlformats.org/wordprocessingml/2006/main">
        <w:t xml:space="preserve">Configure card information</w:t>
      </w:r>
    </w:p>
    <w:p>
      <w:r xmlns:w="http://schemas.openxmlformats.org/wordprocessingml/2006/main">
        <w:t xml:space="preserve">spinach</w:t>
      </w:r>
    </w:p>
    <w:p>
      <w:r xmlns:w="http://schemas.openxmlformats.org/wordprocessingml/2006/main">
        <w:t xml:space="preserve">not for</w:t>
      </w:r>
    </w:p>
    <w:p>
      <w:r xmlns:w="http://schemas.openxmlformats.org/wordprocessingml/2006/main">
        <w:t xml:space="preserve">Can be configured directly</w:t>
      </w:r>
    </w:p>
    <w:p>
      <w:r xmlns:w="http://schemas.openxmlformats.org/wordprocessingml/2006/main">
        <w:t xml:space="preserve">execute any</w:t>
      </w:r>
    </w:p>
    <w:p>
      <w:r xmlns:w="http://schemas.openxmlformats.org/wordprocessingml/2006/main">
        <w:t xml:space="preserve">Jinjiang City</w:t>
      </w:r>
    </w:p>
    <w:p>
      <w:r xmlns:w="http://schemas.openxmlformats.org/wordprocessingml/2006/main">
        <w:t xml:space="preserve">Jiangjin District</w:t>
      </w:r>
    </w:p>
    <w:p>
      <w:r xmlns:w="http://schemas.openxmlformats.org/wordprocessingml/2006/main">
        <w:t xml:space="preserve">Crop file format quality</w:t>
      </w:r>
    </w:p>
    <w:p>
      <w:r xmlns:w="http://schemas.openxmlformats.org/wordprocessingml/2006/main">
        <w:t xml:space="preserve">page number field name</w:t>
      </w:r>
    </w:p>
    <w:p>
      <w:r xmlns:w="http://schemas.openxmlformats.org/wordprocessingml/2006/main">
        <w:t xml:space="preserve">option auto-completion</w:t>
      </w:r>
    </w:p>
    <w:p>
      <w:r xmlns:w="http://schemas.openxmlformats.org/wordprocessingml/2006/main">
        <w:t xml:space="preserve">select page</w:t>
      </w:r>
    </w:p>
    <w:p>
      <w:r xmlns:w="http://schemas.openxmlformats.org/wordprocessingml/2006/main">
        <w:t xml:space="preserve">The grammar mentioned here is mainly the grammar of the expression body</w:t>
      </w:r>
    </w:p>
    <w:p>
      <w:r xmlns:w="http://schemas.openxmlformats.org/wordprocessingml/2006/main">
        <w:t xml:space="preserve">The supported properties are</w:t>
      </w:r>
    </w:p>
    <w:p>
      <w:r xmlns:w="http://schemas.openxmlformats.org/wordprocessingml/2006/main">
        <w:t xml:space="preserve">add text</w:t>
      </w:r>
    </w:p>
    <w:p>
      <w:r xmlns:w="http://schemas.openxmlformats.org/wordprocessingml/2006/main">
        <w:t xml:space="preserve">create card</w:t>
      </w:r>
    </w:p>
    <w:p>
      <w:r xmlns:w="http://schemas.openxmlformats.org/wordprocessingml/2006/main">
        <w:t xml:space="preserve">uploaded successfully</w:t>
      </w:r>
    </w:p>
    <w:p>
      <w:r xmlns:w="http://schemas.openxmlformats.org/wordprocessingml/2006/main">
        <w:t xml:space="preserve">calculate</w:t>
      </w:r>
    </w:p>
    <w:p>
      <w:r xmlns:w="http://schemas.openxmlformats.org/wordprocessingml/2006/main">
        <w:t xml:space="preserve">file body</w:t>
      </w:r>
    </w:p>
    <w:p>
      <w:r xmlns:w="http://schemas.openxmlformats.org/wordprocessingml/2006/main">
        <w:t xml:space="preserve">The height of a single option</w:t>
      </w:r>
    </w:p>
    <w:p>
      <w:r xmlns:w="http://schemas.openxmlformats.org/wordprocessingml/2006/main">
        <w:t xml:space="preserve">oversized</w:t>
      </w:r>
    </w:p>
    <w:p>
      <w:r xmlns:w="http://schemas.openxmlformats.org/wordprocessingml/2006/main">
        <w:t xml:space="preserve">But no matter which one exists, the intervention will take effect on the subsequent actions</w:t>
      </w:r>
    </w:p>
    <w:p>
      <w:r xmlns:w="http://schemas.openxmlformats.org/wordprocessingml/2006/main">
        <w:t xml:space="preserve">Whether to choose multiple</w:t>
      </w:r>
    </w:p>
    <w:p>
      <w:r xmlns:w="http://schemas.openxmlformats.org/wordprocessingml/2006/main">
        <w:t xml:space="preserve">When setting the default</w:t>
      </w:r>
    </w:p>
    <w:p>
      <w:r xmlns:w="http://schemas.openxmlformats.org/wordprocessingml/2006/main">
        <w:t xml:space="preserve">Configure custom request headers</w:t>
      </w:r>
    </w:p>
    <w:p>
      <w:r xmlns:w="http://schemas.openxmlformats.org/wordprocessingml/2006/main">
        <w:t xml:space="preserve">Can be used to satisfy drill-down operations, etc.</w:t>
      </w:r>
    </w:p>
    <w:p>
      <w:r xmlns:w="http://schemas.openxmlformats.org/wordprocessingml/2006/main">
        <w:t xml:space="preserve">Yuecheng District</w:t>
      </w:r>
    </w:p>
    <w:p>
      <w:r xmlns:w="http://schemas.openxmlformats.org/wordprocessingml/2006/main">
        <w:t xml:space="preserve">to match</w:t>
      </w:r>
    </w:p>
    <w:p>
      <w:r xmlns:w="http://schemas.openxmlformats.org/wordprocessingml/2006/main">
        <w:t xml:space="preserve">By default, no automatic sense content is set to decide whether to display these areas</w:t>
      </w:r>
    </w:p>
    <w:p>
      <w:r xmlns:w="http://schemas.openxmlformats.org/wordprocessingml/2006/main">
        <w:t xml:space="preserve">running</w:t>
      </w:r>
    </w:p>
    <w:p>
      <w:r xmlns:w="http://schemas.openxmlformats.org/wordprocessingml/2006/main">
        <w:t xml:space="preserve">the character at the specified position</w:t>
      </w:r>
    </w:p>
    <w:p>
      <w:r xmlns:w="http://schemas.openxmlformats.org/wordprocessingml/2006/main">
        <w:t xml:space="preserve">for the use case name</w:t>
      </w:r>
    </w:p>
    <w:p>
      <w:r xmlns:w="http://schemas.openxmlformats.org/wordprocessingml/2006/main">
        <w:t xml:space="preserve">Form item verification is triggered normally after the field is filled</w:t>
      </w:r>
    </w:p>
    <w:p>
      <w:r xmlns:w="http://schemas.openxmlformats.org/wordprocessingml/2006/main">
        <w:t xml:space="preserve">container</w:t>
      </w:r>
    </w:p>
    <w:p>
      <w:r xmlns:w="http://schemas.openxmlformats.org/wordprocessingml/2006/main">
        <w:t xml:space="preserve">Qiongshan District</w:t>
      </w:r>
    </w:p>
    <w:p>
      <w:r xmlns:w="http://schemas.openxmlformats.org/wordprocessingml/2006/main">
        <w:t xml:space="preserve">Action Button Component</w:t>
      </w:r>
    </w:p>
    <w:p>
      <w:r xmlns:w="http://schemas.openxmlformats.org/wordprocessingml/2006/main">
        <w:t xml:space="preserve">An edit configuration that can be used to differentiate between new and update modes</w:t>
      </w:r>
    </w:p>
    <w:p>
      <w:r xmlns:w="http://schemas.openxmlformats.org/wordprocessingml/2006/main">
        <w:t xml:space="preserve">will repeat based on the target data</w:t>
      </w:r>
    </w:p>
    <w:p>
      <w:r xmlns:w="http://schemas.openxmlformats.org/wordprocessingml/2006/main">
        <w:t xml:space="preserve">Instead, keep the original object</w:t>
      </w:r>
    </w:p>
    <w:p>
      <w:r xmlns:w="http://schemas.openxmlformats.org/wordprocessingml/2006/main">
        <w:t xml:space="preserve">show by condition</w:t>
      </w:r>
    </w:p>
    <w:p>
      <w:r xmlns:w="http://schemas.openxmlformats.org/wordprocessingml/2006/main">
        <w:t xml:space="preserve">but not necessarily selected</w:t>
      </w:r>
    </w:p>
    <w:p>
      <w:r xmlns:w="http://schemas.openxmlformats.org/wordprocessingml/2006/main">
        <w:t xml:space="preserve">The selected node has changed</w:t>
      </w:r>
    </w:p>
    <w:p>
      <w:r xmlns:w="http://schemas.openxmlformats.org/wordprocessingml/2006/main">
        <w:t xml:space="preserve">Then the parameters need to add single quotes or double quotes on both sides</w:t>
      </w:r>
    </w:p>
    <w:p>
      <w:r xmlns:w="http://schemas.openxmlformats.org/wordprocessingml/2006/main">
        <w:t xml:space="preserve">switch page number</w:t>
      </w:r>
    </w:p>
    <w:p>
      <w:r xmlns:w="http://schemas.openxmlformats.org/wordprocessingml/2006/main">
        <w:t xml:space="preserve">There is also event logic</w:t>
      </w:r>
    </w:p>
    <w:p>
      <w:r xmlns:w="http://schemas.openxmlformats.org/wordprocessingml/2006/main">
        <w:t xml:space="preserve">shuttle selector</w:t>
      </w:r>
    </w:p>
    <w:p>
      <w:r xmlns:w="http://schemas.openxmlformats.org/wordprocessingml/2006/main">
        <w:t xml:space="preserve">configuration syntax error</w:t>
      </w:r>
    </w:p>
    <w:p>
      <w:r xmlns:w="http://schemas.openxmlformats.org/wordprocessingml/2006/main">
        <w:t xml:space="preserve">The default unit is</w:t>
      </w:r>
    </w:p>
    <w:p>
      <w:r xmlns:w="http://schemas.openxmlformats.org/wordprocessingml/2006/main">
        <w:t xml:space="preserve">Whether to display the video and the cover separately</w:t>
      </w:r>
    </w:p>
    <w:p>
      <w:r xmlns:w="http://schemas.openxmlformats.org/wordprocessingml/2006/main">
        <w:t xml:space="preserve">highlight text</w:t>
      </w:r>
    </w:p>
    <w:p>
      <w:r xmlns:w="http://schemas.openxmlformats.org/wordprocessingml/2006/main">
        <w:t xml:space="preserve">as the first line</w:t>
      </w:r>
    </w:p>
    <w:p>
      <w:r xmlns:w="http://schemas.openxmlformats.org/wordprocessingml/2006/main">
        <w:t xml:space="preserve">load page type</w:t>
      </w:r>
    </w:p>
    <w:p>
      <w:r xmlns:w="http://schemas.openxmlformats.org/wordprocessingml/2006/main">
        <w:t xml:space="preserve">There are uniformly defined fields</w:t>
      </w:r>
    </w:p>
    <w:p>
      <w:r xmlns:w="http://schemas.openxmlformats.org/wordprocessingml/2006/main">
        <w:t xml:space="preserve">Properties can customize the way the toolbar is displayed</w:t>
      </w:r>
    </w:p>
    <w:p>
      <w:r xmlns:w="http://schemas.openxmlformats.org/wordprocessingml/2006/main">
        <w:t xml:space="preserve">If placed directly inside the form item</w:t>
      </w:r>
    </w:p>
    <w:p>
      <w:r xmlns:w="http://schemas.openxmlformats.org/wordprocessingml/2006/main">
        <w:t xml:space="preserve">trigger event action</w:t>
      </w:r>
    </w:p>
    <w:p>
      <w:r xmlns:w="http://schemas.openxmlformats.org/wordprocessingml/2006/main">
        <w:t xml:space="preserve">static mode</w:t>
      </w:r>
    </w:p>
    <w:p>
      <w:r xmlns:w="http://schemas.openxmlformats.org/wordprocessingml/2006/main">
        <w:t xml:space="preserve">Qushui County</w:t>
      </w:r>
    </w:p>
    <w:p>
      <w:r xmlns:w="http://schemas.openxmlformats.org/wordprocessingml/2006/main">
        <w:t xml:space="preserve">It is impossible to distinguish whether the monitoring is broadcasting or not</w:t>
      </w:r>
    </w:p>
    <w:p>
      <w:r xmlns:w="http://schemas.openxmlformats.org/wordprocessingml/2006/main">
        <w:t xml:space="preserve">we can pass</w:t>
      </w:r>
    </w:p>
    <w:p>
      <w:r xmlns:w="http://schemas.openxmlformats.org/wordprocessingml/2006/main">
        <w:t xml:space="preserve">Then render the delete button according to the configuration</w:t>
      </w:r>
    </w:p>
    <w:p>
      <w:r xmlns:w="http://schemas.openxmlformats.org/wordprocessingml/2006/main">
        <w:t xml:space="preserve">After understanding the basic principles</w:t>
      </w:r>
    </w:p>
    <w:p>
      <w:r xmlns:w="http://schemas.openxmlformats.org/wordprocessingml/2006/main">
        <w:t xml:space="preserve">Mainly used to place non-form item components</w:t>
      </w:r>
    </w:p>
    <w:p>
      <w:r xmlns:w="http://schemas.openxmlformats.org/wordprocessingml/2006/main">
        <w:t xml:space="preserve">For example in the following example</w:t>
      </w:r>
    </w:p>
    <w:p>
      <w:r xmlns:w="http://schemas.openxmlformats.org/wordprocessingml/2006/main">
        <w:t xml:space="preserve">Form items in the card content area</w:t>
      </w:r>
    </w:p>
    <w:p>
      <w:r xmlns:w="http://schemas.openxmlformats.org/wordprocessingml/2006/main">
        <w:t xml:space="preserve">It can be used to dynamically render page content</w:t>
      </w:r>
    </w:p>
    <w:p>
      <w:r xmlns:w="http://schemas.openxmlformats.org/wordprocessingml/2006/main">
        <w:t xml:space="preserve">Please process table edit items first</w:t>
      </w:r>
    </w:p>
    <w:p>
      <w:r xmlns:w="http://schemas.openxmlformats.org/wordprocessingml/2006/main">
        <w:t xml:space="preserve">Customize the behavior of the click row</w:t>
      </w:r>
    </w:p>
    <w:p>
      <w:r xmlns:w="http://schemas.openxmlformats.org/wordprocessingml/2006/main">
        <w:t xml:space="preserve">directly through the custom</w:t>
      </w:r>
    </w:p>
    <w:p>
      <w:r xmlns:w="http://schemas.openxmlformats.org/wordprocessingml/2006/main">
        <w:t xml:space="preserve">Close the popup without requesting the interface</w:t>
      </w:r>
    </w:p>
    <w:p>
      <w:r xmlns:w="http://schemas.openxmlformats.org/wordprocessingml/2006/main">
        <w:t xml:space="preserve">put below the icon</w:t>
      </w:r>
    </w:p>
    <w:p>
      <w:r xmlns:w="http://schemas.openxmlformats.org/wordprocessingml/2006/main">
        <w:t xml:space="preserve">ternary expression</w:t>
      </w:r>
    </w:p>
    <w:p>
      <w:r xmlns:w="http://schemas.openxmlformats.org/wordprocessingml/2006/main">
        <w:t xml:space="preserve">Tiantai County</w:t>
      </w:r>
    </w:p>
    <w:p>
      <w:r xmlns:w="http://schemas.openxmlformats.org/wordprocessingml/2006/main">
        <w:t xml:space="preserve">The above configuration is possible</w:t>
      </w:r>
    </w:p>
    <w:p>
      <w:r xmlns:w="http://schemas.openxmlformats.org/wordprocessingml/2006/main">
        <w:t xml:space="preserve">Complete list data query using specified criteria</w:t>
      </w:r>
    </w:p>
    <w:p>
      <w:r xmlns:w="http://schemas.openxmlformats.org/wordprocessingml/2006/main">
        <w:t xml:space="preserve">The default is append mode</w:t>
      </w:r>
    </w:p>
    <w:p>
      <w:r xmlns:w="http://schemas.openxmlformats.org/wordprocessingml/2006/main">
        <w:t xml:space="preserve">There is no corresponding interface that can be returned dynamically</w:t>
      </w:r>
    </w:p>
    <w:p>
      <w:r xmlns:w="http://schemas.openxmlformats.org/wordprocessingml/2006/main">
        <w:t xml:space="preserve">Show front-end filtering</w:t>
      </w:r>
    </w:p>
    <w:p>
      <w:r xmlns:w="http://schemas.openxmlformats.org/wordprocessingml/2006/main">
        <w:t xml:space="preserve">The content of the line corner</w:t>
      </w:r>
    </w:p>
    <w:p>
      <w:r xmlns:w="http://schemas.openxmlformats.org/wordprocessingml/2006/main">
        <w:t xml:space="preserve">Email form item</w:t>
      </w:r>
    </w:p>
    <w:p>
      <w:r xmlns:w="http://schemas.openxmlformats.org/wordprocessingml/2006/main">
        <w:t xml:space="preserve">Area to be targeted</w:t>
      </w:r>
    </w:p>
    <w:p>
      <w:r xmlns:w="http://schemas.openxmlformats.org/wordprocessingml/2006/main">
        <w:t xml:space="preserve">filled with data</w:t>
      </w:r>
    </w:p>
    <w:p>
      <w:r xmlns:w="http://schemas.openxmlformats.org/wordprocessingml/2006/main">
        <w:t xml:space="preserve">Get component related data</w:t>
      </w:r>
    </w:p>
    <w:p>
      <w:r xmlns:w="http://schemas.openxmlformats.org/wordprocessingml/2006/main">
        <w:t xml:space="preserve">Whether to send to the backend in the form of a delimiter</w:t>
      </w:r>
    </w:p>
    <w:p>
      <w:r xmlns:w="http://schemas.openxmlformats.org/wordprocessingml/2006/main">
        <w:t xml:space="preserve">North District</w:t>
      </w:r>
    </w:p>
    <w:p>
      <w:r xmlns:w="http://schemas.openxmlformats.org/wordprocessingml/2006/main">
        <w:t xml:space="preserve">Template engine for organizing output</w:t>
      </w:r>
    </w:p>
    <w:p>
      <w:r xmlns:w="http://schemas.openxmlformats.org/wordprocessingml/2006/main">
        <w:t xml:space="preserve">is not found</w:t>
      </w:r>
    </w:p>
    <w:p>
      <w:r xmlns:w="http://schemas.openxmlformats.org/wordprocessingml/2006/main">
        <w:t xml:space="preserve">To support complex scenarios</w:t>
      </w:r>
    </w:p>
    <w:p>
      <w:r xmlns:w="http://schemas.openxmlformats.org/wordprocessingml/2006/main">
        <w:t xml:space="preserve">shorthand for</w:t>
      </w:r>
    </w:p>
    <w:p>
      <w:r xmlns:w="http://schemas.openxmlformats.org/wordprocessingml/2006/main">
        <w:t xml:space="preserve">update chart</w:t>
      </w:r>
    </w:p>
    <w:p>
      <w:r xmlns:w="http://schemas.openxmlformats.org/wordprocessingml/2006/main">
        <w:t xml:space="preserve">start time and end time</w:t>
      </w:r>
    </w:p>
    <w:p>
      <w:r xmlns:w="http://schemas.openxmlformats.org/wordprocessingml/2006/main">
        <w:t xml:space="preserve">compare again</w:t>
      </w:r>
    </w:p>
    <w:p>
      <w:r xmlns:w="http://schemas.openxmlformats.org/wordprocessingml/2006/main">
        <w:t xml:space="preserve">Same effect</w:t>
      </w:r>
    </w:p>
    <w:p>
      <w:r xmlns:w="http://schemas.openxmlformats.org/wordprocessingml/2006/main">
        <w:t xml:space="preserve">Append by default</w:t>
      </w:r>
    </w:p>
    <w:p>
      <w:r xmlns:w="http://schemas.openxmlformats.org/wordprocessingml/2006/main">
        <w:t xml:space="preserve">Remark column description</w:t>
      </w:r>
    </w:p>
    <w:p>
      <w:r xmlns:w="http://schemas.openxmlformats.org/wordprocessingml/2006/main">
        <w:t xml:space="preserve">Prompt when the button is disabled</w:t>
      </w:r>
    </w:p>
    <w:p>
      <w:r xmlns:w="http://schemas.openxmlformats.org/wordprocessingml/2006/main">
        <w:t xml:space="preserve">only for mobile</w:t>
      </w:r>
    </w:p>
    <w:p>
      <w:r xmlns:w="http://schemas.openxmlformats.org/wordprocessingml/2006/main">
        <w:t xml:space="preserve">Maybe you should try switching containers</w:t>
      </w:r>
    </w:p>
    <w:p>
      <w:r xmlns:w="http://schemas.openxmlformats.org/wordprocessingml/2006/main">
        <w:t xml:space="preserve">To clear the form item data in the form</w:t>
      </w:r>
    </w:p>
    <w:p>
      <w:r xmlns:w="http://schemas.openxmlformats.org/wordprocessingml/2006/main">
        <w:t xml:space="preserve">Let's look at a more complex situation such as</w:t>
      </w:r>
    </w:p>
    <w:p>
      <w:r xmlns:w="http://schemas.openxmlformats.org/wordprocessingml/2006/main">
        <w:t xml:space="preserve">Inheritance data processing</w:t>
      </w:r>
    </w:p>
    <w:p>
      <w:r xmlns:w="http://schemas.openxmlformats.org/wordprocessingml/2006/main">
        <w:t xml:space="preserve">Tianhe District</w:t>
      </w:r>
    </w:p>
    <w:p>
      <w:r xmlns:w="http://schemas.openxmlformats.org/wordprocessingml/2006/main">
        <w:t xml:space="preserve">The difference from cascade selection is that</w:t>
      </w:r>
    </w:p>
    <w:p>
      <w:r xmlns:w="http://schemas.openxmlformats.org/wordprocessingml/2006/main">
        <w:t xml:space="preserve">if something goes wrong</w:t>
      </w:r>
    </w:p>
    <w:p>
      <w:r xmlns:w="http://schemas.openxmlformats.org/wordprocessingml/2006/main">
        <w:t xml:space="preserve">Then use code to implement complex interaction requirements</w:t>
      </w:r>
    </w:p>
    <w:p>
      <w:r xmlns:w="http://schemas.openxmlformats.org/wordprocessingml/2006/main">
        <w:t xml:space="preserve">Data interface</w:t>
      </w:r>
    </w:p>
    <w:p>
      <w:r xmlns:w="http://schemas.openxmlformats.org/wordprocessingml/2006/main">
        <w:t xml:space="preserve">The first form item's</w:t>
      </w:r>
    </w:p>
    <w:p>
      <w:r xmlns:w="http://schemas.openxmlformats.org/wordprocessingml/2006/main">
        <w:t xml:space="preserve">Yuanyang County</w:t>
      </w:r>
    </w:p>
    <w:p>
      <w:r xmlns:w="http://schemas.openxmlformats.org/wordprocessingml/2006/main">
        <w:t xml:space="preserve">illegible</w:t>
      </w:r>
    </w:p>
    <w:p>
      <w:r xmlns:w="http://schemas.openxmlformats.org/wordprocessingml/2006/main">
        <w:t xml:space="preserve">object string</w:t>
      </w:r>
    </w:p>
    <w:p>
      <w:r xmlns:w="http://schemas.openxmlformats.org/wordprocessingml/2006/main">
        <w:t xml:space="preserve">Linkou County</w:t>
      </w:r>
    </w:p>
    <w:p>
      <w:r xmlns:w="http://schemas.openxmlformats.org/wordprocessingml/2006/main">
        <w:t xml:space="preserve">Set whether to save</w:t>
      </w:r>
    </w:p>
    <w:p>
      <w:r xmlns:w="http://schemas.openxmlformats.org/wordprocessingml/2006/main">
        <w:t xml:space="preserve">life cycle</w:t>
      </w:r>
    </w:p>
    <w:p>
      <w:r xmlns:w="http://schemas.openxmlformats.org/wordprocessingml/2006/main">
        <w:t xml:space="preserve">too much content</w:t>
      </w:r>
    </w:p>
    <w:p>
      <w:r xmlns:w="http://schemas.openxmlformats.org/wordprocessingml/2006/main">
        <w:t xml:space="preserve">Special area allows click events</w:t>
      </w:r>
    </w:p>
    <w:p>
      <w:r xmlns:w="http://schemas.openxmlformats.org/wordprocessingml/2006/main">
        <w:t xml:space="preserve">The picture in is</w:t>
      </w:r>
    </w:p>
    <w:p>
      <w:r xmlns:w="http://schemas.openxmlformats.org/wordprocessingml/2006/main">
        <w:t xml:space="preserve">Shanting District</w:t>
      </w:r>
    </w:p>
    <w:p>
      <w:r xmlns:w="http://schemas.openxmlformats.org/wordprocessingml/2006/main">
        <w:t xml:space="preserve">Fields will also be transparently passed here</w:t>
      </w:r>
    </w:p>
    <w:p>
      <w:r xmlns:w="http://schemas.openxmlformats.org/wordprocessingml/2006/main">
        <w:t xml:space="preserve">project manager</w:t>
      </w:r>
    </w:p>
    <w:p>
      <w:r xmlns:w="http://schemas.openxmlformats.org/wordprocessingml/2006/main">
        <w:t xml:space="preserve">light prompt component</w:t>
      </w:r>
    </w:p>
    <w:p>
      <w:r xmlns:w="http://schemas.openxmlformats.org/wordprocessingml/2006/main">
        <w:t xml:space="preserve">The destination address is the same as the current address</w:t>
      </w:r>
    </w:p>
    <w:p>
      <w:r xmlns:w="http://schemas.openxmlformats.org/wordprocessingml/2006/main">
        <w:t xml:space="preserve">find the corresponding</w:t>
      </w:r>
    </w:p>
    <w:p>
      <w:r xmlns:w="http://schemas.openxmlformats.org/wordprocessingml/2006/main">
        <w:t xml:space="preserve">Xiangyang District</w:t>
      </w:r>
    </w:p>
    <w:p>
      <w:r xmlns:w="http://schemas.openxmlformats.org/wordprocessingml/2006/main">
        <w:t xml:space="preserve">Varies with search keywords</w:t>
      </w:r>
    </w:p>
    <w:p>
      <w:r xmlns:w="http://schemas.openxmlformats.org/wordprocessingml/2006/main">
        <w:t xml:space="preserve">set a</w:t>
      </w:r>
    </w:p>
    <w:p>
      <w:r xmlns:w="http://schemas.openxmlformats.org/wordprocessingml/2006/main">
        <w:t xml:space="preserve">third step</w:t>
      </w:r>
    </w:p>
    <w:p>
      <w:r xmlns:w="http://schemas.openxmlformats.org/wordprocessingml/2006/main">
        <w:t xml:space="preserve">Jin'an District</w:t>
      </w:r>
    </w:p>
    <w:p>
      <w:r xmlns:w="http://schemas.openxmlformats.org/wordprocessingml/2006/main">
        <w:t xml:space="preserve">specified from</w:t>
      </w:r>
    </w:p>
    <w:p>
      <w:r xmlns:w="http://schemas.openxmlformats.org/wordprocessingml/2006/main">
        <w:t xml:space="preserve">render textbox</w:t>
      </w:r>
    </w:p>
    <w:p>
      <w:r xmlns:w="http://schemas.openxmlformats.org/wordprocessingml/2006/main">
        <w:t xml:space="preserve">If below a clicked control</w:t>
      </w:r>
    </w:p>
    <w:p>
      <w:r xmlns:w="http://schemas.openxmlformats.org/wordprocessingml/2006/main">
        <w:t xml:space="preserve">show when no members</w:t>
      </w:r>
    </w:p>
    <w:p>
      <w:r xmlns:w="http://schemas.openxmlformats.org/wordprocessingml/2006/main">
        <w:t xml:space="preserve">use variables</w:t>
      </w:r>
    </w:p>
    <w:p>
      <w:r xmlns:w="http://schemas.openxmlformats.org/wordprocessingml/2006/main">
        <w:t xml:space="preserve">Observe data field value changes</w:t>
      </w:r>
    </w:p>
    <w:p>
      <w:r xmlns:w="http://schemas.openxmlformats.org/wordprocessingml/2006/main">
        <w:t xml:space="preserve">and above versions support expression</w:t>
      </w:r>
    </w:p>
    <w:p>
      <w:r xmlns:w="http://schemas.openxmlformats.org/wordprocessingml/2006/main">
        <w:t xml:space="preserve">Is a column hidden</w:t>
      </w:r>
    </w:p>
    <w:p>
      <w:r xmlns:w="http://schemas.openxmlformats.org/wordprocessingml/2006/main">
        <w:t xml:space="preserve">Huli District</w:t>
      </w:r>
    </w:p>
    <w:p>
      <w:r xmlns:w="http://schemas.openxmlformats.org/wordprocessingml/2006/main">
        <w:t xml:space="preserve">Can be dragged into the specified area</w:t>
      </w:r>
    </w:p>
    <w:p>
      <w:r xmlns:w="http://schemas.openxmlformats.org/wordprocessingml/2006/main">
        <w:t xml:space="preserve">control add</w:t>
      </w:r>
    </w:p>
    <w:p>
      <w:r xmlns:w="http://schemas.openxmlformats.org/wordprocessingml/2006/main">
        <w:t xml:space="preserve">In order to support drag and drop position</w:t>
      </w:r>
    </w:p>
    <w:p>
      <w:r xmlns:w="http://schemas.openxmlformats.org/wordprocessingml/2006/main">
        <w:t xml:space="preserve">operations such as sorting</w:t>
      </w:r>
    </w:p>
    <w:p>
      <w:r xmlns:w="http://schemas.openxmlformats.org/wordprocessingml/2006/main">
        <w:t xml:space="preserve">Single form item state switch</w:t>
      </w:r>
    </w:p>
    <w:p>
      <w:r xmlns:w="http://schemas.openxmlformats.org/wordprocessingml/2006/main">
        <w:t xml:space="preserve">which is used as the value</w:t>
      </w:r>
    </w:p>
    <w:p>
      <w:r xmlns:w="http://schemas.openxmlformats.org/wordprocessingml/2006/main">
        <w:t xml:space="preserve">field one</w:t>
      </w:r>
    </w:p>
    <w:p>
      <w:r xmlns:w="http://schemas.openxmlformats.org/wordprocessingml/2006/main">
        <w:t xml:space="preserve">These have the same name as the form item</w:t>
      </w:r>
    </w:p>
    <w:p>
      <w:r xmlns:w="http://schemas.openxmlformats.org/wordprocessingml/2006/main">
        <w:t xml:space="preserve">Wei County</w:t>
      </w:r>
    </w:p>
    <w:p>
      <w:r xmlns:w="http://schemas.openxmlformats.org/wordprocessingml/2006/main">
        <w:t xml:space="preserve">Register on</w:t>
      </w:r>
    </w:p>
    <w:p>
      <w:r xmlns:w="http://schemas.openxmlformats.org/wordprocessingml/2006/main">
        <w:t xml:space="preserve">but not supported</w:t>
      </w:r>
    </w:p>
    <w:p>
      <w:r xmlns:w="http://schemas.openxmlformats.org/wordprocessingml/2006/main">
        <w:t xml:space="preserve">The configuration properties of the storage floating layer</w:t>
      </w:r>
    </w:p>
    <w:p>
      <w:r xmlns:w="http://schemas.openxmlformats.org/wordprocessingml/2006/main">
        <w:t xml:space="preserve">Analytical rendering</w:t>
      </w:r>
    </w:p>
    <w:p>
      <w:r xmlns:w="http://schemas.openxmlformats.org/wordprocessingml/2006/main">
        <w:t xml:space="preserve">The selected value is</w:t>
      </w:r>
    </w:p>
    <w:p>
      <w:r xmlns:w="http://schemas.openxmlformats.org/wordprocessingml/2006/main">
        <w:t xml:space="preserve">Represents from the second line to the end</w:t>
      </w:r>
    </w:p>
    <w:p>
      <w:r xmlns:w="http://schemas.openxmlformats.org/wordprocessingml/2006/main">
        <w:t xml:space="preserve">In form item linkage</w:t>
      </w:r>
    </w:p>
    <w:p>
      <w:r xmlns:w="http://schemas.openxmlformats.org/wordprocessingml/2006/main">
        <w:t xml:space="preserve">The content of the card and the form's</w:t>
      </w:r>
    </w:p>
    <w:p>
      <w:r xmlns:w="http://schemas.openxmlformats.org/wordprocessingml/2006/main">
        <w:t xml:space="preserve">Xuan'en County</w:t>
      </w:r>
    </w:p>
    <w:p>
      <w:r xmlns:w="http://schemas.openxmlformats.org/wordprocessingml/2006/main">
        <w:t xml:space="preserve">Sure</w:t>
      </w:r>
    </w:p>
    <w:p>
      <w:r xmlns:w="http://schemas.openxmlformats.org/wordprocessingml/2006/main">
        <w:t xml:space="preserve">seems to affect the parent</w:t>
      </w:r>
    </w:p>
    <w:p>
      <w:r xmlns:w="http://schemas.openxmlformats.org/wordprocessingml/2006/main">
        <w:t xml:space="preserve">is considered a global variable assignment</w:t>
      </w:r>
    </w:p>
    <w:p>
      <w:r xmlns:w="http://schemas.openxmlformats.org/wordprocessingml/2006/main">
        <w:t xml:space="preserve">Can call methods in the system environment</w:t>
      </w:r>
    </w:p>
    <w:p>
      <w:r xmlns:w="http://schemas.openxmlformats.org/wordprocessingml/2006/main">
        <w:t xml:space="preserve">configuration hidden</w:t>
      </w:r>
    </w:p>
    <w:p>
      <w:r xmlns:w="http://schemas.openxmlformats.org/wordprocessingml/2006/main">
        <w:t xml:space="preserve">Record the data returned by the request</w:t>
      </w:r>
    </w:p>
    <w:p>
      <w:r xmlns:w="http://schemas.openxmlformats.org/wordprocessingml/2006/main">
        <w:t xml:space="preserve">can be directly used as an object, such as</w:t>
      </w:r>
    </w:p>
    <w:p>
      <w:r xmlns:w="http://schemas.openxmlformats.org/wordprocessingml/2006/main">
        <w:t xml:space="preserve">System Development Department</w:t>
      </w:r>
    </w:p>
    <w:p>
      <w:r xmlns:w="http://schemas.openxmlformats.org/wordprocessingml/2006/main">
        <w:t xml:space="preserve">If you want to give the delete button more power</w:t>
      </w:r>
    </w:p>
    <w:p>
      <w:r xmlns:w="http://schemas.openxmlformats.org/wordprocessingml/2006/main">
        <w:t xml:space="preserve">Make data display clearer</w:t>
      </w:r>
    </w:p>
    <w:p>
      <w:r xmlns:w="http://schemas.openxmlformats.org/wordprocessingml/2006/main">
        <w:t xml:space="preserve">Whether the type allows switching</w:t>
      </w:r>
    </w:p>
    <w:p>
      <w:r xmlns:w="http://schemas.openxmlformats.org/wordprocessingml/2006/main">
        <w:t xml:space="preserve">At this time take</w:t>
      </w:r>
    </w:p>
    <w:p>
      <w:r xmlns:w="http://schemas.openxmlformats.org/wordprocessingml/2006/main">
        <w:t xml:space="preserve">Import the corresponding font into the rendered page</w:t>
      </w:r>
    </w:p>
    <w:p>
      <w:r xmlns:w="http://schemas.openxmlformats.org/wordprocessingml/2006/main">
        <w:t xml:space="preserve">jump address</w:t>
      </w:r>
    </w:p>
    <w:p>
      <w:r xmlns:w="http://schemas.openxmlformats.org/wordprocessingml/2006/main">
        <w:t xml:space="preserve">Fundamental</w:t>
      </w:r>
    </w:p>
    <w:p>
      <w:r xmlns:w="http://schemas.openxmlformats.org/wordprocessingml/2006/main">
        <w:t xml:space="preserve">Single step submitted successfully</w:t>
      </w:r>
    </w:p>
    <w:p>
      <w:r xmlns:w="http://schemas.openxmlformats.org/wordprocessingml/2006/main">
        <w:t xml:space="preserve">If you use it directly</w:t>
      </w:r>
    </w:p>
    <w:p>
      <w:r xmlns:w="http://schemas.openxmlformats.org/wordprocessingml/2006/main">
        <w:t xml:space="preserve">Aershan City</w:t>
      </w:r>
    </w:p>
    <w:p>
      <w:r xmlns:w="http://schemas.openxmlformats.org/wordprocessingml/2006/main">
        <w:t xml:space="preserve">early last season</w:t>
      </w:r>
    </w:p>
    <w:p>
      <w:r xmlns:w="http://schemas.openxmlformats.org/wordprocessingml/2006/main">
        <w:t xml:space="preserve">to return the length of the string</w:t>
      </w:r>
    </w:p>
    <w:p>
      <w:r xmlns:w="http://schemas.openxmlformats.org/wordprocessingml/2006/main">
        <w:t xml:space="preserve">only takes effect when</w:t>
      </w:r>
    </w:p>
    <w:p>
      <w:r xmlns:w="http://schemas.openxmlformats.org/wordprocessingml/2006/main">
        <w:t xml:space="preserve">The maximum number of tags allowed to be added</w:t>
      </w:r>
    </w:p>
    <w:p>
      <w:r xmlns:w="http://schemas.openxmlformats.org/wordprocessingml/2006/main">
        <w:t xml:space="preserve">Can only know if there is a next page</w:t>
      </w:r>
    </w:p>
    <w:p>
      <w:r xmlns:w="http://schemas.openxmlformats.org/wordprocessingml/2006/main">
        <w:t xml:space="preserve">Wenshui County</w:t>
      </w:r>
    </w:p>
    <w:p>
      <w:r xmlns:w="http://schemas.openxmlformats.org/wordprocessingml/2006/main">
        <w:t xml:space="preserve">Pingyuan County</w:t>
      </w:r>
    </w:p>
    <w:p>
      <w:r xmlns:w="http://schemas.openxmlformats.org/wordprocessingml/2006/main">
        <w:t xml:space="preserve">Specify the field as</w:t>
      </w:r>
    </w:p>
    <w:p>
      <w:r xmlns:w="http://schemas.openxmlformats.org/wordprocessingml/2006/main">
        <w:t xml:space="preserve">variable not set</w:t>
      </w:r>
    </w:p>
    <w:p>
      <w:r xmlns:w="http://schemas.openxmlformats.org/wordprocessingml/2006/main">
        <w:t xml:space="preserve">enough</w:t>
      </w:r>
    </w:p>
    <w:p>
      <w:r xmlns:w="http://schemas.openxmlformats.org/wordprocessingml/2006/main">
        <w:t xml:space="preserve">Compatible with previous writing</w:t>
      </w:r>
    </w:p>
    <w:p>
      <w:r xmlns:w="http://schemas.openxmlformats.org/wordprocessingml/2006/main">
        <w:t xml:space="preserve">email body</w:t>
      </w:r>
    </w:p>
    <w:p>
      <w:r xmlns:w="http://schemas.openxmlformats.org/wordprocessingml/2006/main">
        <w:t xml:space="preserve">Automatically generate fields based on interfaces</w:t>
      </w:r>
    </w:p>
    <w:p>
      <w:r xmlns:w="http://schemas.openxmlformats.org/wordprocessingml/2006/main">
        <w:t xml:space="preserve">This is guaranteed to find</w:t>
      </w:r>
    </w:p>
    <w:p>
      <w:r xmlns:w="http://schemas.openxmlformats.org/wordprocessingml/2006/main">
        <w:t xml:space="preserve">automatically generated</w:t>
      </w:r>
    </w:p>
    <w:p>
      <w:r xmlns:w="http://schemas.openxmlformats.org/wordprocessingml/2006/main">
        <w:t xml:space="preserve">The sub-column of the column in the component can also be dragged in</w:t>
      </w:r>
    </w:p>
    <w:p>
      <w:r xmlns:w="http://schemas.openxmlformats.org/wordprocessingml/2006/main">
        <w:t xml:space="preserve">Otherwise commit as</w:t>
      </w:r>
    </w:p>
    <w:p>
      <w:r xmlns:w="http://schemas.openxmlformats.org/wordprocessingml/2006/main">
        <w:t xml:space="preserve">Whether to display the threshold</w:t>
      </w:r>
    </w:p>
    <w:p>
      <w:r xmlns:w="http://schemas.openxmlformats.org/wordprocessingml/2006/main">
        <w:t xml:space="preserve">replace current data</w:t>
      </w:r>
    </w:p>
    <w:p>
      <w:r xmlns:w="http://schemas.openxmlformats.org/wordprocessingml/2006/main">
        <w:t xml:space="preserve">parse it into</w:t>
      </w:r>
    </w:p>
    <w:p>
      <w:r xmlns:w="http://schemas.openxmlformats.org/wordprocessingml/2006/main">
        <w:t xml:space="preserve">Attribute custom new button</w:t>
      </w:r>
    </w:p>
    <w:p>
      <w:r xmlns:w="http://schemas.openxmlformats.org/wordprocessingml/2006/main">
        <w:t xml:space="preserve">Used to clean up resources</w:t>
      </w:r>
    </w:p>
    <w:p>
      <w:r xmlns:w="http://schemas.openxmlformats.org/wordprocessingml/2006/main">
        <w:t xml:space="preserve">Navigation item disabled</w:t>
      </w:r>
    </w:p>
    <w:p>
      <w:r xmlns:w="http://schemas.openxmlformats.org/wordprocessingml/2006/main">
        <w:t xml:space="preserve">delete by column</w:t>
      </w:r>
    </w:p>
    <w:p>
      <w:r xmlns:w="http://schemas.openxmlformats.org/wordprocessingml/2006/main">
        <w:t xml:space="preserve">crop picture</w:t>
      </w:r>
    </w:p>
    <w:p>
      <w:r xmlns:w="http://schemas.openxmlformats.org/wordprocessingml/2006/main">
        <w:t xml:space="preserve">In the future, many places may need to support</w:t>
      </w:r>
    </w:p>
    <w:p>
      <w:r xmlns:w="http://schemas.openxmlformats.org/wordprocessingml/2006/main">
        <w:t xml:space="preserve">restore the numbers</w:t>
      </w:r>
    </w:p>
    <w:p>
      <w:r xmlns:w="http://schemas.openxmlformats.org/wordprocessingml/2006/main">
        <w:t xml:space="preserve">It contains common properties needed to render components</w:t>
      </w:r>
    </w:p>
    <w:p>
      <w:r xmlns:w="http://schemas.openxmlformats.org/wordprocessingml/2006/main">
        <w:t xml:space="preserve">The verification button will be prioritized in the form below</w:t>
      </w:r>
    </w:p>
    <w:p>
      <w:r xmlns:w="http://schemas.openxmlformats.org/wordprocessingml/2006/main">
        <w:t xml:space="preserve">All units support plural forms</w:t>
      </w:r>
    </w:p>
    <w:p>
      <w:r xmlns:w="http://schemas.openxmlformats.org/wordprocessingml/2006/main">
        <w:t xml:space="preserve">Image title class name</w:t>
      </w:r>
    </w:p>
    <w:p>
      <w:r xmlns:w="http://schemas.openxmlformats.org/wordprocessingml/2006/main">
        <w:t xml:space="preserve">The problem of garbled characters in the list symbols</w:t>
      </w:r>
    </w:p>
    <w:p>
      <w:r xmlns:w="http://schemas.openxmlformats.org/wordprocessingml/2006/main">
        <w:t xml:space="preserve">For specific configuration items, please</w:t>
      </w:r>
    </w:p>
    <w:p>
      <w:r xmlns:w="http://schemas.openxmlformats.org/wordprocessingml/2006/main">
        <w:t xml:space="preserve">not necessarily empty</w:t>
      </w:r>
    </w:p>
    <w:p>
      <w:r xmlns:w="http://schemas.openxmlformats.org/wordprocessingml/2006/main">
        <w:t xml:space="preserve">Static display of form items</w:t>
      </w:r>
    </w:p>
    <w:p>
      <w:r xmlns:w="http://schemas.openxmlformats.org/wordprocessingml/2006/main">
        <w:t xml:space="preserve">Updates all context data declarations in the component tree to the latest data</w:t>
      </w:r>
    </w:p>
    <w:p>
      <w:r xmlns:w="http://schemas.openxmlformats.org/wordprocessingml/2006/main">
        <w:t xml:space="preserve">Position and other icon configuration</w:t>
      </w:r>
    </w:p>
    <w:p>
      <w:r xmlns:w="http://schemas.openxmlformats.org/wordprocessingml/2006/main">
        <w:t xml:space="preserve">do not show dividing line</w:t>
      </w:r>
    </w:p>
    <w:p>
      <w:r xmlns:w="http://schemas.openxmlformats.org/wordprocessingml/2006/main">
        <w:t xml:space="preserve">Expanded by default</w:t>
      </w:r>
    </w:p>
    <w:p>
      <w:r xmlns:w="http://schemas.openxmlformats.org/wordprocessingml/2006/main">
        <w:t xml:space="preserve">Yongji County</w:t>
      </w:r>
    </w:p>
    <w:p>
      <w:r xmlns:w="http://schemas.openxmlformats.org/wordprocessingml/2006/main">
        <w:t xml:space="preserve">Jingbian County</w:t>
      </w:r>
    </w:p>
    <w:p>
      <w:r xmlns:w="http://schemas.openxmlformats.org/wordprocessingml/2006/main">
        <w:t xml:space="preserve">merge column</w:t>
      </w:r>
    </w:p>
    <w:p>
      <w:r xmlns:w="http://schemas.openxmlformats.org/wordprocessingml/2006/main">
        <w:t xml:space="preserve">Action configuration panel</w:t>
      </w:r>
    </w:p>
    <w:p>
      <w:r xmlns:w="http://schemas.openxmlformats.org/wordprocessingml/2006/main">
        <w:t xml:space="preserve">such format</w:t>
      </w:r>
    </w:p>
    <w:p>
      <w:r xmlns:w="http://schemas.openxmlformats.org/wordprocessingml/2006/main">
        <w:t xml:space="preserve">Configure the width of a column</w:t>
      </w:r>
    </w:p>
    <w:p>
      <w:r xmlns:w="http://schemas.openxmlformats.org/wordprocessingml/2006/main">
        <w:t xml:space="preserve">Dynamic names are also supported</w:t>
      </w:r>
    </w:p>
    <w:p>
      <w:r xmlns:w="http://schemas.openxmlformats.org/wordprocessingml/2006/main">
        <w:t xml:space="preserve">page title</w:t>
      </w:r>
    </w:p>
    <w:p>
      <w:r xmlns:w="http://schemas.openxmlformats.org/wordprocessingml/2006/main">
        <w:t xml:space="preserve">Mandatory bindings on action tree nodes</w:t>
      </w:r>
    </w:p>
    <w:p>
      <w:r xmlns:w="http://schemas.openxmlformats.org/wordprocessingml/2006/main">
        <w:t xml:space="preserve">then automatically create a</w:t>
      </w:r>
    </w:p>
    <w:p>
      <w:r xmlns:w="http://schemas.openxmlformats.org/wordprocessingml/2006/main">
        <w:t xml:space="preserve">Is it possible to select all</w:t>
      </w:r>
    </w:p>
    <w:p>
      <w:r xmlns:w="http://schemas.openxmlformats.org/wordprocessingml/2006/main">
        <w:t xml:space="preserve">Action bar add button</w:t>
      </w:r>
    </w:p>
    <w:p>
      <w:r xmlns:w="http://schemas.openxmlformats.org/wordprocessingml/2006/main">
        <w:t xml:space="preserve">refresh complete</w:t>
      </w:r>
    </w:p>
    <w:p>
      <w:r xmlns:w="http://schemas.openxmlformats.org/wordprocessingml/2006/main">
        <w:t xml:space="preserve">position</w:t>
      </w:r>
    </w:p>
    <w:p>
      <w:r xmlns:w="http://schemas.openxmlformats.org/wordprocessingml/2006/main">
        <w:t xml:space="preserve">The first two methods are relatively simple</w:t>
      </w:r>
    </w:p>
    <w:p>
      <w:r xmlns:w="http://schemas.openxmlformats.org/wordprocessingml/2006/main">
        <w:t xml:space="preserve">so don't set</w:t>
      </w:r>
    </w:p>
    <w:p>
      <w:r xmlns:w="http://schemas.openxmlformats.org/wordprocessingml/2006/main">
        <w:t xml:space="preserve">to change a value dynamically</w:t>
      </w:r>
    </w:p>
    <w:p>
      <w:r xmlns:w="http://schemas.openxmlformats.org/wordprocessingml/2006/main">
        <w:t xml:space="preserve">Please enter a field name</w:t>
      </w:r>
    </w:p>
    <w:p>
      <w:r xmlns:w="http://schemas.openxmlformats.org/wordprocessingml/2006/main">
        <w:t xml:space="preserve">Could not find a corresponding renderer</w:t>
      </w:r>
    </w:p>
    <w:p>
      <w:r xmlns:w="http://schemas.openxmlformats.org/wordprocessingml/2006/main">
        <w:t xml:space="preserve">If you don't want this prefix, you can pass</w:t>
      </w:r>
    </w:p>
    <w:p>
      <w:r xmlns:w="http://schemas.openxmlformats.org/wordprocessingml/2006/main">
        <w:t xml:space="preserve">return the first</w:t>
      </w:r>
    </w:p>
    <w:p>
      <w:r xmlns:w="http://schemas.openxmlformats.org/wordprocessingml/2006/main">
        <w:t xml:space="preserve">Districts of Jilin City</w:t>
      </w:r>
    </w:p>
    <w:p>
      <w:r xmlns:w="http://schemas.openxmlformats.org/wordprocessingml/2006/main">
        <w:t xml:space="preserve">many</w:t>
      </w:r>
    </w:p>
    <w:p>
      <w:r xmlns:w="http://schemas.openxmlformats.org/wordprocessingml/2006/main">
        <w:t xml:space="preserve">vertical offset</w:t>
      </w:r>
    </w:p>
    <w:p>
      <w:r xmlns:w="http://schemas.openxmlformats.org/wordprocessingml/2006/main">
        <w:t xml:space="preserve">Find components based on bound variable names</w:t>
      </w:r>
    </w:p>
    <w:p>
      <w:r xmlns:w="http://schemas.openxmlformats.org/wordprocessingml/2006/main">
        <w:t xml:space="preserve">Do you need to click</w:t>
      </w:r>
    </w:p>
    <w:p>
      <w:r xmlns:w="http://schemas.openxmlformats.org/wordprocessingml/2006/main">
        <w:t xml:space="preserve">Jutong Township</w:t>
      </w:r>
    </w:p>
    <w:p>
      <w:r xmlns:w="http://schemas.openxmlformats.org/wordprocessingml/2006/main">
        <w:t xml:space="preserve">Copy node configuration</w:t>
      </w:r>
    </w:p>
    <w:p>
      <w:r xmlns:w="http://schemas.openxmlformats.org/wordprocessingml/2006/main">
        <w:t xml:space="preserve">Baiquan County</w:t>
      </w:r>
    </w:p>
    <w:p>
      <w:r xmlns:w="http://schemas.openxmlformats.org/wordprocessingml/2006/main">
        <w:t xml:space="preserve">menu click</w:t>
      </w:r>
    </w:p>
    <w:p>
      <w:r xmlns:w="http://schemas.openxmlformats.org/wordprocessingml/2006/main">
        <w:t xml:space="preserve">paragraph</w:t>
      </w:r>
    </w:p>
    <w:p>
      <w:r xmlns:w="http://schemas.openxmlformats.org/wordprocessingml/2006/main">
        <w:t xml:space="preserve">Please ensure that the value is unique</w:t>
      </w:r>
    </w:p>
    <w:p>
      <w:r xmlns:w="http://schemas.openxmlformats.org/wordprocessingml/2006/main">
        <w:t xml:space="preserve">luna</w:t>
      </w:r>
    </w:p>
    <w:p>
      <w:r xmlns:w="http://schemas.openxmlformats.org/wordprocessingml/2006/main">
        <w:t xml:space="preserve">left option title</w:t>
      </w:r>
    </w:p>
    <w:p>
      <w:r xmlns:w="http://schemas.openxmlformats.org/wordprocessingml/2006/main">
        <w:t xml:space="preserve">current expression</w:t>
      </w:r>
    </w:p>
    <w:p>
      <w:r xmlns:w="http://schemas.openxmlformats.org/wordprocessingml/2006/main">
        <w:t xml:space="preserve">If configured as</w:t>
      </w:r>
    </w:p>
    <w:p>
      <w:r xmlns:w="http://schemas.openxmlformats.org/wordprocessingml/2006/main">
        <w:t xml:space="preserve">quotes are required</w:t>
      </w:r>
    </w:p>
    <w:p>
      <w:r xmlns:w="http://schemas.openxmlformats.org/wordprocessingml/2006/main">
        <w:t xml:space="preserve">Savan District</w:t>
      </w:r>
    </w:p>
    <w:p>
      <w:r xmlns:w="http://schemas.openxmlformats.org/wordprocessingml/2006/main">
        <w:t xml:space="preserve">Chizhou</w:t>
      </w:r>
    </w:p>
    <w:p>
      <w:r xmlns:w="http://schemas.openxmlformats.org/wordprocessingml/2006/main">
        <w:t xml:space="preserve">sent for the interface</w:t>
      </w:r>
    </w:p>
    <w:p>
      <w:r xmlns:w="http://schemas.openxmlformats.org/wordprocessingml/2006/main">
        <w:t xml:space="preserve">Code that needs to be preset</w:t>
      </w:r>
    </w:p>
    <w:p>
      <w:r xmlns:w="http://schemas.openxmlformats.org/wordprocessingml/2006/main">
        <w:t xml:space="preserve">Add a single row of data</w:t>
      </w:r>
    </w:p>
    <w:p>
      <w:r xmlns:w="http://schemas.openxmlformats.org/wordprocessingml/2006/main">
        <w:t xml:space="preserve">The method of registering the renderer editor in the old version</w:t>
      </w:r>
    </w:p>
    <w:p>
      <w:r xmlns:w="http://schemas.openxmlformats.org/wordprocessingml/2006/main">
        <w:t xml:space="preserve">Custom schedule display</w:t>
      </w:r>
    </w:p>
    <w:p>
      <w:r xmlns:w="http://schemas.openxmlformats.org/wordprocessingml/2006/main">
        <w:t xml:space="preserve">Tick me to confirm</w:t>
      </w:r>
    </w:p>
    <w:p>
      <w:r xmlns:w="http://schemas.openxmlformats.org/wordprocessingml/2006/main">
        <w:t xml:space="preserve">Attributes are added to the outer layer</w:t>
      </w:r>
    </w:p>
    <w:p>
      <w:r xmlns:w="http://schemas.openxmlformats.org/wordprocessingml/2006/main">
        <w:t xml:space="preserve">send data and refresh</w:t>
      </w:r>
    </w:p>
    <w:p>
      <w:r xmlns:w="http://schemas.openxmlformats.org/wordprocessingml/2006/main">
        <w:t xml:space="preserve">After clicking, a pop-up box with editing options will be displayed</w:t>
      </w:r>
    </w:p>
    <w:p>
      <w:r xmlns:w="http://schemas.openxmlformats.org/wordprocessingml/2006/main">
        <w:t xml:space="preserve">After confirming, the pop-up window will not be closed</w:t>
      </w:r>
    </w:p>
    <w:p>
      <w:r xmlns:w="http://schemas.openxmlformats.org/wordprocessingml/2006/main">
        <w:t xml:space="preserve">delay off</w:t>
      </w:r>
    </w:p>
    <w:p>
      <w:r xmlns:w="http://schemas.openxmlformats.org/wordprocessingml/2006/main">
        <w:t xml:space="preserve">Wuhua County</w:t>
      </w:r>
    </w:p>
    <w:p>
      <w:r xmlns:w="http://schemas.openxmlformats.org/wordprocessingml/2006/main">
        <w:t xml:space="preserve">Scaffolding configuration turn</w:t>
      </w:r>
    </w:p>
    <w:p>
      <w:r xmlns:w="http://schemas.openxmlformats.org/wordprocessingml/2006/main">
        <w:t xml:space="preserve">There are two ways to use</w:t>
      </w:r>
    </w:p>
    <w:p>
      <w:r xmlns:w="http://schemas.openxmlformats.org/wordprocessingml/2006/main">
        <w:t xml:space="preserve">Are you sure you want to discard this part of the changes</w:t>
      </w:r>
    </w:p>
    <w:p>
      <w:r xmlns:w="http://schemas.openxmlformats.org/wordprocessingml/2006/main">
        <w:t xml:space="preserve">select control</w:t>
      </w:r>
    </w:p>
    <w:p>
      <w:r xmlns:w="http://schemas.openxmlformats.org/wordprocessingml/2006/main">
        <w:t xml:space="preserve">Form Item Label Hints</w:t>
      </w:r>
    </w:p>
    <w:p>
      <w:r xmlns:w="http://schemas.openxmlformats.org/wordprocessingml/2006/main">
        <w:t xml:space="preserve">Statistics</w:t>
      </w:r>
    </w:p>
    <w:p>
      <w:r xmlns:w="http://schemas.openxmlformats.org/wordprocessingml/2006/main">
        <w:t xml:space="preserve">created over a year ago</w:t>
      </w:r>
    </w:p>
    <w:p>
      <w:r xmlns:w="http://schemas.openxmlformats.org/wordprocessingml/2006/main">
        <w:t xml:space="preserve">Shanghai</w:t>
      </w:r>
    </w:p>
    <w:p>
      <w:r xmlns:w="http://schemas.openxmlformats.org/wordprocessingml/2006/main">
        <w:t xml:space="preserve">string or variable name</w:t>
      </w:r>
    </w:p>
    <w:p>
      <w:r xmlns:w="http://schemas.openxmlformats.org/wordprocessingml/2006/main">
        <w:t xml:space="preserve">Datian County</w:t>
      </w:r>
    </w:p>
    <w:p>
      <w:r xmlns:w="http://schemas.openxmlformats.org/wordprocessingml/2006/main">
        <w:t xml:space="preserve">Chengmai County</w:t>
      </w:r>
    </w:p>
    <w:p>
      <w:r xmlns:w="http://schemas.openxmlformats.org/wordprocessingml/2006/main">
        <w:t xml:space="preserve">let</w:t>
      </w:r>
    </w:p>
    <w:p>
      <w:r xmlns:w="http://schemas.openxmlformats.org/wordprocessingml/2006/main">
        <w:t xml:space="preserve">To configure whether the current form enables local caching</w:t>
      </w:r>
    </w:p>
    <w:p>
      <w:r xmlns:w="http://schemas.openxmlformats.org/wordprocessingml/2006/main">
        <w:t xml:space="preserve">Select a field name to use as the descriptive text of the value</w:t>
      </w:r>
    </w:p>
    <w:p>
      <w:r xmlns:w="http://schemas.openxmlformats.org/wordprocessingml/2006/main">
        <w:t xml:space="preserve">Omit after the specified length of characters</w:t>
      </w:r>
    </w:p>
    <w:p>
      <w:r xmlns:w="http://schemas.openxmlformats.org/wordprocessingml/2006/main">
        <w:t xml:space="preserve">global relationship table</w:t>
      </w:r>
    </w:p>
    <w:p>
      <w:r xmlns:w="http://schemas.openxmlformats.org/wordprocessingml/2006/main">
        <w:t xml:space="preserve">Zhenjiang Municipal District</w:t>
      </w:r>
    </w:p>
    <w:p>
      <w:r xmlns:w="http://schemas.openxmlformats.org/wordprocessingml/2006/main">
        <w:t xml:space="preserve">for the interface</w:t>
      </w:r>
    </w:p>
    <w:p>
      <w:r xmlns:w="http://schemas.openxmlformats.org/wordprocessingml/2006/main">
        <w:t xml:space="preserve">will be copied and placed on the cursor</w:t>
      </w:r>
    </w:p>
    <w:p>
      <w:r xmlns:w="http://schemas.openxmlformats.org/wordprocessingml/2006/main">
        <w:t xml:space="preserve">Huangshi City</w:t>
      </w:r>
    </w:p>
    <w:p>
      <w:r xmlns:w="http://schemas.openxmlformats.org/wordprocessingml/2006/main">
        <w:t xml:space="preserve">title content</w:t>
      </w:r>
    </w:p>
    <w:p>
      <w:r xmlns:w="http://schemas.openxmlformats.org/wordprocessingml/2006/main">
        <w:t xml:space="preserve">then the background color is green</w:t>
      </w:r>
    </w:p>
    <w:p>
      <w:r xmlns:w="http://schemas.openxmlformats.org/wordprocessingml/2006/main">
        <w:t xml:space="preserve">setting</w:t>
      </w:r>
    </w:p>
    <w:p>
      <w:r xmlns:w="http://schemas.openxmlformats.org/wordprocessingml/2006/main">
        <w:t xml:space="preserve">filter turned off</w:t>
      </w:r>
    </w:p>
    <w:p>
      <w:r xmlns:w="http://schemas.openxmlformats.org/wordprocessingml/2006/main">
        <w:t xml:space="preserve">When the built-in prompt is not satisfied</w:t>
      </w:r>
    </w:p>
    <w:p>
      <w:r xmlns:w="http://schemas.openxmlformats.org/wordprocessingml/2006/main">
        <w:t xml:space="preserve">Maximum input length</w:t>
      </w:r>
    </w:p>
    <w:p>
      <w:r xmlns:w="http://schemas.openxmlformats.org/wordprocessingml/2006/main">
        <w:t xml:space="preserve">Similar to single file upload</w:t>
      </w:r>
    </w:p>
    <w:p>
      <w:r xmlns:w="http://schemas.openxmlformats.org/wordprocessingml/2006/main">
        <w:t xml:space="preserve">Realize the customization of pop-up box position adjustment</w:t>
      </w:r>
    </w:p>
    <w:p>
      <w:r xmlns:w="http://schemas.openxmlformats.org/wordprocessingml/2006/main">
        <w:t xml:space="preserve">text to search for</w:t>
      </w:r>
    </w:p>
    <w:p>
      <w:r xmlns:w="http://schemas.openxmlformats.org/wordprocessingml/2006/main">
        <w:t xml:space="preserve">Puli Town</w:t>
      </w:r>
    </w:p>
    <w:p>
      <w:r xmlns:w="http://schemas.openxmlformats.org/wordprocessingml/2006/main">
        <w:t xml:space="preserve">uniform width</w:t>
      </w:r>
    </w:p>
    <w:p>
      <w:r xmlns:w="http://schemas.openxmlformats.org/wordprocessingml/2006/main">
        <w:t xml:space="preserve">class to set its height</w:t>
      </w:r>
    </w:p>
    <w:p>
      <w:r xmlns:w="http://schemas.openxmlformats.org/wordprocessingml/2006/main">
        <w:t xml:space="preserve">Whether to support deletion</w:t>
      </w:r>
    </w:p>
    <w:p>
      <w:r xmlns:w="http://schemas.openxmlformats.org/wordprocessingml/2006/main">
        <w:t xml:space="preserve">Are you sure you want to delete in bulk</w:t>
      </w:r>
    </w:p>
    <w:p>
      <w:r xmlns:w="http://schemas.openxmlformats.org/wordprocessingml/2006/main">
        <w:t xml:space="preserve">In fact, sometimes it is better to fix the left width</w:t>
      </w:r>
    </w:p>
    <w:p>
      <w:r xmlns:w="http://schemas.openxmlformats.org/wordprocessingml/2006/main">
        <w:t xml:space="preserve">capped figures</w:t>
      </w:r>
    </w:p>
    <w:p>
      <w:r xmlns:w="http://schemas.openxmlformats.org/wordprocessingml/2006/main">
        <w:t xml:space="preserve">There will be no line break effect by default when the page is displayed</w:t>
      </w:r>
    </w:p>
    <w:p>
      <w:r xmlns:w="http://schemas.openxmlformats.org/wordprocessingml/2006/main">
        <w:t xml:space="preserve">The form switches to the normal input state</w:t>
      </w:r>
    </w:p>
    <w:p>
      <w:r xmlns:w="http://schemas.openxmlformats.org/wordprocessingml/2006/main">
        <w:t xml:space="preserve">will be overridden by the above field values</w:t>
      </w:r>
    </w:p>
    <w:p>
      <w:r xmlns:w="http://schemas.openxmlformats.org/wordprocessingml/2006/main">
        <w:t xml:space="preserve">Then add the editor plugin</w:t>
      </w:r>
    </w:p>
    <w:p>
      <w:r xmlns:w="http://schemas.openxmlformats.org/wordprocessingml/2006/main">
        <w:t xml:space="preserve">If you want to dynamically send</w:t>
      </w:r>
    </w:p>
    <w:p>
      <w:r xmlns:w="http://schemas.openxmlformats.org/wordprocessingml/2006/main">
        <w:t xml:space="preserve">update properties</w:t>
      </w:r>
    </w:p>
    <w:p>
      <w:r xmlns:w="http://schemas.openxmlformats.org/wordprocessingml/2006/main">
        <w:t xml:space="preserve">The data submitted in</w:t>
      </w:r>
    </w:p>
    <w:p>
      <w:r xmlns:w="http://schemas.openxmlformats.org/wordprocessingml/2006/main">
        <w:t xml:space="preserve">Used for data storage and synchronization in form items</w:t>
      </w:r>
    </w:p>
    <w:p>
      <w:r xmlns:w="http://schemas.openxmlformats.org/wordprocessingml/2006/main">
        <w:t xml:space="preserve">full</w:t>
      </w:r>
    </w:p>
    <w:p>
      <w:r xmlns:w="http://schemas.openxmlformats.org/wordprocessingml/2006/main">
        <w:t xml:space="preserve">font parsing</w:t>
      </w:r>
    </w:p>
    <w:p>
      <w:r xmlns:w="http://schemas.openxmlformats.org/wordprocessingml/2006/main">
        <w:t xml:space="preserve">Values can use the template syntax</w:t>
      </w:r>
    </w:p>
    <w:p>
      <w:r xmlns:w="http://schemas.openxmlformats.org/wordprocessingml/2006/main">
        <w:t xml:space="preserve">click option</w:t>
      </w:r>
    </w:p>
    <w:p>
      <w:r xmlns:w="http://schemas.openxmlformats.org/wordprocessingml/2006/main">
        <w:t xml:space="preserve">Otherwise it will overlap</w:t>
      </w:r>
    </w:p>
    <w:p>
      <w:r xmlns:w="http://schemas.openxmlformats.org/wordprocessingml/2006/main">
        <w:t xml:space="preserve">Available variables</w:t>
      </w:r>
    </w:p>
    <w:p>
      <w:r xmlns:w="http://schemas.openxmlformats.org/wordprocessingml/2006/main">
        <w:t xml:space="preserve">No need to configure</w:t>
      </w:r>
    </w:p>
    <w:p>
      <w:r xmlns:w="http://schemas.openxmlformats.org/wordprocessingml/2006/main">
        <w:t xml:space="preserve">Show other components</w:t>
      </w:r>
    </w:p>
    <w:p>
      <w:r xmlns:w="http://schemas.openxmlformats.org/wordprocessingml/2006/main">
        <w:t xml:space="preserve">Xiaogan City</w:t>
      </w:r>
    </w:p>
    <w:p>
      <w:r xmlns:w="http://schemas.openxmlformats.org/wordprocessingml/2006/main">
        <w:t xml:space="preserve">Special handling of logical functions</w:t>
      </w:r>
    </w:p>
    <w:p>
      <w:r xmlns:w="http://schemas.openxmlformats.org/wordprocessingml/2006/main">
        <w:t xml:space="preserve">Direct page click</w:t>
      </w:r>
    </w:p>
    <w:p>
      <w:r xmlns:w="http://schemas.openxmlformats.org/wordprocessingml/2006/main">
        <w:t xml:space="preserve">The default members are arranged one by one</w:t>
      </w:r>
    </w:p>
    <w:p>
      <w:r xmlns:w="http://schemas.openxmlformats.org/wordprocessingml/2006/main">
        <w:t xml:space="preserve">because considering</w:t>
      </w:r>
    </w:p>
    <w:p>
      <w:r xmlns:w="http://schemas.openxmlformats.org/wordprocessingml/2006/main">
        <w:t xml:space="preserve">to meet the condition</w:t>
      </w:r>
    </w:p>
    <w:p>
      <w:r xmlns:w="http://schemas.openxmlformats.org/wordprocessingml/2006/main">
        <w:t xml:space="preserve">Watch for changes to referenced variable components</w:t>
      </w:r>
    </w:p>
    <w:p>
      <w:r xmlns:w="http://schemas.openxmlformats.org/wordprocessingml/2006/main">
        <w:t xml:space="preserve">clear data</w:t>
      </w:r>
    </w:p>
    <w:p>
      <w:r xmlns:w="http://schemas.openxmlformats.org/wordprocessingml/2006/main">
        <w:t xml:space="preserve">Yuanzhou District</w:t>
      </w:r>
    </w:p>
    <w:p>
      <w:r xmlns:w="http://schemas.openxmlformats.org/wordprocessingml/2006/main">
        <w:t xml:space="preserve">Yucheng</w:t>
      </w:r>
    </w:p>
    <w:p>
      <w:r xmlns:w="http://schemas.openxmlformats.org/wordprocessingml/2006/main">
        <w:t xml:space="preserve">internal method</w:t>
      </w:r>
    </w:p>
    <w:p>
      <w:r xmlns:w="http://schemas.openxmlformats.org/wordprocessingml/2006/main">
        <w:t xml:space="preserve">Use variables and formulas to get data</w:t>
      </w:r>
    </w:p>
    <w:p>
      <w:r xmlns:w="http://schemas.openxmlformats.org/wordprocessingml/2006/main">
        <w:t xml:space="preserve">Reselect the form item after modification</w:t>
      </w:r>
    </w:p>
    <w:p>
      <w:r xmlns:w="http://schemas.openxmlformats.org/wordprocessingml/2006/main">
        <w:t xml:space="preserve">This function has only one</w:t>
      </w:r>
    </w:p>
    <w:p>
      <w:r xmlns:w="http://schemas.openxmlformats.org/wordprocessingml/2006/main">
        <w:t xml:space="preserve">More Edit Combo Controls</w:t>
      </w:r>
    </w:p>
    <w:p>
      <w:r xmlns:w="http://schemas.openxmlformats.org/wordprocessingml/2006/main">
        <w:t xml:space="preserve">Jiashi County</w:t>
      </w:r>
    </w:p>
    <w:p>
      <w:r xmlns:w="http://schemas.openxmlformats.org/wordprocessingml/2006/main">
        <w:t xml:space="preserve">The style level of the button selected</w:t>
      </w:r>
    </w:p>
    <w:p>
      <w:r xmlns:w="http://schemas.openxmlformats.org/wordprocessingml/2006/main">
        <w:t xml:space="preserve">Sometimes it may be necessary to configure</w:t>
      </w:r>
    </w:p>
    <w:p>
      <w:r xmlns:w="http://schemas.openxmlformats.org/wordprocessingml/2006/main">
        <w:t xml:space="preserve">Zhenping County</w:t>
      </w:r>
    </w:p>
    <w:p>
      <w:r xmlns:w="http://schemas.openxmlformats.org/wordprocessingml/2006/main">
        <w:t xml:space="preserve">Used to group multiple form items together</w:t>
      </w:r>
    </w:p>
    <w:p>
      <w:r xmlns:w="http://schemas.openxmlformats.org/wordprocessingml/2006/main">
        <w:t xml:space="preserve">bit tiling</w:t>
      </w:r>
    </w:p>
    <w:p>
      <w:r xmlns:w="http://schemas.openxmlformats.org/wordprocessingml/2006/main">
        <w:t xml:space="preserve">text when no result</w:t>
      </w:r>
    </w:p>
    <w:p>
      <w:r xmlns:w="http://schemas.openxmlformats.org/wordprocessingml/2006/main">
        <w:t xml:space="preserve">sign up for one here</w:t>
      </w:r>
    </w:p>
    <w:p>
      <w:r xmlns:w="http://schemas.openxmlformats.org/wordprocessingml/2006/main">
        <w:t xml:space="preserve">form</w:t>
      </w:r>
    </w:p>
    <w:p>
      <w:r xmlns:w="http://schemas.openxmlformats.org/wordprocessingml/2006/main">
        <w:t xml:space="preserve">parent component's</w:t>
      </w:r>
    </w:p>
    <w:p>
      <w:r xmlns:w="http://schemas.openxmlformats.org/wordprocessingml/2006/main">
        <w:t xml:space="preserve">Yuanli Town</w:t>
      </w:r>
    </w:p>
    <w:p>
      <w:r xmlns:w="http://schemas.openxmlformats.org/wordprocessingml/2006/main">
        <w:t xml:space="preserve">front page</w:t>
      </w:r>
    </w:p>
    <w:p>
      <w:r xmlns:w="http://schemas.openxmlformats.org/wordprocessingml/2006/main">
        <w:t xml:space="preserve">events and</w:t>
      </w:r>
    </w:p>
    <w:p>
      <w:r xmlns:w="http://schemas.openxmlformats.org/wordprocessingml/2006/main">
        <w:t xml:space="preserve">Green is the message prompt of the positive class</w:t>
      </w:r>
    </w:p>
    <w:p>
      <w:r xmlns:w="http://schemas.openxmlformats.org/wordprocessingml/2006/main">
        <w:t xml:space="preserve">format number format</w:t>
      </w:r>
    </w:p>
    <w:p>
      <w:r xmlns:w="http://schemas.openxmlformats.org/wordprocessingml/2006/main">
        <w:t xml:space="preserve">editor type</w:t>
      </w:r>
    </w:p>
    <w:p>
      <w:r xmlns:w="http://schemas.openxmlformats.org/wordprocessingml/2006/main">
        <w:t xml:space="preserve">forward area</w:t>
      </w:r>
    </w:p>
    <w:p>
      <w:r xmlns:w="http://schemas.openxmlformats.org/wordprocessingml/2006/main">
        <w:t xml:space="preserve">version needs to be</w:t>
      </w:r>
    </w:p>
    <w:p>
      <w:r xmlns:w="http://schemas.openxmlformats.org/wordprocessingml/2006/main">
        <w:t xml:space="preserve">sometimes</w:t>
      </w:r>
    </w:p>
    <w:p>
      <w:r xmlns:w="http://schemas.openxmlformats.org/wordprocessingml/2006/main">
        <w:t xml:space="preserve">Used to specify targets for event actions</w:t>
      </w:r>
    </w:p>
    <w:p>
      <w:r xmlns:w="http://schemas.openxmlformats.org/wordprocessingml/2006/main">
        <w:t xml:space="preserve">Need to put the larger column in front</w:t>
      </w:r>
    </w:p>
    <w:p>
      <w:r xmlns:w="http://schemas.openxmlformats.org/wordprocessingml/2006/main">
        <w:t xml:space="preserve">English results</w:t>
      </w:r>
    </w:p>
    <w:p>
      <w:r xmlns:w="http://schemas.openxmlformats.org/wordprocessingml/2006/main">
        <w:t xml:space="preserve">function is necessary</w:t>
      </w:r>
    </w:p>
    <w:p>
      <w:r xmlns:w="http://schemas.openxmlformats.org/wordprocessingml/2006/main">
        <w:t xml:space="preserve">Prevent routing jumps</w:t>
      </w:r>
    </w:p>
    <w:p>
      <w:r xmlns:w="http://schemas.openxmlformats.org/wordprocessingml/2006/main">
        <w:t xml:space="preserve">Background image size setting</w:t>
      </w:r>
    </w:p>
    <w:p>
      <w:r xmlns:w="http://schemas.openxmlformats.org/wordprocessingml/2006/main">
        <w:t xml:space="preserve">Huanjiang Maonan Autonomous County</w:t>
      </w:r>
    </w:p>
    <w:p>
      <w:r xmlns:w="http://schemas.openxmlformats.org/wordprocessingml/2006/main">
        <w:t xml:space="preserve">What is the splicing symbol</w:t>
      </w:r>
    </w:p>
    <w:p>
      <w:r xmlns:w="http://schemas.openxmlformats.org/wordprocessingml/2006/main">
        <w:t xml:space="preserve">cascading pull down</w:t>
      </w:r>
    </w:p>
    <w:p>
      <w:r xmlns:w="http://schemas.openxmlformats.org/wordprocessingml/2006/main">
        <w:t xml:space="preserve">Provide users with a template download portal</w:t>
      </w:r>
    </w:p>
    <w:p>
      <w:r xmlns:w="http://schemas.openxmlformats.org/wordprocessingml/2006/main">
        <w:t xml:space="preserve">then replace all table data</w:t>
      </w:r>
    </w:p>
    <w:p>
      <w:r xmlns:w="http://schemas.openxmlformats.org/wordprocessingml/2006/main">
        <w:t xml:space="preserve">current data domain data</w:t>
      </w:r>
    </w:p>
    <w:p>
      <w:r xmlns:w="http://schemas.openxmlformats.org/wordprocessingml/2006/main">
        <w:t xml:space="preserve">attributes and</w:t>
      </w:r>
    </w:p>
    <w:p>
      <w:r xmlns:w="http://schemas.openxmlformats.org/wordprocessingml/2006/main">
        <w:t xml:space="preserve">Use the collected visible directions as a fallback</w:t>
      </w:r>
    </w:p>
    <w:p>
      <w:r xmlns:w="http://schemas.openxmlformats.org/wordprocessingml/2006/main">
        <w:t xml:space="preserve">The carousel component currently has no configuration for obtaining data</w:t>
      </w:r>
    </w:p>
    <w:p>
      <w:r xmlns:w="http://schemas.openxmlformats.org/wordprocessingml/2006/main">
        <w:t xml:space="preserve">Whether to open a new window</w:t>
      </w:r>
    </w:p>
    <w:p>
      <w:r xmlns:w="http://schemas.openxmlformats.org/wordprocessingml/2006/main">
        <w:t xml:space="preserve">no data found</w:t>
      </w:r>
    </w:p>
    <w:p>
      <w:r xmlns:w="http://schemas.openxmlformats.org/wordprocessingml/2006/main">
        <w:t xml:space="preserve">Since this renderer is called CRUD</w:t>
      </w:r>
    </w:p>
    <w:p>
      <w:r xmlns:w="http://schemas.openxmlformats.org/wordprocessingml/2006/main">
        <w:t xml:space="preserve">Frame type</w:t>
      </w:r>
    </w:p>
    <w:p>
      <w:r xmlns:w="http://schemas.openxmlformats.org/wordprocessingml/2006/main">
        <w:t xml:space="preserve">Mainly to distinguish feature fields from additional parameters</w:t>
      </w:r>
    </w:p>
    <w:p>
      <w:r xmlns:w="http://schemas.openxmlformats.org/wordprocessingml/2006/main">
        <w:t xml:space="preserve">can be understood as a type template</w:t>
      </w:r>
    </w:p>
    <w:p>
      <w:r xmlns:w="http://schemas.openxmlformats.org/wordprocessingml/2006/main">
        <w:t xml:space="preserve">Beilun District</w:t>
      </w:r>
    </w:p>
    <w:p>
      <w:r xmlns:w="http://schemas.openxmlformats.org/wordprocessingml/2006/main">
        <w:t xml:space="preserve">However, this real-time preview function does not take effect for some properties</w:t>
      </w:r>
    </w:p>
    <w:p>
      <w:r xmlns:w="http://schemas.openxmlformats.org/wordprocessingml/2006/main">
        <w:t xml:space="preserve">Save without closing</w:t>
      </w:r>
    </w:p>
    <w:p>
      <w:r xmlns:w="http://schemas.openxmlformats.org/wordprocessingml/2006/main">
        <w:t xml:space="preserve">These two can only be used</w:t>
      </w:r>
    </w:p>
    <w:p>
      <w:r xmlns:w="http://schemas.openxmlformats.org/wordprocessingml/2006/main">
        <w:t xml:space="preserve">to set</w:t>
      </w:r>
    </w:p>
    <w:p>
      <w:r xmlns:w="http://schemas.openxmlformats.org/wordprocessingml/2006/main">
        <w:t xml:space="preserve">The area in front of the sidebar menu</w:t>
      </w:r>
    </w:p>
    <w:p>
      <w:r xmlns:w="http://schemas.openxmlformats.org/wordprocessingml/2006/main">
        <w:t xml:space="preserve">To achieve horizontal distribution</w:t>
      </w:r>
    </w:p>
    <w:p>
      <w:r xmlns:w="http://schemas.openxmlformats.org/wordprocessingml/2006/main">
        <w:t xml:space="preserve">child node</w:t>
      </w:r>
    </w:p>
    <w:p>
      <w:r xmlns:w="http://schemas.openxmlformats.org/wordprocessingml/2006/main">
        <w:t xml:space="preserve">Guanmiao District</w:t>
      </w:r>
    </w:p>
    <w:p>
      <w:r xmlns:w="http://schemas.openxmlformats.org/wordprocessingml/2006/main">
        <w:t xml:space="preserve">Combine multiple single lines</w:t>
      </w:r>
    </w:p>
    <w:p>
      <w:r xmlns:w="http://schemas.openxmlformats.org/wordprocessingml/2006/main">
        <w:t xml:space="preserve">Huachuan County</w:t>
      </w:r>
    </w:p>
    <w:p>
      <w:r xmlns:w="http://schemas.openxmlformats.org/wordprocessingml/2006/main">
        <w:t xml:space="preserve">for row or column</w:t>
      </w:r>
    </w:p>
    <w:p>
      <w:r xmlns:w="http://schemas.openxmlformats.org/wordprocessingml/2006/main">
        <w:t xml:space="preserve">Fill in the previous data</w:t>
      </w:r>
    </w:p>
    <w:p>
      <w:r xmlns:w="http://schemas.openxmlformats.org/wordprocessingml/2006/main">
        <w:t xml:space="preserve">Triggered when the lazy loading interface remote request succeeds</w:t>
      </w:r>
    </w:p>
    <w:p>
      <w:r xmlns:w="http://schemas.openxmlformats.org/wordprocessingml/2006/main">
        <w:t xml:space="preserve">Submit the response result data returned by the request</w:t>
      </w:r>
    </w:p>
    <w:p>
      <w:r xmlns:w="http://schemas.openxmlformats.org/wordprocessingml/2006/main">
        <w:t xml:space="preserve">Self-realized</w:t>
      </w:r>
    </w:p>
    <w:p>
      <w:r xmlns:w="http://schemas.openxmlformats.org/wordprocessingml/2006/main">
        <w:t xml:space="preserve">Display of custom options</w:t>
      </w:r>
    </w:p>
    <w:p>
      <w:r xmlns:w="http://schemas.openxmlformats.org/wordprocessingml/2006/main">
        <w:t xml:space="preserve">Hainan District</w:t>
      </w:r>
    </w:p>
    <w:p>
      <w:r xmlns:w="http://schemas.openxmlformats.org/wordprocessingml/2006/main">
        <w:t xml:space="preserve">The function signature is as follows</w:t>
      </w:r>
    </w:p>
    <w:p>
      <w:r xmlns:w="http://schemas.openxmlformats.org/wordprocessingml/2006/main">
        <w:t xml:space="preserve">current form item</w:t>
      </w:r>
    </w:p>
    <w:p>
      <w:r xmlns:w="http://schemas.openxmlformats.org/wordprocessingml/2006/main">
        <w:t xml:space="preserve">floating layer</w:t>
      </w:r>
    </w:p>
    <w:p>
      <w:r xmlns:w="http://schemas.openxmlformats.org/wordprocessingml/2006/main">
        <w:t xml:space="preserve">value or index value</w:t>
      </w:r>
    </w:p>
    <w:p>
      <w:r xmlns:w="http://schemas.openxmlformats.org/wordprocessingml/2006/main">
        <w:t xml:space="preserve">recursive</w:t>
      </w:r>
    </w:p>
    <w:p>
      <w:r xmlns:w="http://schemas.openxmlformats.org/wordprocessingml/2006/main">
        <w:t xml:space="preserve">non-inline container</w:t>
      </w:r>
    </w:p>
    <w:p>
      <w:r xmlns:w="http://schemas.openxmlformats.org/wordprocessingml/2006/main">
        <w:t xml:space="preserve">Currently only a few formats are supported</w:t>
      </w:r>
    </w:p>
    <w:p>
      <w:r xmlns:w="http://schemas.openxmlformats.org/wordprocessingml/2006/main">
        <w:t xml:space="preserve">Need to load data from the first page</w:t>
      </w:r>
    </w:p>
    <w:p>
      <w:r xmlns:w="http://schemas.openxmlformats.org/wordprocessingml/2006/main">
        <w:t xml:space="preserve">style overlap</w:t>
      </w:r>
    </w:p>
    <w:p>
      <w:r xmlns:w="http://schemas.openxmlformats.org/wordprocessingml/2006/main">
        <w:t xml:space="preserve">Definitely an asynchronous resource</w:t>
      </w:r>
    </w:p>
    <w:p>
      <w:r xmlns:w="http://schemas.openxmlformats.org/wordprocessingml/2006/main">
        <w:t xml:space="preserve">easy to use</w:t>
      </w:r>
    </w:p>
    <w:p>
      <w:r xmlns:w="http://schemas.openxmlformats.org/wordprocessingml/2006/main">
        <w:t xml:space="preserve">please add more</w:t>
      </w:r>
    </w:p>
    <w:p>
      <w:r xmlns:w="http://schemas.openxmlformats.org/wordprocessingml/2006/main">
        <w:t xml:space="preserve">Yichun City</w:t>
      </w:r>
    </w:p>
    <w:p>
      <w:r xmlns:w="http://schemas.openxmlformats.org/wordprocessingml/2006/main">
        <w:t xml:space="preserve">to change to</w:t>
      </w:r>
    </w:p>
    <w:p>
      <w:r xmlns:w="http://schemas.openxmlformats.org/wordprocessingml/2006/main">
        <w:t xml:space="preserve">keyword or number</w:t>
      </w:r>
    </w:p>
    <w:p>
      <w:r xmlns:w="http://schemas.openxmlformats.org/wordprocessingml/2006/main">
        <w:t xml:space="preserve">Tai'an City</w:t>
      </w:r>
    </w:p>
    <w:p>
      <w:r xmlns:w="http://schemas.openxmlformats.org/wordprocessingml/2006/main">
        <w:t xml:space="preserve">Use this data directly when adding</w:t>
      </w:r>
    </w:p>
    <w:p>
      <w:r xmlns:w="http://schemas.openxmlformats.org/wordprocessingml/2006/main">
        <w:t xml:space="preserve">click next month</w:t>
      </w:r>
    </w:p>
    <w:p>
      <w:r xmlns:w="http://schemas.openxmlformats.org/wordprocessingml/2006/main">
        <w:t xml:space="preserve">Great</w:t>
      </w:r>
    </w:p>
    <w:p>
      <w:r xmlns:w="http://schemas.openxmlformats.org/wordprocessingml/2006/main">
        <w:t xml:space="preserve">height popup</w:t>
      </w:r>
    </w:p>
    <w:p>
      <w:r xmlns:w="http://schemas.openxmlformats.org/wordprocessingml/2006/main">
        <w:t xml:space="preserve">Continue to send to subcomponents</w:t>
      </w:r>
    </w:p>
    <w:p>
      <w:r xmlns:w="http://schemas.openxmlformats.org/wordprocessingml/2006/main">
        <w:t xml:space="preserve">data structure</w:t>
      </w:r>
    </w:p>
    <w:p>
      <w:r xmlns:w="http://schemas.openxmlformats.org/wordprocessingml/2006/main">
        <w:t xml:space="preserve">Pass parameters and</w:t>
      </w:r>
    </w:p>
    <w:p>
      <w:r xmlns:w="http://schemas.openxmlformats.org/wordprocessingml/2006/main">
        <w:t xml:space="preserve">You need to re-check based on the linkage calculation results</w:t>
      </w:r>
    </w:p>
    <w:p>
      <w:r xmlns:w="http://schemas.openxmlformats.org/wordprocessingml/2006/main">
        <w:t xml:space="preserve">The copied content is stored in the form of variables</w:t>
      </w:r>
    </w:p>
    <w:p>
      <w:r xmlns:w="http://schemas.openxmlformats.org/wordprocessingml/2006/main">
        <w:t xml:space="preserve">History value</w:t>
      </w:r>
    </w:p>
    <w:p>
      <w:r xmlns:w="http://schemas.openxmlformats.org/wordprocessingml/2006/main">
        <w:t xml:space="preserve">Startup project</w:t>
      </w:r>
    </w:p>
    <w:p>
      <w:r xmlns:w="http://schemas.openxmlformats.org/wordprocessingml/2006/main">
        <w:t xml:space="preserve">Linyi City</w:t>
      </w:r>
    </w:p>
    <w:p>
      <w:r xmlns:w="http://schemas.openxmlformats.org/wordprocessingml/2006/main">
        <w:t xml:space="preserve">then the component is cleared</w:t>
      </w:r>
    </w:p>
    <w:p>
      <w:r xmlns:w="http://schemas.openxmlformats.org/wordprocessingml/2006/main">
        <w:t xml:space="preserve">Taishan District</w:t>
      </w:r>
    </w:p>
    <w:p>
      <w:r xmlns:w="http://schemas.openxmlformats.org/wordprocessingml/2006/main">
        <w:t xml:space="preserve">clear selected data</w:t>
      </w:r>
    </w:p>
    <w:p>
      <w:r xmlns:w="http://schemas.openxmlformats.org/wordprocessingml/2006/main">
        <w:t xml:space="preserve">user profile configuration</w:t>
      </w:r>
    </w:p>
    <w:p>
      <w:r xmlns:w="http://schemas.openxmlformats.org/wordprocessingml/2006/main">
        <w:t xml:space="preserve">Also available</w:t>
      </w:r>
    </w:p>
    <w:p>
      <w:r xmlns:w="http://schemas.openxmlformats.org/wordprocessingml/2006/main">
        <w:t xml:space="preserve">Adjust the size to see the effect</w:t>
      </w:r>
    </w:p>
    <w:p>
      <w:r xmlns:w="http://schemas.openxmlformats.org/wordprocessingml/2006/main">
        <w:t xml:space="preserve">Whether to open the search</w:t>
      </w:r>
    </w:p>
    <w:p>
      <w:r xmlns:w="http://schemas.openxmlformats.org/wordprocessingml/2006/main">
        <w:t xml:space="preserve">Whether to open the action bar</w:t>
      </w:r>
    </w:p>
    <w:p>
      <w:r xmlns:w="http://schemas.openxmlformats.org/wordprocessingml/2006/main">
        <w:t xml:space="preserve">format output</w:t>
      </w:r>
    </w:p>
    <w:p>
      <w:r xmlns:w="http://schemas.openxmlformats.org/wordprocessingml/2006/main">
        <w:t xml:space="preserve">date object</w:t>
      </w:r>
    </w:p>
    <w:p>
      <w:r xmlns:w="http://schemas.openxmlformats.org/wordprocessingml/2006/main">
        <w:t xml:space="preserve">Only form item components can use form component data fields</w:t>
      </w:r>
    </w:p>
    <w:p>
      <w:r xmlns:w="http://schemas.openxmlformats.org/wordprocessingml/2006/main">
        <w:t xml:space="preserve">state of all components</w:t>
      </w:r>
    </w:p>
    <w:p>
      <w:r xmlns:w="http://schemas.openxmlformats.org/wordprocessingml/2006/main">
        <w:t xml:space="preserve">Emin County</w:t>
      </w:r>
    </w:p>
    <w:p>
      <w:r xmlns:w="http://schemas.openxmlformats.org/wordprocessingml/2006/main">
        <w:t xml:space="preserve">The container class is specified as</w:t>
      </w:r>
    </w:p>
    <w:p>
      <w:r xmlns:w="http://schemas.openxmlformats.org/wordprocessingml/2006/main">
        <w:t xml:space="preserve">If there is no</w:t>
      </w:r>
    </w:p>
    <w:p>
      <w:r xmlns:w="http://schemas.openxmlformats.org/wordprocessingml/2006/main">
        <w:t xml:space="preserve">Child node is automatically selected</w:t>
      </w:r>
    </w:p>
    <w:p>
      <w:r xmlns:w="http://schemas.openxmlformats.org/wordprocessingml/2006/main">
        <w:t xml:space="preserve">Chaoyang City</w:t>
      </w:r>
    </w:p>
    <w:p>
      <w:r xmlns:w="http://schemas.openxmlformats.org/wordprocessingml/2006/main">
        <w:t xml:space="preserve">the width of</w:t>
      </w:r>
    </w:p>
    <w:p>
      <w:r xmlns:w="http://schemas.openxmlformats.org/wordprocessingml/2006/main">
        <w:t xml:space="preserve">dynamic target</w:t>
      </w:r>
    </w:p>
    <w:p>
      <w:r xmlns:w="http://schemas.openxmlformats.org/wordprocessingml/2006/main">
        <w:t xml:space="preserve">replace here with</w:t>
      </w:r>
    </w:p>
    <w:p>
      <w:r xmlns:w="http://schemas.openxmlformats.org/wordprocessingml/2006/main">
        <w:t xml:space="preserve">picture</w:t>
      </w:r>
    </w:p>
    <w:p>
      <w:r xmlns:w="http://schemas.openxmlformats.org/wordprocessingml/2006/main">
        <w:t xml:space="preserve">mistake</w:t>
      </w:r>
    </w:p>
    <w:p>
      <w:r xmlns:w="http://schemas.openxmlformats.org/wordprocessingml/2006/main">
        <w:t xml:space="preserve">The color of the secondary color when active</w:t>
      </w:r>
    </w:p>
    <w:p>
      <w:r xmlns:w="http://schemas.openxmlformats.org/wordprocessingml/2006/main">
        <w:t xml:space="preserve">For the format of the path, see</w:t>
      </w:r>
    </w:p>
    <w:p>
      <w:r xmlns:w="http://schemas.openxmlformats.org/wordprocessingml/2006/main">
        <w:t xml:space="preserve">These values can be obtained in the panel and scaffolding form</w:t>
      </w:r>
    </w:p>
    <w:p>
      <w:r xmlns:w="http://schemas.openxmlformats.org/wordprocessingml/2006/main">
        <w:t xml:space="preserve">prevail</w:t>
      </w:r>
    </w:p>
    <w:p>
      <w:r xmlns:w="http://schemas.openxmlformats.org/wordprocessingml/2006/main">
        <w:t xml:space="preserve">Configuring this will automatically stop</w:t>
      </w:r>
    </w:p>
    <w:p>
      <w:r xmlns:w="http://schemas.openxmlformats.org/wordprocessingml/2006/main">
        <w:t xml:space="preserve">Built-in visual editor plugins for all renderers</w:t>
      </w:r>
    </w:p>
    <w:p>
      <w:r xmlns:w="http://schemas.openxmlformats.org/wordprocessingml/2006/main">
        <w:t xml:space="preserve">and customize based on this</w:t>
      </w:r>
    </w:p>
    <w:p>
      <w:r xmlns:w="http://schemas.openxmlformats.org/wordprocessingml/2006/main">
        <w:t xml:space="preserve">interface use</w:t>
      </w:r>
    </w:p>
    <w:p>
      <w:r xmlns:w="http://schemas.openxmlformats.org/wordprocessingml/2006/main">
        <w:t xml:space="preserve">Count</w:t>
      </w:r>
    </w:p>
    <w:p>
      <w:r xmlns:w="http://schemas.openxmlformats.org/wordprocessingml/2006/main">
        <w:t xml:space="preserve">Liuzhou Municipal District</w:t>
      </w:r>
    </w:p>
    <w:p>
      <w:r xmlns:w="http://schemas.openxmlformats.org/wordprocessingml/2006/main">
        <w:t xml:space="preserve">based on previous</w:t>
      </w:r>
    </w:p>
    <w:p>
      <w:r xmlns:w="http://schemas.openxmlformats.org/wordprocessingml/2006/main">
        <w:t xml:space="preserve">Record click correspondence</w:t>
      </w:r>
    </w:p>
    <w:p>
      <w:r xmlns:w="http://schemas.openxmlformats.org/wordprocessingml/2006/main">
        <w:t xml:space="preserve">time application</w:t>
      </w:r>
    </w:p>
    <w:p>
      <w:r xmlns:w="http://schemas.openxmlformats.org/wordprocessingml/2006/main">
        <w:t xml:space="preserve">switch theme to all</w:t>
      </w:r>
    </w:p>
    <w:p>
      <w:r xmlns:w="http://schemas.openxmlformats.org/wordprocessingml/2006/main">
        <w:t xml:space="preserve">So the drag event gets</w:t>
      </w:r>
    </w:p>
    <w:p>
      <w:r xmlns:w="http://schemas.openxmlformats.org/wordprocessingml/2006/main">
        <w:t xml:space="preserve">Shandong Province</w:t>
      </w:r>
    </w:p>
    <w:p>
      <w:r xmlns:w="http://schemas.openxmlformats.org/wordprocessingml/2006/main">
        <w:t xml:space="preserve">header grouping</w:t>
      </w:r>
    </w:p>
    <w:p>
      <w:r xmlns:w="http://schemas.openxmlformats.org/wordprocessingml/2006/main">
        <w:t xml:space="preserve">Can only be used for data table display</w:t>
      </w:r>
    </w:p>
    <w:p>
      <w:r xmlns:w="http://schemas.openxmlformats.org/wordprocessingml/2006/main">
        <w:t xml:space="preserve">The operation logic of the child nodes of these nodes is implemented internally by the node</w:t>
      </w:r>
    </w:p>
    <w:p>
      <w:r xmlns:w="http://schemas.openxmlformats.org/wordprocessingml/2006/main">
        <w:t xml:space="preserve">default is not enabled</w:t>
      </w:r>
    </w:p>
    <w:p>
      <w:r xmlns:w="http://schemas.openxmlformats.org/wordprocessingml/2006/main">
        <w:t xml:space="preserve">strict equality comparison</w:t>
      </w:r>
    </w:p>
    <w:p>
      <w:r xmlns:w="http://schemas.openxmlformats.org/wordprocessingml/2006/main">
        <w:t xml:space="preserve">the accuracy of</w:t>
      </w:r>
    </w:p>
    <w:p>
      <w:r xmlns:w="http://schemas.openxmlformats.org/wordprocessingml/2006/main">
        <w:t xml:space="preserve">event name</w:t>
      </w:r>
    </w:p>
    <w:p>
      <w:r xmlns:w="http://schemas.openxmlformats.org/wordprocessingml/2006/main">
        <w:t xml:space="preserve">loading</w:t>
      </w:r>
    </w:p>
    <w:p>
      <w:r xmlns:w="http://schemas.openxmlformats.org/wordprocessingml/2006/main">
        <w:t xml:space="preserve">But currently only supports left</w:t>
      </w:r>
    </w:p>
    <w:p>
      <w:r xmlns:w="http://schemas.openxmlformats.org/wordprocessingml/2006/main">
        <w:t xml:space="preserve">in the renderer</w:t>
      </w:r>
    </w:p>
    <w:p>
      <w:r xmlns:w="http://schemas.openxmlformats.org/wordprocessingml/2006/main">
        <w:t xml:space="preserve">text marked red</w:t>
      </w:r>
    </w:p>
    <w:p>
      <w:r xmlns:w="http://schemas.openxmlformats.org/wordprocessingml/2006/main">
        <w:t xml:space="preserve">Liangzhou District</w:t>
      </w:r>
    </w:p>
    <w:p>
      <w:r xmlns:w="http://schemas.openxmlformats.org/wordprocessingml/2006/main">
        <w:t xml:space="preserve">expressed in</w:t>
      </w:r>
    </w:p>
    <w:p>
      <w:r xmlns:w="http://schemas.openxmlformats.org/wordprocessingml/2006/main">
        <w:t xml:space="preserve">Whether to display the selected data area</w:t>
      </w:r>
    </w:p>
    <w:p>
      <w:r xmlns:w="http://schemas.openxmlformats.org/wordprocessingml/2006/main">
        <w:t xml:space="preserve">take part of a string</w:t>
      </w:r>
    </w:p>
    <w:p>
      <w:r xmlns:w="http://schemas.openxmlformats.org/wordprocessingml/2006/main">
        <w:t xml:space="preserve">cross axis</w:t>
      </w:r>
    </w:p>
    <w:p>
      <w:r xmlns:w="http://schemas.openxmlformats.org/wordprocessingml/2006/main">
        <w:t xml:space="preserve">size</w:t>
      </w:r>
    </w:p>
    <w:p>
      <w:r xmlns:w="http://schemas.openxmlformats.org/wordprocessingml/2006/main">
        <w:t xml:space="preserve">Color wheel with transparency adjustment</w:t>
      </w:r>
    </w:p>
    <w:p>
      <w:r xmlns:w="http://schemas.openxmlformats.org/wordprocessingml/2006/main">
        <w:t xml:space="preserve">The difference is that when unfolding, the collapsed text is below</w:t>
      </w:r>
    </w:p>
    <w:p>
      <w:r xmlns:w="http://schemas.openxmlformats.org/wordprocessingml/2006/main">
        <w:t xml:space="preserve">Maximum number of rows</w:t>
      </w:r>
    </w:p>
    <w:p>
      <w:r xmlns:w="http://schemas.openxmlformats.org/wordprocessingml/2006/main">
        <w:t xml:space="preserve">No data prompt</w:t>
      </w:r>
    </w:p>
    <w:p>
      <w:r xmlns:w="http://schemas.openxmlformats.org/wordprocessingml/2006/main">
        <w:t xml:space="preserve">add in</w:t>
      </w:r>
    </w:p>
    <w:p>
      <w:r xmlns:w="http://schemas.openxmlformats.org/wordprocessingml/2006/main">
        <w:t xml:space="preserve">Toggle the selected state of a row</w:t>
      </w:r>
    </w:p>
    <w:p>
      <w:r xmlns:w="http://schemas.openxmlformats.org/wordprocessingml/2006/main">
        <w:t xml:space="preserve">Kunshan</w:t>
      </w:r>
    </w:p>
    <w:p>
      <w:r xmlns:w="http://schemas.openxmlformats.org/wordprocessingml/2006/main">
        <w:t xml:space="preserve">you deleted the card</w:t>
      </w:r>
    </w:p>
    <w:p>
      <w:r xmlns:w="http://schemas.openxmlformats.org/wordprocessingml/2006/main">
        <w:t xml:space="preserve">expansion</w:t>
      </w:r>
    </w:p>
    <w:p>
      <w:r xmlns:w="http://schemas.openxmlformats.org/wordprocessingml/2006/main">
        <w:t xml:space="preserve">No need to pass through</w:t>
      </w:r>
    </w:p>
    <w:p>
      <w:r xmlns:w="http://schemas.openxmlformats.org/wordprocessingml/2006/main">
        <w:t xml:space="preserve">Usually the upper layer of the group</w:t>
      </w:r>
    </w:p>
    <w:p>
      <w:r xmlns:w="http://schemas.openxmlformats.org/wordprocessingml/2006/main">
        <w:t xml:space="preserve">look up</w:t>
      </w:r>
    </w:p>
    <w:p>
      <w:r xmlns:w="http://schemas.openxmlformats.org/wordprocessingml/2006/main">
        <w:t xml:space="preserve">Custom add button</w:t>
      </w:r>
    </w:p>
    <w:p>
      <w:r xmlns:w="http://schemas.openxmlformats.org/wordprocessingml/2006/main">
        <w:t xml:space="preserve">The timing of the trigger is the same</w:t>
      </w:r>
    </w:p>
    <w:p>
      <w:r xmlns:w="http://schemas.openxmlformats.org/wordprocessingml/2006/main">
        <w:t xml:space="preserve">configuration area</w:t>
      </w:r>
    </w:p>
    <w:p>
      <w:r xmlns:w="http://schemas.openxmlformats.org/wordprocessingml/2006/main">
        <w:t xml:space="preserve">Select means enable this item</w:t>
      </w:r>
    </w:p>
    <w:p>
      <w:r xmlns:w="http://schemas.openxmlformats.org/wordprocessingml/2006/main">
        <w:t xml:space="preserve">No variable substitution is done here</w:t>
      </w:r>
    </w:p>
    <w:p>
      <w:r xmlns:w="http://schemas.openxmlformats.org/wordprocessingml/2006/main">
        <w:t xml:space="preserve">format multimedia files</w:t>
      </w:r>
    </w:p>
    <w:p>
      <w:r xmlns:w="http://schemas.openxmlformats.org/wordprocessingml/2006/main">
        <w:t xml:space="preserve">title class name</w:t>
      </w:r>
    </w:p>
    <w:p>
      <w:r xmlns:w="http://schemas.openxmlformats.org/wordprocessingml/2006/main">
        <w:t xml:space="preserve">The application scenario is</w:t>
      </w:r>
    </w:p>
    <w:p>
      <w:r xmlns:w="http://schemas.openxmlformats.org/wordprocessingml/2006/main">
        <w:t xml:space="preserve">multiple lines at the top</w:t>
      </w:r>
    </w:p>
    <w:p>
      <w:r xmlns:w="http://schemas.openxmlformats.org/wordprocessingml/2006/main">
        <w:t xml:space="preserve">value remains the same</w:t>
      </w:r>
    </w:p>
    <w:p>
      <w:r xmlns:w="http://schemas.openxmlformats.org/wordprocessingml/2006/main">
        <w:t xml:space="preserve">expanded state</w:t>
      </w:r>
    </w:p>
    <w:p>
      <w:r xmlns:w="http://schemas.openxmlformats.org/wordprocessingml/2006/main">
        <w:t xml:space="preserve">Replace variables in the picture</w:t>
      </w:r>
    </w:p>
    <w:p>
      <w:r xmlns:w="http://schemas.openxmlformats.org/wordprocessingml/2006/main">
        <w:t xml:space="preserve">show header</w:t>
      </w:r>
    </w:p>
    <w:p>
      <w:r xmlns:w="http://schemas.openxmlformats.org/wordprocessingml/2006/main">
        <w:t xml:space="preserve">adjustment month</w:t>
      </w:r>
    </w:p>
    <w:p>
      <w:r xmlns:w="http://schemas.openxmlformats.org/wordprocessingml/2006/main">
        <w:t xml:space="preserve">construct a fake</w:t>
      </w:r>
    </w:p>
    <w:p>
      <w:r xmlns:w="http://schemas.openxmlformats.org/wordprocessingml/2006/main">
        <w:t xml:space="preserve">So about the icon part</w:t>
      </w:r>
    </w:p>
    <w:p>
      <w:r xmlns:w="http://schemas.openxmlformats.org/wordprocessingml/2006/main">
        <w:t xml:space="preserve">Please enter and</w:t>
      </w:r>
    </w:p>
    <w:p>
      <w:r xmlns:w="http://schemas.openxmlformats.org/wordprocessingml/2006/main">
        <w:t xml:space="preserve">kaohsiung city</w:t>
      </w:r>
    </w:p>
    <w:p>
      <w:r xmlns:w="http://schemas.openxmlformats.org/wordprocessingml/2006/main">
        <w:t xml:space="preserve">Beinan Township</w:t>
      </w:r>
    </w:p>
    <w:p>
      <w:r xmlns:w="http://schemas.openxmlformats.org/wordprocessingml/2006/main">
        <w:t xml:space="preserve">Log display component</w:t>
      </w:r>
    </w:p>
    <w:p>
      <w:r xmlns:w="http://schemas.openxmlformats.org/wordprocessingml/2006/main">
        <w:t xml:space="preserve">Help users enter</w:t>
      </w:r>
    </w:p>
    <w:p>
      <w:r xmlns:w="http://schemas.openxmlformats.org/wordprocessingml/2006/main">
        <w:t xml:space="preserve">plump area</w:t>
      </w:r>
    </w:p>
    <w:p>
      <w:r xmlns:w="http://schemas.openxmlformats.org/wordprocessingml/2006/main">
        <w:t xml:space="preserve">Floating layer delay hide time</w:t>
      </w:r>
    </w:p>
    <w:p>
      <w:r xmlns:w="http://schemas.openxmlformats.org/wordprocessingml/2006/main">
        <w:t xml:space="preserve">Longmen County</w:t>
      </w:r>
    </w:p>
    <w:p>
      <w:r xmlns:w="http://schemas.openxmlformats.org/wordprocessingml/2006/main">
        <w:t xml:space="preserve">date test</w:t>
      </w:r>
    </w:p>
    <w:p>
      <w:r xmlns:w="http://schemas.openxmlformats.org/wordprocessingml/2006/main">
        <w:t xml:space="preserve">Set other values in the option to the form synchronously</w:t>
      </w:r>
    </w:p>
    <w:p>
      <w:r xmlns:w="http://schemas.openxmlformats.org/wordprocessingml/2006/main">
        <w:t xml:space="preserve">unmark</w:t>
      </w:r>
    </w:p>
    <w:p>
      <w:r xmlns:w="http://schemas.openxmlformats.org/wordprocessingml/2006/main">
        <w:t xml:space="preserve">column class name</w:t>
      </w:r>
    </w:p>
    <w:p>
      <w:r xmlns:w="http://schemas.openxmlformats.org/wordprocessingml/2006/main">
        <w:t xml:space="preserve">Simple implementation of matrix multiplication</w:t>
      </w:r>
    </w:p>
    <w:p>
      <w:r xmlns:w="http://schemas.openxmlformats.org/wordprocessingml/2006/main">
        <w:t xml:space="preserve">The above example gives</w:t>
      </w:r>
    </w:p>
    <w:p>
      <w:r xmlns:w="http://schemas.openxmlformats.org/wordprocessingml/2006/main">
        <w:t xml:space="preserve">Mianyang City</w:t>
      </w:r>
    </w:p>
    <w:p>
      <w:r xmlns:w="http://schemas.openxmlformats.org/wordprocessingml/2006/main">
        <w:t xml:space="preserve">method in</w:t>
      </w:r>
    </w:p>
    <w:p>
      <w:r xmlns:w="http://schemas.openxmlformats.org/wordprocessingml/2006/main">
        <w:t xml:space="preserve">members can</w:t>
      </w:r>
    </w:p>
    <w:p>
      <w:r xmlns:w="http://schemas.openxmlformats.org/wordprocessingml/2006/main">
        <w:t xml:space="preserve">Style Notes</w:t>
      </w:r>
    </w:p>
    <w:p>
      <w:r xmlns:w="http://schemas.openxmlformats.org/wordprocessingml/2006/main">
        <w:t xml:space="preserve">Search field type</w:t>
      </w:r>
    </w:p>
    <w:p>
      <w:r xmlns:w="http://schemas.openxmlformats.org/wordprocessingml/2006/main">
        <w:t xml:space="preserve">A bit intrusive to user operations</w:t>
      </w:r>
    </w:p>
    <w:p>
      <w:r xmlns:w="http://schemas.openxmlformats.org/wordprocessingml/2006/main">
        <w:t xml:space="preserve">It can also be used as a form item option selector</w:t>
      </w:r>
    </w:p>
    <w:p>
      <w:r xmlns:w="http://schemas.openxmlformats.org/wordprocessingml/2006/main">
        <w:t xml:space="preserve">defaults to one column</w:t>
      </w:r>
    </w:p>
    <w:p>
      <w:r xmlns:w="http://schemas.openxmlformats.org/wordprocessingml/2006/main">
        <w:t xml:space="preserve">Each item will have a hidden variable</w:t>
      </w:r>
    </w:p>
    <w:p>
      <w:r xmlns:w="http://schemas.openxmlformats.org/wordprocessingml/2006/main">
        <w:t xml:space="preserve">Rende District</w:t>
      </w:r>
    </w:p>
    <w:p>
      <w:r xmlns:w="http://schemas.openxmlformats.org/wordprocessingml/2006/main">
        <w:t xml:space="preserve">do not pass use the built-in default</w:t>
      </w:r>
    </w:p>
    <w:p>
      <w:r xmlns:w="http://schemas.openxmlformats.org/wordprocessingml/2006/main">
        <w:t xml:space="preserve">Only responsible for generating search components</w:t>
      </w:r>
    </w:p>
    <w:p>
      <w:r xmlns:w="http://schemas.openxmlformats.org/wordprocessingml/2006/main">
        <w:t xml:space="preserve">Please enter the number of characters</w:t>
      </w:r>
    </w:p>
    <w:p>
      <w:r xmlns:w="http://schemas.openxmlformats.org/wordprocessingml/2006/main">
        <w:t xml:space="preserve">stop auto refresh condition</w:t>
      </w:r>
    </w:p>
    <w:p>
      <w:r xmlns:w="http://schemas.openxmlformats.org/wordprocessingml/2006/main">
        <w:t xml:space="preserve">Click to enter keywords to search for this column</w:t>
      </w:r>
    </w:p>
    <w:p>
      <w:r xmlns:w="http://schemas.openxmlformats.org/wordprocessingml/2006/main">
        <w:t xml:space="preserve">Luoding</w:t>
      </w:r>
    </w:p>
    <w:p>
      <w:r xmlns:w="http://schemas.openxmlformats.org/wordprocessingml/2006/main">
        <w:t xml:space="preserve">So at this time, you need to convert the time into</w:t>
      </w:r>
    </w:p>
    <w:p>
      <w:r xmlns:w="http://schemas.openxmlformats.org/wordprocessingml/2006/main">
        <w:t xml:space="preserve">A template string is rendered</w:t>
      </w:r>
    </w:p>
    <w:p>
      <w:r xmlns:w="http://schemas.openxmlformats.org/wordprocessingml/2006/main">
        <w:t xml:space="preserve">for generating tables</w:t>
      </w:r>
    </w:p>
    <w:p>
      <w:r xmlns:w="http://schemas.openxmlformats.org/wordprocessingml/2006/main">
        <w:t xml:space="preserve">Tangyuan County</w:t>
      </w:r>
    </w:p>
    <w:p>
      <w:r xmlns:w="http://schemas.openxmlformats.org/wordprocessingml/2006/main">
        <w:t xml:space="preserve">Separator for path nodes</w:t>
      </w:r>
    </w:p>
    <w:p>
      <w:r xmlns:w="http://schemas.openxmlformats.org/wordprocessingml/2006/main">
        <w:t xml:space="preserve">width setting</w:t>
      </w:r>
    </w:p>
    <w:p>
      <w:r xmlns:w="http://schemas.openxmlformats.org/wordprocessingml/2006/main">
        <w:t xml:space="preserve">District of Ma'anshan City</w:t>
      </w:r>
    </w:p>
    <w:p>
      <w:r xmlns:w="http://schemas.openxmlformats.org/wordprocessingml/2006/main">
        <w:t xml:space="preserve">maximum number of buttons</w:t>
      </w:r>
    </w:p>
    <w:p>
      <w:r xmlns:w="http://schemas.openxmlformats.org/wordprocessingml/2006/main">
        <w:t xml:space="preserve">status value</w:t>
      </w:r>
    </w:p>
    <w:p>
      <w:r xmlns:w="http://schemas.openxmlformats.org/wordprocessingml/2006/main">
        <w:t xml:space="preserve">Zixi County</w:t>
      </w:r>
    </w:p>
    <w:p>
      <w:r xmlns:w="http://schemas.openxmlformats.org/wordprocessingml/2006/main">
        <w:t xml:space="preserve">Yangquan Municipal District</w:t>
      </w:r>
    </w:p>
    <w:p>
      <w:r xmlns:w="http://schemas.openxmlformats.org/wordprocessingml/2006/main">
        <w:t xml:space="preserve">Button copywriting when detailed content is expanded</w:t>
      </w:r>
    </w:p>
    <w:p>
      <w:r xmlns:w="http://schemas.openxmlformats.org/wordprocessingml/2006/main">
        <w:t xml:space="preserve">Xinchang County</w:t>
      </w:r>
    </w:p>
    <w:p>
      <w:r xmlns:w="http://schemas.openxmlformats.org/wordprocessingml/2006/main">
        <w:t xml:space="preserve">Xiahe County</w:t>
      </w:r>
    </w:p>
    <w:p>
      <w:r xmlns:w="http://schemas.openxmlformats.org/wordprocessingml/2006/main">
        <w:t xml:space="preserve">floating navigation</w:t>
      </w:r>
    </w:p>
    <w:p>
      <w:r xmlns:w="http://schemas.openxmlformats.org/wordprocessingml/2006/main">
        <w:t xml:space="preserve">Components panel does not display</w:t>
      </w:r>
    </w:p>
    <w:p>
      <w:r xmlns:w="http://schemas.openxmlformats.org/wordprocessingml/2006/main">
        <w:t xml:space="preserve">Districts of Lijiang City</w:t>
      </w:r>
    </w:p>
    <w:p>
      <w:r xmlns:w="http://schemas.openxmlformats.org/wordprocessingml/2006/main">
        <w:t xml:space="preserve">Turn on virtual rendering when the number of options reaches</w:t>
      </w:r>
    </w:p>
    <w:p>
      <w:r xmlns:w="http://schemas.openxmlformats.org/wordprocessingml/2006/main">
        <w:t xml:space="preserve">video address</w:t>
      </w:r>
    </w:p>
    <w:p>
      <w:r xmlns:w="http://schemas.openxmlformats.org/wordprocessingml/2006/main">
        <w:t xml:space="preserve">search result is empty</w:t>
      </w:r>
    </w:p>
    <w:p>
      <w:r xmlns:w="http://schemas.openxmlformats.org/wordprocessingml/2006/main">
        <w:t xml:space="preserve">dynamically generated according to a certain data</w:t>
      </w:r>
    </w:p>
    <w:p>
      <w:r xmlns:w="http://schemas.openxmlformats.org/wordprocessingml/2006/main">
        <w:t xml:space="preserve">Jianhua District</w:t>
      </w:r>
    </w:p>
    <w:p>
      <w:r xmlns:w="http://schemas.openxmlformats.org/wordprocessingml/2006/main">
        <w:t xml:space="preserve">and display the data</w:t>
      </w:r>
    </w:p>
    <w:p>
      <w:r xmlns:w="http://schemas.openxmlformats.org/wordprocessingml/2006/main">
        <w:t xml:space="preserve">Pull down to refresh configuration</w:t>
      </w:r>
    </w:p>
    <w:p>
      <w:r xmlns:w="http://schemas.openxmlformats.org/wordprocessingml/2006/main">
        <w:t xml:space="preserve">Xiao County</w:t>
      </w:r>
    </w:p>
    <w:p>
      <w:r xmlns:w="http://schemas.openxmlformats.org/wordprocessingml/2006/main">
        <w:t xml:space="preserve">Used to initialize form data</w:t>
      </w:r>
    </w:p>
    <w:p>
      <w:r xmlns:w="http://schemas.openxmlformats.org/wordprocessingml/2006/main">
        <w:t xml:space="preserve">if parsing</w:t>
      </w:r>
    </w:p>
    <w:p>
      <w:r xmlns:w="http://schemas.openxmlformats.org/wordprocessingml/2006/main">
        <w:t xml:space="preserve">Remark</w:t>
      </w:r>
    </w:p>
    <w:p>
      <w:r xmlns:w="http://schemas.openxmlformats.org/wordprocessingml/2006/main">
        <w:t xml:space="preserve">copy value</w:t>
      </w:r>
    </w:p>
    <w:p>
      <w:r xmlns:w="http://schemas.openxmlformats.org/wordprocessingml/2006/main">
        <w:t xml:space="preserve">Anping District</w:t>
      </w:r>
    </w:p>
    <w:p>
      <w:r xmlns:w="http://schemas.openxmlformats.org/wordprocessingml/2006/main">
        <w:t xml:space="preserve">consistent in</w:t>
      </w:r>
    </w:p>
    <w:p>
      <w:r xmlns:w="http://schemas.openxmlformats.org/wordprocessingml/2006/main">
        <w:t xml:space="preserve">Triggered when the asynchronous loading of the data source is complete</w:t>
      </w:r>
    </w:p>
    <w:p>
      <w:r xmlns:w="http://schemas.openxmlformats.org/wordprocessingml/2006/main">
        <w:t xml:space="preserve">100 million</w:t>
      </w:r>
    </w:p>
    <w:p>
      <w:r xmlns:w="http://schemas.openxmlformats.org/wordprocessingml/2006/main">
        <w:t xml:space="preserve">The key name is the boundary value of the segment</w:t>
      </w:r>
    </w:p>
    <w:p>
      <w:r xmlns:w="http://schemas.openxmlformats.org/wordprocessingml/2006/main">
        <w:t xml:space="preserve">floating layer position</w:t>
      </w:r>
    </w:p>
    <w:p>
      <w:r xmlns:w="http://schemas.openxmlformats.org/wordprocessingml/2006/main">
        <w:t xml:space="preserve">Drag and drop sorting prompt text</w:t>
      </w:r>
    </w:p>
    <w:p>
      <w:r xmlns:w="http://schemas.openxmlformats.org/wordprocessingml/2006/main">
        <w:t xml:space="preserve">under the directory is</w:t>
      </w:r>
    </w:p>
    <w:p>
      <w:r xmlns:w="http://schemas.openxmlformats.org/wordprocessingml/2006/main">
        <w:t xml:space="preserve">then the pager will not be displayed</w:t>
      </w:r>
    </w:p>
    <w:p>
      <w:r xmlns:w="http://schemas.openxmlformats.org/wordprocessingml/2006/main">
        <w:t xml:space="preserve">bound</w:t>
      </w:r>
    </w:p>
    <w:p>
      <w:r xmlns:w="http://schemas.openxmlformats.org/wordprocessingml/2006/main">
        <w:t xml:space="preserve">a bit poor</w:t>
      </w:r>
    </w:p>
    <w:p>
      <w:r xmlns:w="http://schemas.openxmlformats.org/wordprocessingml/2006/main">
        <w:t xml:space="preserve">Expression to configure the disabled state of the current form item</w:t>
      </w:r>
    </w:p>
    <w:p>
      <w:r xmlns:w="http://schemas.openxmlformats.org/wordprocessingml/2006/main">
        <w:t xml:space="preserve">Contains horizontal and vertical spacing by default</w:t>
      </w:r>
    </w:p>
    <w:p>
      <w:r xmlns:w="http://schemas.openxmlformats.org/wordprocessingml/2006/main">
        <w:t xml:space="preserve">select button</w:t>
      </w:r>
    </w:p>
    <w:p>
      <w:r xmlns:w="http://schemas.openxmlformats.org/wordprocessingml/2006/main">
        <w:t xml:space="preserve">Ang'ang Creek District</w:t>
      </w:r>
    </w:p>
    <w:p>
      <w:r xmlns:w="http://schemas.openxmlformats.org/wordprocessingml/2006/main">
        <w:t xml:space="preserve">dynamic loading</w:t>
      </w:r>
    </w:p>
    <w:p>
      <w:r xmlns:w="http://schemas.openxmlformats.org/wordprocessingml/2006/main">
        <w:t xml:space="preserve">Initialize the data returned by the data interface request successfully</w:t>
      </w:r>
    </w:p>
    <w:p>
      <w:r xmlns:w="http://schemas.openxmlformats.org/wordprocessingml/2006/main">
        <w:t xml:space="preserve">retry upload</w:t>
      </w:r>
    </w:p>
    <w:p>
      <w:r xmlns:w="http://schemas.openxmlformats.org/wordprocessingml/2006/main">
        <w:t xml:space="preserve">deconstruct here</w:t>
      </w:r>
    </w:p>
    <w:p>
      <w:r xmlns:w="http://schemas.openxmlformats.org/wordprocessingml/2006/main">
        <w:t xml:space="preserve">going out is the whole</w:t>
      </w:r>
    </w:p>
    <w:p>
      <w:r xmlns:w="http://schemas.openxmlformats.org/wordprocessingml/2006/main">
        <w:t xml:space="preserve">Click to clear the selected value of the specified float box</w:t>
      </w:r>
    </w:p>
    <w:p>
      <w:r xmlns:w="http://schemas.openxmlformats.org/wordprocessingml/2006/main">
        <w:t xml:space="preserve">Toggle per page</w:t>
      </w:r>
    </w:p>
    <w:p>
      <w:r xmlns:w="http://schemas.openxmlformats.org/wordprocessingml/2006/main">
        <w:t xml:space="preserve">The currently selected row in the table</w:t>
      </w:r>
    </w:p>
    <w:p>
      <w:r xmlns:w="http://schemas.openxmlformats.org/wordprocessingml/2006/main">
        <w:t xml:space="preserve">Fumian District</w:t>
      </w:r>
    </w:p>
    <w:p>
      <w:r xmlns:w="http://schemas.openxmlformats.org/wordprocessingml/2006/main">
        <w:t xml:space="preserve">platform</w:t>
      </w:r>
    </w:p>
    <w:p>
      <w:r xmlns:w="http://schemas.openxmlformats.org/wordprocessingml/2006/main">
        <w:t xml:space="preserve">You can lazy load custom components through it</w:t>
      </w:r>
    </w:p>
    <w:p>
      <w:r xmlns:w="http://schemas.openxmlformats.org/wordprocessingml/2006/main">
        <w:t xml:space="preserve">The second parameter is the name of the form item to be modified</w:t>
      </w:r>
    </w:p>
    <w:p>
      <w:r xmlns:w="http://schemas.openxmlformats.org/wordprocessingml/2006/main">
        <w:t xml:space="preserve">clear input</w:t>
      </w:r>
    </w:p>
    <w:p>
      <w:r xmlns:w="http://schemas.openxmlformats.org/wordprocessingml/2006/main">
        <w:t xml:space="preserve">cropped image type</w:t>
      </w:r>
    </w:p>
    <w:p>
      <w:r xmlns:w="http://schemas.openxmlformats.org/wordprocessingml/2006/main">
        <w:t xml:space="preserve">field assignment</w:t>
      </w:r>
    </w:p>
    <w:p>
      <w:r xmlns:w="http://schemas.openxmlformats.org/wordprocessingml/2006/main">
        <w:t xml:space="preserve">To be further optimized</w:t>
      </w:r>
    </w:p>
    <w:p>
      <w:r xmlns:w="http://schemas.openxmlformats.org/wordprocessingml/2006/main">
        <w:t xml:space="preserve">Full text replacement</w:t>
      </w:r>
    </w:p>
    <w:p>
      <w:r xmlns:w="http://schemas.openxmlformats.org/wordprocessingml/2006/main">
        <w:t xml:space="preserve">field two</w:t>
      </w:r>
    </w:p>
    <w:p>
      <w:r xmlns:w="http://schemas.openxmlformats.org/wordprocessingml/2006/main">
        <w:t xml:space="preserve">title</w:t>
      </w:r>
    </w:p>
    <w:p>
      <w:r xmlns:w="http://schemas.openxmlformats.org/wordprocessingml/2006/main">
        <w:t xml:space="preserve">first day of last month</w:t>
      </w:r>
    </w:p>
    <w:p>
      <w:r xmlns:w="http://schemas.openxmlformats.org/wordprocessingml/2006/main">
        <w:t xml:space="preserve">Pingshan County</w:t>
      </w:r>
    </w:p>
    <w:p>
      <w:r xmlns:w="http://schemas.openxmlformats.org/wordprocessingml/2006/main">
        <w:t xml:space="preserve">Whether to enable the bottom display function</w:t>
      </w:r>
    </w:p>
    <w:p>
      <w:r xmlns:w="http://schemas.openxmlformats.org/wordprocessingml/2006/main">
        <w:t xml:space="preserve">Linze County</w:t>
      </w:r>
    </w:p>
    <w:p>
      <w:r xmlns:w="http://schemas.openxmlformats.org/wordprocessingml/2006/main">
        <w:t xml:space="preserve">if set to</w:t>
      </w:r>
    </w:p>
    <w:p>
      <w:r xmlns:w="http://schemas.openxmlformats.org/wordprocessingml/2006/main">
        <w:t xml:space="preserve">Shuangjiang Lahu, Wa, Blang and Dai Autonomous County</w:t>
      </w:r>
    </w:p>
    <w:p>
      <w:r xmlns:w="http://schemas.openxmlformats.org/wordprocessingml/2006/main">
        <w:t xml:space="preserve">take the sum of that member</w:t>
      </w:r>
    </w:p>
    <w:p>
      <w:r xmlns:w="http://schemas.openxmlformats.org/wordprocessingml/2006/main">
        <w:t xml:space="preserve">Mentougou District</w:t>
      </w:r>
    </w:p>
    <w:p>
      <w:r xmlns:w="http://schemas.openxmlformats.org/wordprocessingml/2006/main">
        <w:t xml:space="preserve">Whether to display the document</w:t>
      </w:r>
    </w:p>
    <w:p>
      <w:r xmlns:w="http://schemas.openxmlformats.org/wordprocessingml/2006/main">
        <w:t xml:space="preserve">label type</w:t>
      </w:r>
    </w:p>
    <w:p>
      <w:r xmlns:w="http://schemas.openxmlformats.org/wordprocessingml/2006/main">
        <w:t xml:space="preserve">Spacing between form items</w:t>
      </w:r>
    </w:p>
    <w:p>
      <w:r xmlns:w="http://schemas.openxmlformats.org/wordprocessingml/2006/main">
        <w:t xml:space="preserve">It has the widest support</w:t>
      </w:r>
    </w:p>
    <w:p>
      <w:r xmlns:w="http://schemas.openxmlformats.org/wordprocessingml/2006/main">
        <w:t xml:space="preserve">implement it yourself</w:t>
      </w:r>
    </w:p>
    <w:p>
      <w:r xmlns:w="http://schemas.openxmlformats.org/wordprocessingml/2006/main">
        <w:t xml:space="preserve">bottom left corner of the page</w:t>
      </w:r>
    </w:p>
    <w:p>
      <w:r xmlns:w="http://schemas.openxmlformats.org/wordprocessingml/2006/main">
        <w:t xml:space="preserve">get variable from text</w:t>
      </w:r>
    </w:p>
    <w:p>
      <w:r xmlns:w="http://schemas.openxmlformats.org/wordprocessingml/2006/main">
        <w:t xml:space="preserve">option management</w:t>
      </w:r>
    </w:p>
    <w:p>
      <w:r xmlns:w="http://schemas.openxmlformats.org/wordprocessingml/2006/main">
        <w:t xml:space="preserve">Shishou City</w:t>
      </w:r>
    </w:p>
    <w:p>
      <w:r xmlns:w="http://schemas.openxmlformats.org/wordprocessingml/2006/main">
        <w:t xml:space="preserve">format timestamp as string</w:t>
      </w:r>
    </w:p>
    <w:p>
      <w:r xmlns:w="http://schemas.openxmlformats.org/wordprocessingml/2006/main">
        <w:t xml:space="preserve">Hanyuan County</w:t>
      </w:r>
    </w:p>
    <w:p>
      <w:r xmlns:w="http://schemas.openxmlformats.org/wordprocessingml/2006/main">
        <w:t xml:space="preserve">because the event action gives</w:t>
      </w:r>
    </w:p>
    <w:p>
      <w:r xmlns:w="http://schemas.openxmlformats.org/wordprocessingml/2006/main">
        <w:t xml:space="preserve">dynamic form</w:t>
      </w:r>
    </w:p>
    <w:p>
      <w:r xmlns:w="http://schemas.openxmlformats.org/wordprocessingml/2006/main">
        <w:t xml:space="preserve">If it is in the form item</w:t>
      </w:r>
    </w:p>
    <w:p>
      <w:r xmlns:w="http://schemas.openxmlformats.org/wordprocessingml/2006/main">
        <w:t xml:space="preserve">position of row data</w:t>
      </w:r>
    </w:p>
    <w:p>
      <w:r xmlns:w="http://schemas.openxmlformats.org/wordprocessingml/2006/main">
        <w:t xml:space="preserve">Dongshan District</w:t>
      </w:r>
    </w:p>
    <w:p>
      <w:r xmlns:w="http://schemas.openxmlformats.org/wordprocessingml/2006/main">
        <w:t xml:space="preserve">is the initial value</w:t>
      </w:r>
    </w:p>
    <w:p>
      <w:r xmlns:w="http://schemas.openxmlformats.org/wordprocessingml/2006/main">
        <w:t xml:space="preserve">Filter data based on keywords</w:t>
      </w:r>
    </w:p>
    <w:p>
      <w:r xmlns:w="http://schemas.openxmlformats.org/wordprocessingml/2006/main">
        <w:t xml:space="preserve">Whether to allow clearing after clicking again</w:t>
      </w:r>
    </w:p>
    <w:p>
      <w:r xmlns:w="http://schemas.openxmlformats.org/wordprocessingml/2006/main">
        <w:t xml:space="preserve">communicate with other components</w:t>
      </w:r>
    </w:p>
    <w:p>
      <w:r xmlns:w="http://schemas.openxmlformats.org/wordprocessingml/2006/main">
        <w:t xml:space="preserve">such as splitting</w:t>
      </w:r>
    </w:p>
    <w:p>
      <w:r xmlns:w="http://schemas.openxmlformats.org/wordprocessingml/2006/main">
        <w:t xml:space="preserve">Hezhou</w:t>
      </w:r>
    </w:p>
    <w:p>
      <w:r xmlns:w="http://schemas.openxmlformats.org/wordprocessingml/2006/main">
        <w:t xml:space="preserve">form collection renderer</w:t>
      </w:r>
    </w:p>
    <w:p>
      <w:r xmlns:w="http://schemas.openxmlformats.org/wordprocessingml/2006/main">
        <w:t xml:space="preserve">also acts on</w:t>
      </w:r>
    </w:p>
    <w:p>
      <w:r xmlns:w="http://schemas.openxmlformats.org/wordprocessingml/2006/main">
        <w:t xml:space="preserve">cell padding</w:t>
      </w:r>
    </w:p>
    <w:p>
      <w:r xmlns:w="http://schemas.openxmlformats.org/wordprocessingml/2006/main">
        <w:t xml:space="preserve">contains some common properties</w:t>
      </w:r>
    </w:p>
    <w:p>
      <w:r xmlns:w="http://schemas.openxmlformats.org/wordprocessingml/2006/main">
        <w:t xml:space="preserve">language type</w:t>
      </w:r>
    </w:p>
    <w:p>
      <w:r xmlns:w="http://schemas.openxmlformats.org/wordprocessingml/2006/main">
        <w:t xml:space="preserve">Feng County</w:t>
      </w:r>
    </w:p>
    <w:p>
      <w:r xmlns:w="http://schemas.openxmlformats.org/wordprocessingml/2006/main">
        <w:t xml:space="preserve">No</w:t>
      </w:r>
    </w:p>
    <w:p>
      <w:r xmlns:w="http://schemas.openxmlformats.org/wordprocessingml/2006/main">
        <w:t xml:space="preserve">If you want other formats</w:t>
      </w:r>
    </w:p>
    <w:p>
      <w:r xmlns:w="http://schemas.openxmlformats.org/wordprocessingml/2006/main">
        <w:t xml:space="preserve">down</w:t>
      </w:r>
    </w:p>
    <w:p>
      <w:r xmlns:w="http://schemas.openxmlformats.org/wordprocessingml/2006/main">
        <w:t xml:space="preserve">You will see that the value of the form item is</w:t>
      </w:r>
    </w:p>
    <w:p>
      <w:r xmlns:w="http://schemas.openxmlformats.org/wordprocessingml/2006/main">
        <w:t xml:space="preserve">Whether to display the cut head</w:t>
      </w:r>
    </w:p>
    <w:p>
      <w:r xmlns:w="http://schemas.openxmlformats.org/wordprocessingml/2006/main">
        <w:t xml:space="preserve">Zhumadian City</w:t>
      </w:r>
    </w:p>
    <w:p>
      <w:r xmlns:w="http://schemas.openxmlformats.org/wordprocessingml/2006/main">
        <w:t xml:space="preserve">properties for other components</w:t>
      </w:r>
    </w:p>
    <w:p>
      <w:r xmlns:w="http://schemas.openxmlformats.org/wordprocessingml/2006/main">
        <w:t xml:space="preserve">In this way, the data of the upper data field does not need to be sent in the form with hidden fields or explicit mapping</w:t>
      </w:r>
    </w:p>
    <w:p>
      <w:r xmlns:w="http://schemas.openxmlformats.org/wordprocessingml/2006/main">
        <w:t xml:space="preserve">Triggered before delete</w:t>
      </w:r>
    </w:p>
    <w:p>
      <w:r xmlns:w="http://schemas.openxmlformats.org/wordprocessingml/2006/main">
        <w:t xml:space="preserve">If the file is too large</w:t>
      </w:r>
    </w:p>
    <w:p>
      <w:r xmlns:w="http://schemas.openxmlformats.org/wordprocessingml/2006/main">
        <w:t xml:space="preserve">Yuanlin City</w:t>
      </w:r>
    </w:p>
    <w:p>
      <w:r xmlns:w="http://schemas.openxmlformats.org/wordprocessingml/2006/main">
        <w:t xml:space="preserve">The background color defaults to</w:t>
      </w:r>
    </w:p>
    <w:p>
      <w:r xmlns:w="http://schemas.openxmlformats.org/wordprocessingml/2006/main">
        <w:t xml:space="preserve">Table column configuration</w:t>
      </w:r>
    </w:p>
    <w:p>
      <w:r xmlns:w="http://schemas.openxmlformats.org/wordprocessingml/2006/main">
        <w:t xml:space="preserve">return</w:t>
      </w:r>
    </w:p>
    <w:p>
      <w:r xmlns:w="http://schemas.openxmlformats.org/wordprocessingml/2006/main">
        <w:t xml:space="preserve">Encoding format</w:t>
      </w:r>
    </w:p>
    <w:p>
      <w:r xmlns:w="http://schemas.openxmlformats.org/wordprocessingml/2006/main">
        <w:t xml:space="preserve">Comment out first</w:t>
      </w:r>
    </w:p>
    <w:p>
      <w:r xmlns:w="http://schemas.openxmlformats.org/wordprocessingml/2006/main">
        <w:t xml:space="preserve">hold down</w:t>
      </w:r>
    </w:p>
    <w:p>
      <w:r xmlns:w="http://schemas.openxmlformats.org/wordprocessingml/2006/main">
        <w:t xml:space="preserve">Execute according to the new version of the formula expression</w:t>
      </w:r>
    </w:p>
    <w:p>
      <w:r xmlns:w="http://schemas.openxmlformats.org/wordprocessingml/2006/main">
        <w:t xml:space="preserve">Create a renderer event object</w:t>
      </w:r>
    </w:p>
    <w:p>
      <w:r xmlns:w="http://schemas.openxmlformats.org/wordprocessingml/2006/main">
        <w:t xml:space="preserve">Go back to previous page</w:t>
      </w:r>
    </w:p>
    <w:p>
      <w:r xmlns:w="http://schemas.openxmlformats.org/wordprocessingml/2006/main">
        <w:t xml:space="preserve">when first rendered here</w:t>
      </w:r>
    </w:p>
    <w:p>
      <w:r xmlns:w="http://schemas.openxmlformats.org/wordprocessingml/2006/main">
        <w:t xml:space="preserve">Don't show select box again</w:t>
      </w:r>
    </w:p>
    <w:p>
      <w:r xmlns:w="http://schemas.openxmlformats.org/wordprocessingml/2006/main">
        <w:t xml:space="preserve">Yamagami District</w:t>
      </w:r>
    </w:p>
    <w:p>
      <w:r xmlns:w="http://schemas.openxmlformats.org/wordprocessingml/2006/main">
        <w:t xml:space="preserve">border mode</w:t>
      </w:r>
    </w:p>
    <w:p>
      <w:r xmlns:w="http://schemas.openxmlformats.org/wordprocessingml/2006/main">
        <w:t xml:space="preserve">it is actually</w:t>
      </w:r>
    </w:p>
    <w:p>
      <w:r xmlns:w="http://schemas.openxmlformats.org/wordprocessingml/2006/main">
        <w:t xml:space="preserve">Sometimes we want to select an option by default</w:t>
      </w:r>
    </w:p>
    <w:p>
      <w:r xmlns:w="http://schemas.openxmlformats.org/wordprocessingml/2006/main">
        <w:t xml:space="preserve">Whether to display the size</w:t>
      </w:r>
    </w:p>
    <w:p>
      <w:r xmlns:w="http://schemas.openxmlformats.org/wordprocessingml/2006/main">
        <w:t xml:space="preserve">Whether to display the mask layer when</w:t>
      </w:r>
    </w:p>
    <w:p>
      <w:r xmlns:w="http://schemas.openxmlformats.org/wordprocessingml/2006/main">
        <w:t xml:space="preserve">Whether to enable request isolation</w:t>
      </w:r>
    </w:p>
    <w:p>
      <w:r xmlns:w="http://schemas.openxmlformats.org/wordprocessingml/2006/main">
        <w:t xml:space="preserve">functional container</w:t>
      </w:r>
    </w:p>
    <w:p>
      <w:r xmlns:w="http://schemas.openxmlformats.org/wordprocessingml/2006/main">
        <w:t xml:space="preserve">refresh data domain data refresh</w:t>
      </w:r>
    </w:p>
    <w:p>
      <w:r xmlns:w="http://schemas.openxmlformats.org/wordprocessingml/2006/main">
        <w:t xml:space="preserve">Switch panels immediately after date range selection</w:t>
      </w:r>
    </w:p>
    <w:p>
      <w:r xmlns:w="http://schemas.openxmlformats.org/wordprocessingml/2006/main">
        <w:t xml:space="preserve">current location</w:t>
      </w:r>
    </w:p>
    <w:p>
      <w:r xmlns:w="http://schemas.openxmlformats.org/wordprocessingml/2006/main">
        <w:t xml:space="preserve">prompt text</w:t>
      </w:r>
    </w:p>
    <w:p>
      <w:r xmlns:w="http://schemas.openxmlformats.org/wordprocessingml/2006/main">
        <w:t xml:space="preserve">Shenchi County</w:t>
      </w:r>
    </w:p>
    <w:p>
      <w:r xmlns:w="http://schemas.openxmlformats.org/wordprocessingml/2006/main">
        <w:t xml:space="preserve">Jinfeng District</w:t>
      </w:r>
    </w:p>
    <w:p>
      <w:r xmlns:w="http://schemas.openxmlformats.org/wordprocessingml/2006/main">
        <w:t xml:space="preserve">Shangluo Municipal District</w:t>
      </w:r>
    </w:p>
    <w:p>
      <w:r xmlns:w="http://schemas.openxmlformats.org/wordprocessingml/2006/main">
        <w:t xml:space="preserve">button</w:t>
      </w:r>
    </w:p>
    <w:p>
      <w:r xmlns:w="http://schemas.openxmlformats.org/wordprocessingml/2006/main">
        <w:t xml:space="preserve">Activated</w:t>
      </w:r>
    </w:p>
    <w:p>
      <w:r xmlns:w="http://schemas.openxmlformats.org/wordprocessingml/2006/main">
        <w:t xml:space="preserve">Configure sync fields</w:t>
      </w:r>
    </w:p>
    <w:p>
      <w:r xmlns:w="http://schemas.openxmlformats.org/wordprocessingml/2006/main">
        <w:t xml:space="preserve">The text of the upload button</w:t>
      </w:r>
    </w:p>
    <w:p>
      <w:r xmlns:w="http://schemas.openxmlformats.org/wordprocessingml/2006/main">
        <w:t xml:space="preserve">Status Icon Mapping Relationship</w:t>
      </w:r>
    </w:p>
    <w:p>
      <w:r xmlns:w="http://schemas.openxmlformats.org/wordprocessingml/2006/main">
        <w:t xml:space="preserve">Forms can be configured via</w:t>
      </w:r>
    </w:p>
    <w:p>
      <w:r xmlns:w="http://schemas.openxmlformats.org/wordprocessingml/2006/main">
        <w:t xml:space="preserve">Haixing County</w:t>
      </w:r>
    </w:p>
    <w:p>
      <w:r xmlns:w="http://schemas.openxmlformats.org/wordprocessingml/2006/main">
        <w:t xml:space="preserve">Dongcheng Street</w:t>
      </w:r>
    </w:p>
    <w:p>
      <w:r xmlns:w="http://schemas.openxmlformats.org/wordprocessingml/2006/main">
        <w:t xml:space="preserve">Right List Search Box Prompt</w:t>
      </w:r>
    </w:p>
    <w:p>
      <w:r xmlns:w="http://schemas.openxmlformats.org/wordprocessingml/2006/main">
        <w:t xml:space="preserve">Add data source permission</w:t>
      </w:r>
    </w:p>
    <w:p>
      <w:r xmlns:w="http://schemas.openxmlformats.org/wordprocessingml/2006/main">
        <w:t xml:space="preserve">common</w:t>
      </w:r>
    </w:p>
    <w:p>
      <w:r xmlns:w="http://schemas.openxmlformats.org/wordprocessingml/2006/main">
        <w:t xml:space="preserve">Group</w:t>
      </w:r>
    </w:p>
    <w:p>
      <w:r xmlns:w="http://schemas.openxmlformats.org/wordprocessingml/2006/main">
        <w:t xml:space="preserve">or implement it yourself</w:t>
      </w:r>
    </w:p>
    <w:p>
      <w:r xmlns:w="http://schemas.openxmlformats.org/wordprocessingml/2006/main">
        <w:t xml:space="preserve">Sometimes the data is fetched at the upper layer</w:t>
      </w:r>
    </w:p>
    <w:p>
      <w:r xmlns:w="http://schemas.openxmlformats.org/wordprocessingml/2006/main">
        <w:t xml:space="preserve">Subsequent actions can be performed by</w:t>
      </w:r>
    </w:p>
    <w:p>
      <w:r xmlns:w="http://schemas.openxmlformats.org/wordprocessingml/2006/main">
        <w:t xml:space="preserve">Click on the drop-down box</w:t>
      </w:r>
    </w:p>
    <w:p>
      <w:r xmlns:w="http://schemas.openxmlformats.org/wordprocessingml/2006/main">
        <w:t xml:space="preserve">The template value rules are exactly the same</w:t>
      </w:r>
    </w:p>
    <w:p>
      <w:r xmlns:w="http://schemas.openxmlformats.org/wordprocessingml/2006/main">
        <w:t xml:space="preserve">what attributes</w:t>
      </w:r>
    </w:p>
    <w:p>
      <w:r xmlns:w="http://schemas.openxmlformats.org/wordprocessingml/2006/main">
        <w:t xml:space="preserve">Switch corpus content</w:t>
      </w:r>
    </w:p>
    <w:p>
      <w:r xmlns:w="http://schemas.openxmlformats.org/wordprocessingml/2006/main">
        <w:t xml:space="preserve">Event action panel related configuration</w:t>
      </w:r>
    </w:p>
    <w:p>
      <w:r xmlns:w="http://schemas.openxmlformats.org/wordprocessingml/2006/main">
        <w:t xml:space="preserve">The example above would send</w:t>
      </w:r>
    </w:p>
    <w:p>
      <w:r xmlns:w="http://schemas.openxmlformats.org/wordprocessingml/2006/main">
        <w:t xml:space="preserve">Please refer to the document list on the left for specific usage</w:t>
      </w:r>
    </w:p>
    <w:p>
      <w:r xmlns:w="http://schemas.openxmlformats.org/wordprocessingml/2006/main">
        <w:t xml:space="preserve">Implement a custom add option format</w:t>
      </w:r>
    </w:p>
    <w:p>
      <w:r xmlns:w="http://schemas.openxmlformats.org/wordprocessingml/2006/main">
        <w:t xml:space="preserve">Can be based on</w:t>
      </w:r>
    </w:p>
    <w:p>
      <w:r xmlns:w="http://schemas.openxmlformats.org/wordprocessingml/2006/main">
        <w:t xml:space="preserve">However, it seems that only by writing it will re-update the view</w:t>
      </w:r>
    </w:p>
    <w:p>
      <w:r xmlns:w="http://schemas.openxmlformats.org/wordprocessingml/2006/main">
        <w:t xml:space="preserve">Used to enrich the display of options</w:t>
      </w:r>
    </w:p>
    <w:p>
      <w:r xmlns:w="http://schemas.openxmlformats.org/wordprocessingml/2006/main">
        <w:t xml:space="preserve">Supported field types</w:t>
      </w:r>
    </w:p>
    <w:p>
      <w:r xmlns:w="http://schemas.openxmlformats.org/wordprocessingml/2006/main">
        <w:t xml:space="preserve">Shanlin District</w:t>
      </w:r>
    </w:p>
    <w:p>
      <w:r xmlns:w="http://schemas.openxmlformats.org/wordprocessingml/2006/main">
        <w:t xml:space="preserve">Each object in the array requires two mandatory fields</w:t>
      </w:r>
    </w:p>
    <w:p>
      <w:r xmlns:w="http://schemas.openxmlformats.org/wordprocessingml/2006/main">
        <w:t xml:space="preserve">Selection settings</w:t>
      </w:r>
    </w:p>
    <w:p>
      <w:r xmlns:w="http://schemas.openxmlformats.org/wordprocessingml/2006/main">
        <w:t xml:space="preserve">Expand the configured data</w:t>
      </w:r>
    </w:p>
    <w:p>
      <w:r xmlns:w="http://schemas.openxmlformats.org/wordprocessingml/2006/main">
        <w:t xml:space="preserve">Otherwise there is a problem with the disabled menu styling</w:t>
      </w:r>
    </w:p>
    <w:p>
      <w:r xmlns:w="http://schemas.openxmlformats.org/wordprocessingml/2006/main">
        <w:t xml:space="preserve">The premise is that the target component has been configured</w:t>
      </w:r>
    </w:p>
    <w:p>
      <w:r xmlns:w="http://schemas.openxmlformats.org/wordprocessingml/2006/main">
        <w:t xml:space="preserve">Fixed Height and Max Height</w:t>
      </w:r>
    </w:p>
    <w:p>
      <w:r xmlns:w="http://schemas.openxmlformats.org/wordprocessingml/2006/main">
        <w:t xml:space="preserve">Automatically bring the value of the child node</w:t>
      </w:r>
    </w:p>
    <w:p>
      <w:r xmlns:w="http://schemas.openxmlformats.org/wordprocessingml/2006/main">
        <w:t xml:space="preserve">button default name</w:t>
      </w:r>
    </w:p>
    <w:p>
      <w:r xmlns:w="http://schemas.openxmlformats.org/wordprocessingml/2006/main">
        <w:t xml:space="preserve">separate settings</w:t>
      </w:r>
    </w:p>
    <w:p>
      <w:r xmlns:w="http://schemas.openxmlformats.org/wordprocessingml/2006/main">
        <w:t xml:space="preserve">Nankai District</w:t>
      </w:r>
    </w:p>
    <w:p>
      <w:r xmlns:w="http://schemas.openxmlformats.org/wordprocessingml/2006/main">
        <w:t xml:space="preserve">Changping Town</w:t>
      </w:r>
    </w:p>
    <w:p>
      <w:r xmlns:w="http://schemas.openxmlformats.org/wordprocessingml/2006/main">
        <w:t xml:space="preserve">Support for configuring multiple target components</w:t>
      </w:r>
    </w:p>
    <w:p>
      <w:r xmlns:w="http://schemas.openxmlformats.org/wordprocessingml/2006/main">
        <w:t xml:space="preserve">urban area</w:t>
      </w:r>
    </w:p>
    <w:p>
      <w:r xmlns:w="http://schemas.openxmlformats.org/wordprocessingml/2006/main">
        <w:t xml:space="preserve">Each member is</w:t>
      </w:r>
    </w:p>
    <w:p>
      <w:r xmlns:w="http://schemas.openxmlformats.org/wordprocessingml/2006/main">
        <w:t xml:space="preserve">and save the sort interface</w:t>
      </w:r>
    </w:p>
    <w:p>
      <w:r xmlns:w="http://schemas.openxmlformats.org/wordprocessingml/2006/main">
        <w:t xml:space="preserve">offset up</w:t>
      </w:r>
    </w:p>
    <w:p>
      <w:r xmlns:w="http://schemas.openxmlformats.org/wordprocessingml/2006/main">
        <w:t xml:space="preserve">Field switching variable display mode</w:t>
      </w:r>
    </w:p>
    <w:p>
      <w:r xmlns:w="http://schemas.openxmlformats.org/wordprocessingml/2006/main">
        <w:t xml:space="preserve">this is a special method</w:t>
      </w:r>
    </w:p>
    <w:p>
      <w:r xmlns:w="http://schemas.openxmlformats.org/wordprocessingml/2006/main">
        <w:t xml:space="preserve">Prompt component</w:t>
      </w:r>
    </w:p>
    <w:p>
      <w:r xmlns:w="http://schemas.openxmlformats.org/wordprocessingml/2006/main">
        <w:t xml:space="preserve">Default value for anti-shake configuration</w:t>
      </w:r>
    </w:p>
    <w:p>
      <w:r xmlns:w="http://schemas.openxmlformats.org/wordprocessingml/2006/main">
        <w:t xml:space="preserve">Mayang Miao Autonomous County</w:t>
      </w:r>
    </w:p>
    <w:p>
      <w:r xmlns:w="http://schemas.openxmlformats.org/wordprocessingml/2006/main">
        <w:t xml:space="preserve">Please select action</w:t>
      </w:r>
    </w:p>
    <w:p>
      <w:r xmlns:w="http://schemas.openxmlformats.org/wordprocessingml/2006/main">
        <w:t xml:space="preserve">The final data sent will be</w:t>
      </w:r>
    </w:p>
    <w:p>
      <w:r xmlns:w="http://schemas.openxmlformats.org/wordprocessingml/2006/main">
        <w:t xml:space="preserve">check all options</w:t>
      </w:r>
    </w:p>
    <w:p>
      <w:r xmlns:w="http://schemas.openxmlformats.org/wordprocessingml/2006/main">
        <w:t xml:space="preserve">Cuomei County</w:t>
      </w:r>
    </w:p>
    <w:p>
      <w:r xmlns:w="http://schemas.openxmlformats.org/wordprocessingml/2006/main">
        <w:t xml:space="preserve">Negative numbers are taken from the back</w:t>
      </w:r>
    </w:p>
    <w:p>
      <w:r xmlns:w="http://schemas.openxmlformats.org/wordprocessingml/2006/main">
        <w:t xml:space="preserve">Because of the limitations of the documentation page</w:t>
      </w:r>
    </w:p>
    <w:p>
      <w:r xmlns:w="http://schemas.openxmlformats.org/wordprocessingml/2006/main">
        <w:t xml:space="preserve">The stroke color of the text itself</w:t>
      </w:r>
    </w:p>
    <w:p>
      <w:r xmlns:w="http://schemas.openxmlformats.org/wordprocessingml/2006/main">
        <w:t xml:space="preserve">Distribution of electricity consumption in a day</w:t>
      </w:r>
    </w:p>
    <w:p>
      <w:r xmlns:w="http://schemas.openxmlformats.org/wordprocessingml/2006/main">
        <w:t xml:space="preserve">result search</w:t>
      </w:r>
    </w:p>
    <w:p>
      <w:r xmlns:w="http://schemas.openxmlformats.org/wordprocessingml/2006/main">
        <w:t xml:space="preserve">You can see the delete icon on the right</w:t>
      </w:r>
    </w:p>
    <w:p>
      <w:r xmlns:w="http://schemas.openxmlformats.org/wordprocessingml/2006/main">
        <w:t xml:space="preserve">Can't run down</w:t>
      </w:r>
    </w:p>
    <w:p>
      <w:r xmlns:w="http://schemas.openxmlformats.org/wordprocessingml/2006/main">
        <w:t xml:space="preserve">Jingmen Municipal District</w:t>
      </w:r>
    </w:p>
    <w:p>
      <w:r xmlns:w="http://schemas.openxmlformats.org/wordprocessingml/2006/main">
        <w:t xml:space="preserve">After the input box will display the counter</w:t>
      </w:r>
    </w:p>
    <w:p>
      <w:r xmlns:w="http://schemas.openxmlformats.org/wordprocessingml/2006/main">
        <w:t xml:space="preserve">Generate template for tab titles</w:t>
      </w:r>
    </w:p>
    <w:p>
      <w:r xmlns:w="http://schemas.openxmlformats.org/wordprocessingml/2006/main">
        <w:t xml:space="preserve">Load files in the same directory</w:t>
      </w:r>
    </w:p>
    <w:p>
      <w:r xmlns:w="http://schemas.openxmlformats.org/wordprocessingml/2006/main">
        <w:t xml:space="preserve">display date format</w:t>
      </w:r>
    </w:p>
    <w:p>
      <w:r xmlns:w="http://schemas.openxmlformats.org/wordprocessingml/2006/main">
        <w:t xml:space="preserve">Record the current breadcrumb element</w:t>
      </w:r>
    </w:p>
    <w:p>
      <w:r xmlns:w="http://schemas.openxmlformats.org/wordprocessingml/2006/main">
        <w:t xml:space="preserve">Menu Item Custom Style</w:t>
      </w:r>
    </w:p>
    <w:p>
      <w:r xmlns:w="http://schemas.openxmlformats.org/wordprocessingml/2006/main">
        <w:t xml:space="preserve">Tips on the upper right and lower</w:t>
      </w:r>
    </w:p>
    <w:p>
      <w:r xmlns:w="http://schemas.openxmlformats.org/wordprocessingml/2006/main">
        <w:t xml:space="preserve">content width</w:t>
      </w:r>
    </w:p>
    <w:p>
      <w:r xmlns:w="http://schemas.openxmlformats.org/wordprocessingml/2006/main">
        <w:t xml:space="preserve">then change to select all</w:t>
      </w:r>
    </w:p>
    <w:p>
      <w:r xmlns:w="http://schemas.openxmlformats.org/wordprocessingml/2006/main">
        <w:t xml:space="preserve">use dynamic data</w:t>
      </w:r>
    </w:p>
    <w:p>
      <w:r xmlns:w="http://schemas.openxmlformats.org/wordprocessingml/2006/main">
        <w:t xml:space="preserve">internal method in</w:t>
      </w:r>
    </w:p>
    <w:p>
      <w:r xmlns:w="http://schemas.openxmlformats.org/wordprocessingml/2006/main">
        <w:t xml:space="preserve">This can be achieved in two ways</w:t>
      </w:r>
    </w:p>
    <w:p>
      <w:r xmlns:w="http://schemas.openxmlformats.org/wordprocessingml/2006/main">
        <w:t xml:space="preserve">Clear the content of the number box</w:t>
      </w:r>
    </w:p>
    <w:p>
      <w:r xmlns:w="http://schemas.openxmlformats.org/wordprocessingml/2006/main">
        <w:t xml:space="preserve">display style</w:t>
      </w:r>
    </w:p>
    <w:p>
      <w:r xmlns:w="http://schemas.openxmlformats.org/wordprocessingml/2006/main">
        <w:t xml:space="preserve">put in the object</w:t>
      </w:r>
    </w:p>
    <w:p>
      <w:r xmlns:w="http://schemas.openxmlformats.org/wordprocessingml/2006/main">
        <w:t xml:space="preserve">Styles for variables are stored at the top level</w:t>
      </w:r>
    </w:p>
    <w:p>
      <w:r xmlns:w="http://schemas.openxmlformats.org/wordprocessingml/2006/main">
        <w:t xml:space="preserve">Xiaogan Municipal District</w:t>
      </w:r>
    </w:p>
    <w:p>
      <w:r xmlns:w="http://schemas.openxmlformats.org/wordprocessingml/2006/main">
        <w:t xml:space="preserve">Whether to expand by default</w:t>
      </w:r>
    </w:p>
    <w:p>
      <w:r xmlns:w="http://schemas.openxmlformats.org/wordprocessingml/2006/main">
        <w:t xml:space="preserve">New objects do not recurse down</w:t>
      </w:r>
    </w:p>
    <w:p>
      <w:r xmlns:w="http://schemas.openxmlformats.org/wordprocessingml/2006/main">
        <w:t xml:space="preserve">The current node does not allow appending new components</w:t>
      </w:r>
    </w:p>
    <w:p>
      <w:r xmlns:w="http://schemas.openxmlformats.org/wordprocessingml/2006/main">
        <w:t xml:space="preserve">In this case use</w:t>
      </w:r>
    </w:p>
    <w:p>
      <w:r xmlns:w="http://schemas.openxmlformats.org/wordprocessingml/2006/main">
        <w:t xml:space="preserve">you also pass</w:t>
      </w:r>
    </w:p>
    <w:p>
      <w:r xmlns:w="http://schemas.openxmlformats.org/wordprocessingml/2006/main">
        <w:t xml:space="preserve">Introduced later</w:t>
      </w:r>
    </w:p>
    <w:p>
      <w:r xmlns:w="http://schemas.openxmlformats.org/wordprocessingml/2006/main">
        <w:t xml:space="preserve">list header prompt</w:t>
      </w:r>
    </w:p>
    <w:p>
      <w:r xmlns:w="http://schemas.openxmlformats.org/wordprocessingml/2006/main">
        <w:t xml:space="preserve">Dawukou District</w:t>
      </w:r>
    </w:p>
    <w:p>
      <w:r xmlns:w="http://schemas.openxmlformats.org/wordprocessingml/2006/main">
        <w:t xml:space="preserve">This event may also fire at the same time</w:t>
      </w:r>
    </w:p>
    <w:p>
      <w:r xmlns:w="http://schemas.openxmlformats.org/wordprocessingml/2006/main">
        <w:t xml:space="preserve">Is the input normal?</w:t>
      </w:r>
    </w:p>
    <w:p>
      <w:r xmlns:w="http://schemas.openxmlformats.org/wordprocessingml/2006/main">
        <w:t xml:space="preserve">Small size</w:t>
      </w:r>
    </w:p>
    <w:p>
      <w:r xmlns:w="http://schemas.openxmlformats.org/wordprocessingml/2006/main">
        <w:t xml:space="preserve">But if you are new function</w:t>
      </w:r>
    </w:p>
    <w:p>
      <w:r xmlns:w="http://schemas.openxmlformats.org/wordprocessingml/2006/main">
        <w:t xml:space="preserve">Display in the lower left corner</w:t>
      </w:r>
    </w:p>
    <w:p>
      <w:r xmlns:w="http://schemas.openxmlformats.org/wordprocessingml/2006/main">
        <w:t xml:space="preserve">set a</w:t>
      </w:r>
    </w:p>
    <w:p>
      <w:r xmlns:w="http://schemas.openxmlformats.org/wordprocessingml/2006/main">
        <w:t xml:space="preserve">text prompt title</w:t>
      </w:r>
    </w:p>
    <w:p>
      <w:r xmlns:w="http://schemas.openxmlformats.org/wordprocessingml/2006/main">
        <w:t xml:space="preserve">If you want to pass some data to the renderer for internal use</w:t>
      </w:r>
    </w:p>
    <w:p>
      <w:r xmlns:w="http://schemas.openxmlformats.org/wordprocessingml/2006/main">
        <w:t xml:space="preserve">Custom Splicers</w:t>
      </w:r>
    </w:p>
    <w:p>
      <w:r xmlns:w="http://schemas.openxmlformats.org/wordprocessingml/2006/main">
        <w:t xml:space="preserve">Fields as data for polylines</w:t>
      </w:r>
    </w:p>
    <w:p>
      <w:r xmlns:w="http://schemas.openxmlformats.org/wordprocessingml/2006/main">
        <w:t xml:space="preserve">The three-column components are all used</w:t>
      </w:r>
    </w:p>
    <w:p>
      <w:r xmlns:w="http://schemas.openxmlformats.org/wordprocessingml/2006/main">
        <w:t xml:space="preserve">can be set when</w:t>
      </w:r>
    </w:p>
    <w:p>
      <w:r xmlns:w="http://schemas.openxmlformats.org/wordprocessingml/2006/main">
        <w:t xml:space="preserve">status update action</w:t>
      </w:r>
    </w:p>
    <w:p>
      <w:r xmlns:w="http://schemas.openxmlformats.org/wordprocessingml/2006/main">
        <w:t xml:space="preserve">open sort</w:t>
      </w:r>
    </w:p>
    <w:p>
      <w:r xmlns:w="http://schemas.openxmlformats.org/wordprocessingml/2006/main">
        <w:t xml:space="preserve">Component Search Keyword</w:t>
      </w:r>
    </w:p>
    <w:p>
      <w:r xmlns:w="http://schemas.openxmlformats.org/wordprocessingml/2006/main">
        <w:t xml:space="preserve">Portal Components</w:t>
      </w:r>
    </w:p>
    <w:p>
      <w:r xmlns:w="http://schemas.openxmlformats.org/wordprocessingml/2006/main">
        <w:t xml:space="preserve">top text</w:t>
      </w:r>
    </w:p>
    <w:p>
      <w:r xmlns:w="http://schemas.openxmlformats.org/wordprocessingml/2006/main">
        <w:t xml:space="preserve">Jianyang</w:t>
      </w:r>
    </w:p>
    <w:p>
      <w:r xmlns:w="http://schemas.openxmlformats.org/wordprocessingml/2006/main">
        <w:t xml:space="preserve">Dinghai District</w:t>
      </w:r>
    </w:p>
    <w:p>
      <w:r xmlns:w="http://schemas.openxmlformats.org/wordprocessingml/2006/main">
        <w:t xml:space="preserve">month picker</w:t>
      </w:r>
    </w:p>
    <w:p>
      <w:r xmlns:w="http://schemas.openxmlformats.org/wordprocessingml/2006/main">
        <w:t xml:space="preserve">The created page can be launched directly without secondary development</w:t>
      </w:r>
    </w:p>
    <w:p>
      <w:r xmlns:w="http://schemas.openxmlformats.org/wordprocessingml/2006/main">
        <w:t xml:space="preserve">clear form</w:t>
      </w:r>
    </w:p>
    <w:p>
      <w:r xmlns:w="http://schemas.openxmlformats.org/wordprocessingml/2006/main">
        <w:t xml:space="preserve">hour</w:t>
      </w:r>
    </w:p>
    <w:p>
      <w:r xmlns:w="http://schemas.openxmlformats.org/wordprocessingml/2006/main">
        <w:t xml:space="preserve">column filtering</w:t>
      </w:r>
    </w:p>
    <w:p>
      <w:r xmlns:w="http://schemas.openxmlformats.org/wordprocessingml/2006/main">
        <w:t xml:space="preserve">The data will be merged with the current data domain for use</w:t>
      </w:r>
    </w:p>
    <w:p>
      <w:r xmlns:w="http://schemas.openxmlformats.org/wordprocessingml/2006/main">
        <w:t xml:space="preserve">Jining District</w:t>
      </w:r>
    </w:p>
    <w:p>
      <w:r xmlns:w="http://schemas.openxmlformats.org/wordprocessingml/2006/main">
        <w:t xml:space="preserve">Click the Add button</w:t>
      </w:r>
    </w:p>
    <w:p>
      <w:r xmlns:w="http://schemas.openxmlformats.org/wordprocessingml/2006/main">
        <w:t xml:space="preserve">Guide users step by step to complete the filling</w:t>
      </w:r>
    </w:p>
    <w:p>
      <w:r xmlns:w="http://schemas.openxmlformats.org/wordprocessingml/2006/main">
        <w:t xml:space="preserve">Automatically change to multi-part upload mode</w:t>
      </w:r>
    </w:p>
    <w:p>
      <w:r xmlns:w="http://schemas.openxmlformats.org/wordprocessingml/2006/main">
        <w:t xml:space="preserve">Guarantees that the thrown value satisfies the condition</w:t>
      </w:r>
    </w:p>
    <w:p>
      <w:r xmlns:w="http://schemas.openxmlformats.org/wordprocessingml/2006/main">
        <w:t xml:space="preserve">Will affect the main button color</w:t>
      </w:r>
    </w:p>
    <w:p>
      <w:r xmlns:w="http://schemas.openxmlformats.org/wordprocessingml/2006/main">
        <w:t xml:space="preserve">font size</w:t>
      </w:r>
    </w:p>
    <w:p>
      <w:r xmlns:w="http://schemas.openxmlformats.org/wordprocessingml/2006/main">
        <w:t xml:space="preserve">so as to be with</w:t>
      </w:r>
    </w:p>
    <w:p>
      <w:r xmlns:w="http://schemas.openxmlformats.org/wordprocessingml/2006/main">
        <w:t xml:space="preserve">table mode</w:t>
      </w:r>
    </w:p>
    <w:p>
      <w:r xmlns:w="http://schemas.openxmlformats.org/wordprocessingml/2006/main">
        <w:t xml:space="preserve">All behaviors need to be configured by yourself</w:t>
      </w:r>
    </w:p>
    <w:p>
      <w:r xmlns:w="http://schemas.openxmlformats.org/wordprocessingml/2006/main">
        <w:t xml:space="preserve">Mainly used here to execute the external save method</w:t>
      </w:r>
    </w:p>
    <w:p>
      <w:r xmlns:w="http://schemas.openxmlformats.org/wordprocessingml/2006/main">
        <w:t xml:space="preserve">Click to add</w:t>
      </w:r>
    </w:p>
    <w:p>
      <w:r xmlns:w="http://schemas.openxmlformats.org/wordprocessingml/2006/main">
        <w:t xml:space="preserve">By default, the data in the current form data field will be used</w:t>
      </w:r>
    </w:p>
    <w:p>
      <w:r xmlns:w="http://schemas.openxmlformats.org/wordprocessingml/2006/main">
        <w:t xml:space="preserve">District of Hechi City</w:t>
      </w:r>
    </w:p>
    <w:p>
      <w:r xmlns:w="http://schemas.openxmlformats.org/wordprocessingml/2006/main">
        <w:t xml:space="preserve">shadow</w:t>
      </w:r>
    </w:p>
    <w:p>
      <w:r xmlns:w="http://schemas.openxmlformats.org/wordprocessingml/2006/main">
        <w:t xml:space="preserve">color when activated</w:t>
      </w:r>
    </w:p>
    <w:p>
      <w:r xmlns:w="http://schemas.openxmlformats.org/wordprocessingml/2006/main">
        <w:t xml:space="preserve">add to each node</w:t>
      </w:r>
    </w:p>
    <w:p>
      <w:r xmlns:w="http://schemas.openxmlformats.org/wordprocessingml/2006/main">
        <w:t xml:space="preserve">For example, the previous example could be written as</w:t>
      </w:r>
    </w:p>
    <w:p>
      <w:r xmlns:w="http://schemas.openxmlformats.org/wordprocessingml/2006/main">
        <w:t xml:space="preserve">judge again</w:t>
      </w:r>
    </w:p>
    <w:p>
      <w:r xmlns:w="http://schemas.openxmlformats.org/wordprocessingml/2006/main">
        <w:t xml:space="preserve">Please modify the drop-down selector to see the effect</w:t>
      </w:r>
    </w:p>
    <w:p>
      <w:r xmlns:w="http://schemas.openxmlformats.org/wordprocessingml/2006/main">
        <w:t xml:space="preserve">The position of the corner mark is relative</w:t>
      </w:r>
    </w:p>
    <w:p>
      <w:r xmlns:w="http://schemas.openxmlformats.org/wordprocessingml/2006/main">
        <w:t xml:space="preserve">Need to add a row of data</w:t>
      </w:r>
    </w:p>
    <w:p>
      <w:r xmlns:w="http://schemas.openxmlformats.org/wordprocessingml/2006/main">
        <w:t xml:space="preserve">Whether to swap the position of the icon and the text</w:t>
      </w:r>
    </w:p>
    <w:p>
      <w:r xmlns:w="http://schemas.openxmlformats.org/wordprocessingml/2006/main">
        <w:t xml:space="preserve">This is to prevent</w:t>
      </w:r>
    </w:p>
    <w:p>
      <w:r xmlns:w="http://schemas.openxmlformats.org/wordprocessingml/2006/main">
        <w:t xml:space="preserve">dispensable</w:t>
      </w:r>
    </w:p>
    <w:p>
      <w:r xmlns:w="http://schemas.openxmlformats.org/wordprocessingml/2006/main">
        <w:t xml:space="preserve">look around</w:t>
      </w:r>
    </w:p>
    <w:p>
      <w:r xmlns:w="http://schemas.openxmlformats.org/wordprocessingml/2006/main">
        <w:t xml:space="preserve">If you want to prompt different error messages according to different situations in a verification function</w:t>
      </w:r>
    </w:p>
    <w:p>
      <w:r xmlns:w="http://schemas.openxmlformats.org/wordprocessingml/2006/main">
        <w:t xml:space="preserve">How to configure behavior</w:t>
      </w:r>
    </w:p>
    <w:p>
      <w:r xmlns:w="http://schemas.openxmlformats.org/wordprocessingml/2006/main">
        <w:t xml:space="preserve">Choose a type</w:t>
      </w:r>
    </w:p>
    <w:p>
      <w:r xmlns:w="http://schemas.openxmlformats.org/wordprocessingml/2006/main">
        <w:t xml:space="preserve">Xuzhou Municipal District</w:t>
      </w:r>
    </w:p>
    <w:p>
      <w:r xmlns:w="http://schemas.openxmlformats.org/wordprocessingml/2006/main">
        <w:t xml:space="preserve">You can fill in multiple separated by spaces</w:t>
      </w:r>
    </w:p>
    <w:p>
      <w:r xmlns:w="http://schemas.openxmlformats.org/wordprocessingml/2006/main">
        <w:t xml:space="preserve">deal with</w:t>
      </w:r>
    </w:p>
    <w:p>
      <w:r xmlns:w="http://schemas.openxmlformats.org/wordprocessingml/2006/main">
        <w:t xml:space="preserve">moon</w:t>
      </w:r>
    </w:p>
    <w:p>
      <w:r xmlns:w="http://schemas.openxmlformats.org/wordprocessingml/2006/main">
        <w:t xml:space="preserve">required</w:t>
      </w:r>
    </w:p>
    <w:p>
      <w:r xmlns:w="http://schemas.openxmlformats.org/wordprocessingml/2006/main">
        <w:t xml:space="preserve">step settings</w:t>
      </w:r>
    </w:p>
    <w:p>
      <w:r xmlns:w="http://schemas.openxmlformats.org/wordprocessingml/2006/main">
        <w:t xml:space="preserve">scroll to bottom</w:t>
      </w:r>
    </w:p>
    <w:p>
      <w:r xmlns:w="http://schemas.openxmlformats.org/wordprocessingml/2006/main">
        <w:t xml:space="preserve">Combined Validation Rules</w:t>
      </w:r>
    </w:p>
    <w:p>
      <w:r xmlns:w="http://schemas.openxmlformats.org/wordprocessingml/2006/main">
        <w:t xml:space="preserve">The default pop-up window will automatically generate two buttons</w:t>
      </w:r>
    </w:p>
    <w:p>
      <w:r xmlns:w="http://schemas.openxmlformats.org/wordprocessingml/2006/main">
        <w:t xml:space="preserve">bottom button collection</w:t>
      </w:r>
    </w:p>
    <w:p>
      <w:r xmlns:w="http://schemas.openxmlformats.org/wordprocessingml/2006/main">
        <w:t xml:space="preserve">asynchronously</w:t>
      </w:r>
    </w:p>
    <w:p>
      <w:r xmlns:w="http://schemas.openxmlformats.org/wordprocessingml/2006/main">
        <w:t xml:space="preserve">beginning</w:t>
      </w:r>
    </w:p>
    <w:p>
      <w:r xmlns:w="http://schemas.openxmlformats.org/wordprocessingml/2006/main">
        <w:t xml:space="preserve">The change</w:t>
      </w:r>
    </w:p>
    <w:p>
      <w:r xmlns:w="http://schemas.openxmlformats.org/wordprocessingml/2006/main">
        <w:t xml:space="preserve">delete group</w:t>
      </w:r>
    </w:p>
    <w:p>
      <w:r xmlns:w="http://schemas.openxmlformats.org/wordprocessingml/2006/main">
        <w:t xml:space="preserve">list item</w:t>
      </w:r>
    </w:p>
    <w:p>
      <w:r xmlns:w="http://schemas.openxmlformats.org/wordprocessingml/2006/main">
        <w:t xml:space="preserve">Initialized data fields for unbound form items</w:t>
      </w:r>
    </w:p>
    <w:p>
      <w:r xmlns:w="http://schemas.openxmlformats.org/wordprocessingml/2006/main">
        <w:t xml:space="preserve">Triggered when the component is updated</w:t>
      </w:r>
    </w:p>
    <w:p>
      <w:r xmlns:w="http://schemas.openxmlformats.org/wordprocessingml/2006/main">
        <w:t xml:space="preserve">against</w:t>
      </w:r>
    </w:p>
    <w:p>
      <w:r xmlns:w="http://schemas.openxmlformats.org/wordprocessingml/2006/main">
        <w:t xml:space="preserve">More configuration reference</w:t>
      </w:r>
    </w:p>
    <w:p>
      <w:r xmlns:w="http://schemas.openxmlformats.org/wordprocessingml/2006/main">
        <w:t xml:space="preserve">Qiaocheng District</w:t>
      </w:r>
    </w:p>
    <w:p>
      <w:r xmlns:w="http://schemas.openxmlformats.org/wordprocessingml/2006/main">
        <w:t xml:space="preserve">Putuo District</w:t>
      </w:r>
    </w:p>
    <w:p>
      <w:r xmlns:w="http://schemas.openxmlformats.org/wordprocessingml/2006/main">
        <w:t xml:space="preserve">Instead of searching and processing the data on the front end</w:t>
      </w:r>
    </w:p>
    <w:p>
      <w:r xmlns:w="http://schemas.openxmlformats.org/wordprocessingml/2006/main">
        <w:t xml:space="preserve">adjustable width</w:t>
      </w:r>
    </w:p>
    <w:p>
      <w:r xmlns:w="http://schemas.openxmlformats.org/wordprocessingml/2006/main">
        <w:t xml:space="preserve">when there is a task in progress</w:t>
      </w:r>
    </w:p>
    <w:p>
      <w:r xmlns:w="http://schemas.openxmlformats.org/wordprocessingml/2006/main">
        <w:t xml:space="preserve">Click to expand</w:t>
      </w:r>
    </w:p>
    <w:p>
      <w:r xmlns:w="http://schemas.openxmlformats.org/wordprocessingml/2006/main">
        <w:t xml:space="preserve">lightest color</w:t>
      </w:r>
    </w:p>
    <w:p>
      <w:r xmlns:w="http://schemas.openxmlformats.org/wordprocessingml/2006/main">
        <w:t xml:space="preserve">title hint</w:t>
      </w:r>
    </w:p>
    <w:p>
      <w:r xmlns:w="http://schemas.openxmlformats.org/wordprocessingml/2006/main">
        <w:t xml:space="preserve">expanded node</w:t>
      </w:r>
    </w:p>
    <w:p>
      <w:r xmlns:w="http://schemas.openxmlformats.org/wordprocessingml/2006/main">
        <w:t xml:space="preserve">Because sometimes it is in the child's child</w:t>
      </w:r>
    </w:p>
    <w:p>
      <w:r xmlns:w="http://schemas.openxmlformats.org/wordprocessingml/2006/main">
        <w:t xml:space="preserve">The first parameter is a text variable</w:t>
      </w:r>
    </w:p>
    <w:p>
      <w:r xmlns:w="http://schemas.openxmlformats.org/wordprocessingml/2006/main">
        <w:t xml:space="preserve">There are three</w:t>
      </w:r>
    </w:p>
    <w:p>
      <w:r xmlns:w="http://schemas.openxmlformats.org/wordprocessingml/2006/main">
        <w:t xml:space="preserve">Kaifeng</w:t>
      </w:r>
    </w:p>
    <w:p>
      <w:r xmlns:w="http://schemas.openxmlformats.org/wordprocessingml/2006/main">
        <w:t xml:space="preserve">There are also many public components used internally</w:t>
      </w:r>
    </w:p>
    <w:p>
      <w:r xmlns:w="http://schemas.openxmlformats.org/wordprocessingml/2006/main">
        <w:t xml:space="preserve">Regardless of the context of the node</w:t>
      </w:r>
    </w:p>
    <w:p>
      <w:r xmlns:w="http://schemas.openxmlformats.org/wordprocessingml/2006/main">
        <w:t xml:space="preserve">Makino District</w:t>
      </w:r>
    </w:p>
    <w:p>
      <w:r xmlns:w="http://schemas.openxmlformats.org/wordprocessingml/2006/main">
        <w:t xml:space="preserve">Border and text color</w:t>
      </w:r>
    </w:p>
    <w:p>
      <w:r xmlns:w="http://schemas.openxmlformats.org/wordprocessingml/2006/main">
        <w:t xml:space="preserve">start button</w:t>
      </w:r>
    </w:p>
    <w:p>
      <w:r xmlns:w="http://schemas.openxmlformats.org/wordprocessingml/2006/main">
        <w:t xml:space="preserve">Outline panel</w:t>
      </w:r>
    </w:p>
    <w:p>
      <w:r xmlns:w="http://schemas.openxmlformats.org/wordprocessingml/2006/main">
        <w:t xml:space="preserve">Fast and dynamic for convenience</w:t>
      </w:r>
    </w:p>
    <w:p>
      <w:r xmlns:w="http://schemas.openxmlformats.org/wordprocessingml/2006/main">
        <w:t xml:space="preserve">data is empty</w:t>
      </w:r>
    </w:p>
    <w:p>
      <w:r xmlns:w="http://schemas.openxmlformats.org/wordprocessingml/2006/main">
        <w:t xml:space="preserve">Is this function unnecessary?</w:t>
      </w:r>
    </w:p>
    <w:p>
      <w:r xmlns:w="http://schemas.openxmlformats.org/wordprocessingml/2006/main">
        <w:t xml:space="preserve">Used to return how many pieces of data there are in the database</w:t>
      </w:r>
    </w:p>
    <w:p>
      <w:r xmlns:w="http://schemas.openxmlformats.org/wordprocessingml/2006/main">
        <w:t xml:space="preserve">By default</w:t>
      </w:r>
    </w:p>
    <w:p>
      <w:r xmlns:w="http://schemas.openxmlformats.org/wordprocessingml/2006/main">
        <w:t xml:space="preserve">minutes ago</w:t>
      </w:r>
    </w:p>
    <w:p>
      <w:r xmlns:w="http://schemas.openxmlformats.org/wordprocessingml/2006/main">
        <w:t xml:space="preserve">Some pages may not want to appear in the menu</w:t>
      </w:r>
    </w:p>
    <w:p>
      <w:r xmlns:w="http://schemas.openxmlformats.org/wordprocessingml/2006/main">
        <w:t xml:space="preserve">Whether to expand by default</w:t>
      </w:r>
    </w:p>
    <w:p>
      <w:r xmlns:w="http://schemas.openxmlformats.org/wordprocessingml/2006/main">
        <w:t xml:space="preserve">Jingxing County</w:t>
      </w:r>
    </w:p>
    <w:p>
      <w:r xmlns:w="http://schemas.openxmlformats.org/wordprocessingml/2006/main">
        <w:t xml:space="preserve">render paragraph</w:t>
      </w:r>
    </w:p>
    <w:p>
      <w:r xmlns:w="http://schemas.openxmlformats.org/wordprocessingml/2006/main">
        <w:t xml:space="preserve">In addition, absolute positioning is required in the grouping</w:t>
      </w:r>
    </w:p>
    <w:p>
      <w:r xmlns:w="http://schemas.openxmlformats.org/wordprocessingml/2006/main">
        <w:t xml:space="preserve">operate and next</w:t>
      </w:r>
    </w:p>
    <w:p>
      <w:r xmlns:w="http://schemas.openxmlformats.org/wordprocessingml/2006/main">
        <w:t xml:space="preserve">accordion panel</w:t>
      </w:r>
    </w:p>
    <w:p>
      <w:r xmlns:w="http://schemas.openxmlformats.org/wordprocessingml/2006/main">
        <w:t xml:space="preserve">Gander County</w:t>
      </w:r>
    </w:p>
    <w:p>
      <w:r xmlns:w="http://schemas.openxmlformats.org/wordprocessingml/2006/main">
        <w:t xml:space="preserve">is a temporary extension</w:t>
      </w:r>
    </w:p>
    <w:p>
      <w:r xmlns:w="http://schemas.openxmlformats.org/wordprocessingml/2006/main">
        <w:t xml:space="preserve">cell width</w:t>
      </w:r>
    </w:p>
    <w:p>
      <w:r xmlns:w="http://schemas.openxmlformats.org/wordprocessingml/2006/main">
        <w:t xml:space="preserve">Baishan City</w:t>
      </w:r>
    </w:p>
    <w:p>
      <w:r xmlns:w="http://schemas.openxmlformats.org/wordprocessingml/2006/main">
        <w:t xml:space="preserve">direction up and down</w:t>
      </w:r>
    </w:p>
    <w:p>
      <w:r xmlns:w="http://schemas.openxmlformats.org/wordprocessingml/2006/main">
        <w:t xml:space="preserve">It is hoped that the data generated in this process can be shared for subsequent actions</w:t>
      </w:r>
    </w:p>
    <w:p>
      <w:r xmlns:w="http://schemas.openxmlformats.org/wordprocessingml/2006/main">
        <w:t xml:space="preserve">current tag value</w:t>
      </w:r>
    </w:p>
    <w:p>
      <w:r xmlns:w="http://schemas.openxmlformats.org/wordprocessingml/2006/main">
        <w:t xml:space="preserve">mode of the current request</w:t>
      </w:r>
    </w:p>
    <w:p>
      <w:r xmlns:w="http://schemas.openxmlformats.org/wordprocessingml/2006/main">
        <w:t xml:space="preserve">When data mapping is not enabled</w:t>
      </w:r>
    </w:p>
    <w:p>
      <w:r xmlns:w="http://schemas.openxmlformats.org/wordprocessingml/2006/main">
        <w:t xml:space="preserve">Shaoyang</w:t>
      </w:r>
    </w:p>
    <w:p>
      <w:r xmlns:w="http://schemas.openxmlformats.org/wordprocessingml/2006/main">
        <w:t xml:space="preserve">Its operation effect is shown in the figure below</w:t>
      </w:r>
    </w:p>
    <w:p>
      <w:r xmlns:w="http://schemas.openxmlformats.org/wordprocessingml/2006/main">
        <w:t xml:space="preserve">horizontal reverse</w:t>
      </w:r>
    </w:p>
    <w:p>
      <w:r xmlns:w="http://schemas.openxmlformats.org/wordprocessingml/2006/main">
        <w:t xml:space="preserve">District of Bazhong City</w:t>
      </w:r>
    </w:p>
    <w:p>
      <w:r xmlns:w="http://schemas.openxmlformats.org/wordprocessingml/2006/main">
        <w:t xml:space="preserve">Text under characters</w:t>
      </w:r>
    </w:p>
    <w:p>
      <w:r xmlns:w="http://schemas.openxmlformats.org/wordprocessingml/2006/main">
        <w:t xml:space="preserve">and pass the search parameters to the interface</w:t>
      </w:r>
    </w:p>
    <w:p>
      <w:r xmlns:w="http://schemas.openxmlformats.org/wordprocessingml/2006/main">
        <w:t xml:space="preserve">can be added by adding</w:t>
      </w:r>
    </w:p>
    <w:p>
      <w:r xmlns:w="http://schemas.openxmlformats.org/wordprocessingml/2006/main">
        <w:t xml:space="preserve">Whether to support multiple selection</w:t>
      </w:r>
    </w:p>
    <w:p>
      <w:r xmlns:w="http://schemas.openxmlformats.org/wordprocessingml/2006/main">
        <w:t xml:space="preserve">Whether to display the table action bar add button</w:t>
      </w:r>
    </w:p>
    <w:p>
      <w:r xmlns:w="http://schemas.openxmlformats.org/wordprocessingml/2006/main">
        <w:t xml:space="preserve">Dynamically load sections in forms</w:t>
      </w:r>
    </w:p>
    <w:p>
      <w:r xmlns:w="http://schemas.openxmlformats.org/wordprocessingml/2006/main">
        <w:t xml:space="preserve">Cijin District</w:t>
      </w:r>
    </w:p>
    <w:p>
      <w:r xmlns:w="http://schemas.openxmlformats.org/wordprocessingml/2006/main">
        <w:t xml:space="preserve">This is a simple popup</w:t>
      </w:r>
    </w:p>
    <w:p>
      <w:r xmlns:w="http://schemas.openxmlformats.org/wordprocessingml/2006/main">
        <w:t xml:space="preserve">button prompt</w:t>
      </w:r>
    </w:p>
    <w:p>
      <w:r xmlns:w="http://schemas.openxmlformats.org/wordprocessingml/2006/main">
        <w:t xml:space="preserve">Common Layout Components</w:t>
      </w:r>
    </w:p>
    <w:p>
      <w:r xmlns:w="http://schemas.openxmlformats.org/wordprocessingml/2006/main">
        <w:t xml:space="preserve">will simply generate a simple version of the paging control</w:t>
      </w:r>
    </w:p>
    <w:p>
      <w:r xmlns:w="http://schemas.openxmlformats.org/wordprocessingml/2006/main">
        <w:t xml:space="preserve">capped numeric value</w:t>
      </w:r>
    </w:p>
    <w:p>
      <w:r xmlns:w="http://schemas.openxmlformats.org/wordprocessingml/2006/main">
        <w:t xml:space="preserve">From customizing the title of this popup</w:t>
      </w:r>
    </w:p>
    <w:p>
      <w:r xmlns:w="http://schemas.openxmlformats.org/wordprocessingml/2006/main">
        <w:t xml:space="preserve">Package</w:t>
      </w:r>
    </w:p>
    <w:p>
      <w:r xmlns:w="http://schemas.openxmlformats.org/wordprocessingml/2006/main">
        <w:t xml:space="preserve">Otherwise, the controls of this field are not left-aligned with the controls of other fields</w:t>
      </w:r>
    </w:p>
    <w:p>
      <w:r xmlns:w="http://schemas.openxmlformats.org/wordprocessingml/2006/main">
        <w:t xml:space="preserve">Jiangzhou District</w:t>
      </w:r>
    </w:p>
    <w:p>
      <w:r xmlns:w="http://schemas.openxmlformats.org/wordprocessingml/2006/main">
        <w:t xml:space="preserve">Component size</w:t>
      </w:r>
    </w:p>
    <w:p>
      <w:r xmlns:w="http://schemas.openxmlformats.org/wordprocessingml/2006/main">
        <w:t xml:space="preserve">You can also set the title</w:t>
      </w:r>
    </w:p>
    <w:p>
      <w:r xmlns:w="http://schemas.openxmlformats.org/wordprocessingml/2006/main">
        <w:t xml:space="preserve">Supports multiple levels such as</w:t>
      </w:r>
    </w:p>
    <w:p>
      <w:r xmlns:w="http://schemas.openxmlformats.org/wordprocessingml/2006/main">
        <w:t xml:space="preserve">set past</w:t>
      </w:r>
    </w:p>
    <w:p>
      <w:r xmlns:w="http://schemas.openxmlformats.org/wordprocessingml/2006/main">
        <w:t xml:space="preserve">serial number</w:t>
      </w:r>
    </w:p>
    <w:p>
      <w:r xmlns:w="http://schemas.openxmlformats.org/wordprocessingml/2006/main">
        <w:t xml:space="preserve">Initial mission information</w:t>
      </w:r>
    </w:p>
    <w:p>
      <w:r xmlns:w="http://schemas.openxmlformats.org/wordprocessingml/2006/main">
        <w:t xml:space="preserve">The attribute can be set whether to display the password</w:t>
      </w:r>
    </w:p>
    <w:p>
      <w:r xmlns:w="http://schemas.openxmlformats.org/wordprocessingml/2006/main">
        <w:t xml:space="preserve">Anyang County</w:t>
      </w:r>
    </w:p>
    <w:p>
      <w:r xmlns:w="http://schemas.openxmlformats.org/wordprocessingml/2006/main">
        <w:t xml:space="preserve">List the class name</w:t>
      </w:r>
    </w:p>
    <w:p>
      <w:r xmlns:w="http://schemas.openxmlformats.org/wordprocessingml/2006/main">
        <w:t xml:space="preserve">updated time value</w:t>
      </w:r>
    </w:p>
    <w:p>
      <w:r xmlns:w="http://schemas.openxmlformats.org/wordprocessingml/2006/main">
        <w:t xml:space="preserve">when the calculation will shift</w:t>
      </w:r>
    </w:p>
    <w:p>
      <w:r xmlns:w="http://schemas.openxmlformats.org/wordprocessingml/2006/main">
        <w:t xml:space="preserve">when realized</w:t>
      </w:r>
    </w:p>
    <w:p>
      <w:r xmlns:w="http://schemas.openxmlformats.org/wordprocessingml/2006/main">
        <w:t xml:space="preserve">Pull pages remotely</w:t>
      </w:r>
    </w:p>
    <w:p>
      <w:r xmlns:w="http://schemas.openxmlformats.org/wordprocessingml/2006/main">
        <w:t xml:space="preserve">custom language</w:t>
      </w:r>
    </w:p>
    <w:p>
      <w:r xmlns:w="http://schemas.openxmlformats.org/wordprocessingml/2006/main">
        <w:t xml:space="preserve">It is recommended to upload in chunks</w:t>
      </w:r>
    </w:p>
    <w:p>
      <w:r xmlns:w="http://schemas.openxmlformats.org/wordprocessingml/2006/main">
        <w:t xml:space="preserve">Logically, there is no need to do this</w:t>
      </w:r>
    </w:p>
    <w:p>
      <w:r xmlns:w="http://schemas.openxmlformats.org/wordprocessingml/2006/main">
        <w:t xml:space="preserve">at the same level</w:t>
      </w:r>
    </w:p>
    <w:p>
      <w:r xmlns:w="http://schemas.openxmlformats.org/wordprocessingml/2006/main">
        <w:t xml:space="preserve">delete shortcut</w:t>
      </w:r>
    </w:p>
    <w:p>
      <w:r xmlns:w="http://schemas.openxmlformats.org/wordprocessingml/2006/main">
        <w:t xml:space="preserve">ok</w:t>
      </w:r>
    </w:p>
    <w:p>
      <w:r xmlns:w="http://schemas.openxmlformats.org/wordprocessingml/2006/main">
        <w:t xml:space="preserve">parsed number</w:t>
      </w:r>
    </w:p>
    <w:p>
      <w:r xmlns:w="http://schemas.openxmlformats.org/wordprocessingml/2006/main">
        <w:t xml:space="preserve">Layout-related component base class</w:t>
      </w:r>
    </w:p>
    <w:p>
      <w:r xmlns:w="http://schemas.openxmlformats.org/wordprocessingml/2006/main">
        <w:t xml:space="preserve">Custom edit form items</w:t>
      </w:r>
    </w:p>
    <w:p>
      <w:r xmlns:w="http://schemas.openxmlformats.org/wordprocessingml/2006/main">
        <w:t xml:space="preserve">zoom function</w:t>
      </w:r>
    </w:p>
    <w:p>
      <w:r xmlns:w="http://schemas.openxmlformats.org/wordprocessingml/2006/main">
        <w:t xml:space="preserve">multi-line display mode</w:t>
      </w:r>
    </w:p>
    <w:p>
      <w:r xmlns:w="http://schemas.openxmlformats.org/wordprocessingml/2006/main">
        <w:t xml:space="preserve">at present</w:t>
      </w:r>
    </w:p>
    <w:p>
      <w:r xmlns:w="http://schemas.openxmlformats.org/wordprocessingml/2006/main">
        <w:t xml:space="preserve">control column display splitting</w:t>
      </w:r>
    </w:p>
    <w:p>
      <w:r xmlns:w="http://schemas.openxmlformats.org/wordprocessingml/2006/main">
        <w:t xml:space="preserve">horizontal alignment</w:t>
      </w:r>
    </w:p>
    <w:p>
      <w:r xmlns:w="http://schemas.openxmlformats.org/wordprocessingml/2006/main">
        <w:t xml:space="preserve">support such as</w:t>
      </w:r>
    </w:p>
    <w:p>
      <w:r xmlns:w="http://schemas.openxmlformats.org/wordprocessingml/2006/main">
        <w:t xml:space="preserve">Combining a single multiline inline</w:t>
      </w:r>
    </w:p>
    <w:p>
      <w:r xmlns:w="http://schemas.openxmlformats.org/wordprocessingml/2006/main">
        <w:t xml:space="preserve">Chaoan District</w:t>
      </w:r>
    </w:p>
    <w:p>
      <w:r xmlns:w="http://schemas.openxmlformats.org/wordprocessingml/2006/main">
        <w:t xml:space="preserve">vegetable</w:t>
      </w:r>
    </w:p>
    <w:p>
      <w:r xmlns:w="http://schemas.openxmlformats.org/wordprocessingml/2006/main">
        <w:t xml:space="preserve">Append the current component data field</w:t>
      </w:r>
    </w:p>
    <w:p>
      <w:r xmlns:w="http://schemas.openxmlformats.org/wordprocessingml/2006/main">
        <w:t xml:space="preserve">The content of the input box changes</w:t>
      </w:r>
    </w:p>
    <w:p>
      <w:r xmlns:w="http://schemas.openxmlformats.org/wordprocessingml/2006/main">
        <w:t xml:space="preserve">indexed content</w:t>
      </w:r>
    </w:p>
    <w:p>
      <w:r xmlns:w="http://schemas.openxmlformats.org/wordprocessingml/2006/main">
        <w:t xml:space="preserve">Change the button type to a bullet box</w:t>
      </w:r>
    </w:p>
    <w:p>
      <w:r xmlns:w="http://schemas.openxmlformats.org/wordprocessingml/2006/main">
        <w:t xml:space="preserve">node</w:t>
      </w:r>
    </w:p>
    <w:p>
      <w:r xmlns:w="http://schemas.openxmlformats.org/wordprocessingml/2006/main">
        <w:t xml:space="preserve">because we have too many variables</w:t>
      </w:r>
    </w:p>
    <w:p>
      <w:r xmlns:w="http://schemas.openxmlformats.org/wordprocessingml/2006/main">
        <w:t xml:space="preserve">Enter keyword query component</w:t>
      </w:r>
    </w:p>
    <w:p>
      <w:r xmlns:w="http://schemas.openxmlformats.org/wordprocessingml/2006/main">
        <w:t xml:space="preserve">dialog configuration</w:t>
      </w:r>
    </w:p>
    <w:p>
      <w:r xmlns:w="http://schemas.openxmlformats.org/wordprocessingml/2006/main">
        <w:t xml:space="preserve">Linked actions will fail</w:t>
      </w:r>
    </w:p>
    <w:p>
      <w:r xmlns:w="http://schemas.openxmlformats.org/wordprocessingml/2006/main">
        <w:t xml:space="preserve">Record the current right click position</w:t>
      </w:r>
    </w:p>
    <w:p>
      <w:r xmlns:w="http://schemas.openxmlformats.org/wordprocessingml/2006/main">
        <w:t xml:space="preserve">manual upload</w:t>
      </w:r>
    </w:p>
    <w:p>
      <w:r xmlns:w="http://schemas.openxmlformats.org/wordprocessingml/2006/main">
        <w:t xml:space="preserve">Luzhou</w:t>
      </w:r>
    </w:p>
    <w:p>
      <w:r xmlns:w="http://schemas.openxmlformats.org/wordprocessingml/2006/main">
        <w:t xml:space="preserve">Shuangxi District</w:t>
      </w:r>
    </w:p>
    <w:p>
      <w:r xmlns:w="http://schemas.openxmlformats.org/wordprocessingml/2006/main">
        <w:t xml:space="preserve">Fugu County</w:t>
      </w:r>
    </w:p>
    <w:p>
      <w:r xmlns:w="http://schemas.openxmlformats.org/wordprocessingml/2006/main">
        <w:t xml:space="preserve">Also supported by</w:t>
      </w:r>
    </w:p>
    <w:p>
      <w:r xmlns:w="http://schemas.openxmlformats.org/wordprocessingml/2006/main">
        <w:t xml:space="preserve">Initialize static data</w:t>
      </w:r>
    </w:p>
    <w:p>
      <w:r xmlns:w="http://schemas.openxmlformats.org/wordprocessingml/2006/main">
        <w:t xml:space="preserve">Neixiang County</w:t>
      </w:r>
    </w:p>
    <w:p>
      <w:r xmlns:w="http://schemas.openxmlformats.org/wordprocessingml/2006/main">
        <w:t xml:space="preserve">It is mainly used to distinguish which button is used in user behavior tracking</w:t>
      </w:r>
    </w:p>
    <w:p>
      <w:r xmlns:w="http://schemas.openxmlformats.org/wordprocessingml/2006/main">
        <w:t xml:space="preserve">empty</w:t>
      </w:r>
    </w:p>
    <w:p>
      <w:r xmlns:w="http://schemas.openxmlformats.org/wordprocessingml/2006/main">
        <w:t xml:space="preserve">Auxiliary line</w:t>
      </w:r>
    </w:p>
    <w:p>
      <w:r xmlns:w="http://schemas.openxmlformats.org/wordprocessingml/2006/main">
        <w:t xml:space="preserve">native time component</w:t>
      </w:r>
    </w:p>
    <w:p>
      <w:r xmlns:w="http://schemas.openxmlformats.org/wordprocessingml/2006/main">
        <w:t xml:space="preserve">hold on</w:t>
      </w:r>
    </w:p>
    <w:p>
      <w:r xmlns:w="http://schemas.openxmlformats.org/wordprocessingml/2006/main">
        <w:t xml:space="preserve">Zhenlai County</w:t>
      </w:r>
    </w:p>
    <w:p>
      <w:r xmlns:w="http://schemas.openxmlformats.org/wordprocessingml/2006/main">
        <w:t xml:space="preserve">exchange it back</w:t>
      </w:r>
    </w:p>
    <w:p>
      <w:r xmlns:w="http://schemas.openxmlformats.org/wordprocessingml/2006/main">
        <w:t xml:space="preserve">Xundian Hui and Yi Autonomous County</w:t>
      </w:r>
    </w:p>
    <w:p>
      <w:r xmlns:w="http://schemas.openxmlformats.org/wordprocessingml/2006/main">
        <w:t xml:space="preserve">live streaming</w:t>
      </w:r>
    </w:p>
    <w:p>
      <w:r xmlns:w="http://schemas.openxmlformats.org/wordprocessingml/2006/main">
        <w:t xml:space="preserve">Customizable configuration bar with rich text</w:t>
      </w:r>
    </w:p>
    <w:p>
      <w:r xmlns:w="http://schemas.openxmlformats.org/wordprocessingml/2006/main">
        <w:t xml:space="preserve">Customization of options</w:t>
      </w:r>
    </w:p>
    <w:p>
      <w:r xmlns:w="http://schemas.openxmlformats.org/wordprocessingml/2006/main">
        <w:t xml:space="preserve">map icon</w:t>
      </w:r>
    </w:p>
    <w:p>
      <w:r xmlns:w="http://schemas.openxmlformats.org/wordprocessingml/2006/main">
        <w:t xml:space="preserve">If you want to advance</w:t>
      </w:r>
    </w:p>
    <w:p>
      <w:r xmlns:w="http://schemas.openxmlformats.org/wordprocessingml/2006/main">
        <w:t xml:space="preserve">The latest version</w:t>
      </w:r>
    </w:p>
    <w:p>
      <w:r xmlns:w="http://schemas.openxmlformats.org/wordprocessingml/2006/main">
        <w:t xml:space="preserve">If you want to implement a multi-page application</w:t>
      </w:r>
    </w:p>
    <w:p>
      <w:r xmlns:w="http://schemas.openxmlformats.org/wordprocessingml/2006/main">
        <w:t xml:space="preserve">Suihua Municipal District</w:t>
      </w:r>
    </w:p>
    <w:p>
      <w:r xmlns:w="http://schemas.openxmlformats.org/wordprocessingml/2006/main">
        <w:t xml:space="preserve">Mainly used</w:t>
      </w:r>
    </w:p>
    <w:p>
      <w:r xmlns:w="http://schemas.openxmlformats.org/wordprocessingml/2006/main">
        <w:t xml:space="preserve">page content</w:t>
      </w:r>
    </w:p>
    <w:p>
      <w:r xmlns:w="http://schemas.openxmlformats.org/wordprocessingml/2006/main">
        <w:t xml:space="preserve">Daozhen Gelao and Miao Autonomous County</w:t>
      </w:r>
    </w:p>
    <w:p>
      <w:r xmlns:w="http://schemas.openxmlformats.org/wordprocessingml/2006/main">
        <w:t xml:space="preserve">If you want to customize the verification information</w:t>
      </w:r>
    </w:p>
    <w:p>
      <w:r xmlns:w="http://schemas.openxmlformats.org/wordprocessingml/2006/main">
        <w:t xml:space="preserve">requests will be cached</w:t>
      </w:r>
    </w:p>
    <w:p>
      <w:r xmlns:w="http://schemas.openxmlformats.org/wordprocessingml/2006/main">
        <w:t xml:space="preserve">It can be configured by wrapping it into a form item</w:t>
      </w:r>
    </w:p>
    <w:p>
      <w:r xmlns:w="http://schemas.openxmlformats.org/wordprocessingml/2006/main">
        <w:t xml:space="preserve">default padding</w:t>
      </w:r>
    </w:p>
    <w:p>
      <w:r xmlns:w="http://schemas.openxmlformats.org/wordprocessingml/2006/main">
        <w:t xml:space="preserve">out of type</w:t>
      </w:r>
    </w:p>
    <w:p>
      <w:r xmlns:w="http://schemas.openxmlformats.org/wordprocessingml/2006/main">
        <w:t xml:space="preserve">Suizhong County</w:t>
      </w:r>
    </w:p>
    <w:p>
      <w:r xmlns:w="http://schemas.openxmlformats.org/wordprocessingml/2006/main">
        <w:t xml:space="preserve">can be used to determine whether there is</w:t>
      </w:r>
    </w:p>
    <w:p>
      <w:r xmlns:w="http://schemas.openxmlformats.org/wordprocessingml/2006/main">
        <w:t xml:space="preserve">Information creates value</w:t>
      </w:r>
    </w:p>
    <w:p>
      <w:r xmlns:w="http://schemas.openxmlformats.org/wordprocessingml/2006/main">
        <w:t xml:space="preserve">no need to configure</w:t>
      </w:r>
    </w:p>
    <w:p>
      <w:r xmlns:w="http://schemas.openxmlformats.org/wordprocessingml/2006/main">
        <w:t xml:space="preserve">If it is a multiple ID</w:t>
      </w:r>
    </w:p>
    <w:p>
      <w:r xmlns:w="http://schemas.openxmlformats.org/wordprocessingml/2006/main">
        <w:t xml:space="preserve">Because by default Sunday is the first day</w:t>
      </w:r>
    </w:p>
    <w:p>
      <w:r xmlns:w="http://schemas.openxmlformats.org/wordprocessingml/2006/main">
        <w:t xml:space="preserve">Fushan District</w:t>
      </w:r>
    </w:p>
    <w:p>
      <w:r xmlns:w="http://schemas.openxmlformats.org/wordprocessingml/2006/main">
        <w:t xml:space="preserve">Is it draggable</w:t>
      </w:r>
    </w:p>
    <w:p>
      <w:r xmlns:w="http://schemas.openxmlformats.org/wordprocessingml/2006/main">
        <w:t xml:space="preserve">If not configured, the link address will be displayed</w:t>
      </w:r>
    </w:p>
    <w:p>
      <w:r xmlns:w="http://schemas.openxmlformats.org/wordprocessingml/2006/main">
        <w:t xml:space="preserve">default on the right</w:t>
      </w:r>
    </w:p>
    <w:p>
      <w:r xmlns:w="http://schemas.openxmlformats.org/wordprocessingml/2006/main">
        <w:t xml:space="preserve">edit record</w:t>
      </w:r>
    </w:p>
    <w:p>
      <w:r xmlns:w="http://schemas.openxmlformats.org/wordprocessingml/2006/main">
        <w:t xml:space="preserve">Some selector components support editing options in the front end</w:t>
      </w:r>
    </w:p>
    <w:p>
      <w:r xmlns:w="http://schemas.openxmlformats.org/wordprocessingml/2006/main">
        <w:t xml:space="preserve">Can be set as multimedia card</w:t>
      </w:r>
    </w:p>
    <w:p>
      <w:r xmlns:w="http://schemas.openxmlformats.org/wordprocessingml/2006/main">
        <w:t xml:space="preserve">Avoid flickering caused by no value and then hide</w:t>
      </w:r>
    </w:p>
    <w:p>
      <w:r xmlns:w="http://schemas.openxmlformats.org/wordprocessingml/2006/main">
        <w:t xml:space="preserve">Set component data</w:t>
      </w:r>
    </w:p>
    <w:p>
      <w:r xmlns:w="http://schemas.openxmlformats.org/wordprocessingml/2006/main">
        <w:t xml:space="preserve">first-hand data</w:t>
      </w:r>
    </w:p>
    <w:p>
      <w:r xmlns:w="http://schemas.openxmlformats.org/wordprocessingml/2006/main">
        <w:t xml:space="preserve">Chinese</w:t>
      </w:r>
    </w:p>
    <w:p>
      <w:r xmlns:w="http://schemas.openxmlformats.org/wordprocessingml/2006/main">
        <w:t xml:space="preserve">In the template engine</w:t>
      </w:r>
    </w:p>
    <w:p>
      <w:r xmlns:w="http://schemas.openxmlformats.org/wordprocessingml/2006/main">
        <w:t xml:space="preserve">The picture comes with magnification</w:t>
      </w:r>
    </w:p>
    <w:p>
      <w:r xmlns:w="http://schemas.openxmlformats.org/wordprocessingml/2006/main">
        <w:t xml:space="preserve">Fortunately</w:t>
      </w:r>
    </w:p>
    <w:p>
      <w:r xmlns:w="http://schemas.openxmlformats.org/wordprocessingml/2006/main">
        <w:t xml:space="preserve">Whether to support overflow scrolling</w:t>
      </w:r>
    </w:p>
    <w:p>
      <w:r xmlns:w="http://schemas.openxmlformats.org/wordprocessingml/2006/main">
        <w:t xml:space="preserve">recognizable colors in</w:t>
      </w:r>
    </w:p>
    <w:p>
      <w:r xmlns:w="http://schemas.openxmlformats.org/wordprocessingml/2006/main">
        <w:t xml:space="preserve">inoperable</w:t>
      </w:r>
    </w:p>
    <w:p>
      <w:r xmlns:w="http://schemas.openxmlformats.org/wordprocessingml/2006/main">
        <w:t xml:space="preserve">please turn off this option</w:t>
      </w:r>
    </w:p>
    <w:p>
      <w:r xmlns:w="http://schemas.openxmlformats.org/wordprocessingml/2006/main">
        <w:t xml:space="preserve">The return path is</w:t>
      </w:r>
    </w:p>
    <w:p>
      <w:r xmlns:w="http://schemas.openxmlformats.org/wordprocessingml/2006/main">
        <w:t xml:space="preserve">There are currently three</w:t>
      </w:r>
    </w:p>
    <w:p>
      <w:r xmlns:w="http://schemas.openxmlformats.org/wordprocessingml/2006/main">
        <w:t xml:space="preserve">The difference is</w:t>
      </w:r>
    </w:p>
    <w:p>
      <w:r xmlns:w="http://schemas.openxmlformats.org/wordprocessingml/2006/main">
        <w:t xml:space="preserve">form item</w:t>
      </w:r>
    </w:p>
    <w:p>
      <w:r xmlns:w="http://schemas.openxmlformats.org/wordprocessingml/2006/main">
        <w:t xml:space="preserve">Date is earlier than target date</w:t>
      </w:r>
    </w:p>
    <w:p>
      <w:r xmlns:w="http://schemas.openxmlformats.org/wordprocessingml/2006/main">
        <w:t xml:space="preserve">no arrow</w:t>
      </w:r>
    </w:p>
    <w:p>
      <w:r xmlns:w="http://schemas.openxmlformats.org/wordprocessingml/2006/main">
        <w:t xml:space="preserve">Please see test</w:t>
      </w:r>
    </w:p>
    <w:p>
      <w:r xmlns:w="http://schemas.openxmlformats.org/wordprocessingml/2006/main">
        <w:t xml:space="preserve">enabled by default</w:t>
      </w:r>
    </w:p>
    <w:p>
      <w:r xmlns:w="http://schemas.openxmlformats.org/wordprocessingml/2006/main">
        <w:t xml:space="preserve">collection of rows</w:t>
      </w:r>
    </w:p>
    <w:p>
      <w:r xmlns:w="http://schemas.openxmlformats.org/wordprocessingml/2006/main">
        <w:t xml:space="preserve">Clicking like this will mess up</w:t>
      </w:r>
    </w:p>
    <w:p>
      <w:r xmlns:w="http://schemas.openxmlformats.org/wordprocessingml/2006/main">
        <w:t xml:space="preserve">Change to select the current upper layer to be deleted</w:t>
      </w:r>
    </w:p>
    <w:p>
      <w:r xmlns:w="http://schemas.openxmlformats.org/wordprocessingml/2006/main">
        <w:t xml:space="preserve">Date format can be specified</w:t>
      </w:r>
    </w:p>
    <w:p>
      <w:r xmlns:w="http://schemas.openxmlformats.org/wordprocessingml/2006/main">
        <w:t xml:space="preserve">If there is only one form item</w:t>
      </w:r>
    </w:p>
    <w:p>
      <w:r xmlns:w="http://schemas.openxmlformats.org/wordprocessingml/2006/main">
        <w:t xml:space="preserve">Configure multiple components</w:t>
      </w:r>
    </w:p>
    <w:p>
      <w:r xmlns:w="http://schemas.openxmlformats.org/wordprocessingml/2006/main">
        <w:t xml:space="preserve">Also supported with</w:t>
      </w:r>
    </w:p>
    <w:p>
      <w:r xmlns:w="http://schemas.openxmlformats.org/wordprocessingml/2006/main">
        <w:t xml:space="preserve">Changing the scene is only applicable to</w:t>
      </w:r>
    </w:p>
    <w:p>
      <w:r xmlns:w="http://schemas.openxmlformats.org/wordprocessingml/2006/main">
        <w:t xml:space="preserve">Only visible when turned on</w:t>
      </w:r>
    </w:p>
    <w:p>
      <w:r xmlns:w="http://schemas.openxmlformats.org/wordprocessingml/2006/main">
        <w:t xml:space="preserve">line information</w:t>
      </w:r>
    </w:p>
    <w:p>
      <w:r xmlns:w="http://schemas.openxmlformats.org/wordprocessingml/2006/main">
        <w:t xml:space="preserve">Kanding Township</w:t>
      </w:r>
    </w:p>
    <w:p>
      <w:r xmlns:w="http://schemas.openxmlformats.org/wordprocessingml/2006/main">
        <w:t xml:space="preserve">when the form is highlighted</w:t>
      </w:r>
    </w:p>
    <w:p>
      <w:r xmlns:w="http://schemas.openxmlformats.org/wordprocessingml/2006/main">
        <w:t xml:space="preserve">There is a difference</w:t>
      </w:r>
    </w:p>
    <w:p>
      <w:r xmlns:w="http://schemas.openxmlformats.org/wordprocessingml/2006/main">
        <w:t xml:space="preserve">bisects the first row</w:t>
      </w:r>
    </w:p>
    <w:p>
      <w:r xmlns:w="http://schemas.openxmlformats.org/wordprocessingml/2006/main">
        <w:t xml:space="preserve">Configuration component display delay time</w:t>
      </w:r>
    </w:p>
    <w:p>
      <w:r xmlns:w="http://schemas.openxmlformats.org/wordprocessingml/2006/main">
        <w:t xml:space="preserve">When is</w:t>
      </w:r>
    </w:p>
    <w:p>
      <w:r xmlns:w="http://schemas.openxmlformats.org/wordprocessingml/2006/main">
        <w:t xml:space="preserve">Emerald Fairy Fan</w:t>
      </w:r>
    </w:p>
    <w:p>
      <w:r xmlns:w="http://schemas.openxmlformats.org/wordprocessingml/2006/main">
        <w:t xml:space="preserve">form item class member</w:t>
      </w:r>
    </w:p>
    <w:p>
      <w:r xmlns:w="http://schemas.openxmlformats.org/wordprocessingml/2006/main">
        <w:t xml:space="preserve">paste ability</w:t>
      </w:r>
    </w:p>
    <w:p>
      <w:r xmlns:w="http://schemas.openxmlformats.org/wordprocessingml/2006/main">
        <w:t xml:space="preserve">in the list</w:t>
      </w:r>
    </w:p>
    <w:p>
      <w:r xmlns:w="http://schemas.openxmlformats.org/wordprocessingml/2006/main">
        <w:t xml:space="preserve">selected</w:t>
      </w:r>
    </w:p>
    <w:p>
      <w:r xmlns:w="http://schemas.openxmlformats.org/wordprocessingml/2006/main">
        <w:t xml:space="preserve">Yuen Long District</w:t>
      </w:r>
    </w:p>
    <w:p>
      <w:r xmlns:w="http://schemas.openxmlformats.org/wordprocessingml/2006/main">
        <w:t xml:space="preserve">column</w:t>
      </w:r>
    </w:p>
    <w:p>
      <w:r xmlns:w="http://schemas.openxmlformats.org/wordprocessingml/2006/main">
        <w:t xml:space="preserve">Xi'an Municipal District</w:t>
      </w:r>
    </w:p>
    <w:p>
      <w:r xmlns:w="http://schemas.openxmlformats.org/wordprocessingml/2006/main">
        <w:t xml:space="preserve">Can only be customized</w:t>
      </w:r>
    </w:p>
    <w:p>
      <w:r xmlns:w="http://schemas.openxmlformats.org/wordprocessingml/2006/main">
        <w:t xml:space="preserve">Please refer to the specific format</w:t>
      </w:r>
    </w:p>
    <w:p>
      <w:r xmlns:w="http://schemas.openxmlformats.org/wordprocessingml/2006/main">
        <w:t xml:space="preserve">generally</w:t>
      </w:r>
    </w:p>
    <w:p>
      <w:r xmlns:w="http://schemas.openxmlformats.org/wordprocessingml/2006/main">
        <w:t xml:space="preserve">string</w:t>
      </w:r>
    </w:p>
    <w:p>
      <w:r xmlns:w="http://schemas.openxmlformats.org/wordprocessingml/2006/main">
        <w:t xml:space="preserve">Set the numeric value of the cap</w:t>
      </w:r>
    </w:p>
    <w:p>
      <w:r xmlns:w="http://schemas.openxmlformats.org/wordprocessingml/2006/main">
        <w:t xml:space="preserve">And finally click Save All in the upper left corner to complete the operation</w:t>
      </w:r>
    </w:p>
    <w:p>
      <w:r xmlns:w="http://schemas.openxmlformats.org/wordprocessingml/2006/main">
        <w:t xml:space="preserve">defaults to expression</w:t>
      </w:r>
    </w:p>
    <w:p>
      <w:r xmlns:w="http://schemas.openxmlformats.org/wordprocessingml/2006/main">
        <w:t xml:space="preserve">Compatible with the previous usage</w:t>
      </w:r>
    </w:p>
    <w:p>
      <w:r xmlns:w="http://schemas.openxmlformats.org/wordprocessingml/2006/main">
        <w:t xml:space="preserve">date storage format</w:t>
      </w:r>
    </w:p>
    <w:p>
      <w:r xmlns:w="http://schemas.openxmlformats.org/wordprocessingml/2006/main">
        <w:t xml:space="preserve">These types are cumbersome to support</w:t>
      </w:r>
    </w:p>
    <w:p>
      <w:r xmlns:w="http://schemas.openxmlformats.org/wordprocessingml/2006/main">
        <w:t xml:space="preserve">Receive action events</w:t>
      </w:r>
    </w:p>
    <w:p>
      <w:r xmlns:w="http://schemas.openxmlformats.org/wordprocessingml/2006/main">
        <w:t xml:space="preserve">add to the parameter</w:t>
      </w:r>
    </w:p>
    <w:p>
      <w:r xmlns:w="http://schemas.openxmlformats.org/wordprocessingml/2006/main">
        <w:t xml:space="preserve">Separate multiple rules with commas</w:t>
      </w:r>
    </w:p>
    <w:p>
      <w:r xmlns:w="http://schemas.openxmlformats.org/wordprocessingml/2006/main">
        <w:t xml:space="preserve">If you want to modify other properties</w:t>
      </w:r>
    </w:p>
    <w:p>
      <w:r xmlns:w="http://schemas.openxmlformats.org/wordprocessingml/2006/main">
        <w:t xml:space="preserve">The date of the original component here is wrong</w:t>
      </w:r>
    </w:p>
    <w:p>
      <w:r xmlns:w="http://schemas.openxmlformats.org/wordprocessingml/2006/main">
        <w:t xml:space="preserve">and won't know what else is in the parent and child</w:t>
      </w:r>
    </w:p>
    <w:p>
      <w:r xmlns:w="http://schemas.openxmlformats.org/wordprocessingml/2006/main">
        <w:t xml:space="preserve">Components support configuration via</w:t>
      </w:r>
    </w:p>
    <w:p>
      <w:r xmlns:w="http://schemas.openxmlformats.org/wordprocessingml/2006/main">
        <w:t xml:space="preserve">Data query filter conditions</w:t>
      </w:r>
    </w:p>
    <w:p>
      <w:r xmlns:w="http://schemas.openxmlformats.org/wordprocessingml/2006/main">
        <w:t xml:space="preserve">Hongdong County</w:t>
      </w:r>
    </w:p>
    <w:p>
      <w:r xmlns:w="http://schemas.openxmlformats.org/wordprocessingml/2006/main">
        <w:t xml:space="preserve">control show hide</w:t>
      </w:r>
    </w:p>
    <w:p>
      <w:r xmlns:w="http://schemas.openxmlformats.org/wordprocessingml/2006/main">
        <w:t xml:space="preserve">It should be noted that the following functions need to be written in the configuration</w:t>
      </w:r>
    </w:p>
    <w:p>
      <w:r xmlns:w="http://schemas.openxmlformats.org/wordprocessingml/2006/main">
        <w:t xml:space="preserve">later changed to</w:t>
      </w:r>
    </w:p>
    <w:p>
      <w:r xmlns:w="http://schemas.openxmlformats.org/wordprocessingml/2006/main">
        <w:t xml:space="preserve">or the whole</w:t>
      </w:r>
    </w:p>
    <w:p>
      <w:r xmlns:w="http://schemas.openxmlformats.org/wordprocessingml/2006/main">
        <w:t xml:space="preserve">as long as it is passed</w:t>
      </w:r>
    </w:p>
    <w:p>
      <w:r xmlns:w="http://schemas.openxmlformats.org/wordprocessingml/2006/main">
        <w:t xml:space="preserve">For example, modify the data structure of the response</w:t>
      </w:r>
    </w:p>
    <w:p>
      <w:r xmlns:w="http://schemas.openxmlformats.org/wordprocessingml/2006/main">
        <w:t xml:space="preserve">Configure the behavior button in the popup</w:t>
      </w:r>
    </w:p>
    <w:p>
      <w:r xmlns:w="http://schemas.openxmlformats.org/wordprocessingml/2006/main">
        <w:t xml:space="preserve">Get the filter values that meet the conditions in the object or array</w:t>
      </w:r>
    </w:p>
    <w:p>
      <w:r xmlns:w="http://schemas.openxmlformats.org/wordprocessingml/2006/main">
        <w:t xml:space="preserve">The data in the update to</w:t>
      </w:r>
    </w:p>
    <w:p>
      <w:r xmlns:w="http://schemas.openxmlformats.org/wordprocessingml/2006/main">
        <w:t xml:space="preserve">All collections in the list can be previewed in magnified mode</w:t>
      </w:r>
    </w:p>
    <w:p>
      <w:r xmlns:w="http://schemas.openxmlformats.org/wordprocessingml/2006/main">
        <w:t xml:space="preserve">The second request fetches from the cache</w:t>
      </w:r>
    </w:p>
    <w:p>
      <w:r xmlns:w="http://schemas.openxmlformats.org/wordprocessingml/2006/main">
        <w:t xml:space="preserve">set component</w:t>
      </w:r>
    </w:p>
    <w:p>
      <w:r xmlns:w="http://schemas.openxmlformats.org/wordprocessingml/2006/main">
        <w:t xml:space="preserve">If necessary use instead</w:t>
      </w:r>
    </w:p>
    <w:p>
      <w:r xmlns:w="http://schemas.openxmlformats.org/wordprocessingml/2006/main">
        <w:t xml:space="preserve">That is to say, there is no pop-up frame.</w:t>
      </w:r>
    </w:p>
    <w:p>
      <w:r xmlns:w="http://schemas.openxmlformats.org/wordprocessingml/2006/main">
        <w:t xml:space="preserve">You can perform operations after clicking on a row</w:t>
      </w:r>
    </w:p>
    <w:p>
      <w:r xmlns:w="http://schemas.openxmlformats.org/wordprocessingml/2006/main">
        <w:t xml:space="preserve">The expansion is triggered on the far right or through an event action</w:t>
      </w:r>
    </w:p>
    <w:p>
      <w:r xmlns:w="http://schemas.openxmlformats.org/wordprocessingml/2006/main">
        <w:t xml:space="preserve">Specify the mounted container</w:t>
      </w:r>
    </w:p>
    <w:p>
      <w:r xmlns:w="http://schemas.openxmlformats.org/wordprocessingml/2006/main">
        <w:t xml:space="preserve">Mapping relationship with type</w:t>
      </w:r>
    </w:p>
    <w:p>
      <w:r xmlns:w="http://schemas.openxmlformats.org/wordprocessingml/2006/main">
        <w:t xml:space="preserve">style class name</w:t>
      </w:r>
    </w:p>
    <w:p>
      <w:r xmlns:w="http://schemas.openxmlformats.org/wordprocessingml/2006/main">
        <w:t xml:space="preserve">only support</w:t>
      </w:r>
    </w:p>
    <w:p>
      <w:r xmlns:w="http://schemas.openxmlformats.org/wordprocessingml/2006/main">
        <w:t xml:space="preserve">used to save data</w:t>
      </w:r>
    </w:p>
    <w:p>
      <w:r xmlns:w="http://schemas.openxmlformats.org/wordprocessingml/2006/main">
        <w:t xml:space="preserve">Bit operations such as</w:t>
      </w:r>
    </w:p>
    <w:p>
      <w:r xmlns:w="http://schemas.openxmlformats.org/wordprocessingml/2006/main">
        <w:t xml:space="preserve">Linshui County</w:t>
      </w:r>
    </w:p>
    <w:p>
      <w:r xmlns:w="http://schemas.openxmlformats.org/wordprocessingml/2006/main">
        <w:t xml:space="preserve">component container</w:t>
      </w:r>
    </w:p>
    <w:p>
      <w:r xmlns:w="http://schemas.openxmlformats.org/wordprocessingml/2006/main">
        <w:t xml:space="preserve">Configure autofill</w:t>
      </w:r>
    </w:p>
    <w:p>
      <w:r xmlns:w="http://schemas.openxmlformats.org/wordprocessingml/2006/main">
        <w:t xml:space="preserve">Let's take out the previous code for easy analysis</w:t>
      </w:r>
    </w:p>
    <w:p>
      <w:r xmlns:w="http://schemas.openxmlformats.org/wordprocessingml/2006/main">
        <w:t xml:space="preserve">Set the distance of a component in the container</w:t>
      </w:r>
    </w:p>
    <w:p>
      <w:r xmlns:w="http://schemas.openxmlformats.org/wordprocessingml/2006/main">
        <w:t xml:space="preserve">Huangnan Tibetan Autonomous Prefecture</w:t>
      </w:r>
    </w:p>
    <w:p>
      <w:r xmlns:w="http://schemas.openxmlformats.org/wordprocessingml/2006/main">
        <w:t xml:space="preserve">button area</w:t>
      </w:r>
    </w:p>
    <w:p>
      <w:r xmlns:w="http://schemas.openxmlformats.org/wordprocessingml/2006/main">
        <w:t xml:space="preserve">Triggered when the score changes</w:t>
      </w:r>
    </w:p>
    <w:p>
      <w:r xmlns:w="http://schemas.openxmlformats.org/wordprocessingml/2006/main">
        <w:t xml:space="preserve">Not all components support the configuration initialization interface to implement data field initialization operations</w:t>
      </w:r>
    </w:p>
    <w:p>
      <w:r xmlns:w="http://schemas.openxmlformats.org/wordprocessingml/2006/main">
        <w:t xml:space="preserve">relative window</w:t>
      </w:r>
    </w:p>
    <w:p>
      <w:r xmlns:w="http://schemas.openxmlformats.org/wordprocessingml/2006/main">
        <w:t xml:space="preserve">Jump to the third step</w:t>
      </w:r>
    </w:p>
    <w:p>
      <w:r xmlns:w="http://schemas.openxmlformats.org/wordprocessingml/2006/main">
        <w:t xml:space="preserve">Qin County</w:t>
      </w:r>
    </w:p>
    <w:p>
      <w:r xmlns:w="http://schemas.openxmlformats.org/wordprocessingml/2006/main">
        <w:t xml:space="preserve">Cang County</w:t>
      </w:r>
    </w:p>
    <w:p>
      <w:r xmlns:w="http://schemas.openxmlformats.org/wordprocessingml/2006/main">
        <w:t xml:space="preserve">Do not care</w:t>
      </w:r>
    </w:p>
    <w:p>
      <w:r xmlns:w="http://schemas.openxmlformats.org/wordprocessingml/2006/main">
        <w:t xml:space="preserve">other situations and</w:t>
      </w:r>
    </w:p>
    <w:p>
      <w:r xmlns:w="http://schemas.openxmlformats.org/wordprocessingml/2006/main">
        <w:t xml:space="preserve">Automatically trigger a calculation</w:t>
      </w:r>
    </w:p>
    <w:p>
      <w:r xmlns:w="http://schemas.openxmlformats.org/wordprocessingml/2006/main">
        <w:t xml:space="preserve">The time in</w:t>
      </w:r>
    </w:p>
    <w:p>
      <w:r xmlns:w="http://schemas.openxmlformats.org/wordprocessingml/2006/main">
        <w:t xml:space="preserve">Build events for the right panel</w:t>
      </w:r>
    </w:p>
    <w:p>
      <w:r xmlns:w="http://schemas.openxmlformats.org/wordprocessingml/2006/main">
        <w:t xml:space="preserve">The above selected several plug-in libraries that we commonly use</w:t>
      </w:r>
    </w:p>
    <w:p>
      <w:r xmlns:w="http://schemas.openxmlformats.org/wordprocessingml/2006/main">
        <w:t xml:space="preserve">Pingxiang Municipal District</w:t>
      </w:r>
    </w:p>
    <w:p>
      <w:r xmlns:w="http://schemas.openxmlformats.org/wordprocessingml/2006/main">
        <w:t xml:space="preserve">The returned value is from</w:t>
      </w:r>
    </w:p>
    <w:p>
      <w:r xmlns:w="http://schemas.openxmlformats.org/wordprocessingml/2006/main">
        <w:t xml:space="preserve">It can be used later to find out which variables need to be replaced</w:t>
      </w:r>
    </w:p>
    <w:p>
      <w:r xmlns:w="http://schemas.openxmlformats.org/wordprocessingml/2006/main">
        <w:t xml:space="preserve">Whether to poll for pull</w:t>
      </w:r>
    </w:p>
    <w:p>
      <w:r xmlns:w="http://schemas.openxmlformats.org/wordprocessingml/2006/main">
        <w:t xml:space="preserve">process input</w:t>
      </w:r>
    </w:p>
    <w:p>
      <w:r xmlns:w="http://schemas.openxmlformats.org/wordprocessingml/2006/main">
        <w:t xml:space="preserve">path get value</w:t>
      </w:r>
    </w:p>
    <w:p>
      <w:r xmlns:w="http://schemas.openxmlformats.org/wordprocessingml/2006/main">
        <w:t xml:space="preserve">The return value has been applied to the form item</w:t>
      </w:r>
    </w:p>
    <w:p>
      <w:r xmlns:w="http://schemas.openxmlformats.org/wordprocessingml/2006/main">
        <w:t xml:space="preserve">when adding</w:t>
      </w:r>
    </w:p>
    <w:p>
      <w:r xmlns:w="http://schemas.openxmlformats.org/wordprocessingml/2006/main">
        <w:t xml:space="preserve">i.e. does not follow the scroll</w:t>
      </w:r>
    </w:p>
    <w:p>
      <w:r xmlns:w="http://schemas.openxmlformats.org/wordprocessingml/2006/main">
        <w:t xml:space="preserve">only partially supported</w:t>
      </w:r>
    </w:p>
    <w:p>
      <w:r xmlns:w="http://schemas.openxmlformats.org/wordprocessingml/2006/main">
        <w:t xml:space="preserve">Fengjie County</w:t>
      </w:r>
    </w:p>
    <w:p>
      <w:r xmlns:w="http://schemas.openxmlformats.org/wordprocessingml/2006/main">
        <w:t xml:space="preserve">The submission data structure of the form is as follows</w:t>
      </w:r>
    </w:p>
    <w:p>
      <w:r xmlns:w="http://schemas.openxmlformats.org/wordprocessingml/2006/main">
        <w:t xml:space="preserve">any additional information</w:t>
      </w:r>
    </w:p>
    <w:p>
      <w:r xmlns:w="http://schemas.openxmlformats.org/wordprocessingml/2006/main">
        <w:t xml:space="preserve">Virtual rendering will be enabled</w:t>
      </w:r>
    </w:p>
    <w:p>
      <w:r xmlns:w="http://schemas.openxmlformats.org/wordprocessingml/2006/main">
        <w:t xml:space="preserve">the editor becomes</w:t>
      </w:r>
    </w:p>
    <w:p>
      <w:r xmlns:w="http://schemas.openxmlformats.org/wordprocessingml/2006/main">
        <w:t xml:space="preserve">Common form controls for scaffolding</w:t>
      </w:r>
    </w:p>
    <w:p>
      <w:r xmlns:w="http://schemas.openxmlformats.org/wordprocessingml/2006/main">
        <w:t xml:space="preserve">Go to search or go directly</w:t>
      </w:r>
    </w:p>
    <w:p>
      <w:r xmlns:w="http://schemas.openxmlformats.org/wordprocessingml/2006/main">
        <w:t xml:space="preserve">Whether to display when highlighted</w:t>
      </w:r>
    </w:p>
    <w:p>
      <w:r xmlns:w="http://schemas.openxmlformats.org/wordprocessingml/2006/main">
        <w:t xml:space="preserve">replace all on</w:t>
      </w:r>
    </w:p>
    <w:p>
      <w:r xmlns:w="http://schemas.openxmlformats.org/wordprocessingml/2006/main">
        <w:t xml:space="preserve">small case</w:t>
      </w:r>
    </w:p>
    <w:p>
      <w:r xmlns:w="http://schemas.openxmlformats.org/wordprocessingml/2006/main">
        <w:t xml:space="preserve">Currently it can be configured in the following components</w:t>
      </w:r>
    </w:p>
    <w:p>
      <w:r xmlns:w="http://schemas.openxmlformats.org/wordprocessingml/2006/main">
        <w:t xml:space="preserve">Width using numbers</w:t>
      </w:r>
    </w:p>
    <w:p>
      <w:r xmlns:w="http://schemas.openxmlformats.org/wordprocessingml/2006/main">
        <w:t xml:space="preserve">Expected</w:t>
      </w:r>
    </w:p>
    <w:p>
      <w:r xmlns:w="http://schemas.openxmlformats.org/wordprocessingml/2006/main">
        <w:t xml:space="preserve">After the broadcast event ID is dispatched</w:t>
      </w:r>
    </w:p>
    <w:p>
      <w:r xmlns:w="http://schemas.openxmlformats.org/wordprocessingml/2006/main">
        <w:t xml:space="preserve">Baoying County</w:t>
      </w:r>
    </w:p>
    <w:p>
      <w:r xmlns:w="http://schemas.openxmlformats.org/wordprocessingml/2006/main">
        <w:t xml:space="preserve">passed on</w:t>
      </w:r>
    </w:p>
    <w:p>
      <w:r xmlns:w="http://schemas.openxmlformats.org/wordprocessingml/2006/main">
        <w:t xml:space="preserve">time value</w:t>
      </w:r>
    </w:p>
    <w:p>
      <w:r xmlns:w="http://schemas.openxmlformats.org/wordprocessingml/2006/main">
        <w:t xml:space="preserve">border selector</w:t>
      </w:r>
    </w:p>
    <w:p>
      <w:r xmlns:w="http://schemas.openxmlformats.org/wordprocessingml/2006/main">
        <w:t xml:space="preserve">Click Set to select all the contents of the specified table</w:t>
      </w:r>
    </w:p>
    <w:p>
      <w:r xmlns:w="http://schemas.openxmlformats.org/wordprocessingml/2006/main">
        <w:t xml:space="preserve">Form validation is asynchronous</w:t>
      </w:r>
    </w:p>
    <w:p>
      <w:r xmlns:w="http://schemas.openxmlformats.org/wordprocessingml/2006/main">
        <w:t xml:space="preserve">Ganzi Tibetan Autonomous Prefecture</w:t>
      </w:r>
    </w:p>
    <w:p>
      <w:r xmlns:w="http://schemas.openxmlformats.org/wordprocessingml/2006/main">
        <w:t xml:space="preserve">It is better to display the editor effect in the pop-up box</w:t>
      </w:r>
    </w:p>
    <w:p>
      <w:r xmlns:w="http://schemas.openxmlformats.org/wordprocessingml/2006/main">
        <w:t xml:space="preserve">The other is to use</w:t>
      </w:r>
    </w:p>
    <w:p>
      <w:r xmlns:w="http://schemas.openxmlformats.org/wordprocessingml/2006/main">
        <w:t xml:space="preserve">Configure the dropdown button</w:t>
      </w:r>
    </w:p>
    <w:p>
      <w:r xmlns:w="http://schemas.openxmlformats.org/wordprocessingml/2006/main">
        <w:t xml:space="preserve">Can be used to turn off whether the top level can create</w:t>
      </w:r>
    </w:p>
    <w:p>
      <w:r xmlns:w="http://schemas.openxmlformats.org/wordprocessingml/2006/main">
        <w:t xml:space="preserve">Update after dragging the position of special layout elements</w:t>
      </w:r>
    </w:p>
    <w:p>
      <w:r xmlns:w="http://schemas.openxmlformats.org/wordprocessingml/2006/main">
        <w:t xml:space="preserve">Some themes don't work so well through</w:t>
      </w:r>
    </w:p>
    <w:p>
      <w:r xmlns:w="http://schemas.openxmlformats.org/wordprocessingml/2006/main">
        <w:t xml:space="preserve">Guangnan County</w:t>
      </w:r>
    </w:p>
    <w:p>
      <w:r xmlns:w="http://schemas.openxmlformats.org/wordprocessingml/2006/main">
        <w:t xml:space="preserve">Nesting can be used to meet various layout and display requirements</w:t>
      </w:r>
    </w:p>
    <w:p>
      <w:r xmlns:w="http://schemas.openxmlformats.org/wordprocessingml/2006/main">
        <w:t xml:space="preserve">popup title</w:t>
      </w:r>
    </w:p>
    <w:p>
      <w:r xmlns:w="http://schemas.openxmlformats.org/wordprocessingml/2006/main">
        <w:t xml:space="preserve">Luozhuang District</w:t>
      </w:r>
    </w:p>
    <w:p>
      <w:r xmlns:w="http://schemas.openxmlformats.org/wordprocessingml/2006/main">
        <w:t xml:space="preserve">You can preview the effect in real time on the front end</w:t>
      </w:r>
    </w:p>
    <w:p>
      <w:r xmlns:w="http://schemas.openxmlformats.org/wordprocessingml/2006/main">
        <w:t xml:space="preserve">Serve as a unified operator entry</w:t>
      </w:r>
    </w:p>
    <w:p>
      <w:r xmlns:w="http://schemas.openxmlformats.org/wordprocessingml/2006/main">
        <w:t xml:space="preserve">product name</w:t>
      </w:r>
    </w:p>
    <w:p>
      <w:r xmlns:w="http://schemas.openxmlformats.org/wordprocessingml/2006/main">
        <w:t xml:space="preserve">Interface related needs external to take over</w:t>
      </w:r>
    </w:p>
    <w:p>
      <w:r xmlns:w="http://schemas.openxmlformats.org/wordprocessingml/2006/main">
        <w:t xml:space="preserve">Custom custom renderer</w:t>
      </w:r>
    </w:p>
    <w:p>
      <w:r xmlns:w="http://schemas.openxmlformats.org/wordprocessingml/2006/main">
        <w:t xml:space="preserve">Navigation renderer</w:t>
      </w:r>
    </w:p>
    <w:p>
      <w:r xmlns:w="http://schemas.openxmlformats.org/wordprocessingml/2006/main">
        <w:t xml:space="preserve">Requires backend interface implementation</w:t>
      </w:r>
    </w:p>
    <w:p>
      <w:r xmlns:w="http://schemas.openxmlformats.org/wordprocessingml/2006/main">
        <w:t xml:space="preserve">is the value of the current form item</w:t>
      </w:r>
    </w:p>
    <w:p>
      <w:r xmlns:w="http://schemas.openxmlformats.org/wordprocessingml/2006/main">
        <w:t xml:space="preserve">Honghe Hani and Yi Autonomous Prefecture</w:t>
      </w:r>
    </w:p>
    <w:p>
      <w:r xmlns:w="http://schemas.openxmlformats.org/wordprocessingml/2006/main">
        <w:t xml:space="preserve">to the data</w:t>
      </w:r>
    </w:p>
    <w:p>
      <w:r xmlns:w="http://schemas.openxmlformats.org/wordprocessingml/2006/main">
        <w:t xml:space="preserve">repeatedly</w:t>
      </w:r>
    </w:p>
    <w:p>
      <w:r xmlns:w="http://schemas.openxmlformats.org/wordprocessingml/2006/main">
        <w:t xml:space="preserve">removable</w:t>
      </w:r>
    </w:p>
    <w:p>
      <w:r xmlns:w="http://schemas.openxmlformats.org/wordprocessingml/2006/main">
        <w:t xml:space="preserve">Chengbei District</w:t>
      </w:r>
    </w:p>
    <w:p>
      <w:r xmlns:w="http://schemas.openxmlformats.org/wordprocessingml/2006/main">
        <w:t xml:space="preserve">Huaiyin District</w:t>
      </w:r>
    </w:p>
    <w:p>
      <w:r xmlns:w="http://schemas.openxmlformats.org/wordprocessingml/2006/main">
        <w:t xml:space="preserve">Need to request the same interface very frequently</w:t>
      </w:r>
    </w:p>
    <w:p>
      <w:r xmlns:w="http://schemas.openxmlformats.org/wordprocessingml/2006/main">
        <w:t xml:space="preserve">Some properties have deep structure</w:t>
      </w:r>
    </w:p>
    <w:p>
      <w:r xmlns:w="http://schemas.openxmlformats.org/wordprocessingml/2006/main">
        <w:t xml:space="preserve">Edit form items can be rendered directly into the table</w:t>
      </w:r>
    </w:p>
    <w:p>
      <w:r xmlns:w="http://schemas.openxmlformats.org/wordprocessingml/2006/main">
        <w:t xml:space="preserve">square</w:t>
      </w:r>
    </w:p>
    <w:p>
      <w:r xmlns:w="http://schemas.openxmlformats.org/wordprocessingml/2006/main">
        <w:t xml:space="preserve">delayed display</w:t>
      </w:r>
    </w:p>
    <w:p>
      <w:r xmlns:w="http://schemas.openxmlformats.org/wordprocessingml/2006/main">
        <w:t xml:space="preserve">Controls with units</w:t>
      </w:r>
    </w:p>
    <w:p>
      <w:r xmlns:w="http://schemas.openxmlformats.org/wordprocessingml/2006/main">
        <w:t xml:space="preserve">left and right</w:t>
      </w:r>
    </w:p>
    <w:p>
      <w:r xmlns:w="http://schemas.openxmlformats.org/wordprocessingml/2006/main">
        <w:t xml:space="preserve">Restriction can only upload width greater than</w:t>
      </w:r>
    </w:p>
    <w:p>
      <w:r xmlns:w="http://schemas.openxmlformats.org/wordprocessingml/2006/main">
        <w:t xml:space="preserve">a bullet box</w:t>
      </w:r>
    </w:p>
    <w:p>
      <w:r xmlns:w="http://schemas.openxmlformats.org/wordprocessingml/2006/main">
        <w:t xml:space="preserve">Can be used to achieve unit effects</w:t>
      </w:r>
    </w:p>
    <w:p>
      <w:r xmlns:w="http://schemas.openxmlformats.org/wordprocessingml/2006/main">
        <w:t xml:space="preserve">The rendering is exactly the same</w:t>
      </w:r>
    </w:p>
    <w:p>
      <w:r xmlns:w="http://schemas.openxmlformats.org/wordprocessingml/2006/main">
        <w:t xml:space="preserve">icon selection</w:t>
      </w:r>
    </w:p>
    <w:p>
      <w:r xmlns:w="http://schemas.openxmlformats.org/wordprocessingml/2006/main">
        <w:t xml:space="preserve">Too much front-end data display</w:t>
      </w:r>
    </w:p>
    <w:p>
      <w:r xmlns:w="http://schemas.openxmlformats.org/wordprocessingml/2006/main">
        <w:t xml:space="preserve">Disable it</w:t>
      </w:r>
    </w:p>
    <w:p>
      <w:r xmlns:w="http://schemas.openxmlformats.org/wordprocessingml/2006/main">
        <w:t xml:space="preserve">pop up another form</w:t>
      </w:r>
    </w:p>
    <w:p>
      <w:r xmlns:w="http://schemas.openxmlformats.org/wordprocessingml/2006/main">
        <w:t xml:space="preserve">simple mode</w:t>
      </w:r>
    </w:p>
    <w:p>
      <w:r xmlns:w="http://schemas.openxmlformats.org/wordprocessingml/2006/main">
        <w:t xml:space="preserve">The bottom layer of the event action mechanism has been automatically added to the renderer data field</w:t>
      </w:r>
    </w:p>
    <w:p>
      <w:r xmlns:w="http://schemas.openxmlformats.org/wordprocessingml/2006/main">
        <w:t xml:space="preserve">function name</w:t>
      </w:r>
    </w:p>
    <w:p>
      <w:r xmlns:w="http://schemas.openxmlformats.org/wordprocessingml/2006/main">
        <w:t xml:space="preserve">please don't set</w:t>
      </w:r>
    </w:p>
    <w:p>
      <w:r xmlns:w="http://schemas.openxmlformats.org/wordprocessingml/2006/main">
        <w:t xml:space="preserve">In the example below</w:t>
      </w:r>
    </w:p>
    <w:p>
      <w:r xmlns:w="http://schemas.openxmlformats.org/wordprocessingml/2006/main">
        <w:t xml:space="preserve">Ezhou</w:t>
      </w:r>
    </w:p>
    <w:p>
      <w:r xmlns:w="http://schemas.openxmlformats.org/wordprocessingml/2006/main">
        <w:t xml:space="preserve">when the style is consistent</w:t>
      </w:r>
    </w:p>
    <w:p>
      <w:r xmlns:w="http://schemas.openxmlformats.org/wordprocessingml/2006/main">
        <w:t xml:space="preserve">Extract text content only</w:t>
      </w:r>
    </w:p>
    <w:p>
      <w:r xmlns:w="http://schemas.openxmlformats.org/wordprocessingml/2006/main">
        <w:t xml:space="preserve">Whether to ignore the document height setting</w:t>
      </w:r>
    </w:p>
    <w:p>
      <w:r xmlns:w="http://schemas.openxmlformats.org/wordprocessingml/2006/main">
        <w:t xml:space="preserve">For example the target can be configured as</w:t>
      </w:r>
    </w:p>
    <w:p>
      <w:r xmlns:w="http://schemas.openxmlformats.org/wordprocessingml/2006/main">
        <w:t xml:space="preserve">Support lowercase or uppercase</w:t>
      </w:r>
    </w:p>
    <w:p>
      <w:r xmlns:w="http://schemas.openxmlformats.org/wordprocessingml/2006/main">
        <w:t xml:space="preserve">for destruction</w:t>
      </w:r>
    </w:p>
    <w:p>
      <w:r xmlns:w="http://schemas.openxmlformats.org/wordprocessingml/2006/main">
        <w:t xml:space="preserve">Huocheng County</w:t>
      </w:r>
    </w:p>
    <w:p>
      <w:r xmlns:w="http://schemas.openxmlformats.org/wordprocessingml/2006/main">
        <w:t xml:space="preserve">Change the ancestor node reference of the modified node</w:t>
      </w:r>
    </w:p>
    <w:p>
      <w:r xmlns:w="http://schemas.openxmlformats.org/wordprocessingml/2006/main">
        <w:t xml:space="preserve">One Piece Man</w:t>
      </w:r>
    </w:p>
    <w:p>
      <w:r xmlns:w="http://schemas.openxmlformats.org/wordprocessingml/2006/main">
        <w:t xml:space="preserve">Used to set column information</w:t>
      </w:r>
    </w:p>
    <w:p>
      <w:r xmlns:w="http://schemas.openxmlformats.org/wordprocessingml/2006/main">
        <w:t xml:space="preserve">Whether the input box is a basic input box or an enhanced input box</w:t>
      </w:r>
    </w:p>
    <w:p>
      <w:r xmlns:w="http://schemas.openxmlformats.org/wordprocessingml/2006/main">
        <w:t xml:space="preserve">personal information</w:t>
      </w:r>
    </w:p>
    <w:p>
      <w:r xmlns:w="http://schemas.openxmlformats.org/wordprocessingml/2006/main">
        <w:t xml:space="preserve">can't find the first one</w:t>
      </w:r>
    </w:p>
    <w:p>
      <w:r xmlns:w="http://schemas.openxmlformats.org/wordprocessingml/2006/main">
        <w:t xml:space="preserve">expected value type</w:t>
      </w:r>
    </w:p>
    <w:p>
      <w:r xmlns:w="http://schemas.openxmlformats.org/wordprocessingml/2006/main">
        <w:t xml:space="preserve">There are two ways to constrain</w:t>
      </w:r>
    </w:p>
    <w:p>
      <w:r xmlns:w="http://schemas.openxmlformats.org/wordprocessingml/2006/main">
        <w:t xml:space="preserve">Toggle option type</w:t>
      </w:r>
    </w:p>
    <w:p>
      <w:r xmlns:w="http://schemas.openxmlformats.org/wordprocessingml/2006/main">
        <w:t xml:space="preserve">predefined colors</w:t>
      </w:r>
    </w:p>
    <w:p>
      <w:r xmlns:w="http://schemas.openxmlformats.org/wordprocessingml/2006/main">
        <w:t xml:space="preserve">The actual accuracy is</w:t>
      </w:r>
    </w:p>
    <w:p>
      <w:r xmlns:w="http://schemas.openxmlformats.org/wordprocessingml/2006/main">
        <w:t xml:space="preserve">Child nodes are also selected</w:t>
      </w:r>
    </w:p>
    <w:p>
      <w:r xmlns:w="http://schemas.openxmlformats.org/wordprocessingml/2006/main">
        <w:t xml:space="preserve">lemon</w:t>
      </w:r>
    </w:p>
    <w:p>
      <w:r xmlns:w="http://schemas.openxmlformats.org/wordprocessingml/2006/main">
        <w:t xml:space="preserve">This is the open external link event</w:t>
      </w:r>
    </w:p>
    <w:p>
      <w:r xmlns:w="http://schemas.openxmlformats.org/wordprocessingml/2006/main">
        <w:t xml:space="preserve">Leling City</w:t>
      </w:r>
    </w:p>
    <w:p>
      <w:r xmlns:w="http://schemas.openxmlformats.org/wordprocessingml/2006/main">
        <w:t xml:space="preserve">I am</w:t>
      </w:r>
    </w:p>
    <w:p>
      <w:r xmlns:w="http://schemas.openxmlformats.org/wordprocessingml/2006/main">
        <w:t xml:space="preserve">specified time</w:t>
      </w:r>
    </w:p>
    <w:p>
      <w:r xmlns:w="http://schemas.openxmlformats.org/wordprocessingml/2006/main">
        <w:t xml:space="preserve">Hetang District</w:t>
      </w:r>
    </w:p>
    <w:p>
      <w:r xmlns:w="http://schemas.openxmlformats.org/wordprocessingml/2006/main">
        <w:t xml:space="preserve">above</w:t>
      </w:r>
    </w:p>
    <w:p>
      <w:r xmlns:w="http://schemas.openxmlformats.org/wordprocessingml/2006/main">
        <w:t xml:space="preserve">Taishun County</w:t>
      </w:r>
    </w:p>
    <w:p>
      <w:r xmlns:w="http://schemas.openxmlformats.org/wordprocessingml/2006/main">
        <w:t xml:space="preserve">Yi County</w:t>
      </w:r>
    </w:p>
    <w:p>
      <w:r xmlns:w="http://schemas.openxmlformats.org/wordprocessingml/2006/main">
        <w:t xml:space="preserve">It can be used as the value of a form submission item</w:t>
      </w:r>
    </w:p>
    <w:p>
      <w:r xmlns:w="http://schemas.openxmlformats.org/wordprocessingml/2006/main">
        <w:t xml:space="preserve">When the data source is nested</w:t>
      </w:r>
    </w:p>
    <w:p>
      <w:r xmlns:w="http://schemas.openxmlformats.org/wordprocessingml/2006/main">
        <w:t xml:space="preserve">Drag the file into the specified area</w:t>
      </w:r>
    </w:p>
    <w:p>
      <w:r xmlns:w="http://schemas.openxmlformats.org/wordprocessingml/2006/main">
        <w:t xml:space="preserve">If put the first</w:t>
      </w:r>
    </w:p>
    <w:p>
      <w:r xmlns:w="http://schemas.openxmlformats.org/wordprocessingml/2006/main">
        <w:t xml:space="preserve">Hengshan County</w:t>
      </w:r>
    </w:p>
    <w:p>
      <w:r xmlns:w="http://schemas.openxmlformats.org/wordprocessingml/2006/main">
        <w:t xml:space="preserve">Saturday</w:t>
      </w:r>
    </w:p>
    <w:p>
      <w:r xmlns:w="http://schemas.openxmlformats.org/wordprocessingml/2006/main">
        <w:t xml:space="preserve">Implement single form item backend validation</w:t>
      </w:r>
    </w:p>
    <w:p>
      <w:r xmlns:w="http://schemas.openxmlformats.org/wordprocessingml/2006/main">
        <w:t xml:space="preserve">direct</w:t>
      </w:r>
    </w:p>
    <w:p>
      <w:r xmlns:w="http://schemas.openxmlformats.org/wordprocessingml/2006/main">
        <w:t xml:space="preserve">Yilan County</w:t>
      </w:r>
    </w:p>
    <w:p>
      <w:r xmlns:w="http://schemas.openxmlformats.org/wordprocessingml/2006/main">
        <w:t xml:space="preserve">external jump</w:t>
      </w:r>
    </w:p>
    <w:p>
      <w:r xmlns:w="http://schemas.openxmlformats.org/wordprocessingml/2006/main">
        <w:t xml:space="preserve">same observation</w:t>
      </w:r>
    </w:p>
    <w:p>
      <w:r xmlns:w="http://schemas.openxmlformats.org/wordprocessingml/2006/main">
        <w:t xml:space="preserve">content container</w:t>
      </w:r>
    </w:p>
    <w:p>
      <w:r xmlns:w="http://schemas.openxmlformats.org/wordprocessingml/2006/main">
        <w:t xml:space="preserve">real time log</w:t>
      </w:r>
    </w:p>
    <w:p>
      <w:r xmlns:w="http://schemas.openxmlformats.org/wordprocessingml/2006/main">
        <w:t xml:space="preserve">Action buttons can be configured individually for each step</w:t>
      </w:r>
    </w:p>
    <w:p>
      <w:r xmlns:w="http://schemas.openxmlformats.org/wordprocessingml/2006/main">
        <w:t xml:space="preserve">anchor navigation</w:t>
      </w:r>
    </w:p>
    <w:p>
      <w:r xmlns:w="http://schemas.openxmlformats.org/wordprocessingml/2006/main">
        <w:t xml:space="preserve">Triggered when the selected state changes</w:t>
      </w:r>
    </w:p>
    <w:p>
      <w:r xmlns:w="http://schemas.openxmlformats.org/wordprocessingml/2006/main">
        <w:t xml:space="preserve">with escape</w:t>
      </w:r>
    </w:p>
    <w:p>
      <w:r xmlns:w="http://schemas.openxmlformats.org/wordprocessingml/2006/main">
        <w:t xml:space="preserve">Currently mainly supports two themes</w:t>
      </w:r>
    </w:p>
    <w:p>
      <w:r xmlns:w="http://schemas.openxmlformats.org/wordprocessingml/2006/main">
        <w:t xml:space="preserve">radial axis</w:t>
      </w:r>
    </w:p>
    <w:p>
      <w:r xmlns:w="http://schemas.openxmlformats.org/wordprocessingml/2006/main">
        <w:t xml:space="preserve">information cleared</w:t>
      </w:r>
    </w:p>
    <w:p>
      <w:r xmlns:w="http://schemas.openxmlformats.org/wordprocessingml/2006/main">
        <w:t xml:space="preserve">There is a circular reference problem</w:t>
      </w:r>
    </w:p>
    <w:p>
      <w:r xmlns:w="http://schemas.openxmlformats.org/wordprocessingml/2006/main">
        <w:t xml:space="preserve">Start drag and drop sorting</w:t>
      </w:r>
    </w:p>
    <w:p>
      <w:r xmlns:w="http://schemas.openxmlformats.org/wordprocessingml/2006/main">
        <w:t xml:space="preserve">The first two actions of the action</w:t>
      </w:r>
    </w:p>
    <w:p>
      <w:r xmlns:w="http://schemas.openxmlformats.org/wordprocessingml/2006/main">
        <w:t xml:space="preserve">table size</w:t>
      </w:r>
    </w:p>
    <w:p>
      <w:r xmlns:w="http://schemas.openxmlformats.org/wordprocessingml/2006/main">
        <w:t xml:space="preserve">send two at the same time</w:t>
      </w:r>
    </w:p>
    <w:p>
      <w:r xmlns:w="http://schemas.openxmlformats.org/wordprocessingml/2006/main">
        <w:t xml:space="preserve">Style classes in the prefixed form</w:t>
      </w:r>
    </w:p>
    <w:p>
      <w:r xmlns:w="http://schemas.openxmlformats.org/wordprocessingml/2006/main">
        <w:t xml:space="preserve">Qingchuan County</w:t>
      </w:r>
    </w:p>
    <w:p>
      <w:r xmlns:w="http://schemas.openxmlformats.org/wordprocessingml/2006/main">
        <w:t xml:space="preserve">Memory</w:t>
      </w:r>
    </w:p>
    <w:p>
      <w:r xmlns:w="http://schemas.openxmlformats.org/wordprocessingml/2006/main">
        <w:t xml:space="preserve">nested table</w:t>
      </w:r>
    </w:p>
    <w:p>
      <w:r xmlns:w="http://schemas.openxmlformats.org/wordprocessingml/2006/main">
        <w:t xml:space="preserve">showing various modes of</w:t>
      </w:r>
    </w:p>
    <w:p>
      <w:r xmlns:w="http://schemas.openxmlformats.org/wordprocessingml/2006/main">
        <w:t xml:space="preserve">In addition, routes with parameters do not need to be configured</w:t>
      </w:r>
    </w:p>
    <w:p>
      <w:r xmlns:w="http://schemas.openxmlformats.org/wordprocessingml/2006/main">
        <w:t xml:space="preserve">Yuzhou District</w:t>
      </w:r>
    </w:p>
    <w:p>
      <w:r xmlns:w="http://schemas.openxmlformats.org/wordprocessingml/2006/main">
        <w:t xml:space="preserve">Guanshan Town</w:t>
      </w:r>
    </w:p>
    <w:p>
      <w:r xmlns:w="http://schemas.openxmlformats.org/wordprocessingml/2006/main">
        <w:t xml:space="preserve">Form default display</w:t>
      </w:r>
    </w:p>
    <w:p>
      <w:r xmlns:w="http://schemas.openxmlformats.org/wordprocessingml/2006/main">
        <w:t xml:space="preserve">timestamp seconds format</w:t>
      </w:r>
    </w:p>
    <w:p>
      <w:r xmlns:w="http://schemas.openxmlformats.org/wordprocessingml/2006/main">
        <w:t xml:space="preserve">support rotation</w:t>
      </w:r>
    </w:p>
    <w:p>
      <w:r xmlns:w="http://schemas.openxmlformats.org/wordprocessingml/2006/main">
        <w:t xml:space="preserve">submitted</w:t>
      </w:r>
    </w:p>
    <w:p>
      <w:r xmlns:w="http://schemas.openxmlformats.org/wordprocessingml/2006/main">
        <w:t xml:space="preserve">District of Dandong City</w:t>
      </w:r>
    </w:p>
    <w:p>
      <w:r xmlns:w="http://schemas.openxmlformats.org/wordprocessingml/2006/main">
        <w:t xml:space="preserve">Designated as a text tooltip container component</w:t>
      </w:r>
    </w:p>
    <w:p>
      <w:r xmlns:w="http://schemas.openxmlformats.org/wordprocessingml/2006/main">
        <w:t xml:space="preserve">Corresponding in</w:t>
      </w:r>
    </w:p>
    <w:p>
      <w:r xmlns:w="http://schemas.openxmlformats.org/wordprocessingml/2006/main">
        <w:t xml:space="preserve">can't extract</w:t>
      </w:r>
    </w:p>
    <w:p>
      <w:r xmlns:w="http://schemas.openxmlformats.org/wordprocessingml/2006/main">
        <w:t xml:space="preserve">Easy to find components</w:t>
      </w:r>
    </w:p>
    <w:p>
      <w:r xmlns:w="http://schemas.openxmlformats.org/wordprocessingml/2006/main">
        <w:t xml:space="preserve">Activate the first</w:t>
      </w:r>
    </w:p>
    <w:p>
      <w:r xmlns:w="http://schemas.openxmlformats.org/wordprocessingml/2006/main">
        <w:t xml:space="preserve">match at the beginning</w:t>
      </w:r>
    </w:p>
    <w:p>
      <w:r xmlns:w="http://schemas.openxmlformats.org/wordprocessingml/2006/main">
        <w:t xml:space="preserve">Add the just defined</w:t>
      </w:r>
    </w:p>
    <w:p>
      <w:r xmlns:w="http://schemas.openxmlformats.org/wordprocessingml/2006/main">
        <w:t xml:space="preserve">step</w:t>
      </w:r>
    </w:p>
    <w:p>
      <w:r xmlns:w="http://schemas.openxmlformats.org/wordprocessingml/2006/main">
        <w:t xml:space="preserve">official document</w:t>
      </w:r>
    </w:p>
    <w:p>
      <w:r xmlns:w="http://schemas.openxmlformats.org/wordprocessingml/2006/main">
        <w:t xml:space="preserve">common usage</w:t>
      </w:r>
    </w:p>
    <w:p>
      <w:r xmlns:w="http://schemas.openxmlformats.org/wordprocessingml/2006/main">
        <w:t xml:space="preserve">Dotted line</w:t>
      </w:r>
    </w:p>
    <w:p>
      <w:r xmlns:w="http://schemas.openxmlformats.org/wordprocessingml/2006/main">
        <w:t xml:space="preserve">Changling County</w:t>
      </w:r>
    </w:p>
    <w:p>
      <w:r xmlns:w="http://schemas.openxmlformats.org/wordprocessingml/2006/main">
        <w:t xml:space="preserve">Button size at the bottom of the popup</w:t>
      </w:r>
    </w:p>
    <w:p>
      <w:r xmlns:w="http://schemas.openxmlformats.org/wordprocessingml/2006/main">
        <w:t xml:space="preserve">Dongshan County</w:t>
      </w:r>
    </w:p>
    <w:p>
      <w:r xmlns:w="http://schemas.openxmlformats.org/wordprocessingml/2006/main">
        <w:t xml:space="preserve">Configure verification interface</w:t>
      </w:r>
    </w:p>
    <w:p>
      <w:r xmlns:w="http://schemas.openxmlformats.org/wordprocessingml/2006/main">
        <w:t xml:space="preserve">Guoxing Township</w:t>
      </w:r>
    </w:p>
    <w:p>
      <w:r xmlns:w="http://schemas.openxmlformats.org/wordprocessingml/2006/main">
        <w:t xml:space="preserve">How to support configuration in</w:t>
      </w:r>
    </w:p>
    <w:p>
      <w:r xmlns:w="http://schemas.openxmlformats.org/wordprocessingml/2006/main">
        <w:t xml:space="preserve">when the form</w:t>
      </w:r>
    </w:p>
    <w:p>
      <w:r xmlns:w="http://schemas.openxmlformats.org/wordprocessingml/2006/main">
        <w:t xml:space="preserve">When the number of options exceeds the threshold</w:t>
      </w:r>
    </w:p>
    <w:p>
      <w:r xmlns:w="http://schemas.openxmlformats.org/wordprocessingml/2006/main">
        <w:t xml:space="preserve">If checked, it will be completely covered directly</w:t>
      </w:r>
    </w:p>
    <w:p>
      <w:r xmlns:w="http://schemas.openxmlformats.org/wordprocessingml/2006/main">
        <w:t xml:space="preserve">do not delete</w:t>
      </w:r>
    </w:p>
    <w:p>
      <w:r xmlns:w="http://schemas.openxmlformats.org/wordprocessingml/2006/main">
        <w:t xml:space="preserve">value will not be sent</w:t>
      </w:r>
    </w:p>
    <w:p>
      <w:r xmlns:w="http://schemas.openxmlformats.org/wordprocessingml/2006/main">
        <w:t xml:space="preserve">Whether the card selection button is disabled</w:t>
      </w:r>
    </w:p>
    <w:p>
      <w:r xmlns:w="http://schemas.openxmlformats.org/wordprocessingml/2006/main">
        <w:t xml:space="preserve">The custom parameter function is turned on</w:t>
      </w:r>
    </w:p>
    <w:p>
      <w:r xmlns:w="http://schemas.openxmlformats.org/wordprocessingml/2006/main">
        <w:t xml:space="preserve">function of</w:t>
      </w:r>
    </w:p>
    <w:p>
      <w:r xmlns:w="http://schemas.openxmlformats.org/wordprocessingml/2006/main">
        <w:t xml:space="preserve">seven</w:t>
      </w:r>
    </w:p>
    <w:p>
      <w:r xmlns:w="http://schemas.openxmlformats.org/wordprocessingml/2006/main">
        <w:t xml:space="preserve">Tonghua County</w:t>
      </w:r>
    </w:p>
    <w:p>
      <w:r xmlns:w="http://schemas.openxmlformats.org/wordprocessingml/2006/main">
        <w:t xml:space="preserve">Zhuangwei Township</w:t>
      </w:r>
    </w:p>
    <w:p>
      <w:r xmlns:w="http://schemas.openxmlformats.org/wordprocessingml/2006/main">
        <w:t xml:space="preserve">can be used to configure</w:t>
      </w:r>
    </w:p>
    <w:p>
      <w:r xmlns:w="http://schemas.openxmlformats.org/wordprocessingml/2006/main">
        <w:t xml:space="preserve">Append data in logical processing</w:t>
      </w:r>
    </w:p>
    <w:p>
      <w:r xmlns:w="http://schemas.openxmlformats.org/wordprocessingml/2006/main">
        <w:t xml:space="preserve">default tab</w:t>
      </w:r>
    </w:p>
    <w:p>
      <w:r xmlns:w="http://schemas.openxmlformats.org/wordprocessingml/2006/main">
        <w:t xml:space="preserve">Is the button highlighted</w:t>
      </w:r>
    </w:p>
    <w:p>
      <w:r xmlns:w="http://schemas.openxmlformats.org/wordprocessingml/2006/main">
        <w:t xml:space="preserve">Is it multi-select mode</w:t>
      </w:r>
    </w:p>
    <w:p>
      <w:r xmlns:w="http://schemas.openxmlformats.org/wordprocessingml/2006/main">
        <w:t xml:space="preserve">Geely District</w:t>
      </w:r>
    </w:p>
    <w:p>
      <w:r xmlns:w="http://schemas.openxmlformats.org/wordprocessingml/2006/main">
        <w:t xml:space="preserve">if in the form</w:t>
      </w:r>
    </w:p>
    <w:p>
      <w:r xmlns:w="http://schemas.openxmlformats.org/wordprocessingml/2006/main">
        <w:t xml:space="preserve">The selection box will only appear if the batch operation button is set</w:t>
      </w:r>
    </w:p>
    <w:p>
      <w:r xmlns:w="http://schemas.openxmlformats.org/wordprocessingml/2006/main">
        <w:t xml:space="preserve">interface configuration</w:t>
      </w:r>
    </w:p>
    <w:p>
      <w:r xmlns:w="http://schemas.openxmlformats.org/wordprocessingml/2006/main">
        <w:t xml:space="preserve">Chinese expression setting method</w:t>
      </w:r>
    </w:p>
    <w:p>
      <w:r xmlns:w="http://schemas.openxmlformats.org/wordprocessingml/2006/main">
        <w:t xml:space="preserve">Text Prompt Multiple Choice</w:t>
      </w:r>
    </w:p>
    <w:p>
      <w:r xmlns:w="http://schemas.openxmlformats.org/wordprocessingml/2006/main">
        <w:t xml:space="preserve">will disable</w:t>
      </w:r>
    </w:p>
    <w:p>
      <w:r xmlns:w="http://schemas.openxmlformats.org/wordprocessingml/2006/main">
        <w:t xml:space="preserve">You can also set the storage mode for the navigation item</w:t>
      </w:r>
    </w:p>
    <w:p>
      <w:r xmlns:w="http://schemas.openxmlformats.org/wordprocessingml/2006/main">
        <w:t xml:space="preserve">The data part when returning when requesting</w:t>
      </w:r>
    </w:p>
    <w:p>
      <w:r xmlns:w="http://schemas.openxmlformats.org/wordprocessingml/2006/main">
        <w:t xml:space="preserve">image caption</w:t>
      </w:r>
    </w:p>
    <w:p>
      <w:r xmlns:w="http://schemas.openxmlformats.org/wordprocessingml/2006/main">
        <w:t xml:space="preserve">Cooperate</w:t>
      </w:r>
    </w:p>
    <w:p>
      <w:r xmlns:w="http://schemas.openxmlformats.org/wordprocessingml/2006/main">
        <w:t xml:space="preserve">Cross-level drag and drop is not supported for the time being</w:t>
      </w:r>
    </w:p>
    <w:p>
      <w:r xmlns:w="http://schemas.openxmlformats.org/wordprocessingml/2006/main">
        <w:t xml:space="preserve">Load data dynamically</w:t>
      </w:r>
    </w:p>
    <w:p>
      <w:r xmlns:w="http://schemas.openxmlformats.org/wordprocessingml/2006/main">
        <w:t xml:space="preserve">Borders sometimes exceed</w:t>
      </w:r>
    </w:p>
    <w:p>
      <w:r xmlns:w="http://schemas.openxmlformats.org/wordprocessingml/2006/main">
        <w:t xml:space="preserve">Nyalam County</w:t>
      </w:r>
    </w:p>
    <w:p>
      <w:r xmlns:w="http://schemas.openxmlformats.org/wordprocessingml/2006/main">
        <w:t xml:space="preserve">form input</w:t>
      </w:r>
    </w:p>
    <w:p>
      <w:r xmlns:w="http://schemas.openxmlformats.org/wordprocessingml/2006/main">
        <w:t xml:space="preserve">Many functions are similar</w:t>
      </w:r>
    </w:p>
    <w:p>
      <w:r xmlns:w="http://schemas.openxmlformats.org/wordprocessingml/2006/main">
        <w:t xml:space="preserve">You can get the value of the parent data field</w:t>
      </w:r>
    </w:p>
    <w:p>
      <w:r xmlns:w="http://schemas.openxmlformats.org/wordprocessingml/2006/main">
        <w:t xml:space="preserve">can intervene</w:t>
      </w:r>
    </w:p>
    <w:p>
      <w:r xmlns:w="http://schemas.openxmlformats.org/wordprocessingml/2006/main">
        <w:t xml:space="preserve">and below versions only support</w:t>
      </w:r>
    </w:p>
    <w:p>
      <w:r xmlns:w="http://schemas.openxmlformats.org/wordprocessingml/2006/main">
        <w:t xml:space="preserve">Executed only the first action and jumped out of the loop</w:t>
      </w:r>
    </w:p>
    <w:p>
      <w:r xmlns:w="http://schemas.openxmlformats.org/wordprocessingml/2006/main">
        <w:t xml:space="preserve">function</w:t>
      </w:r>
    </w:p>
    <w:p>
      <w:r xmlns:w="http://schemas.openxmlformats.org/wordprocessingml/2006/main">
        <w:t xml:space="preserve">It takes three parameters</w:t>
      </w:r>
    </w:p>
    <w:p>
      <w:r xmlns:w="http://schemas.openxmlformats.org/wordprocessingml/2006/main">
        <w:t xml:space="preserve">Then use the code to implement special functions in these places</w:t>
      </w:r>
    </w:p>
    <w:p>
      <w:r xmlns:w="http://schemas.openxmlformats.org/wordprocessingml/2006/main">
        <w:t xml:space="preserve">interface settings</w:t>
      </w:r>
    </w:p>
    <w:p>
      <w:r xmlns:w="http://schemas.openxmlformats.org/wordprocessingml/2006/main">
        <w:t xml:space="preserve">Fengnan District</w:t>
      </w:r>
    </w:p>
    <w:p>
      <w:r xmlns:w="http://schemas.openxmlformats.org/wordprocessingml/2006/main">
        <w:t xml:space="preserve">District of Beihai City</w:t>
      </w:r>
    </w:p>
    <w:p>
      <w:r xmlns:w="http://schemas.openxmlformats.org/wordprocessingml/2006/main">
        <w:t xml:space="preserve">bar code</w:t>
      </w:r>
    </w:p>
    <w:p>
      <w:r xmlns:w="http://schemas.openxmlformats.org/wordprocessingml/2006/main">
        <w:t xml:space="preserve">Update data field data</w:t>
      </w:r>
    </w:p>
    <w:p>
      <w:r xmlns:w="http://schemas.openxmlformats.org/wordprocessingml/2006/main">
        <w:t xml:space="preserve">field to easily distinguish</w:t>
      </w:r>
    </w:p>
    <w:p>
      <w:r xmlns:w="http://schemas.openxmlformats.org/wordprocessingml/2006/main">
        <w:t xml:space="preserve">Configure optional playback speed</w:t>
      </w:r>
    </w:p>
    <w:p>
      <w:r xmlns:w="http://schemas.openxmlformats.org/wordprocessingml/2006/main">
        <w:t xml:space="preserve">After clicking, a pop-up box will appear</w:t>
      </w:r>
    </w:p>
    <w:p>
      <w:r xmlns:w="http://schemas.openxmlformats.org/wordprocessingml/2006/main">
        <w:t xml:space="preserve">file current status</w:t>
      </w:r>
    </w:p>
    <w:p>
      <w:r xmlns:w="http://schemas.openxmlformats.org/wordprocessingml/2006/main">
        <w:t xml:space="preserve">Whether to completely replace the default configuration items</w:t>
      </w:r>
    </w:p>
    <w:p>
      <w:r xmlns:w="http://schemas.openxmlformats.org/wordprocessingml/2006/main">
        <w:t xml:space="preserve">time frame</w:t>
      </w:r>
    </w:p>
    <w:p>
      <w:r xmlns:w="http://schemas.openxmlformats.org/wordprocessingml/2006/main">
        <w:t xml:space="preserve">block display</w:t>
      </w:r>
    </w:p>
    <w:p>
      <w:r xmlns:w="http://schemas.openxmlformats.org/wordprocessingml/2006/main">
        <w:t xml:space="preserve">Triggered when the edit is successful</w:t>
      </w:r>
    </w:p>
    <w:p>
      <w:r xmlns:w="http://schemas.openxmlformats.org/wordprocessingml/2006/main">
        <w:t xml:space="preserve">Remove height values</w:t>
      </w:r>
    </w:p>
    <w:p>
      <w:r xmlns:w="http://schemas.openxmlformats.org/wordprocessingml/2006/main">
        <w:t xml:space="preserve">organizational variables</w:t>
      </w:r>
    </w:p>
    <w:p>
      <w:r xmlns:w="http://schemas.openxmlformats.org/wordprocessingml/2006/main">
        <w:t xml:space="preserve">automatically deleted</w:t>
      </w:r>
    </w:p>
    <w:p>
      <w:r xmlns:w="http://schemas.openxmlformats.org/wordprocessingml/2006/main">
        <w:t xml:space="preserve">Clear when switching actions</w:t>
      </w:r>
    </w:p>
    <w:p>
      <w:r xmlns:w="http://schemas.openxmlformats.org/wordprocessingml/2006/main">
        <w:t xml:space="preserve">Fenyi County</w:t>
      </w:r>
    </w:p>
    <w:p>
      <w:r xmlns:w="http://schemas.openxmlformats.org/wordprocessingml/2006/main">
        <w:t xml:space="preserve">Loading completed</w:t>
      </w:r>
    </w:p>
    <w:p>
      <w:r xmlns:w="http://schemas.openxmlformats.org/wordprocessingml/2006/main">
        <w:t xml:space="preserve">Eryuan County</w:t>
      </w:r>
    </w:p>
    <w:p>
      <w:r xmlns:w="http://schemas.openxmlformats.org/wordprocessingml/2006/main">
        <w:t xml:space="preserve">The data after the pop-up window is submitted is backfilled to the form</w:t>
      </w:r>
    </w:p>
    <w:p>
      <w:r xmlns:w="http://schemas.openxmlformats.org/wordprocessingml/2006/main">
        <w:t xml:space="preserve">Get the value of the width type variable</w:t>
      </w:r>
    </w:p>
    <w:p>
      <w:r xmlns:w="http://schemas.openxmlformats.org/wordprocessingml/2006/main">
        <w:t xml:space="preserve">Useful after pop-up optimization</w:t>
      </w:r>
    </w:p>
    <w:p>
      <w:r xmlns:w="http://schemas.openxmlformats.org/wordprocessingml/2006/main">
        <w:t xml:space="preserve">middle time</w:t>
      </w:r>
    </w:p>
    <w:p>
      <w:r xmlns:w="http://schemas.openxmlformats.org/wordprocessingml/2006/main">
        <w:t xml:space="preserve">Whether it can be sorted by dragging</w:t>
      </w:r>
    </w:p>
    <w:p>
      <w:r xmlns:w="http://schemas.openxmlformats.org/wordprocessingml/2006/main">
        <w:t xml:space="preserve">render list</w:t>
      </w:r>
    </w:p>
    <w:p>
      <w:r xmlns:w="http://schemas.openxmlformats.org/wordprocessingml/2006/main">
        <w:t xml:space="preserve">visible</w:t>
      </w:r>
    </w:p>
    <w:p>
      <w:r xmlns:w="http://schemas.openxmlformats.org/wordprocessingml/2006/main">
        <w:t xml:space="preserve">To achieve data persistence</w:t>
      </w:r>
    </w:p>
    <w:p>
      <w:r xmlns:w="http://schemas.openxmlformats.org/wordprocessingml/2006/main">
        <w:t xml:space="preserve">language name</w:t>
      </w:r>
    </w:p>
    <w:p>
      <w:r xmlns:w="http://schemas.openxmlformats.org/wordprocessingml/2006/main">
        <w:t xml:space="preserve">Aksu</w:t>
      </w:r>
    </w:p>
    <w:p>
      <w:r xmlns:w="http://schemas.openxmlformats.org/wordprocessingml/2006/main">
        <w:t xml:space="preserve">It is enough to directly re-pull the interface</w:t>
      </w:r>
    </w:p>
    <w:p>
      <w:r xmlns:w="http://schemas.openxmlformats.org/wordprocessingml/2006/main">
        <w:t xml:space="preserve">It is suitable for full prompt when the title is too long</w:t>
      </w:r>
    </w:p>
    <w:p>
      <w:r xmlns:w="http://schemas.openxmlformats.org/wordprocessingml/2006/main">
        <w:t xml:space="preserve">four situations</w:t>
      </w:r>
    </w:p>
    <w:p>
      <w:r xmlns:w="http://schemas.openxmlformats.org/wordprocessingml/2006/main">
        <w:t xml:space="preserve">Adjust offset</w:t>
      </w:r>
    </w:p>
    <w:p>
      <w:r xmlns:w="http://schemas.openxmlformats.org/wordprocessingml/2006/main">
        <w:t xml:space="preserve">It is usually necessary to destroy the instance when leaving the current page</w:t>
      </w:r>
    </w:p>
    <w:p>
      <w:r xmlns:w="http://schemas.openxmlformats.org/wordprocessingml/2006/main">
        <w:t xml:space="preserve">For example in the following example</w:t>
      </w:r>
    </w:p>
    <w:p>
      <w:r xmlns:w="http://schemas.openxmlformats.org/wordprocessingml/2006/main">
        <w:t xml:space="preserve">can be set to</w:t>
      </w:r>
    </w:p>
    <w:p>
      <w:r xmlns:w="http://schemas.openxmlformats.org/wordprocessingml/2006/main">
        <w:t xml:space="preserve">axis scrolling container</w:t>
      </w:r>
    </w:p>
    <w:p>
      <w:r xmlns:w="http://schemas.openxmlformats.org/wordprocessingml/2006/main">
        <w:t xml:space="preserve">should be</w:t>
      </w:r>
    </w:p>
    <w:p>
      <w:r xmlns:w="http://schemas.openxmlformats.org/wordprocessingml/2006/main">
        <w:t xml:space="preserve">The batch operation will add the following data to the data field by default for</w:t>
      </w:r>
    </w:p>
    <w:p>
      <w:r xmlns:w="http://schemas.openxmlformats.org/wordprocessingml/2006/main">
        <w:t xml:space="preserve">to change height and width</w:t>
      </w:r>
    </w:p>
    <w:p>
      <w:r xmlns:w="http://schemas.openxmlformats.org/wordprocessingml/2006/main">
        <w:t xml:space="preserve">number of blocks</w:t>
      </w:r>
    </w:p>
    <w:p>
      <w:r xmlns:w="http://schemas.openxmlformats.org/wordprocessingml/2006/main">
        <w:t xml:space="preserve">Handan</w:t>
      </w:r>
    </w:p>
    <w:p>
      <w:r xmlns:w="http://schemas.openxmlformats.org/wordprocessingml/2006/main">
        <w:t xml:space="preserve">Related information can be displayed together in the form of a panel</w:t>
      </w:r>
    </w:p>
    <w:p>
      <w:r xmlns:w="http://schemas.openxmlformats.org/wordprocessingml/2006/main">
        <w:t xml:space="preserve">It must be blocked by the browser</w:t>
      </w:r>
    </w:p>
    <w:p>
      <w:r xmlns:w="http://schemas.openxmlformats.org/wordprocessingml/2006/main">
        <w:t xml:space="preserve">The corresponding file field name is</w:t>
      </w:r>
    </w:p>
    <w:p>
      <w:r xmlns:w="http://schemas.openxmlformats.org/wordprocessingml/2006/main">
        <w:t xml:space="preserve">fixed bottom bar</w:t>
      </w:r>
    </w:p>
    <w:p>
      <w:r xmlns:w="http://schemas.openxmlformats.org/wordprocessingml/2006/main">
        <w:t xml:space="preserve">Automatic processing of too long text</w:t>
      </w:r>
    </w:p>
    <w:p>
      <w:r xmlns:w="http://schemas.openxmlformats.org/wordprocessingml/2006/main">
        <w:t xml:space="preserve">Used to prompt the user for input</w:t>
      </w:r>
    </w:p>
    <w:p>
      <w:r xmlns:w="http://schemas.openxmlformats.org/wordprocessingml/2006/main">
        <w:t xml:space="preserve">used to show</w:t>
      </w:r>
    </w:p>
    <w:p>
      <w:r xmlns:w="http://schemas.openxmlformats.org/wordprocessingml/2006/main">
        <w:t xml:space="preserve">Synthesize a line</w:t>
      </w:r>
    </w:p>
    <w:p>
      <w:r xmlns:w="http://schemas.openxmlformats.org/wordprocessingml/2006/main">
        <w:t xml:space="preserve">Yijin Horo Banner</w:t>
      </w:r>
    </w:p>
    <w:p>
      <w:r xmlns:w="http://schemas.openxmlformats.org/wordprocessingml/2006/main">
        <w:t xml:space="preserve">subscript acquisition</w:t>
      </w:r>
    </w:p>
    <w:p>
      <w:r xmlns:w="http://schemas.openxmlformats.org/wordprocessingml/2006/main">
        <w:t xml:space="preserve">maximum height</w:t>
      </w:r>
    </w:p>
    <w:p>
      <w:r xmlns:w="http://schemas.openxmlformats.org/wordprocessingml/2006/main">
        <w:t xml:space="preserve">it's the same</w:t>
      </w:r>
    </w:p>
    <w:p>
      <w:r xmlns:w="http://schemas.openxmlformats.org/wordprocessingml/2006/main">
        <w:t xml:space="preserve">maximum number</w:t>
      </w:r>
    </w:p>
    <w:p>
      <w:r xmlns:w="http://schemas.openxmlformats.org/wordprocessingml/2006/main">
        <w:t xml:space="preserve">selected option</w:t>
      </w:r>
    </w:p>
    <w:p>
      <w:r xmlns:w="http://schemas.openxmlformats.org/wordprocessingml/2006/main">
        <w:t xml:space="preserve">If it is not supported, it will return the number directly</w:t>
      </w:r>
    </w:p>
    <w:p>
      <w:r xmlns:w="http://schemas.openxmlformats.org/wordprocessingml/2006/main">
        <w:t xml:space="preserve">search field</w:t>
      </w:r>
    </w:p>
    <w:p>
      <w:r xmlns:w="http://schemas.openxmlformats.org/wordprocessingml/2006/main">
        <w:t xml:space="preserve">After the version supports the use of variables</w:t>
      </w:r>
    </w:p>
    <w:p>
      <w:r xmlns:w="http://schemas.openxmlformats.org/wordprocessingml/2006/main">
        <w:t xml:space="preserve">Persistence save form item data</w:t>
      </w:r>
    </w:p>
    <w:p>
      <w:r xmlns:w="http://schemas.openxmlformats.org/wordprocessingml/2006/main">
        <w:t xml:space="preserve">Today is</w:t>
      </w:r>
    </w:p>
    <w:p>
      <w:r xmlns:w="http://schemas.openxmlformats.org/wordprocessingml/2006/main">
        <w:t xml:space="preserve">Kwun Tong District</w:t>
      </w:r>
    </w:p>
    <w:p>
      <w:r xmlns:w="http://schemas.openxmlformats.org/wordprocessingml/2006/main">
        <w:t xml:space="preserve">Non-object and array type fields do not enter recursion</w:t>
      </w:r>
    </w:p>
    <w:p>
      <w:r xmlns:w="http://schemas.openxmlformats.org/wordprocessingml/2006/main">
        <w:t xml:space="preserve">Each layer has the following configuration</w:t>
      </w:r>
    </w:p>
    <w:p>
      <w:r xmlns:w="http://schemas.openxmlformats.org/wordprocessingml/2006/main">
        <w:t xml:space="preserve">to control it</w:t>
      </w:r>
    </w:p>
    <w:p>
      <w:r xmlns:w="http://schemas.openxmlformats.org/wordprocessingml/2006/main">
        <w:t xml:space="preserve">Mainly used for sending verification codes</w:t>
      </w:r>
    </w:p>
    <w:p>
      <w:r xmlns:w="http://schemas.openxmlformats.org/wordprocessingml/2006/main">
        <w:t xml:space="preserve">Configuration component initialization interface</w:t>
      </w:r>
    </w:p>
    <w:p>
      <w:r xmlns:w="http://schemas.openxmlformats.org/wordprocessingml/2006/main">
        <w:t xml:space="preserve">on the page</w:t>
      </w:r>
    </w:p>
    <w:p>
      <w:r xmlns:w="http://schemas.openxmlformats.org/wordprocessingml/2006/main">
        <w:t xml:space="preserve">This function will return</w:t>
      </w:r>
    </w:p>
    <w:p>
      <w:r xmlns:w="http://schemas.openxmlformats.org/wordprocessingml/2006/main">
        <w:t xml:space="preserve">Can be dynamically calculated by date formula</w:t>
      </w:r>
    </w:p>
    <w:p>
      <w:r xmlns:w="http://schemas.openxmlformats.org/wordprocessingml/2006/main">
        <w:t xml:space="preserve">Filter by reference</w:t>
      </w:r>
    </w:p>
    <w:p>
      <w:r xmlns:w="http://schemas.openxmlformats.org/wordprocessingml/2006/main">
        <w:t xml:space="preserve">arrangement of</w:t>
      </w:r>
    </w:p>
    <w:p>
      <w:r xmlns:w="http://schemas.openxmlformats.org/wordprocessingml/2006/main">
        <w:t xml:space="preserve">Some functions are developed using code</w:t>
      </w:r>
    </w:p>
    <w:p>
      <w:r xmlns:w="http://schemas.openxmlformats.org/wordprocessingml/2006/main">
        <w:t xml:space="preserve">Middle suit</w:t>
      </w:r>
    </w:p>
    <w:p>
      <w:r xmlns:w="http://schemas.openxmlformats.org/wordprocessingml/2006/main">
        <w:t xml:space="preserve">too much difference</w:t>
      </w:r>
    </w:p>
    <w:p>
      <w:r xmlns:w="http://schemas.openxmlformats.org/wordprocessingml/2006/main">
        <w:t xml:space="preserve">Siyuan fine body</w:t>
      </w:r>
    </w:p>
    <w:p>
      <w:r xmlns:w="http://schemas.openxmlformats.org/wordprocessingml/2006/main">
        <w:t xml:space="preserve">minimum addition</w:t>
      </w:r>
    </w:p>
    <w:p>
      <w:r xmlns:w="http://schemas.openxmlformats.org/wordprocessingml/2006/main">
        <w:t xml:space="preserve">left-right ratio distribution</w:t>
      </w:r>
    </w:p>
    <w:p>
      <w:r xmlns:w="http://schemas.openxmlformats.org/wordprocessingml/2006/main">
        <w:t xml:space="preserve">Then configure</w:t>
      </w:r>
    </w:p>
    <w:p>
      <w:r xmlns:w="http://schemas.openxmlformats.org/wordprocessingml/2006/main">
        <w:t xml:space="preserve">After enabling the local cache and enabling this configuration item</w:t>
      </w:r>
    </w:p>
    <w:p>
      <w:r xmlns:w="http://schemas.openxmlformats.org/wordprocessingml/2006/main">
        <w:t xml:space="preserve">separator class name</w:t>
      </w:r>
    </w:p>
    <w:p>
      <w:r xmlns:w="http://schemas.openxmlformats.org/wordprocessingml/2006/main">
        <w:t xml:space="preserve">If the backend can know the total number of data</w:t>
      </w:r>
    </w:p>
    <w:p>
      <w:r xmlns:w="http://schemas.openxmlformats.org/wordprocessingml/2006/main">
        <w:t xml:space="preserve">Automatically return renderer information</w:t>
      </w:r>
    </w:p>
    <w:p>
      <w:r xmlns:w="http://schemas.openxmlformats.org/wordprocessingml/2006/main">
        <w:t xml:space="preserve">It will not be triggered during Chinese input</w:t>
      </w:r>
    </w:p>
    <w:p>
      <w:r xmlns:w="http://schemas.openxmlformats.org/wordprocessingml/2006/main">
        <w:t xml:space="preserve">If you just want to extract</w:t>
      </w:r>
    </w:p>
    <w:p>
      <w:r xmlns:w="http://schemas.openxmlformats.org/wordprocessingml/2006/main">
        <w:t xml:space="preserve">status code</w:t>
      </w:r>
    </w:p>
    <w:p>
      <w:r xmlns:w="http://schemas.openxmlformats.org/wordprocessingml/2006/main">
        <w:t xml:space="preserve">Wengyuan County</w:t>
      </w:r>
    </w:p>
    <w:p>
      <w:r xmlns:w="http://schemas.openxmlformats.org/wordprocessingml/2006/main">
        <w:t xml:space="preserve">separator class name</w:t>
      </w:r>
    </w:p>
    <w:p>
      <w:r xmlns:w="http://schemas.openxmlformats.org/wordprocessingml/2006/main">
        <w:t xml:space="preserve">Through this configuration item, you can control how many frames are displayed in each line</w:t>
      </w:r>
    </w:p>
    <w:p>
      <w:r xmlns:w="http://schemas.openxmlformats.org/wordprocessingml/2006/main">
        <w:t xml:space="preserve">directly is invisible</w:t>
      </w:r>
    </w:p>
    <w:p>
      <w:r xmlns:w="http://schemas.openxmlformats.org/wordprocessingml/2006/main">
        <w:t xml:space="preserve">This event additionally provides</w:t>
      </w:r>
    </w:p>
    <w:p>
      <w:r xmlns:w="http://schemas.openxmlformats.org/wordprocessingml/2006/main">
        <w:t xml:space="preserve">If configured at the same time</w:t>
      </w:r>
    </w:p>
    <w:p>
      <w:r xmlns:w="http://schemas.openxmlformats.org/wordprocessingml/2006/main">
        <w:t xml:space="preserve">is the year</w:t>
      </w:r>
    </w:p>
    <w:p>
      <w:r xmlns:w="http://schemas.openxmlformats.org/wordprocessingml/2006/main">
        <w:t xml:space="preserve">Yanbian County</w:t>
      </w:r>
    </w:p>
    <w:p>
      <w:r xmlns:w="http://schemas.openxmlformats.org/wordprocessingml/2006/main">
        <w:t xml:space="preserve">The default check is when performing behavioral operations</w:t>
      </w:r>
    </w:p>
    <w:p>
      <w:r xmlns:w="http://schemas.openxmlformats.org/wordprocessingml/2006/main">
        <w:t xml:space="preserve">There is currently no way to control these properties</w:t>
      </w:r>
    </w:p>
    <w:p>
      <w:r xmlns:w="http://schemas.openxmlformats.org/wordprocessingml/2006/main">
        <w:t xml:space="preserve">Obtain variable values in the data link as configuration through data mapping</w:t>
      </w:r>
    </w:p>
    <w:p>
      <w:r xmlns:w="http://schemas.openxmlformats.org/wordprocessingml/2006/main">
        <w:t xml:space="preserve">data is not an array</w:t>
      </w:r>
    </w:p>
    <w:p>
      <w:r xmlns:w="http://schemas.openxmlformats.org/wordprocessingml/2006/main">
        <w:t xml:space="preserve">Currently only images are supported</w:t>
      </w:r>
    </w:p>
    <w:p>
      <w:r xmlns:w="http://schemas.openxmlformats.org/wordprocessingml/2006/main">
        <w:t xml:space="preserve">There is no built-in English translation in the version</w:t>
      </w:r>
    </w:p>
    <w:p>
      <w:r xmlns:w="http://schemas.openxmlformats.org/wordprocessingml/2006/main">
        <w:t xml:space="preserve">Prompt class</w:t>
      </w:r>
    </w:p>
    <w:p>
      <w:r xmlns:w="http://schemas.openxmlformats.org/wordprocessingml/2006/main">
        <w:t xml:space="preserve">when the width is exceeded</w:t>
      </w:r>
    </w:p>
    <w:p>
      <w:r xmlns:w="http://schemas.openxmlformats.org/wordprocessingml/2006/main">
        <w:t xml:space="preserve">Lushan County</w:t>
      </w:r>
    </w:p>
    <w:p>
      <w:r xmlns:w="http://schemas.openxmlformats.org/wordprocessingml/2006/main">
        <w:t xml:space="preserve">Please specify the product name</w:t>
      </w:r>
    </w:p>
    <w:p>
      <w:r xmlns:w="http://schemas.openxmlformats.org/wordprocessingml/2006/main">
        <w:t xml:space="preserve">Do not register yourself in your own</w:t>
      </w:r>
    </w:p>
    <w:p>
      <w:r xmlns:w="http://schemas.openxmlformats.org/wordprocessingml/2006/main">
        <w:t xml:space="preserve">Determine whether the container element can be dragged</w:t>
      </w:r>
    </w:p>
    <w:p>
      <w:r xmlns:w="http://schemas.openxmlformats.org/wordprocessingml/2006/main">
        <w:t xml:space="preserve">Configure whether the current line is started</w:t>
      </w:r>
    </w:p>
    <w:p>
      <w:r xmlns:w="http://schemas.openxmlformats.org/wordprocessingml/2006/main">
        <w:t xml:space="preserve">when</w:t>
      </w:r>
    </w:p>
    <w:p>
      <w:r xmlns:w="http://schemas.openxmlformats.org/wordprocessingml/2006/main">
        <w:t xml:space="preserve">server</w:t>
      </w:r>
    </w:p>
    <w:p>
      <w:r xmlns:w="http://schemas.openxmlformats.org/wordprocessingml/2006/main">
        <w:t xml:space="preserve">custom style source code</w:t>
      </w:r>
    </w:p>
    <w:p>
      <w:r xmlns:w="http://schemas.openxmlformats.org/wordprocessingml/2006/main">
        <w:t xml:space="preserve">A bar progress bar is required to take effect</w:t>
      </w:r>
    </w:p>
    <w:p>
      <w:r xmlns:w="http://schemas.openxmlformats.org/wordprocessingml/2006/main">
        <w:t xml:space="preserve">This feature is not enabled by default</w:t>
      </w:r>
    </w:p>
    <w:p>
      <w:r xmlns:w="http://schemas.openxmlformats.org/wordprocessingml/2006/main">
        <w:t xml:space="preserve">So don't use random functions in expressions</w:t>
      </w:r>
    </w:p>
    <w:p>
      <w:r xmlns:w="http://schemas.openxmlformats.org/wordprocessingml/2006/main">
        <w:t xml:space="preserve">no longer render empty paragraphs</w:t>
      </w:r>
    </w:p>
    <w:p>
      <w:r xmlns:w="http://schemas.openxmlformats.org/wordprocessingml/2006/main">
        <w:t xml:space="preserve">if it doesn't need to be that long</w:t>
      </w:r>
    </w:p>
    <w:p>
      <w:r xmlns:w="http://schemas.openxmlformats.org/wordprocessingml/2006/main">
        <w:t xml:space="preserve">Daxiang District</w:t>
      </w:r>
    </w:p>
    <w:p>
      <w:r xmlns:w="http://schemas.openxmlformats.org/wordprocessingml/2006/main">
        <w:t xml:space="preserve">this kind</w:t>
      </w:r>
    </w:p>
    <w:p>
      <w:r xmlns:w="http://schemas.openxmlformats.org/wordprocessingml/2006/main">
        <w:t xml:space="preserve">The current step is used to save the data</w:t>
      </w:r>
    </w:p>
    <w:p>
      <w:r xmlns:w="http://schemas.openxmlformats.org/wordprocessingml/2006/main">
        <w:t xml:space="preserve">Adding to the row via the template</w:t>
      </w:r>
    </w:p>
    <w:p>
      <w:r xmlns:w="http://schemas.openxmlformats.org/wordprocessingml/2006/main">
        <w:t xml:space="preserve">possibly is</w:t>
      </w:r>
    </w:p>
    <w:p>
      <w:r xmlns:w="http://schemas.openxmlformats.org/wordprocessingml/2006/main">
        <w:t xml:space="preserve">Configure the content of the feedback box</w:t>
      </w:r>
    </w:p>
    <w:p>
      <w:r xmlns:w="http://schemas.openxmlformats.org/wordprocessingml/2006/main">
        <w:t xml:space="preserve">support use</w:t>
      </w:r>
    </w:p>
    <w:p>
      <w:r xmlns:w="http://schemas.openxmlformats.org/wordprocessingml/2006/main">
        <w:t xml:space="preserve">function is not defined</w:t>
      </w:r>
    </w:p>
    <w:p>
      <w:r xmlns:w="http://schemas.openxmlformats.org/wordprocessingml/2006/main">
        <w:t xml:space="preserve">contributor</w:t>
      </w:r>
    </w:p>
    <w:p>
      <w:r xmlns:w="http://schemas.openxmlformats.org/wordprocessingml/2006/main">
        <w:t xml:space="preserve">The last one is either empty</w:t>
      </w:r>
    </w:p>
    <w:p>
      <w:r xmlns:w="http://schemas.openxmlformats.org/wordprocessingml/2006/main">
        <w:t xml:space="preserve">Validation type displayed by default</w:t>
      </w:r>
    </w:p>
    <w:p>
      <w:r xmlns:w="http://schemas.openxmlformats.org/wordprocessingml/2006/main">
        <w:t xml:space="preserve">That is, the data of the clicked row</w:t>
      </w:r>
    </w:p>
    <w:p>
      <w:r xmlns:w="http://schemas.openxmlformats.org/wordprocessingml/2006/main">
        <w:t xml:space="preserve">configure internal</w:t>
      </w:r>
    </w:p>
    <w:p>
      <w:r xmlns:w="http://schemas.openxmlformats.org/wordprocessingml/2006/main">
        <w:t xml:space="preserve">and configure</w:t>
      </w:r>
    </w:p>
    <w:p>
      <w:r xmlns:w="http://schemas.openxmlformats.org/wordprocessingml/2006/main">
        <w:t xml:space="preserve">Separate request</w:t>
      </w:r>
    </w:p>
    <w:p>
      <w:r xmlns:w="http://schemas.openxmlformats.org/wordprocessingml/2006/main">
        <w:t xml:space="preserve">cancel button copy</w:t>
      </w:r>
    </w:p>
    <w:p>
      <w:r xmlns:w="http://schemas.openxmlformats.org/wordprocessingml/2006/main">
        <w:t xml:space="preserve">Qiongjie County</w:t>
      </w:r>
    </w:p>
    <w:p>
      <w:r xmlns:w="http://schemas.openxmlformats.org/wordprocessingml/2006/main">
        <w:t xml:space="preserve">start value</w:t>
      </w:r>
    </w:p>
    <w:p>
      <w:r xmlns:w="http://schemas.openxmlformats.org/wordprocessingml/2006/main">
        <w:t xml:space="preserve">line configuration</w:t>
      </w:r>
    </w:p>
    <w:p>
      <w:r xmlns:w="http://schemas.openxmlformats.org/wordprocessingml/2006/main">
        <w:t xml:space="preserve">Shushan District</w:t>
      </w:r>
    </w:p>
    <w:p>
      <w:r xmlns:w="http://schemas.openxmlformats.org/wordprocessingml/2006/main">
        <w:t xml:space="preserve">Control pop-up time</w:t>
      </w:r>
    </w:p>
    <w:p>
      <w:r xmlns:w="http://schemas.openxmlformats.org/wordprocessingml/2006/main">
        <w:t xml:space="preserve">The average score</w:t>
      </w:r>
    </w:p>
    <w:p>
      <w:r xmlns:w="http://schemas.openxmlformats.org/wordprocessingml/2006/main">
        <w:t xml:space="preserve">Jing'an District</w:t>
      </w:r>
    </w:p>
    <w:p>
      <w:r xmlns:w="http://schemas.openxmlformats.org/wordprocessingml/2006/main">
        <w:t xml:space="preserve">List data page flip</w:t>
      </w:r>
    </w:p>
    <w:p>
      <w:r xmlns:w="http://schemas.openxmlformats.org/wordprocessingml/2006/main">
        <w:t xml:space="preserve">Configure container retry button</w:t>
      </w:r>
    </w:p>
    <w:p>
      <w:r xmlns:w="http://schemas.openxmlformats.org/wordprocessingml/2006/main">
        <w:t xml:space="preserve">Support manual drag sorting</w:t>
      </w:r>
    </w:p>
    <w:p>
      <w:r xmlns:w="http://schemas.openxmlformats.org/wordprocessingml/2006/main">
        <w:t xml:space="preserve">display column</w:t>
      </w:r>
    </w:p>
    <w:p>
      <w:r xmlns:w="http://schemas.openxmlformats.org/wordprocessingml/2006/main">
        <w:t xml:space="preserve">value to loop through</w:t>
      </w:r>
    </w:p>
    <w:p>
      <w:r xmlns:w="http://schemas.openxmlformats.org/wordprocessingml/2006/main">
        <w:t xml:space="preserve">date must be in</w:t>
      </w:r>
    </w:p>
    <w:p>
      <w:r xmlns:w="http://schemas.openxmlformats.org/wordprocessingml/2006/main">
        <w:t xml:space="preserve">Open detailed configuration</w:t>
      </w:r>
    </w:p>
    <w:p>
      <w:r xmlns:w="http://schemas.openxmlformats.org/wordprocessingml/2006/main">
        <w:t xml:space="preserve">Songming County</w:t>
      </w:r>
    </w:p>
    <w:p>
      <w:r xmlns:w="http://schemas.openxmlformats.org/wordprocessingml/2006/main">
        <w:t xml:space="preserve">Wanhua District</w:t>
      </w:r>
    </w:p>
    <w:p>
      <w:r xmlns:w="http://schemas.openxmlformats.org/wordprocessingml/2006/main">
        <w:t xml:space="preserve">use the following way</w:t>
      </w:r>
    </w:p>
    <w:p>
      <w:r xmlns:w="http://schemas.openxmlformats.org/wordprocessingml/2006/main">
        <w:t xml:space="preserve">current time</w:t>
      </w:r>
    </w:p>
    <w:p>
      <w:r xmlns:w="http://schemas.openxmlformats.org/wordprocessingml/2006/main">
        <w:t xml:space="preserve">used to obtain initial data</w:t>
      </w:r>
    </w:p>
    <w:p>
      <w:r xmlns:w="http://schemas.openxmlformats.org/wordprocessingml/2006/main">
        <w:t xml:space="preserve">Intercept request</w:t>
      </w:r>
    </w:p>
    <w:p>
      <w:r xmlns:w="http://schemas.openxmlformats.org/wordprocessingml/2006/main">
        <w:t xml:space="preserve">In fact, this renderer does not contain new features</w:t>
      </w:r>
    </w:p>
    <w:p>
      <w:r xmlns:w="http://schemas.openxmlformats.org/wordprocessingml/2006/main">
        <w:t xml:space="preserve">Priority use</w:t>
      </w:r>
    </w:p>
    <w:p>
      <w:r xmlns:w="http://schemas.openxmlformats.org/wordprocessingml/2006/main">
        <w:t xml:space="preserve">date time picker</w:t>
      </w:r>
    </w:p>
    <w:p>
      <w:r xmlns:w="http://schemas.openxmlformats.org/wordprocessingml/2006/main">
        <w:t xml:space="preserve">experience</w:t>
      </w:r>
    </w:p>
    <w:p>
      <w:r xmlns:w="http://schemas.openxmlformats.org/wordprocessingml/2006/main">
        <w:t xml:space="preserve">cancel button text</w:t>
      </w:r>
    </w:p>
    <w:p>
      <w:r xmlns:w="http://schemas.openxmlformats.org/wordprocessingml/2006/main">
        <w:t xml:space="preserve">implement</w:t>
      </w:r>
    </w:p>
    <w:p>
      <w:r xmlns:w="http://schemas.openxmlformats.org/wordprocessingml/2006/main">
        <w:t xml:space="preserve">Yantai Municipal District</w:t>
      </w:r>
    </w:p>
    <w:p>
      <w:r xmlns:w="http://schemas.openxmlformats.org/wordprocessingml/2006/main">
        <w:t xml:space="preserve">That is, the records that meet the conditions in all the records of the column</w:t>
      </w:r>
    </w:p>
    <w:p>
      <w:r xmlns:w="http://schemas.openxmlformats.org/wordprocessingml/2006/main">
        <w:t xml:space="preserve">Value rendering template</w:t>
      </w:r>
    </w:p>
    <w:p>
      <w:r xmlns:w="http://schemas.openxmlformats.org/wordprocessingml/2006/main">
        <w:t xml:space="preserve">limit max datetime</w:t>
      </w:r>
    </w:p>
    <w:p>
      <w:r xmlns:w="http://schemas.openxmlformats.org/wordprocessingml/2006/main">
        <w:t xml:space="preserve">will let inherit the inside</w:t>
      </w:r>
    </w:p>
    <w:p>
      <w:r xmlns:w="http://schemas.openxmlformats.org/wordprocessingml/2006/main">
        <w:t xml:space="preserve">When this field exists in the value</w:t>
      </w:r>
    </w:p>
    <w:p>
      <w:r xmlns:w="http://schemas.openxmlformats.org/wordprocessingml/2006/main">
        <w:t xml:space="preserve">Lancang Lahu Autonomous County</w:t>
      </w:r>
    </w:p>
    <w:p>
      <w:r xmlns:w="http://schemas.openxmlformats.org/wordprocessingml/2006/main">
        <w:t xml:space="preserve">row configuration property sheet</w:t>
      </w:r>
    </w:p>
    <w:p>
      <w:r xmlns:w="http://schemas.openxmlformats.org/wordprocessingml/2006/main">
        <w:t xml:space="preserve">for implementing multi-page applications</w:t>
      </w:r>
    </w:p>
    <w:p>
      <w:r xmlns:w="http://schemas.openxmlformats.org/wordprocessingml/2006/main">
        <w:t xml:space="preserve">Tree</w:t>
      </w:r>
    </w:p>
    <w:p>
      <w:r xmlns:w="http://schemas.openxmlformats.org/wordprocessingml/2006/main">
        <w:t xml:space="preserve">Support application internationalization</w:t>
      </w:r>
    </w:p>
    <w:p>
      <w:r xmlns:w="http://schemas.openxmlformats.org/wordprocessingml/2006/main">
        <w:t xml:space="preserve">offline</w:t>
      </w:r>
    </w:p>
    <w:p>
      <w:r xmlns:w="http://schemas.openxmlformats.org/wordprocessingml/2006/main">
        <w:t xml:space="preserve">please enter the letter</w:t>
      </w:r>
    </w:p>
    <w:p>
      <w:r xmlns:w="http://schemas.openxmlformats.org/wordprocessingml/2006/main">
        <w:t xml:space="preserve">Is it possible to search</w:t>
      </w:r>
    </w:p>
    <w:p>
      <w:r xmlns:w="http://schemas.openxmlformats.org/wordprocessingml/2006/main">
        <w:t xml:space="preserve">The format also uses the expression operator</w:t>
      </w:r>
    </w:p>
    <w:p>
      <w:r xmlns:w="http://schemas.openxmlformats.org/wordprocessingml/2006/main">
        <w:t xml:space="preserve">But there is no need to configure the following properties</w:t>
      </w:r>
    </w:p>
    <w:p>
      <w:r xmlns:w="http://schemas.openxmlformats.org/wordprocessingml/2006/main">
        <w:t xml:space="preserve">Tiandong County</w:t>
      </w:r>
    </w:p>
    <w:p>
      <w:r xmlns:w="http://schemas.openxmlformats.org/wordprocessingml/2006/main">
        <w:t xml:space="preserve">Used to display a simple search box</w:t>
      </w:r>
    </w:p>
    <w:p>
      <w:r xmlns:w="http://schemas.openxmlformats.org/wordprocessingml/2006/main">
        <w:t xml:space="preserve">For the above problems</w:t>
      </w:r>
    </w:p>
    <w:p>
      <w:r xmlns:w="http://schemas.openxmlformats.org/wordprocessingml/2006/main">
        <w:t xml:space="preserve">Set icon position</w:t>
      </w:r>
    </w:p>
    <w:p>
      <w:r xmlns:w="http://schemas.openxmlformats.org/wordprocessingml/2006/main">
        <w:t xml:space="preserve">Executed when the search category is clicked</w:t>
      </w:r>
    </w:p>
    <w:p>
      <w:r xmlns:w="http://schemas.openxmlformats.org/wordprocessingml/2006/main">
        <w:t xml:space="preserve">The selected quantity exceeds the maximum number set</w:t>
      </w:r>
    </w:p>
    <w:p>
      <w:r xmlns:w="http://schemas.openxmlformats.org/wordprocessingml/2006/main">
        <w:t xml:space="preserve">So once set it does not support</w:t>
      </w:r>
    </w:p>
    <w:p>
      <w:r xmlns:w="http://schemas.openxmlformats.org/wordprocessingml/2006/main">
        <w:t xml:space="preserve">Renwu District</w:t>
      </w:r>
    </w:p>
    <w:p>
      <w:r xmlns:w="http://schemas.openxmlformats.org/wordprocessingml/2006/main">
        <w:t xml:space="preserve">component value</w:t>
      </w:r>
    </w:p>
    <w:p>
      <w:r xmlns:w="http://schemas.openxmlformats.org/wordprocessingml/2006/main">
        <w:t xml:space="preserve">Pull configuration items remotely</w:t>
      </w:r>
    </w:p>
    <w:p>
      <w:r xmlns:w="http://schemas.openxmlformats.org/wordprocessingml/2006/main">
        <w:t xml:space="preserve">believe through the above</w:t>
      </w:r>
    </w:p>
    <w:p>
      <w:r xmlns:w="http://schemas.openxmlformats.org/wordprocessingml/2006/main">
        <w:t xml:space="preserve">recalculate first</w:t>
      </w:r>
    </w:p>
    <w:p>
      <w:r xmlns:w="http://schemas.openxmlformats.org/wordprocessingml/2006/main">
        <w:t xml:space="preserve">This needs to be executed last</w:t>
      </w:r>
    </w:p>
    <w:p>
      <w:r xmlns:w="http://schemas.openxmlformats.org/wordprocessingml/2006/main">
        <w:t xml:space="preserve">Restore after use</w:t>
      </w:r>
    </w:p>
    <w:p>
      <w:r xmlns:w="http://schemas.openxmlformats.org/wordprocessingml/2006/main">
        <w:t xml:space="preserve">see the content on the left</w:t>
      </w:r>
    </w:p>
    <w:p>
      <w:r xmlns:w="http://schemas.openxmlformats.org/wordprocessingml/2006/main">
        <w:t xml:space="preserve">When constructing an exception</w:t>
      </w:r>
    </w:p>
    <w:p>
      <w:r xmlns:w="http://schemas.openxmlformats.org/wordprocessingml/2006/main">
        <w:t xml:space="preserve">address replaced with</w:t>
      </w:r>
    </w:p>
    <w:p>
      <w:r xmlns:w="http://schemas.openxmlformats.org/wordprocessingml/2006/main">
        <w:t xml:space="preserve">Add column to the right</w:t>
      </w:r>
    </w:p>
    <w:p>
      <w:r xmlns:w="http://schemas.openxmlformats.org/wordprocessingml/2006/main">
        <w:t xml:space="preserve">Xihe District</w:t>
      </w:r>
    </w:p>
    <w:p>
      <w:r xmlns:w="http://schemas.openxmlformats.org/wordprocessingml/2006/main">
        <w:t xml:space="preserve">Uptown</w:t>
      </w:r>
    </w:p>
    <w:p>
      <w:r xmlns:w="http://schemas.openxmlformats.org/wordprocessingml/2006/main">
        <w:t xml:space="preserve">global by default</w:t>
      </w:r>
    </w:p>
    <w:p>
      <w:r xmlns:w="http://schemas.openxmlformats.org/wordprocessingml/2006/main">
        <w:t xml:space="preserve">right side is covered</w:t>
      </w:r>
    </w:p>
    <w:p>
      <w:r xmlns:w="http://schemas.openxmlformats.org/wordprocessingml/2006/main">
        <w:t xml:space="preserve">target component not found</w:t>
      </w:r>
    </w:p>
    <w:p>
      <w:r xmlns:w="http://schemas.openxmlformats.org/wordprocessingml/2006/main">
        <w:t xml:space="preserve">Jiali County</w:t>
      </w:r>
    </w:p>
    <w:p>
      <w:r xmlns:w="http://schemas.openxmlformats.org/wordprocessingml/2006/main">
        <w:t xml:space="preserve">Hanjiang District</w:t>
      </w:r>
    </w:p>
    <w:p>
      <w:r xmlns:w="http://schemas.openxmlformats.org/wordprocessingml/2006/main">
        <w:t xml:space="preserve">lobby area</w:t>
      </w:r>
    </w:p>
    <w:p>
      <w:r xmlns:w="http://schemas.openxmlformats.org/wordprocessingml/2006/main">
        <w:t xml:space="preserve">in the array</w:t>
      </w:r>
    </w:p>
    <w:p>
      <w:r xmlns:w="http://schemas.openxmlformats.org/wordprocessingml/2006/main">
        <w:t xml:space="preserve">sign</w:t>
      </w:r>
    </w:p>
    <w:p>
      <w:r xmlns:w="http://schemas.openxmlformats.org/wordprocessingml/2006/main">
        <w:t xml:space="preserve">This data is only carried when requested</w:t>
      </w:r>
    </w:p>
    <w:p>
      <w:r xmlns:w="http://schemas.openxmlformats.org/wordprocessingml/2006/main">
        <w:t xml:space="preserve">Shen County</w:t>
      </w:r>
    </w:p>
    <w:p>
      <w:r xmlns:w="http://schemas.openxmlformats.org/wordprocessingml/2006/main">
        <w:t xml:space="preserve">record the path</w:t>
      </w:r>
    </w:p>
    <w:p>
      <w:r xmlns:w="http://schemas.openxmlformats.org/wordprocessingml/2006/main">
        <w:t xml:space="preserve">setting item</w:t>
      </w:r>
    </w:p>
    <w:p>
      <w:r xmlns:w="http://schemas.openxmlformats.org/wordprocessingml/2006/main">
        <w:t xml:space="preserve">double speed</w:t>
      </w:r>
    </w:p>
    <w:p>
      <w:r xmlns:w="http://schemas.openxmlformats.org/wordprocessingml/2006/main">
        <w:t xml:space="preserve">Configuration panel for confirmation dialog</w:t>
      </w:r>
    </w:p>
    <w:p>
      <w:r xmlns:w="http://schemas.openxmlformats.org/wordprocessingml/2006/main">
        <w:t xml:space="preserve">Otherwise it will appear to use the old version</w:t>
      </w:r>
    </w:p>
    <w:p>
      <w:r xmlns:w="http://schemas.openxmlformats.org/wordprocessingml/2006/main">
        <w:t xml:space="preserve">Pingxiang</w:t>
      </w:r>
    </w:p>
    <w:p>
      <w:r xmlns:w="http://schemas.openxmlformats.org/wordprocessingml/2006/main">
        <w:t xml:space="preserve">Expand column to left</w:t>
      </w:r>
    </w:p>
    <w:p>
      <w:r xmlns:w="http://schemas.openxmlformats.org/wordprocessingml/2006/main">
        <w:t xml:space="preserve">District of Baoding City</w:t>
      </w:r>
    </w:p>
    <w:p>
      <w:r xmlns:w="http://schemas.openxmlformats.org/wordprocessingml/2006/main">
        <w:t xml:space="preserve">Not set under processing</w:t>
      </w:r>
    </w:p>
    <w:p>
      <w:r xmlns:w="http://schemas.openxmlformats.org/wordprocessingml/2006/main">
        <w:t xml:space="preserve">For specific configuration, please go to</w:t>
      </w:r>
    </w:p>
    <w:p>
      <w:r xmlns:w="http://schemas.openxmlformats.org/wordprocessingml/2006/main">
        <w:t xml:space="preserve">Header text content</w:t>
      </w:r>
    </w:p>
    <w:p>
      <w:r xmlns:w="http://schemas.openxmlformats.org/wordprocessingml/2006/main">
        <w:t xml:space="preserve">Elastic Layout Settings</w:t>
      </w:r>
    </w:p>
    <w:p>
      <w:r xmlns:w="http://schemas.openxmlformats.org/wordprocessingml/2006/main">
        <w:t xml:space="preserve">Jixi County</w:t>
      </w:r>
    </w:p>
    <w:p>
      <w:r xmlns:w="http://schemas.openxmlformats.org/wordprocessingml/2006/main">
        <w:t xml:space="preserve">Whether to display the full screen mode switch</w:t>
      </w:r>
    </w:p>
    <w:p>
      <w:r xmlns:w="http://schemas.openxmlformats.org/wordprocessingml/2006/main">
        <w:t xml:space="preserve">pass it on</w:t>
      </w:r>
    </w:p>
    <w:p>
      <w:r xmlns:w="http://schemas.openxmlformats.org/wordprocessingml/2006/main">
        <w:t xml:space="preserve">Error message returned after request error</w:t>
      </w:r>
    </w:p>
    <w:p>
      <w:r xmlns:w="http://schemas.openxmlformats.org/wordprocessingml/2006/main">
        <w:t xml:space="preserve">Generally used to insert a virtual renderer editor</w:t>
      </w:r>
    </w:p>
    <w:p>
      <w:r xmlns:w="http://schemas.openxmlformats.org/wordprocessingml/2006/main">
        <w:t xml:space="preserve">So skip if the button is processed</w:t>
      </w:r>
    </w:p>
    <w:p>
      <w:r xmlns:w="http://schemas.openxmlformats.org/wordprocessingml/2006/main">
        <w:t xml:space="preserve">get the data directly</w:t>
      </w:r>
    </w:p>
    <w:p>
      <w:r xmlns:w="http://schemas.openxmlformats.org/wordprocessingml/2006/main">
        <w:t xml:space="preserve">display text</w:t>
      </w:r>
    </w:p>
    <w:p>
      <w:r xmlns:w="http://schemas.openxmlformats.org/wordprocessingml/2006/main">
        <w:t xml:space="preserve">Baidu map open platform</w:t>
      </w:r>
    </w:p>
    <w:p>
      <w:r xmlns:w="http://schemas.openxmlformats.org/wordprocessingml/2006/main">
        <w:t xml:space="preserve">Is it built-in validation</w:t>
      </w:r>
    </w:p>
    <w:p>
      <w:r xmlns:w="http://schemas.openxmlformats.org/wordprocessingml/2006/main">
        <w:t xml:space="preserve">insert component</w:t>
      </w:r>
    </w:p>
    <w:p>
      <w:r xmlns:w="http://schemas.openxmlformats.org/wordprocessingml/2006/main">
        <w:t xml:space="preserve">If the default table mode</w:t>
      </w:r>
    </w:p>
    <w:p>
      <w:r xmlns:w="http://schemas.openxmlformats.org/wordprocessingml/2006/main">
        <w:t xml:space="preserve">Specify as carousel type</w:t>
      </w:r>
    </w:p>
    <w:p>
      <w:r xmlns:w="http://schemas.openxmlformats.org/wordprocessingml/2006/main">
        <w:t xml:space="preserve">Jianhu County</w:t>
      </w:r>
    </w:p>
    <w:p>
      <w:r xmlns:w="http://schemas.openxmlformats.org/wordprocessingml/2006/main">
        <w:t xml:space="preserve">is true</w:t>
      </w:r>
    </w:p>
    <w:p>
      <w:r xmlns:w="http://schemas.openxmlformats.org/wordprocessingml/2006/main">
        <w:t xml:space="preserve">Zhalut Banner</w:t>
      </w:r>
    </w:p>
    <w:p>
      <w:r xmlns:w="http://schemas.openxmlformats.org/wordprocessingml/2006/main">
        <w:t xml:space="preserve">No need to set</w:t>
      </w:r>
    </w:p>
    <w:p>
      <w:r xmlns:w="http://schemas.openxmlformats.org/wordprocessingml/2006/main">
        <w:t xml:space="preserve">outside</w:t>
      </w:r>
    </w:p>
    <w:p>
      <w:r xmlns:w="http://schemas.openxmlformats.org/wordprocessingml/2006/main">
        <w:t xml:space="preserve">array of objects for the open</w:t>
      </w:r>
    </w:p>
    <w:p>
      <w:r xmlns:w="http://schemas.openxmlformats.org/wordprocessingml/2006/main">
        <w:t xml:space="preserve">When the action condition is met</w:t>
      </w:r>
    </w:p>
    <w:p>
      <w:r xmlns:w="http://schemas.openxmlformats.org/wordprocessingml/2006/main">
        <w:t xml:space="preserve">Please keep the array member structure the same</w:t>
      </w:r>
    </w:p>
    <w:p>
      <w:r xmlns:w="http://schemas.openxmlformats.org/wordprocessingml/2006/main">
        <w:t xml:space="preserve">Detailed description of the action</w:t>
      </w:r>
    </w:p>
    <w:p>
      <w:r xmlns:w="http://schemas.openxmlformats.org/wordprocessingml/2006/main">
        <w:t xml:space="preserve">The data will be merged into the form context</w:t>
      </w:r>
    </w:p>
    <w:p>
      <w:r xmlns:w="http://schemas.openxmlformats.org/wordprocessingml/2006/main">
        <w:t xml:space="preserve">as well as</w:t>
      </w:r>
    </w:p>
    <w:p>
      <w:r xmlns:w="http://schemas.openxmlformats.org/wordprocessingml/2006/main">
        <w:t xml:space="preserve">switch assembly</w:t>
      </w:r>
    </w:p>
    <w:p>
      <w:r xmlns:w="http://schemas.openxmlformats.org/wordprocessingml/2006/main">
        <w:t xml:space="preserve">When the form item of the error is reported</w:t>
      </w:r>
    </w:p>
    <w:p>
      <w:r xmlns:w="http://schemas.openxmlformats.org/wordprocessingml/2006/main">
        <w:t xml:space="preserve">dedicated</w:t>
      </w:r>
    </w:p>
    <w:p>
      <w:r xmlns:w="http://schemas.openxmlformats.org/wordprocessingml/2006/main">
        <w:t xml:space="preserve">Append mode by default</w:t>
      </w:r>
    </w:p>
    <w:p>
      <w:r xmlns:w="http://schemas.openxmlformats.org/wordprocessingml/2006/main">
        <w:t xml:space="preserve">Quickly create forms</w:t>
      </w:r>
    </w:p>
    <w:p>
      <w:r xmlns:w="http://schemas.openxmlformats.org/wordprocessingml/2006/main">
        <w:t xml:space="preserve">tab mode switch</w:t>
      </w:r>
    </w:p>
    <w:p>
      <w:r xmlns:w="http://schemas.openxmlformats.org/wordprocessingml/2006/main">
        <w:t xml:space="preserve">It seems useless</w:t>
      </w:r>
    </w:p>
    <w:p>
      <w:r xmlns:w="http://schemas.openxmlformats.org/wordprocessingml/2006/main">
        <w:t xml:space="preserve">Avoid being analyzed as a dependency</w:t>
      </w:r>
    </w:p>
    <w:p>
      <w:r xmlns:w="http://schemas.openxmlformats.org/wordprocessingml/2006/main">
        <w:t xml:space="preserve">third column</w:t>
      </w:r>
    </w:p>
    <w:p>
      <w:r xmlns:w="http://schemas.openxmlformats.org/wordprocessingml/2006/main">
        <w:t xml:space="preserve">Chuanhui District</w:t>
      </w:r>
    </w:p>
    <w:p>
      <w:r xmlns:w="http://schemas.openxmlformats.org/wordprocessingml/2006/main">
        <w:t xml:space="preserve">Is it possible to delete</w:t>
      </w:r>
    </w:p>
    <w:p>
      <w:r xmlns:w="http://schemas.openxmlformats.org/wordprocessingml/2006/main">
        <w:t xml:space="preserve">When the array is initialized, it will generate</w:t>
      </w:r>
    </w:p>
    <w:p>
      <w:r xmlns:w="http://schemas.openxmlformats.org/wordprocessingml/2006/main">
        <w:t xml:space="preserve">and highlight after clicking</w:t>
      </w:r>
    </w:p>
    <w:p>
      <w:r xmlns:w="http://schemas.openxmlformats.org/wordprocessingml/2006/main">
        <w:t xml:space="preserve">Millin County</w:t>
      </w:r>
    </w:p>
    <w:p>
      <w:r xmlns:w="http://schemas.openxmlformats.org/wordprocessingml/2006/main">
        <w:t xml:space="preserve">Is it movable</w:t>
      </w:r>
    </w:p>
    <w:p>
      <w:r xmlns:w="http://schemas.openxmlformats.org/wordprocessingml/2006/main">
        <w:t xml:space="preserve">thus supporting most of the</w:t>
      </w:r>
    </w:p>
    <w:p>
      <w:r xmlns:w="http://schemas.openxmlformats.org/wordprocessingml/2006/main">
        <w:t xml:space="preserve">The third line is after the action is executed</w:t>
      </w:r>
    </w:p>
    <w:p>
      <w:r xmlns:w="http://schemas.openxmlformats.org/wordprocessingml/2006/main">
        <w:t xml:space="preserve">content two</w:t>
      </w:r>
    </w:p>
    <w:p>
      <w:r xmlns:w="http://schemas.openxmlformats.org/wordprocessingml/2006/main">
        <w:t xml:space="preserve">I don’t get dizzy, and others don’t get dizzy when I use it</w:t>
      </w:r>
    </w:p>
    <w:p>
      <w:r xmlns:w="http://schemas.openxmlformats.org/wordprocessingml/2006/main">
        <w:t xml:space="preserve">Qin'an County</w:t>
      </w:r>
    </w:p>
    <w:p>
      <w:r xmlns:w="http://schemas.openxmlformats.org/wordprocessingml/2006/main">
        <w:t xml:space="preserve">Whether the version test problem exists</w:t>
      </w:r>
    </w:p>
    <w:p>
      <w:r xmlns:w="http://schemas.openxmlformats.org/wordprocessingml/2006/main">
        <w:t xml:space="preserve">For example</w:t>
      </w:r>
    </w:p>
    <w:p>
      <w:r xmlns:w="http://schemas.openxmlformats.org/wordprocessingml/2006/main">
        <w:t xml:space="preserve">Can be used to determine whether dragging into the current node is allowed</w:t>
      </w:r>
    </w:p>
    <w:p>
      <w:r xmlns:w="http://schemas.openxmlformats.org/wordprocessingml/2006/main">
        <w:t xml:space="preserve">flexible layout</w:t>
      </w:r>
    </w:p>
    <w:p>
      <w:r xmlns:w="http://schemas.openxmlformats.org/wordprocessingml/2006/main">
        <w:t xml:space="preserve">Single step commit failed</w:t>
      </w:r>
    </w:p>
    <w:p>
      <w:r xmlns:w="http://schemas.openxmlformats.org/wordprocessingml/2006/main">
        <w:t xml:space="preserve">Expression input box component</w:t>
      </w:r>
    </w:p>
    <w:p>
      <w:r xmlns:w="http://schemas.openxmlformats.org/wordprocessingml/2006/main">
        <w:t xml:space="preserve">does not contain</w:t>
      </w:r>
    </w:p>
    <w:p>
      <w:r xmlns:w="http://schemas.openxmlformats.org/wordprocessingml/2006/main">
        <w:t xml:space="preserve">Set the value given by this configuration item after deletion</w:t>
      </w:r>
    </w:p>
    <w:p>
      <w:r xmlns:w="http://schemas.openxmlformats.org/wordprocessingml/2006/main">
        <w:t xml:space="preserve">custom arrow icon</w:t>
      </w:r>
    </w:p>
    <w:p>
      <w:r xmlns:w="http://schemas.openxmlformats.org/wordprocessingml/2006/main">
        <w:t xml:space="preserve">application variable</w:t>
      </w:r>
    </w:p>
    <w:p>
      <w:r xmlns:w="http://schemas.openxmlformats.org/wordprocessingml/2006/main">
        <w:t xml:space="preserve">open page action</w:t>
      </w:r>
    </w:p>
    <w:p>
      <w:r xmlns:w="http://schemas.openxmlformats.org/wordprocessingml/2006/main">
        <w:t xml:space="preserve">Pop-up open and close auto-refresh</w:t>
      </w:r>
    </w:p>
    <w:p>
      <w:r xmlns:w="http://schemas.openxmlformats.org/wordprocessingml/2006/main">
        <w:t xml:space="preserve">split the string first</w:t>
      </w:r>
    </w:p>
    <w:p>
      <w:r xmlns:w="http://schemas.openxmlformats.org/wordprocessingml/2006/main">
        <w:t xml:space="preserve">By default only</w:t>
      </w:r>
    </w:p>
    <w:p>
      <w:r xmlns:w="http://schemas.openxmlformats.org/wordprocessingml/2006/main">
        <w:t xml:space="preserve">Multiple targets can be separated by commas</w:t>
      </w:r>
    </w:p>
    <w:p>
      <w:r xmlns:w="http://schemas.openxmlformats.org/wordprocessingml/2006/main">
        <w:t xml:space="preserve">Implement customization</w:t>
      </w:r>
    </w:p>
    <w:p>
      <w:r xmlns:w="http://schemas.openxmlformats.org/wordprocessingml/2006/main">
        <w:t xml:space="preserve">field set</w:t>
      </w:r>
    </w:p>
    <w:p>
      <w:r xmlns:w="http://schemas.openxmlformats.org/wordprocessingml/2006/main">
        <w:t xml:space="preserve">One stop solution</w:t>
      </w:r>
    </w:p>
    <w:p>
      <w:r xmlns:w="http://schemas.openxmlformats.org/wordprocessingml/2006/main">
        <w:t xml:space="preserve">I don't know why I got an error</w:t>
      </w:r>
    </w:p>
    <w:p>
      <w:r xmlns:w="http://schemas.openxmlformats.org/wordprocessingml/2006/main">
        <w:t xml:space="preserve">Inline styles for variables</w:t>
      </w:r>
    </w:p>
    <w:p>
      <w:r xmlns:w="http://schemas.openxmlformats.org/wordprocessingml/2006/main">
        <w:t xml:space="preserve">Reset form after submission</w:t>
      </w:r>
    </w:p>
    <w:p>
      <w:r xmlns:w="http://schemas.openxmlformats.org/wordprocessingml/2006/main">
        <w:t xml:space="preserve">navigation direction</w:t>
      </w:r>
    </w:p>
    <w:p>
      <w:r xmlns:w="http://schemas.openxmlformats.org/wordprocessingml/2006/main">
        <w:t xml:space="preserve">will automatically call</w:t>
      </w:r>
    </w:p>
    <w:p>
      <w:r xmlns:w="http://schemas.openxmlformats.org/wordprocessingml/2006/main">
        <w:t xml:space="preserve">Can be a keyword or a string</w:t>
      </w:r>
    </w:p>
    <w:p>
      <w:r xmlns:w="http://schemas.openxmlformats.org/wordprocessingml/2006/main">
        <w:t xml:space="preserve">Danba County</w:t>
      </w:r>
    </w:p>
    <w:p>
      <w:r xmlns:w="http://schemas.openxmlformats.org/wordprocessingml/2006/main">
        <w:t xml:space="preserve">We configure the name and email form items as follows</w:t>
      </w:r>
    </w:p>
    <w:p>
      <w:r xmlns:w="http://schemas.openxmlformats.org/wordprocessingml/2006/main">
        <w:t xml:space="preserve">are unified as</w:t>
      </w:r>
    </w:p>
    <w:p>
      <w:r xmlns:w="http://schemas.openxmlformats.org/wordprocessingml/2006/main">
        <w:t xml:space="preserve">Status display control</w:t>
      </w:r>
    </w:p>
    <w:p>
      <w:r xmlns:w="http://schemas.openxmlformats.org/wordprocessingml/2006/main">
        <w:t xml:space="preserve">arrive</w:t>
      </w:r>
    </w:p>
    <w:p>
      <w:r xmlns:w="http://schemas.openxmlformats.org/wordprocessingml/2006/main">
        <w:t xml:space="preserve">current function</w:t>
      </w:r>
    </w:p>
    <w:p>
      <w:r xmlns:w="http://schemas.openxmlformats.org/wordprocessingml/2006/main">
        <w:t xml:space="preserve">Return directly when the compared value is empty</w:t>
      </w:r>
    </w:p>
    <w:p>
      <w:r xmlns:w="http://schemas.openxmlformats.org/wordprocessingml/2006/main">
        <w:t xml:space="preserve">Also need to add the following</w:t>
      </w:r>
    </w:p>
    <w:p>
      <w:r xmlns:w="http://schemas.openxmlformats.org/wordprocessingml/2006/main">
        <w:t xml:space="preserve">multiple</w:t>
      </w:r>
    </w:p>
    <w:p>
      <w:r xmlns:w="http://schemas.openxmlformats.org/wordprocessingml/2006/main">
        <w:t xml:space="preserve">add button</w:t>
      </w:r>
    </w:p>
    <w:p>
      <w:r xmlns:w="http://schemas.openxmlformats.org/wordprocessingml/2006/main">
        <w:t xml:space="preserve">Determine whether the current expression</w:t>
      </w:r>
    </w:p>
    <w:p>
      <w:r xmlns:w="http://schemas.openxmlformats.org/wordprocessingml/2006/main">
        <w:t xml:space="preserve">Xiangshan County</w:t>
      </w:r>
    </w:p>
    <w:p>
      <w:r xmlns:w="http://schemas.openxmlformats.org/wordprocessingml/2006/main">
        <w:t xml:space="preserve">Lieyu Township</w:t>
      </w:r>
    </w:p>
    <w:p>
      <w:r xmlns:w="http://schemas.openxmlformats.org/wordprocessingml/2006/main">
        <w:t xml:space="preserve">Ziliujing area</w:t>
      </w:r>
    </w:p>
    <w:p>
      <w:r xmlns:w="http://schemas.openxmlformats.org/wordprocessingml/2006/main">
        <w:t xml:space="preserve">and for member properties</w:t>
      </w:r>
    </w:p>
    <w:p>
      <w:r xmlns:w="http://schemas.openxmlformats.org/wordprocessingml/2006/main">
        <w:t xml:space="preserve">row height</w:t>
      </w:r>
    </w:p>
    <w:p>
      <w:r xmlns:w="http://schemas.openxmlformats.org/wordprocessingml/2006/main">
        <w:t xml:space="preserve">Single selection without division</w:t>
      </w:r>
    </w:p>
    <w:p>
      <w:r xmlns:w="http://schemas.openxmlformats.org/wordprocessingml/2006/main">
        <w:t xml:space="preserve">Multiple option values will be considered as the same option</w:t>
      </w:r>
    </w:p>
    <w:p>
      <w:r xmlns:w="http://schemas.openxmlformats.org/wordprocessingml/2006/main">
        <w:t xml:space="preserve">By default, the values of all form items will be submitted</w:t>
      </w:r>
    </w:p>
    <w:p>
      <w:r xmlns:w="http://schemas.openxmlformats.org/wordprocessingml/2006/main">
        <w:t xml:space="preserve">sometimes not updated</w:t>
      </w:r>
    </w:p>
    <w:p>
      <w:r xmlns:w="http://schemas.openxmlformats.org/wordprocessingml/2006/main">
        <w:t xml:space="preserve">You can try to check the row records of the list</w:t>
      </w:r>
    </w:p>
    <w:p>
      <w:r xmlns:w="http://schemas.openxmlformats.org/wordprocessingml/2006/main">
        <w:t xml:space="preserve">A usage of value tie</w:t>
      </w:r>
    </w:p>
    <w:p>
      <w:r xmlns:w="http://schemas.openxmlformats.org/wordprocessingml/2006/main">
        <w:t xml:space="preserve">Click submit to add options</w:t>
      </w:r>
    </w:p>
    <w:p>
      <w:r xmlns:w="http://schemas.openxmlformats.org/wordprocessingml/2006/main">
        <w:t xml:space="preserve">Because only the first one will work</w:t>
      </w:r>
    </w:p>
    <w:p>
      <w:r xmlns:w="http://schemas.openxmlformats.org/wordprocessingml/2006/main">
        <w:t xml:space="preserve">No need to encapsulate a layer to support variables</w:t>
      </w:r>
    </w:p>
    <w:p>
      <w:r xmlns:w="http://schemas.openxmlformats.org/wordprocessingml/2006/main">
        <w:t xml:space="preserve">badge level</w:t>
      </w:r>
    </w:p>
    <w:p>
      <w:r xmlns:w="http://schemas.openxmlformats.org/wordprocessingml/2006/main">
        <w:t xml:space="preserve">On the left, only the starting time can be selected</w:t>
      </w:r>
    </w:p>
    <w:p>
      <w:r xmlns:w="http://schemas.openxmlformats.org/wordprocessingml/2006/main">
        <w:t xml:space="preserve">after hiding by</w:t>
      </w:r>
    </w:p>
    <w:p>
      <w:r xmlns:w="http://schemas.openxmlformats.org/wordprocessingml/2006/main">
        <w:t xml:space="preserve">set the variable value to</w:t>
      </w:r>
    </w:p>
    <w:p>
      <w:r xmlns:w="http://schemas.openxmlformats.org/wordprocessingml/2006/main">
        <w:t xml:space="preserve">Currently only supports rendering the first</w:t>
      </w:r>
    </w:p>
    <w:p>
      <w:r xmlns:w="http://schemas.openxmlformats.org/wordprocessingml/2006/main">
        <w:t xml:space="preserve">configuration into built-in</w:t>
      </w:r>
    </w:p>
    <w:p>
      <w:r xmlns:w="http://schemas.openxmlformats.org/wordprocessingml/2006/main">
        <w:t xml:space="preserve">attribute must be preserved</w:t>
      </w:r>
    </w:p>
    <w:p>
      <w:r xmlns:w="http://schemas.openxmlformats.org/wordprocessingml/2006/main">
        <w:t xml:space="preserve">then you need to pass</w:t>
      </w:r>
    </w:p>
    <w:p>
      <w:r xmlns:w="http://schemas.openxmlformats.org/wordprocessingml/2006/main">
        <w:t xml:space="preserve">including horizontal and vertical</w:t>
      </w:r>
    </w:p>
    <w:p>
      <w:r xmlns:w="http://schemas.openxmlformats.org/wordprocessingml/2006/main">
        <w:t xml:space="preserve">commit and</w:t>
      </w:r>
    </w:p>
    <w:p>
      <w:r xmlns:w="http://schemas.openxmlformats.org/wordprocessingml/2006/main">
        <w:t xml:space="preserve">can be based on</w:t>
      </w:r>
    </w:p>
    <w:p>
      <w:r xmlns:w="http://schemas.openxmlformats.org/wordprocessingml/2006/main">
        <w:t xml:space="preserve">The duration of the data update animation</w:t>
      </w:r>
    </w:p>
    <w:p>
      <w:r xmlns:w="http://schemas.openxmlformats.org/wordprocessingml/2006/main">
        <w:t xml:space="preserve">access source</w:t>
      </w:r>
    </w:p>
    <w:p>
      <w:r xmlns:w="http://schemas.openxmlformats.org/wordprocessingml/2006/main">
        <w:t xml:space="preserve">At this point you need to choose</w:t>
      </w:r>
    </w:p>
    <w:p>
      <w:r xmlns:w="http://schemas.openxmlformats.org/wordprocessingml/2006/main">
        <w:t xml:space="preserve">within the range</w:t>
      </w:r>
    </w:p>
    <w:p>
      <w:r xmlns:w="http://schemas.openxmlformats.org/wordprocessingml/2006/main">
        <w:t xml:space="preserve">In the tree selector for page variables and memory variables</w:t>
      </w:r>
    </w:p>
    <w:p>
      <w:r xmlns:w="http://schemas.openxmlformats.org/wordprocessingml/2006/main">
        <w:t xml:space="preserve">will be passed as a parameter to</w:t>
      </w:r>
    </w:p>
    <w:p>
      <w:r xmlns:w="http://schemas.openxmlformats.org/wordprocessingml/2006/main">
        <w:t xml:space="preserve">Then you can wrap it with this component</w:t>
      </w:r>
    </w:p>
    <w:p>
      <w:r xmlns:w="http://schemas.openxmlformats.org/wordprocessingml/2006/main">
        <w:t xml:space="preserve">Corner theme</w:t>
      </w:r>
    </w:p>
    <w:p>
      <w:r xmlns:w="http://schemas.openxmlformats.org/wordprocessingml/2006/main">
        <w:t xml:space="preserve">field grouping</w:t>
      </w:r>
    </w:p>
    <w:p>
      <w:r xmlns:w="http://schemas.openxmlformats.org/wordprocessingml/2006/main">
        <w:t xml:space="preserve">Clear expired</w:t>
      </w:r>
    </w:p>
    <w:p>
      <w:r xmlns:w="http://schemas.openxmlformats.org/wordprocessingml/2006/main">
        <w:t xml:space="preserve">then skip</w:t>
      </w:r>
    </w:p>
    <w:p>
      <w:r xmlns:w="http://schemas.openxmlformats.org/wordprocessingml/2006/main">
        <w:t xml:space="preserve">Hekou Yao Autonomous County</w:t>
      </w:r>
    </w:p>
    <w:p>
      <w:r xmlns:w="http://schemas.openxmlformats.org/wordprocessingml/2006/main">
        <w:t xml:space="preserve">if there is no next character</w:t>
      </w:r>
    </w:p>
    <w:p>
      <w:r xmlns:w="http://schemas.openxmlformats.org/wordprocessingml/2006/main">
        <w:t xml:space="preserve">system information</w:t>
      </w:r>
    </w:p>
    <w:p>
      <w:r xmlns:w="http://schemas.openxmlformats.org/wordprocessingml/2006/main">
        <w:t xml:space="preserve">Jingyuan County</w:t>
      </w:r>
    </w:p>
    <w:p>
      <w:r xmlns:w="http://schemas.openxmlformats.org/wordprocessingml/2006/main">
        <w:t xml:space="preserve">Whether to play automatically when</w:t>
      </w:r>
    </w:p>
    <w:p>
      <w:r xmlns:w="http://schemas.openxmlformats.org/wordprocessingml/2006/main">
        <w:t xml:space="preserve">you are editing this card</w:t>
      </w:r>
    </w:p>
    <w:p>
      <w:r xmlns:w="http://schemas.openxmlformats.org/wordprocessingml/2006/main">
        <w:t xml:space="preserve">Rongchang District</w:t>
      </w:r>
    </w:p>
    <w:p>
      <w:r xmlns:w="http://schemas.openxmlformats.org/wordprocessingml/2006/main">
        <w:t xml:space="preserve">then the text of the button</w:t>
      </w:r>
    </w:p>
    <w:p>
      <w:r xmlns:w="http://schemas.openxmlformats.org/wordprocessingml/2006/main">
        <w:t xml:space="preserve">move current node up</w:t>
      </w:r>
    </w:p>
    <w:p>
      <w:r xmlns:w="http://schemas.openxmlformats.org/wordprocessingml/2006/main">
        <w:t xml:space="preserve">To locate the form item to display the error message</w:t>
      </w:r>
    </w:p>
    <w:p>
      <w:r xmlns:w="http://schemas.openxmlformats.org/wordprocessingml/2006/main">
        <w:t xml:space="preserve">Outline is selected by default</w:t>
      </w:r>
    </w:p>
    <w:p>
      <w:r xmlns:w="http://schemas.openxmlformats.org/wordprocessingml/2006/main">
        <w:t xml:space="preserve">not block</w:t>
      </w:r>
    </w:p>
    <w:p>
      <w:r xmlns:w="http://schemas.openxmlformats.org/wordprocessingml/2006/main">
        <w:t xml:space="preserve">format initial</w:t>
      </w:r>
    </w:p>
    <w:p>
      <w:r xmlns:w="http://schemas.openxmlformats.org/wordprocessingml/2006/main">
        <w:t xml:space="preserve">vertical mode</w:t>
      </w:r>
    </w:p>
    <w:p>
      <w:r xmlns:w="http://schemas.openxmlformats.org/wordprocessingml/2006/main">
        <w:t xml:space="preserve">Used by other components to subscribe</w:t>
      </w:r>
    </w:p>
    <w:p>
      <w:r xmlns:w="http://schemas.openxmlformats.org/wordprocessingml/2006/main">
        <w:t xml:space="preserve">can also be configured</w:t>
      </w:r>
    </w:p>
    <w:p>
      <w:r xmlns:w="http://schemas.openxmlformats.org/wordprocessingml/2006/main">
        <w:t xml:space="preserve">back after modification</w:t>
      </w:r>
    </w:p>
    <w:p>
      <w:r xmlns:w="http://schemas.openxmlformats.org/wordprocessingml/2006/main">
        <w:t xml:space="preserve">QR code</w:t>
      </w:r>
    </w:p>
    <w:p>
      <w:r xmlns:w="http://schemas.openxmlformats.org/wordprocessingml/2006/main">
        <w:t xml:space="preserve">Yuhui District</w:t>
      </w:r>
    </w:p>
    <w:p>
      <w:r xmlns:w="http://schemas.openxmlformats.org/wordprocessingml/2006/main">
        <w:t xml:space="preserve">Strengthen style</w:t>
      </w:r>
    </w:p>
    <w:p>
      <w:r xmlns:w="http://schemas.openxmlformats.org/wordprocessingml/2006/main">
        <w:t xml:space="preserve">current time frame</w:t>
      </w:r>
    </w:p>
    <w:p>
      <w:r xmlns:w="http://schemas.openxmlformats.org/wordprocessingml/2006/main">
        <w:t xml:space="preserve">Unselected row records</w:t>
      </w:r>
    </w:p>
    <w:p>
      <w:r xmlns:w="http://schemas.openxmlformats.org/wordprocessingml/2006/main">
        <w:t xml:space="preserve">Environment use</w:t>
      </w:r>
    </w:p>
    <w:p>
      <w:r xmlns:w="http://schemas.openxmlformats.org/wordprocessingml/2006/main">
        <w:t xml:space="preserve">A component with the function of configuring the interface to initialize the data field</w:t>
      </w:r>
    </w:p>
    <w:p>
      <w:r xmlns:w="http://schemas.openxmlformats.org/wordprocessingml/2006/main">
        <w:t xml:space="preserve">when the form is submitted</w:t>
      </w:r>
    </w:p>
    <w:p>
      <w:r xmlns:w="http://schemas.openxmlformats.org/wordprocessingml/2006/main">
        <w:t xml:space="preserve">Can it be deleted</w:t>
      </w:r>
    </w:p>
    <w:p>
      <w:r xmlns:w="http://schemas.openxmlformats.org/wordprocessingml/2006/main">
        <w:t xml:space="preserve">Execute this action by default</w:t>
      </w:r>
    </w:p>
    <w:p>
      <w:r xmlns:w="http://schemas.openxmlformats.org/wordprocessingml/2006/main">
        <w:t xml:space="preserve">Minqin County</w:t>
      </w:r>
    </w:p>
    <w:p>
      <w:r xmlns:w="http://schemas.openxmlformats.org/wordprocessingml/2006/main">
        <w:t xml:space="preserve">New option</w:t>
      </w:r>
    </w:p>
    <w:p>
      <w:r xmlns:w="http://schemas.openxmlformats.org/wordprocessingml/2006/main">
        <w:t xml:space="preserve">data context</w:t>
      </w:r>
    </w:p>
    <w:p>
      <w:r xmlns:w="http://schemas.openxmlformats.org/wordprocessingml/2006/main">
        <w:t xml:space="preserve">If the validator is configured in the sub-form item</w:t>
      </w:r>
    </w:p>
    <w:p>
      <w:r xmlns:w="http://schemas.openxmlformats.org/wordprocessingml/2006/main">
        <w:t xml:space="preserve">City of Yantai</w:t>
      </w:r>
    </w:p>
    <w:p>
      <w:r xmlns:w="http://schemas.openxmlformats.org/wordprocessingml/2006/main">
        <w:t xml:space="preserve">column grouping name</w:t>
      </w:r>
    </w:p>
    <w:p>
      <w:r xmlns:w="http://schemas.openxmlformats.org/wordprocessingml/2006/main">
        <w:t xml:space="preserve">remainder</w:t>
      </w:r>
    </w:p>
    <w:p>
      <w:r xmlns:w="http://schemas.openxmlformats.org/wordprocessingml/2006/main">
        <w:t xml:space="preserve">By default only the first</w:t>
      </w:r>
    </w:p>
    <w:p>
      <w:r xmlns:w="http://schemas.openxmlformats.org/wordprocessingml/2006/main">
        <w:t xml:space="preserve">Can be used for visual isolation</w:t>
      </w:r>
    </w:p>
    <w:p>
      <w:r xmlns:w="http://schemas.openxmlformats.org/wordprocessingml/2006/main">
        <w:t xml:space="preserve">But use a small card to display the data</w:t>
      </w:r>
    </w:p>
    <w:p>
      <w:r xmlns:w="http://schemas.openxmlformats.org/wordprocessingml/2006/main">
        <w:t xml:space="preserve">District of Zhumadian City</w:t>
      </w:r>
    </w:p>
    <w:p>
      <w:r xmlns:w="http://schemas.openxmlformats.org/wordprocessingml/2006/main">
        <w:t xml:space="preserve">In this mode, the tree grouping function will not be enabled</w:t>
      </w:r>
    </w:p>
    <w:p>
      <w:r xmlns:w="http://schemas.openxmlformats.org/wordprocessingml/2006/main">
        <w:t xml:space="preserve">Type is used to configure the format of the request interface</w:t>
      </w:r>
    </w:p>
    <w:p>
      <w:r xmlns:w="http://schemas.openxmlformats.org/wordprocessingml/2006/main">
        <w:t xml:space="preserve">bring</w:t>
      </w:r>
    </w:p>
    <w:p>
      <w:r xmlns:w="http://schemas.openxmlformats.org/wordprocessingml/2006/main">
        <w:t xml:space="preserve">And the data pull interface of the CRUD component is</w:t>
      </w:r>
    </w:p>
    <w:p>
      <w:r xmlns:w="http://schemas.openxmlformats.org/wordprocessingml/2006/main">
        <w:t xml:space="preserve">new attributes</w:t>
      </w:r>
    </w:p>
    <w:p>
      <w:r xmlns:w="http://schemas.openxmlformats.org/wordprocessingml/2006/main">
        <w:t xml:space="preserve">When the mapping table is an array object</w:t>
      </w:r>
    </w:p>
    <w:p>
      <w:r xmlns:w="http://schemas.openxmlformats.org/wordprocessingml/2006/main">
        <w:t xml:space="preserve">identical</w:t>
      </w:r>
    </w:p>
    <w:p>
      <w:r xmlns:w="http://schemas.openxmlformats.org/wordprocessingml/2006/main">
        <w:t xml:space="preserve">Subform Details</w:t>
      </w:r>
    </w:p>
    <w:p>
      <w:r xmlns:w="http://schemas.openxmlformats.org/wordprocessingml/2006/main">
        <w:t xml:space="preserve">to target respectively</w:t>
      </w:r>
    </w:p>
    <w:p>
      <w:r xmlns:w="http://schemas.openxmlformats.org/wordprocessingml/2006/main">
        <w:t xml:space="preserve">Dongshi Township</w:t>
      </w:r>
    </w:p>
    <w:p>
      <w:r xmlns:w="http://schemas.openxmlformats.org/wordprocessingml/2006/main">
        <w:t xml:space="preserve">render table</w:t>
      </w:r>
    </w:p>
    <w:p>
      <w:r xmlns:w="http://schemas.openxmlformats.org/wordprocessingml/2006/main">
        <w:t xml:space="preserve">This also supports user-defined</w:t>
      </w:r>
    </w:p>
    <w:p>
      <w:r xmlns:w="http://schemas.openxmlformats.org/wordprocessingml/2006/main">
        <w:t xml:space="preserve">Replacement month</w:t>
      </w:r>
    </w:p>
    <w:p>
      <w:r xmlns:w="http://schemas.openxmlformats.org/wordprocessingml/2006/main">
        <w:t xml:space="preserve">format</w:t>
      </w:r>
    </w:p>
    <w:p>
      <w:r xmlns:w="http://schemas.openxmlformats.org/wordprocessingml/2006/main">
        <w:t xml:space="preserve">Configure display format</w:t>
      </w:r>
    </w:p>
    <w:p>
      <w:r xmlns:w="http://schemas.openxmlformats.org/wordprocessingml/2006/main">
        <w:t xml:space="preserve">Qiu County</w:t>
      </w:r>
    </w:p>
    <w:p>
      <w:r xmlns:w="http://schemas.openxmlformats.org/wordprocessingml/2006/main">
        <w:t xml:space="preserve">mode</w:t>
      </w:r>
    </w:p>
    <w:p>
      <w:r xmlns:w="http://schemas.openxmlformats.org/wordprocessingml/2006/main">
        <w:t xml:space="preserve">play another</w:t>
      </w:r>
    </w:p>
    <w:p>
      <w:r xmlns:w="http://schemas.openxmlformats.org/wordprocessingml/2006/main">
        <w:t xml:space="preserve">Determine whether the search display content is scrolled</w:t>
      </w:r>
    </w:p>
    <w:p>
      <w:r xmlns:w="http://schemas.openxmlformats.org/wordprocessingml/2006/main">
        <w:t xml:space="preserve">These components can also set</w:t>
      </w:r>
    </w:p>
    <w:p>
      <w:r xmlns:w="http://schemas.openxmlformats.org/wordprocessingml/2006/main">
        <w:t xml:space="preserve">Luanping County</w:t>
      </w:r>
    </w:p>
    <w:p>
      <w:r xmlns:w="http://schemas.openxmlformats.org/wordprocessingml/2006/main">
        <w:t xml:space="preserve">hint</w:t>
      </w:r>
    </w:p>
    <w:p>
      <w:r xmlns:w="http://schemas.openxmlformats.org/wordprocessingml/2006/main">
        <w:t xml:space="preserve">Duration setting</w:t>
      </w:r>
    </w:p>
    <w:p>
      <w:r xmlns:w="http://schemas.openxmlformats.org/wordprocessingml/2006/main">
        <w:t xml:space="preserve">Can be deleted later</w:t>
      </w:r>
    </w:p>
    <w:p>
      <w:r xmlns:w="http://schemas.openxmlformats.org/wordprocessingml/2006/main">
        <w:t xml:space="preserve">not mapped to an expression</w:t>
      </w:r>
    </w:p>
    <w:p>
      <w:r xmlns:w="http://schemas.openxmlformats.org/wordprocessingml/2006/main">
        <w:t xml:space="preserve">Is it clearable</w:t>
      </w:r>
    </w:p>
    <w:p>
      <w:r xmlns:w="http://schemas.openxmlformats.org/wordprocessingml/2006/main">
        <w:t xml:space="preserve">not available in</w:t>
      </w:r>
    </w:p>
    <w:p>
      <w:r xmlns:w="http://schemas.openxmlformats.org/wordprocessingml/2006/main">
        <w:t xml:space="preserve">side position</w:t>
      </w:r>
    </w:p>
    <w:p>
      <w:r xmlns:w="http://schemas.openxmlformats.org/wordprocessingml/2006/main">
        <w:t xml:space="preserve">paging table</w:t>
      </w:r>
    </w:p>
    <w:p>
      <w:r xmlns:w="http://schemas.openxmlformats.org/wordprocessingml/2006/main">
        <w:t xml:space="preserve">conditional expression</w:t>
      </w:r>
    </w:p>
    <w:p>
      <w:r xmlns:w="http://schemas.openxmlformats.org/wordprocessingml/2006/main">
        <w:t xml:space="preserve">If you choose to cancel the operation</w:t>
      </w:r>
    </w:p>
    <w:p>
      <w:r xmlns:w="http://schemas.openxmlformats.org/wordprocessingml/2006/main">
        <w:t xml:space="preserve">you can set</w:t>
      </w:r>
    </w:p>
    <w:p>
      <w:r xmlns:w="http://schemas.openxmlformats.org/wordprocessingml/2006/main">
        <w:t xml:space="preserve">style object</w:t>
      </w:r>
    </w:p>
    <w:p>
      <w:r xmlns:w="http://schemas.openxmlformats.org/wordprocessingml/2006/main">
        <w:t xml:space="preserve">All tabs are in the current page</w:t>
      </w:r>
    </w:p>
    <w:p>
      <w:r xmlns:w="http://schemas.openxmlformats.org/wordprocessingml/2006/main">
        <w:t xml:space="preserve">Please briefly describe the steps to reproduce</w:t>
      </w:r>
    </w:p>
    <w:p>
      <w:r xmlns:w="http://schemas.openxmlformats.org/wordprocessingml/2006/main">
        <w:t xml:space="preserve">normal button</w:t>
      </w:r>
    </w:p>
    <w:p>
      <w:r xmlns:w="http://schemas.openxmlformats.org/wordprocessingml/2006/main">
        <w:t xml:space="preserve">rebuild panel</w:t>
      </w:r>
    </w:p>
    <w:p>
      <w:r xmlns:w="http://schemas.openxmlformats.org/wordprocessingml/2006/main">
        <w:t xml:space="preserve">Actually no plugin needed</w:t>
      </w:r>
    </w:p>
    <w:p>
      <w:r xmlns:w="http://schemas.openxmlformats.org/wordprocessingml/2006/main">
        <w:t xml:space="preserve">The method implements other components to call their own actions</w:t>
      </w:r>
    </w:p>
    <w:p>
      <w:r xmlns:w="http://schemas.openxmlformats.org/wordprocessingml/2006/main">
        <w:t xml:space="preserve">Data source level permissions</w:t>
      </w:r>
    </w:p>
    <w:p>
      <w:r xmlns:w="http://schemas.openxmlformats.org/wordprocessingml/2006/main">
        <w:t xml:space="preserve">action passed in</w:t>
      </w:r>
    </w:p>
    <w:p>
      <w:r xmlns:w="http://schemas.openxmlformats.org/wordprocessingml/2006/main">
        <w:t xml:space="preserve">to simulate</w:t>
      </w:r>
    </w:p>
    <w:p>
      <w:r xmlns:w="http://schemas.openxmlformats.org/wordprocessingml/2006/main">
        <w:t xml:space="preserve">Majiang County</w:t>
      </w:r>
    </w:p>
    <w:p>
      <w:r xmlns:w="http://schemas.openxmlformats.org/wordprocessingml/2006/main">
        <w:t xml:space="preserve">Don't show close button</w:t>
      </w:r>
    </w:p>
    <w:p>
      <w:r xmlns:w="http://schemas.openxmlformats.org/wordprocessingml/2006/main">
        <w:t xml:space="preserve">to adjust</w:t>
      </w:r>
    </w:p>
    <w:p>
      <w:r xmlns:w="http://schemas.openxmlformats.org/wordprocessingml/2006/main">
        <w:t xml:space="preserve">list fonts used</w:t>
      </w:r>
    </w:p>
    <w:p>
      <w:r xmlns:w="http://schemas.openxmlformats.org/wordprocessingml/2006/main">
        <w:t xml:space="preserve">The tab to activate when the component is initialized</w:t>
      </w:r>
    </w:p>
    <w:p>
      <w:r xmlns:w="http://schemas.openxmlformats.org/wordprocessingml/2006/main">
        <w:t xml:space="preserve">overlay mode</w:t>
      </w:r>
    </w:p>
    <w:p>
      <w:r xmlns:w="http://schemas.openxmlformats.org/wordprocessingml/2006/main">
        <w:t xml:space="preserve">If the maximum display two levels</w:t>
      </w:r>
    </w:p>
    <w:p>
      <w:r xmlns:w="http://schemas.openxmlformats.org/wordprocessingml/2006/main">
        <w:t xml:space="preserve">Whether the current column is displayed</w:t>
      </w:r>
    </w:p>
    <w:p>
      <w:r xmlns:w="http://schemas.openxmlformats.org/wordprocessingml/2006/main">
        <w:t xml:space="preserve">Configure the output format and data format</w:t>
      </w:r>
    </w:p>
    <w:p>
      <w:r xmlns:w="http://schemas.openxmlformats.org/wordprocessingml/2006/main">
        <w:t xml:space="preserve">The current time value is invalid</w:t>
      </w:r>
    </w:p>
    <w:p>
      <w:r xmlns:w="http://schemas.openxmlformats.org/wordprocessingml/2006/main">
        <w:t xml:space="preserve">current status</w:t>
      </w:r>
    </w:p>
    <w:p>
      <w:r xmlns:w="http://schemas.openxmlformats.org/wordprocessingml/2006/main">
        <w:t xml:space="preserve">Please enter a class name</w:t>
      </w:r>
    </w:p>
    <w:p>
      <w:r xmlns:w="http://schemas.openxmlformats.org/wordprocessingml/2006/main">
        <w:t xml:space="preserve">especially</w:t>
      </w:r>
    </w:p>
    <w:p>
      <w:r xmlns:w="http://schemas.openxmlformats.org/wordprocessingml/2006/main">
        <w:t xml:space="preserve">new data</w:t>
      </w:r>
    </w:p>
    <w:p>
      <w:r xmlns:w="http://schemas.openxmlformats.org/wordprocessingml/2006/main">
        <w:t xml:space="preserve">designated as search box</w:t>
      </w:r>
    </w:p>
    <w:p>
      <w:r xmlns:w="http://schemas.openxmlformats.org/wordprocessingml/2006/main">
        <w:t xml:space="preserve">Description of available variables</w:t>
      </w:r>
    </w:p>
    <w:p>
      <w:r xmlns:w="http://schemas.openxmlformats.org/wordprocessingml/2006/main">
        <w:t xml:space="preserve">Feedback operation</w:t>
      </w:r>
    </w:p>
    <w:p>
      <w:r xmlns:w="http://schemas.openxmlformats.org/wordprocessingml/2006/main">
        <w:t xml:space="preserve">Every time new content is entered, the interface will be called automatically to load new options</w:t>
      </w:r>
    </w:p>
    <w:p>
      <w:r xmlns:w="http://schemas.openxmlformats.org/wordprocessingml/2006/main">
        <w:t xml:space="preserve">The preset shortcut key data value format of the number can be modified</w:t>
      </w:r>
    </w:p>
    <w:p>
      <w:r xmlns:w="http://schemas.openxmlformats.org/wordprocessingml/2006/main">
        <w:t xml:space="preserve">Yuanbao District</w:t>
      </w:r>
    </w:p>
    <w:p>
      <w:r xmlns:w="http://schemas.openxmlformats.org/wordprocessingml/2006/main">
        <w:t xml:space="preserve">Displayable columns</w:t>
      </w:r>
    </w:p>
    <w:p>
      <w:r xmlns:w="http://schemas.openxmlformats.org/wordprocessingml/2006/main">
        <w:t xml:space="preserve">The zoom ratio of the drag distance</w:t>
      </w:r>
    </w:p>
    <w:p>
      <w:r xmlns:w="http://schemas.openxmlformats.org/wordprocessingml/2006/main">
        <w:t xml:space="preserve">table column information</w:t>
      </w:r>
    </w:p>
    <w:p>
      <w:r xmlns:w="http://schemas.openxmlformats.org/wordprocessingml/2006/main">
        <w:t xml:space="preserve">maybe later</w:t>
      </w:r>
    </w:p>
    <w:p>
      <w:r xmlns:w="http://schemas.openxmlformats.org/wordprocessingml/2006/main">
        <w:t xml:space="preserve">This is a setting that spans several columns</w:t>
      </w:r>
    </w:p>
    <w:p>
      <w:r xmlns:w="http://schemas.openxmlformats.org/wordprocessingml/2006/main">
        <w:t xml:space="preserve">End Time</w:t>
      </w:r>
    </w:p>
    <w:p>
      <w:r xmlns:w="http://schemas.openxmlformats.org/wordprocessingml/2006/main">
        <w:t xml:space="preserve">record raw value</w:t>
      </w:r>
    </w:p>
    <w:p>
      <w:r xmlns:w="http://schemas.openxmlformats.org/wordprocessingml/2006/main">
        <w:t xml:space="preserve">The development process ah reference</w:t>
      </w:r>
    </w:p>
    <w:p>
      <w:r xmlns:w="http://schemas.openxmlformats.org/wordprocessingml/2006/main">
        <w:t xml:space="preserve">There is an event table description</w:t>
      </w:r>
    </w:p>
    <w:p>
      <w:r xmlns:w="http://schemas.openxmlformats.org/wordprocessingml/2006/main">
        <w:t xml:space="preserve">subtitle placeholder</w:t>
      </w:r>
    </w:p>
    <w:p>
      <w:r xmlns:w="http://schemas.openxmlformats.org/wordprocessingml/2006/main">
        <w:t xml:space="preserve">The ultimate goal is to pass</w:t>
      </w:r>
    </w:p>
    <w:p>
      <w:r xmlns:w="http://schemas.openxmlformats.org/wordprocessingml/2006/main">
        <w:t xml:space="preserve">It is recommended to format the option group data structure</w:t>
      </w:r>
    </w:p>
    <w:p>
      <w:r xmlns:w="http://schemas.openxmlformats.org/wordprocessingml/2006/main">
        <w:t xml:space="preserve">If you want to judge that it is equal to a specific string</w:t>
      </w:r>
    </w:p>
    <w:p>
      <w:r xmlns:w="http://schemas.openxmlformats.org/wordprocessingml/2006/main">
        <w:t xml:space="preserve">paved</w:t>
      </w:r>
    </w:p>
    <w:p>
      <w:r xmlns:w="http://schemas.openxmlformats.org/wordprocessingml/2006/main">
        <w:t xml:space="preserve">The filter escapes the data for display</w:t>
      </w:r>
    </w:p>
    <w:p>
      <w:r xmlns:w="http://schemas.openxmlformats.org/wordprocessingml/2006/main">
        <w:t xml:space="preserve">Insert layout container above</w:t>
      </w:r>
    </w:p>
    <w:p>
      <w:r xmlns:w="http://schemas.openxmlformats.org/wordprocessingml/2006/main">
        <w:t xml:space="preserve">Configure Quick Edit Launch Conditions</w:t>
      </w:r>
    </w:p>
    <w:p>
      <w:r xmlns:w="http://schemas.openxmlformats.org/wordprocessingml/2006/main">
        <w:t xml:space="preserve">Luocheng Mulao Autonomous County</w:t>
      </w:r>
    </w:p>
    <w:p>
      <w:r xmlns:w="http://schemas.openxmlformats.org/wordprocessingml/2006/main">
        <w:t xml:space="preserve">Please do not enter all blank characters</w:t>
      </w:r>
    </w:p>
    <w:p>
      <w:r xmlns:w="http://schemas.openxmlformats.org/wordprocessingml/2006/main">
        <w:t xml:space="preserve">District of Baishan City</w:t>
      </w:r>
    </w:p>
    <w:p>
      <w:r xmlns:w="http://schemas.openxmlformats.org/wordprocessingml/2006/main">
        <w:t xml:space="preserve">invalid here</w:t>
      </w:r>
    </w:p>
    <w:p>
      <w:r xmlns:w="http://schemas.openxmlformats.org/wordprocessingml/2006/main">
        <w:t xml:space="preserve">Occasionally fail</w:t>
      </w:r>
    </w:p>
    <w:p>
      <w:r xmlns:w="http://schemas.openxmlformats.org/wordprocessingml/2006/main">
        <w:t xml:space="preserve">and data</w:t>
      </w:r>
    </w:p>
    <w:p>
      <w:r xmlns:w="http://schemas.openxmlformats.org/wordprocessingml/2006/main">
        <w:t xml:space="preserve">A download request can be fulfilled</w:t>
      </w:r>
    </w:p>
    <w:p>
      <w:r xmlns:w="http://schemas.openxmlformats.org/wordprocessingml/2006/main">
        <w:t xml:space="preserve">when the value is a string</w:t>
      </w:r>
    </w:p>
    <w:p>
      <w:r xmlns:w="http://schemas.openxmlformats.org/wordprocessingml/2006/main">
        <w:t xml:space="preserve">By default the parsed result is</w:t>
      </w:r>
    </w:p>
    <w:p>
      <w:r xmlns:w="http://schemas.openxmlformats.org/wordprocessingml/2006/main">
        <w:t xml:space="preserve">How it works</w:t>
      </w:r>
    </w:p>
    <w:p>
      <w:r xmlns:w="http://schemas.openxmlformats.org/wordprocessingml/2006/main">
        <w:t xml:space="preserve">Pingchuan District</w:t>
      </w:r>
    </w:p>
    <w:p>
      <w:r xmlns:w="http://schemas.openxmlformats.org/wordprocessingml/2006/main">
        <w:t xml:space="preserve">Kaiping</w:t>
      </w:r>
    </w:p>
    <w:p>
      <w:r xmlns:w="http://schemas.openxmlformats.org/wordprocessingml/2006/main">
        <w:t xml:space="preserve">Definitions must be ordered</w:t>
      </w:r>
    </w:p>
    <w:p>
      <w:r xmlns:w="http://schemas.openxmlformats.org/wordprocessingml/2006/main">
        <w:t xml:space="preserve">Used to identify the selected state</w:t>
      </w:r>
    </w:p>
    <w:p>
      <w:r xmlns:w="http://schemas.openxmlformats.org/wordprocessingml/2006/main">
        <w:t xml:space="preserve">Need to pay attention to a few points</w:t>
      </w:r>
    </w:p>
    <w:p>
      <w:r xmlns:w="http://schemas.openxmlformats.org/wordprocessingml/2006/main">
        <w:t xml:space="preserve">Yongsan District</w:t>
      </w:r>
    </w:p>
    <w:p>
      <w:r xmlns:w="http://schemas.openxmlformats.org/wordprocessingml/2006/main">
        <w:t xml:space="preserve">Dehong Dai and Jingpo Autonomous Prefecture</w:t>
      </w:r>
    </w:p>
    <w:p>
      <w:r xmlns:w="http://schemas.openxmlformats.org/wordprocessingml/2006/main">
        <w:t xml:space="preserve">Zhongli District</w:t>
      </w:r>
    </w:p>
    <w:p>
      <w:r xmlns:w="http://schemas.openxmlformats.org/wordprocessingml/2006/main">
        <w:t xml:space="preserve">actually sets that config value to the form's</w:t>
      </w:r>
    </w:p>
    <w:p>
      <w:r xmlns:w="http://schemas.openxmlformats.org/wordprocessingml/2006/main">
        <w:t xml:space="preserve">interact</w:t>
      </w:r>
    </w:p>
    <w:p>
      <w:r xmlns:w="http://schemas.openxmlformats.org/wordprocessingml/2006/main">
        <w:t xml:space="preserve">coexistence</w:t>
      </w:r>
    </w:p>
    <w:p>
      <w:r xmlns:w="http://schemas.openxmlformats.org/wordprocessingml/2006/main">
        <w:t xml:space="preserve">Here are the details</w:t>
      </w:r>
    </w:p>
    <w:p>
      <w:r xmlns:w="http://schemas.openxmlformats.org/wordprocessingml/2006/main">
        <w:t xml:space="preserve">number of characters</w:t>
      </w:r>
    </w:p>
    <w:p>
      <w:r xmlns:w="http://schemas.openxmlformats.org/wordprocessingml/2006/main">
        <w:t xml:space="preserve">sum the values in</w:t>
      </w:r>
    </w:p>
    <w:p>
      <w:r xmlns:w="http://schemas.openxmlformats.org/wordprocessingml/2006/main">
        <w:t xml:space="preserve">District of Yichun City</w:t>
      </w:r>
    </w:p>
    <w:p>
      <w:r xmlns:w="http://schemas.openxmlformats.org/wordprocessingml/2006/main">
        <w:t xml:space="preserve">offset the position of</w:t>
      </w:r>
    </w:p>
    <w:p>
      <w:r xmlns:w="http://schemas.openxmlformats.org/wordprocessingml/2006/main">
        <w:t xml:space="preserve">The inner textbox is not updated synchronously</w:t>
      </w:r>
    </w:p>
    <w:p>
      <w:r xmlns:w="http://schemas.openxmlformats.org/wordprocessingml/2006/main">
        <w:t xml:space="preserve">chain drop</w:t>
      </w:r>
    </w:p>
    <w:p>
      <w:r xmlns:w="http://schemas.openxmlformats.org/wordprocessingml/2006/main">
        <w:t xml:space="preserve">Confirm the total number of columns in the table through the first row</w:t>
      </w:r>
    </w:p>
    <w:p>
      <w:r xmlns:w="http://schemas.openxmlformats.org/wordprocessingml/2006/main">
        <w:t xml:space="preserve">Yaohai District</w:t>
      </w:r>
    </w:p>
    <w:p>
      <w:r xmlns:w="http://schemas.openxmlformats.org/wordprocessingml/2006/main">
        <w:t xml:space="preserve">Which field is returned by the interface to identify the file name</w:t>
      </w:r>
    </w:p>
    <w:p>
      <w:r xmlns:w="http://schemas.openxmlformats.org/wordprocessingml/2006/main">
        <w:t xml:space="preserve">will not be organized</w:t>
      </w:r>
    </w:p>
    <w:p>
      <w:r xmlns:w="http://schemas.openxmlformats.org/wordprocessingml/2006/main">
        <w:t xml:space="preserve">These actions are performed sequentially</w:t>
      </w:r>
    </w:p>
    <w:p>
      <w:r xmlns:w="http://schemas.openxmlformats.org/wordprocessingml/2006/main">
        <w:t xml:space="preserve">By default, the time after one hour will be selected</w:t>
      </w:r>
    </w:p>
    <w:p>
      <w:r xmlns:w="http://schemas.openxmlformats.org/wordprocessingml/2006/main">
        <w:t xml:space="preserve">Change it to the following</w:t>
      </w:r>
    </w:p>
    <w:p>
      <w:r xmlns:w="http://schemas.openxmlformats.org/wordprocessingml/2006/main">
        <w:t xml:space="preserve">load external</w:t>
      </w:r>
    </w:p>
    <w:p>
      <w:r xmlns:w="http://schemas.openxmlformats.org/wordprocessingml/2006/main">
        <w:t xml:space="preserve">The interface can return the matching options</w:t>
      </w:r>
    </w:p>
    <w:p>
      <w:r xmlns:w="http://schemas.openxmlformats.org/wordprocessingml/2006/main">
        <w:t xml:space="preserve">Please click the icon on the right</w:t>
      </w:r>
    </w:p>
    <w:p>
      <w:r xmlns:w="http://schemas.openxmlformats.org/wordprocessingml/2006/main">
        <w:t xml:space="preserve">has content</w:t>
      </w:r>
    </w:p>
    <w:p>
      <w:r xmlns:w="http://schemas.openxmlformats.org/wordprocessingml/2006/main">
        <w:t xml:space="preserve">CRUD</w:t>
      </w:r>
    </w:p>
    <w:p>
      <w:r xmlns:w="http://schemas.openxmlformats.org/wordprocessingml/2006/main">
        <w:t xml:space="preserve">inside for example</w:t>
      </w:r>
    </w:p>
    <w:p>
      <w:r xmlns:w="http://schemas.openxmlformats.org/wordprocessingml/2006/main">
        <w:t xml:space="preserve">Please add any material that can supplement the above questions</w:t>
      </w:r>
    </w:p>
    <w:p>
      <w:r xmlns:w="http://schemas.openxmlformats.org/wordprocessingml/2006/main">
        <w:t xml:space="preserve">status</w:t>
      </w:r>
    </w:p>
    <w:p>
      <w:r xmlns:w="http://schemas.openxmlformats.org/wordprocessingml/2006/main">
        <w:t xml:space="preserve">to insert the right panel</w:t>
      </w:r>
    </w:p>
    <w:p>
      <w:r xmlns:w="http://schemas.openxmlformats.org/wordprocessingml/2006/main">
        <w:t xml:space="preserve">Whether to use vertical mode</w:t>
      </w:r>
    </w:p>
    <w:p>
      <w:r xmlns:w="http://schemas.openxmlformats.org/wordprocessingml/2006/main">
        <w:t xml:space="preserve">Please enter options</w:t>
      </w:r>
    </w:p>
    <w:p>
      <w:r xmlns:w="http://schemas.openxmlformats.org/wordprocessingml/2006/main">
        <w:t xml:space="preserve">When the variable is successfully found</w:t>
      </w:r>
    </w:p>
    <w:p>
      <w:r xmlns:w="http://schemas.openxmlformats.org/wordprocessingml/2006/main">
        <w:t xml:space="preserve">Realize the form</w:t>
      </w:r>
    </w:p>
    <w:p>
      <w:r xmlns:w="http://schemas.openxmlformats.org/wordprocessingml/2006/main">
        <w:t xml:space="preserve">Because some functions are difficult to use in the</w:t>
      </w:r>
    </w:p>
    <w:p>
      <w:r xmlns:w="http://schemas.openxmlformats.org/wordprocessingml/2006/main">
        <w:t xml:space="preserve">Automatically update for variable cases</w:t>
      </w:r>
    </w:p>
    <w:p>
      <w:r xmlns:w="http://schemas.openxmlformats.org/wordprocessingml/2006/main">
        <w:t xml:space="preserve">object type</w:t>
      </w:r>
    </w:p>
    <w:p>
      <w:r xmlns:w="http://schemas.openxmlformats.org/wordprocessingml/2006/main">
        <w:t xml:space="preserve">interface control</w:t>
      </w:r>
    </w:p>
    <w:p>
      <w:r xmlns:w="http://schemas.openxmlformats.org/wordprocessingml/2006/main">
        <w:t xml:space="preserve">request action</w:t>
      </w:r>
    </w:p>
    <w:p>
      <w:r xmlns:w="http://schemas.openxmlformats.org/wordprocessingml/2006/main">
        <w:t xml:space="preserve">can be automatically converted to</w:t>
      </w:r>
    </w:p>
    <w:p>
      <w:r xmlns:w="http://schemas.openxmlformats.org/wordprocessingml/2006/main">
        <w:t xml:space="preserve">when a change occurs</w:t>
      </w:r>
    </w:p>
    <w:p>
      <w:r xmlns:w="http://schemas.openxmlformats.org/wordprocessingml/2006/main">
        <w:t xml:space="preserve">Dean County</w:t>
      </w:r>
    </w:p>
    <w:p>
      <w:r xmlns:w="http://schemas.openxmlformats.org/wordprocessingml/2006/main">
        <w:t xml:space="preserve">follow</w:t>
      </w:r>
    </w:p>
    <w:p>
      <w:r xmlns:w="http://schemas.openxmlformats.org/wordprocessingml/2006/main">
        <w:t xml:space="preserve">By default, the request will be sent at the beginning</w:t>
      </w:r>
    </w:p>
    <w:p>
      <w:r xmlns:w="http://schemas.openxmlformats.org/wordprocessingml/2006/main">
        <w:t xml:space="preserve">Find the active event panel</w:t>
      </w:r>
    </w:p>
    <w:p>
      <w:r xmlns:w="http://schemas.openxmlformats.org/wordprocessingml/2006/main">
        <w:t xml:space="preserve">The content area fills the remaining space on the screen</w:t>
      </w:r>
    </w:p>
    <w:p>
      <w:r xmlns:w="http://schemas.openxmlformats.org/wordprocessingml/2006/main">
        <w:t xml:space="preserve">Control button theme</w:t>
      </w:r>
    </w:p>
    <w:p>
      <w:r xmlns:w="http://schemas.openxmlformats.org/wordprocessingml/2006/main">
        <w:t xml:space="preserve">Remote pull field</w:t>
      </w:r>
    </w:p>
    <w:p>
      <w:r xmlns:w="http://schemas.openxmlformats.org/wordprocessingml/2006/main">
        <w:t xml:space="preserve">Current search keywords</w:t>
      </w:r>
    </w:p>
    <w:p>
      <w:r xmlns:w="http://schemas.openxmlformats.org/wordprocessingml/2006/main">
        <w:t xml:space="preserve">Added successfully</w:t>
      </w:r>
    </w:p>
    <w:p>
      <w:r xmlns:w="http://schemas.openxmlformats.org/wordprocessingml/2006/main">
        <w:t xml:space="preserve">Jiulongpo District</w:t>
      </w:r>
    </w:p>
    <w:p>
      <w:r xmlns:w="http://schemas.openxmlformats.org/wordprocessingml/2006/main">
        <w:t xml:space="preserve">Supported default implementations</w:t>
      </w:r>
    </w:p>
    <w:p>
      <w:r xmlns:w="http://schemas.openxmlformats.org/wordprocessingml/2006/main">
        <w:t xml:space="preserve">And add a field based on the original submitted data</w:t>
      </w:r>
    </w:p>
    <w:p>
      <w:r xmlns:w="http://schemas.openxmlformats.org/wordprocessingml/2006/main">
        <w:t xml:space="preserve">When editing, you can only get the event variable of the action before the current action and the current action event</w:t>
      </w:r>
    </w:p>
    <w:p>
      <w:r xmlns:w="http://schemas.openxmlformats.org/wordprocessingml/2006/main">
        <w:t xml:space="preserve">Function</w:t>
      </w:r>
    </w:p>
    <w:p>
      <w:r xmlns:w="http://schemas.openxmlformats.org/wordprocessingml/2006/main">
        <w:t xml:space="preserve">Reference data can be entered</w:t>
      </w:r>
    </w:p>
    <w:p>
      <w:r xmlns:w="http://schemas.openxmlformats.org/wordprocessingml/2006/main">
        <w:t xml:space="preserve">It is recommended to cooperate</w:t>
      </w:r>
    </w:p>
    <w:p>
      <w:r xmlns:w="http://schemas.openxmlformats.org/wordprocessingml/2006/main">
        <w:t xml:space="preserve">print shortcut</w:t>
      </w:r>
    </w:p>
    <w:p>
      <w:r xmlns:w="http://schemas.openxmlformats.org/wordprocessingml/2006/main">
        <w:t xml:space="preserve">Can't preview</w:t>
      </w:r>
    </w:p>
    <w:p>
      <w:r xmlns:w="http://schemas.openxmlformats.org/wordprocessingml/2006/main">
        <w:t xml:space="preserve">Whether to enable responsive storage</w:t>
      </w:r>
    </w:p>
    <w:p>
      <w:r xmlns:w="http://schemas.openxmlformats.org/wordprocessingml/2006/main">
        <w:t xml:space="preserve">So adding this configuration item is controllable</w:t>
      </w:r>
    </w:p>
    <w:p>
      <w:r xmlns:w="http://schemas.openxmlformats.org/wordprocessingml/2006/main">
        <w:t xml:space="preserve">How much is not written in the specification</w:t>
      </w:r>
    </w:p>
    <w:p>
      <w:r xmlns:w="http://schemas.openxmlformats.org/wordprocessingml/2006/main">
        <w:t xml:space="preserve">Submenu item expand overlay style</w:t>
      </w:r>
    </w:p>
    <w:p>
      <w:r xmlns:w="http://schemas.openxmlformats.org/wordprocessingml/2006/main">
        <w:t xml:space="preserve">Image with cropping</w:t>
      </w:r>
    </w:p>
    <w:p>
      <w:r xmlns:w="http://schemas.openxmlformats.org/wordprocessingml/2006/main">
        <w:t xml:space="preserve">Layout related configuration items</w:t>
      </w:r>
    </w:p>
    <w:p>
      <w:r xmlns:w="http://schemas.openxmlformats.org/wordprocessingml/2006/main">
        <w:t xml:space="preserve">Add button text</w:t>
      </w:r>
    </w:p>
    <w:p>
      <w:r xmlns:w="http://schemas.openxmlformats.org/wordprocessingml/2006/main">
        <w:t xml:space="preserve">default becomes</w:t>
      </w:r>
    </w:p>
    <w:p>
      <w:r xmlns:w="http://schemas.openxmlformats.org/wordprocessingml/2006/main">
        <w:t xml:space="preserve">Can search</w:t>
      </w:r>
    </w:p>
    <w:p>
      <w:r xmlns:w="http://schemas.openxmlformats.org/wordprocessingml/2006/main">
        <w:t xml:space="preserve">Specify the form item type</w:t>
      </w:r>
    </w:p>
    <w:p>
      <w:r xmlns:w="http://schemas.openxmlformats.org/wordprocessingml/2006/main">
        <w:t xml:space="preserve">left navigation</w:t>
      </w:r>
    </w:p>
    <w:p>
      <w:r xmlns:w="http://schemas.openxmlformats.org/wordprocessingml/2006/main">
        <w:t xml:space="preserve">to the requested</w:t>
      </w:r>
    </w:p>
    <w:p>
      <w:r xmlns:w="http://schemas.openxmlformats.org/wordprocessingml/2006/main">
        <w:t xml:space="preserve">Avatar component</w:t>
      </w:r>
    </w:p>
    <w:p>
      <w:r xmlns:w="http://schemas.openxmlformats.org/wordprocessingml/2006/main">
        <w:t xml:space="preserve">date values between</w:t>
      </w:r>
    </w:p>
    <w:p>
      <w:r xmlns:w="http://schemas.openxmlformats.org/wordprocessingml/2006/main">
        <w:t xml:space="preserve">row moves</w:t>
      </w:r>
    </w:p>
    <w:p>
      <w:r xmlns:w="http://schemas.openxmlformats.org/wordprocessingml/2006/main">
        <w:t xml:space="preserve">the data domain</w:t>
      </w:r>
    </w:p>
    <w:p>
      <w:r xmlns:w="http://schemas.openxmlformats.org/wordprocessingml/2006/main">
        <w:t xml:space="preserve">Not yet updated</w:t>
      </w:r>
    </w:p>
    <w:p>
      <w:r xmlns:w="http://schemas.openxmlformats.org/wordprocessingml/2006/main">
        <w:t xml:space="preserve">button set when</w:t>
      </w:r>
    </w:p>
    <w:p>
      <w:r xmlns:w="http://schemas.openxmlformats.org/wordprocessingml/2006/main">
        <w:t xml:space="preserve">This block can be customized</w:t>
      </w:r>
    </w:p>
    <w:p>
      <w:r xmlns:w="http://schemas.openxmlformats.org/wordprocessingml/2006/main">
        <w:t xml:space="preserve">custom function signature</w:t>
      </w:r>
    </w:p>
    <w:p>
      <w:r xmlns:w="http://schemas.openxmlformats.org/wordprocessingml/2006/main">
        <w:t xml:space="preserve">Style related properties panel</w:t>
      </w:r>
    </w:p>
    <w:p>
      <w:r xmlns:w="http://schemas.openxmlformats.org/wordprocessingml/2006/main">
        <w:t xml:space="preserve">Temporary implementation</w:t>
      </w:r>
    </w:p>
    <w:p>
      <w:r xmlns:w="http://schemas.openxmlformats.org/wordprocessingml/2006/main">
        <w:t xml:space="preserve">with the system default</w:t>
      </w:r>
    </w:p>
    <w:p>
      <w:r xmlns:w="http://schemas.openxmlformats.org/wordprocessingml/2006/main">
        <w:t xml:space="preserve">Guzhang County</w:t>
      </w:r>
    </w:p>
    <w:p>
      <w:r xmlns:w="http://schemas.openxmlformats.org/wordprocessingml/2006/main">
        <w:t xml:space="preserve">Wuqiao County</w:t>
      </w:r>
    </w:p>
    <w:p>
      <w:r xmlns:w="http://schemas.openxmlformats.org/wordprocessingml/2006/main">
        <w:t xml:space="preserve">Configure request adapter</w:t>
      </w:r>
    </w:p>
    <w:p>
      <w:r xmlns:w="http://schemas.openxmlformats.org/wordprocessingml/2006/main">
        <w:t xml:space="preserve">When other form items update is</w:t>
      </w:r>
    </w:p>
    <w:p>
      <w:r xmlns:w="http://schemas.openxmlformats.org/wordprocessingml/2006/main">
        <w:t xml:space="preserve">Directives for filtering arrays</w:t>
      </w:r>
    </w:p>
    <w:p>
      <w:r xmlns:w="http://schemas.openxmlformats.org/wordprocessingml/2006/main">
        <w:t xml:space="preserve">The event is handed over</w:t>
      </w:r>
    </w:p>
    <w:p>
      <w:r xmlns:w="http://schemas.openxmlformats.org/wordprocessingml/2006/main">
        <w:t xml:space="preserve">record for each paragraph</w:t>
      </w:r>
    </w:p>
    <w:p>
      <w:r xmlns:w="http://schemas.openxmlformats.org/wordprocessingml/2006/main">
        <w:t xml:space="preserve">Youxi County</w:t>
      </w:r>
    </w:p>
    <w:p>
      <w:r xmlns:w="http://schemas.openxmlformats.org/wordprocessingml/2006/main">
        <w:t xml:space="preserve">User can adjust column width by dragging</w:t>
      </w:r>
    </w:p>
    <w:p>
      <w:r xmlns:w="http://schemas.openxmlformats.org/wordprocessingml/2006/main">
        <w:t xml:space="preserve">from front to back</w:t>
      </w:r>
    </w:p>
    <w:p>
      <w:r xmlns:w="http://schemas.openxmlformats.org/wordprocessingml/2006/main">
        <w:t xml:space="preserve">High bandwidth and drag-and-drop function</w:t>
      </w:r>
    </w:p>
    <w:p>
      <w:r xmlns:w="http://schemas.openxmlformats.org/wordprocessingml/2006/main">
        <w:t xml:space="preserve">Update all variables in the document</w:t>
      </w:r>
    </w:p>
    <w:p>
      <w:r xmlns:w="http://schemas.openxmlformats.org/wordprocessingml/2006/main">
        <w:t xml:space="preserve">The achieved layout effect</w:t>
      </w:r>
    </w:p>
    <w:p>
      <w:r xmlns:w="http://schemas.openxmlformats.org/wordprocessingml/2006/main">
        <w:t xml:space="preserve">Parameters that can be used as follow-up actions</w:t>
      </w:r>
    </w:p>
    <w:p>
      <w:r xmlns:w="http://schemas.openxmlformats.org/wordprocessingml/2006/main">
        <w:t xml:space="preserve">configuration request</w:t>
      </w:r>
    </w:p>
    <w:p>
      <w:r xmlns:w="http://schemas.openxmlformats.org/wordprocessingml/2006/main">
        <w:t xml:space="preserve">Belonging data domain</w:t>
      </w:r>
    </w:p>
    <w:p>
      <w:r xmlns:w="http://schemas.openxmlformats.org/wordprocessingml/2006/main">
        <w:t xml:space="preserve">It turned out to be in front</w:t>
      </w:r>
    </w:p>
    <w:p>
      <w:r xmlns:w="http://schemas.openxmlformats.org/wordprocessingml/2006/main">
        <w:t xml:space="preserve">rather than association</w:t>
      </w:r>
    </w:p>
    <w:p>
      <w:r xmlns:w="http://schemas.openxmlformats.org/wordprocessingml/2006/main">
        <w:t xml:space="preserve">The code snippet implements the required logic</w:t>
      </w:r>
    </w:p>
    <w:p>
      <w:r xmlns:w="http://schemas.openxmlformats.org/wordprocessingml/2006/main">
        <w:t xml:space="preserve">last layer</w:t>
      </w:r>
    </w:p>
    <w:p>
      <w:r xmlns:w="http://schemas.openxmlformats.org/wordprocessingml/2006/main">
        <w:t xml:space="preserve">disable hints</w:t>
      </w:r>
    </w:p>
    <w:p>
      <w:r xmlns:w="http://schemas.openxmlformats.org/wordprocessingml/2006/main">
        <w:t xml:space="preserve">control size</w:t>
      </w:r>
    </w:p>
    <w:p>
      <w:r xmlns:w="http://schemas.openxmlformats.org/wordprocessingml/2006/main">
        <w:t xml:space="preserve">The details are as follows</w:t>
      </w:r>
    </w:p>
    <w:p>
      <w:r xmlns:w="http://schemas.openxmlformats.org/wordprocessingml/2006/main">
        <w:t xml:space="preserve">Is it possible to repeat</w:t>
      </w:r>
    </w:p>
    <w:p>
      <w:r xmlns:w="http://schemas.openxmlformats.org/wordprocessingml/2006/main">
        <w:t xml:space="preserve">Zhuoni County</w:t>
      </w:r>
    </w:p>
    <w:p>
      <w:r xmlns:w="http://schemas.openxmlformats.org/wordprocessingml/2006/main">
        <w:t xml:space="preserve">compile</w:t>
      </w:r>
    </w:p>
    <w:p>
      <w:r xmlns:w="http://schemas.openxmlformats.org/wordprocessingml/2006/main">
        <w:t xml:space="preserve">Xichong County</w:t>
      </w:r>
    </w:p>
    <w:p>
      <w:r xmlns:w="http://schemas.openxmlformats.org/wordprocessingml/2006/main">
        <w:t xml:space="preserve">Extract a component alone</w:t>
      </w:r>
    </w:p>
    <w:p>
      <w:r xmlns:w="http://schemas.openxmlformats.org/wordprocessingml/2006/main">
        <w:t xml:space="preserve">Non-embedded mode can be used</w:t>
      </w:r>
    </w:p>
    <w:p>
      <w:r xmlns:w="http://schemas.openxmlformats.org/wordprocessingml/2006/main">
        <w:t xml:space="preserve">Gongbu Jiangda County</w:t>
      </w:r>
    </w:p>
    <w:p>
      <w:r xmlns:w="http://schemas.openxmlformats.org/wordprocessingml/2006/main">
        <w:t xml:space="preserve">Need support for a special event?</w:t>
      </w:r>
    </w:p>
    <w:p>
      <w:r xmlns:w="http://schemas.openxmlformats.org/wordprocessingml/2006/main">
        <w:t xml:space="preserve">Synchronize</w:t>
      </w:r>
    </w:p>
    <w:p>
      <w:r xmlns:w="http://schemas.openxmlformats.org/wordprocessingml/2006/main">
        <w:t xml:space="preserve">in regular analysis</w:t>
      </w:r>
    </w:p>
    <w:p>
      <w:r xmlns:w="http://schemas.openxmlformats.org/wordprocessingml/2006/main">
        <w:t xml:space="preserve">When updating or receiving data sent by other components</w:t>
      </w:r>
    </w:p>
    <w:p>
      <w:r xmlns:w="http://schemas.openxmlformats.org/wordprocessingml/2006/main">
        <w:t xml:space="preserve">chopper</w:t>
      </w:r>
    </w:p>
    <w:p>
      <w:r xmlns:w="http://schemas.openxmlformats.org/wordprocessingml/2006/main">
        <w:t xml:space="preserve">open a popup</w:t>
      </w:r>
    </w:p>
    <w:p>
      <w:r xmlns:w="http://schemas.openxmlformats.org/wordprocessingml/2006/main">
        <w:t xml:space="preserve">color box</w:t>
      </w:r>
    </w:p>
    <w:p>
      <w:r xmlns:w="http://schemas.openxmlformats.org/wordprocessingml/2006/main">
        <w:t xml:space="preserve">Use new expression syntax</w:t>
      </w:r>
    </w:p>
    <w:p>
      <w:r xmlns:w="http://schemas.openxmlformats.org/wordprocessingml/2006/main">
        <w:t xml:space="preserve">Padding can be adjusted</w:t>
      </w:r>
    </w:p>
    <w:p>
      <w:r xmlns:w="http://schemas.openxmlformats.org/wordprocessingml/2006/main">
        <w:t xml:space="preserve">Please make sure the contents of the variable are trusted</w:t>
      </w:r>
    </w:p>
    <w:p>
      <w:r xmlns:w="http://schemas.openxmlformats.org/wordprocessingml/2006/main">
        <w:t xml:space="preserve">set to</w:t>
      </w:r>
    </w:p>
    <w:p>
      <w:r xmlns:w="http://schemas.openxmlformats.org/wordprocessingml/2006/main">
        <w:t xml:space="preserve">Xishuangbanna Dai Autonomous Prefecture</w:t>
      </w:r>
    </w:p>
    <w:p>
      <w:r xmlns:w="http://schemas.openxmlformats.org/wordprocessingml/2006/main">
        <w:t xml:space="preserve">Will continue to poll for the interface</w:t>
      </w:r>
    </w:p>
    <w:p>
      <w:r xmlns:w="http://schemas.openxmlformats.org/wordprocessingml/2006/main">
        <w:t xml:space="preserve">Fields of type will not fire this event</w:t>
      </w:r>
    </w:p>
    <w:p>
      <w:r xmlns:w="http://schemas.openxmlformats.org/wordprocessingml/2006/main">
        <w:t xml:space="preserve">Drag and drop</w:t>
      </w:r>
    </w:p>
    <w:p>
      <w:r xmlns:w="http://schemas.openxmlformats.org/wordprocessingml/2006/main">
        <w:t xml:space="preserve">Width control configuration</w:t>
      </w:r>
    </w:p>
    <w:p>
      <w:r xmlns:w="http://schemas.openxmlformats.org/wordprocessingml/2006/main">
        <w:t xml:space="preserve">structure definition</w:t>
      </w:r>
    </w:p>
    <w:p>
      <w:r xmlns:w="http://schemas.openxmlformats.org/wordprocessingml/2006/main">
        <w:t xml:space="preserve">will also contain information about</w:t>
      </w:r>
    </w:p>
    <w:p>
      <w:r xmlns:w="http://schemas.openxmlformats.org/wordprocessingml/2006/main">
        <w:t xml:space="preserve">configuration object</w:t>
      </w:r>
    </w:p>
    <w:p>
      <w:r xmlns:w="http://schemas.openxmlformats.org/wordprocessingml/2006/main">
        <w:t xml:space="preserve">hide title</w:t>
      </w:r>
    </w:p>
    <w:p>
      <w:r xmlns:w="http://schemas.openxmlformats.org/wordprocessingml/2006/main">
        <w:t xml:space="preserve">if you want to support</w:t>
      </w:r>
    </w:p>
    <w:p>
      <w:r xmlns:w="http://schemas.openxmlformats.org/wordprocessingml/2006/main">
        <w:t xml:space="preserve">cropped quality</w:t>
      </w:r>
    </w:p>
    <w:p>
      <w:r xmlns:w="http://schemas.openxmlformats.org/wordprocessingml/2006/main">
        <w:t xml:space="preserve">many</w:t>
      </w:r>
    </w:p>
    <w:p>
      <w:r xmlns:w="http://schemas.openxmlformats.org/wordprocessingml/2006/main">
        <w:t xml:space="preserve">Therefore, additional judgment is required</w:t>
      </w:r>
    </w:p>
    <w:p>
      <w:r xmlns:w="http://schemas.openxmlformats.org/wordprocessingml/2006/main">
        <w:t xml:space="preserve">Cao County</w:t>
      </w:r>
    </w:p>
    <w:p>
      <w:r xmlns:w="http://schemas.openxmlformats.org/wordprocessingml/2006/main">
        <w:t xml:space="preserve">Triggered when a node is deleted</w:t>
      </w:r>
    </w:p>
    <w:p>
      <w:r xmlns:w="http://schemas.openxmlformats.org/wordprocessingml/2006/main">
        <w:t xml:space="preserve">two</w:t>
      </w:r>
    </w:p>
    <w:p>
      <w:r xmlns:w="http://schemas.openxmlformats.org/wordprocessingml/2006/main">
        <w:t xml:space="preserve">Just write the logic</w:t>
      </w:r>
    </w:p>
    <w:p>
      <w:r xmlns:w="http://schemas.openxmlformats.org/wordprocessingml/2006/main">
        <w:t xml:space="preserve">Grid spans several heights</w:t>
      </w:r>
    </w:p>
    <w:p>
      <w:r xmlns:w="http://schemas.openxmlformats.org/wordprocessingml/2006/main">
        <w:t xml:space="preserve">Phonetic notation</w:t>
      </w:r>
    </w:p>
    <w:p>
      <w:r xmlns:w="http://schemas.openxmlformats.org/wordprocessingml/2006/main">
        <w:t xml:space="preserve">standard format</w:t>
      </w:r>
    </w:p>
    <w:p>
      <w:r xmlns:w="http://schemas.openxmlformats.org/wordprocessingml/2006/main">
        <w:t xml:space="preserve">text box</w:t>
      </w:r>
    </w:p>
    <w:p>
      <w:r xmlns:w="http://schemas.openxmlformats.org/wordprocessingml/2006/main">
        <w:t xml:space="preserve">adjust column width</w:t>
      </w:r>
    </w:p>
    <w:p>
      <w:r xmlns:w="http://schemas.openxmlformats.org/wordprocessingml/2006/main">
        <w:t xml:space="preserve">option in</w:t>
      </w:r>
    </w:p>
    <w:p>
      <w:r xmlns:w="http://schemas.openxmlformats.org/wordprocessingml/2006/main">
        <w:t xml:space="preserve">data in</w:t>
      </w:r>
    </w:p>
    <w:p>
      <w:r xmlns:w="http://schemas.openxmlformats.org/wordprocessingml/2006/main">
        <w:t xml:space="preserve">Jingde County</w:t>
      </w:r>
    </w:p>
    <w:p>
      <w:r xmlns:w="http://schemas.openxmlformats.org/wordprocessingml/2006/main">
        <w:t xml:space="preserve">in configuration</w:t>
      </w:r>
    </w:p>
    <w:p>
      <w:r xmlns:w="http://schemas.openxmlformats.org/wordprocessingml/2006/main">
        <w:t xml:space="preserve">do not follow</w:t>
      </w:r>
    </w:p>
    <w:p>
      <w:r xmlns:w="http://schemas.openxmlformats.org/wordprocessingml/2006/main">
        <w:t xml:space="preserve">ask</w:t>
      </w:r>
    </w:p>
    <w:p>
      <w:r xmlns:w="http://schemas.openxmlformats.org/wordprocessingml/2006/main">
        <w:t xml:space="preserve">custom style</w:t>
      </w:r>
    </w:p>
    <w:p>
      <w:r xmlns:w="http://schemas.openxmlformats.org/wordprocessingml/2006/main">
        <w:t xml:space="preserve">button will pop up a</w:t>
      </w:r>
    </w:p>
    <w:p>
      <w:r xmlns:w="http://schemas.openxmlformats.org/wordprocessingml/2006/main">
        <w:t xml:space="preserve">Configure a single selectable expression</w:t>
      </w:r>
    </w:p>
    <w:p>
      <w:r xmlns:w="http://schemas.openxmlformats.org/wordprocessingml/2006/main">
        <w:t xml:space="preserve">You can also set</w:t>
      </w:r>
    </w:p>
    <w:p>
      <w:r xmlns:w="http://schemas.openxmlformats.org/wordprocessingml/2006/main">
        <w:t xml:space="preserve">Compare with</w:t>
      </w:r>
    </w:p>
    <w:p>
      <w:r xmlns:w="http://schemas.openxmlformats.org/wordprocessingml/2006/main">
        <w:t xml:space="preserve">Support string or</w:t>
      </w:r>
    </w:p>
    <w:p>
      <w:r xmlns:w="http://schemas.openxmlformats.org/wordprocessingml/2006/main">
        <w:t xml:space="preserve">Paste needs to be turned on</w:t>
      </w:r>
    </w:p>
    <w:p>
      <w:r xmlns:w="http://schemas.openxmlformats.org/wordprocessingml/2006/main">
        <w:t xml:space="preserve">After all, the formula does not support</w:t>
      </w:r>
    </w:p>
    <w:p>
      <w:r xmlns:w="http://schemas.openxmlformats.org/wordprocessingml/2006/main">
        <w:t xml:space="preserve">Designated as a datetime selector</w:t>
      </w:r>
    </w:p>
    <w:p>
      <w:r xmlns:w="http://schemas.openxmlformats.org/wordprocessingml/2006/main">
        <w:t xml:space="preserve">Gucheng County</w:t>
      </w:r>
    </w:p>
    <w:p>
      <w:r xmlns:w="http://schemas.openxmlformats.org/wordprocessingml/2006/main">
        <w:t xml:space="preserve">mouse over</w:t>
      </w:r>
    </w:p>
    <w:p>
      <w:r xmlns:w="http://schemas.openxmlformats.org/wordprocessingml/2006/main">
        <w:t xml:space="preserve">You can also set</w:t>
      </w:r>
    </w:p>
    <w:p>
      <w:r xmlns:w="http://schemas.openxmlformats.org/wordprocessingml/2006/main">
        <w:t xml:space="preserve">Fired when the component is loaded</w:t>
      </w:r>
    </w:p>
    <w:p>
      <w:r xmlns:w="http://schemas.openxmlformats.org/wordprocessingml/2006/main">
        <w:t xml:space="preserve">Compatible with old versions</w:t>
      </w:r>
    </w:p>
    <w:p>
      <w:r xmlns:w="http://schemas.openxmlformats.org/wordprocessingml/2006/main">
        <w:t xml:space="preserve">The return format supports taking the first array in the object</w:t>
      </w:r>
    </w:p>
    <w:p>
      <w:r xmlns:w="http://schemas.openxmlformats.org/wordprocessingml/2006/main">
        <w:t xml:space="preserve">The return should be something like this</w:t>
      </w:r>
    </w:p>
    <w:p>
      <w:r xmlns:w="http://schemas.openxmlformats.org/wordprocessingml/2006/main">
        <w:t xml:space="preserve">Configure different value fields</w:t>
      </w:r>
    </w:p>
    <w:p>
      <w:r xmlns:w="http://schemas.openxmlformats.org/wordprocessingml/2006/main">
        <w:t xml:space="preserve">panel content</w:t>
      </w:r>
    </w:p>
    <w:p>
      <w:r xmlns:w="http://schemas.openxmlformats.org/wordprocessingml/2006/main">
        <w:t xml:space="preserve">Beibei District</w:t>
      </w:r>
    </w:p>
    <w:p>
      <w:r xmlns:w="http://schemas.openxmlformats.org/wordprocessingml/2006/main">
        <w:t xml:space="preserve">header content settings</w:t>
      </w:r>
    </w:p>
    <w:p>
      <w:r xmlns:w="http://schemas.openxmlformats.org/wordprocessingml/2006/main">
        <w:t xml:space="preserve">delete</w:t>
      </w:r>
    </w:p>
    <w:p>
      <w:r xmlns:w="http://schemas.openxmlformats.org/wordprocessingml/2006/main">
        <w:t xml:space="preserve">Taichung</w:t>
      </w:r>
    </w:p>
    <w:p>
      <w:r xmlns:w="http://schemas.openxmlformats.org/wordprocessingml/2006/main">
        <w:t xml:space="preserve">Useful from time to time</w:t>
      </w:r>
    </w:p>
    <w:p>
      <w:r xmlns:w="http://schemas.openxmlformats.org/wordprocessingml/2006/main">
        <w:t xml:space="preserve">form</w:t>
      </w:r>
    </w:p>
    <w:p>
      <w:r xmlns:w="http://schemas.openxmlformats.org/wordprocessingml/2006/main">
        <w:t xml:space="preserve">fold renderer</w:t>
      </w:r>
    </w:p>
    <w:p>
      <w:r xmlns:w="http://schemas.openxmlformats.org/wordprocessingml/2006/main">
        <w:t xml:space="preserve">Please upload no less than</w:t>
      </w:r>
    </w:p>
    <w:p>
      <w:r xmlns:w="http://schemas.openxmlformats.org/wordprocessingml/2006/main">
        <w:t xml:space="preserve">interval distribution</w:t>
      </w:r>
    </w:p>
    <w:p>
      <w:r xmlns:w="http://schemas.openxmlformats.org/wordprocessingml/2006/main">
        <w:t xml:space="preserve">format data</w:t>
      </w:r>
    </w:p>
    <w:p>
      <w:r xmlns:w="http://schemas.openxmlformats.org/wordprocessingml/2006/main">
        <w:t xml:space="preserve">And pass the returned data to the pop-up window</w:t>
      </w:r>
    </w:p>
    <w:p>
      <w:r xmlns:w="http://schemas.openxmlformats.org/wordprocessingml/2006/main">
        <w:t xml:space="preserve">Custom Display Columns</w:t>
      </w:r>
    </w:p>
    <w:p>
      <w:r xmlns:w="http://schemas.openxmlformats.org/wordprocessingml/2006/main">
        <w:t xml:space="preserve">bring it on</w:t>
      </w:r>
    </w:p>
    <w:p>
      <w:r xmlns:w="http://schemas.openxmlformats.org/wordprocessingml/2006/main">
        <w:t xml:space="preserve">change back</w:t>
      </w:r>
    </w:p>
    <w:p>
      <w:r xmlns:w="http://schemas.openxmlformats.org/wordprocessingml/2006/main">
        <w:t xml:space="preserve">Just modify the issued</w:t>
      </w:r>
    </w:p>
    <w:p>
      <w:r xmlns:w="http://schemas.openxmlformats.org/wordprocessingml/2006/main">
        <w:t xml:space="preserve">Chabuchar Xibo Autonomous County</w:t>
      </w:r>
    </w:p>
    <w:p>
      <w:r xmlns:w="http://schemas.openxmlformats.org/wordprocessingml/2006/main">
        <w:t xml:space="preserve">Then clear the remaining verification error before verification</w:t>
      </w:r>
    </w:p>
    <w:p>
      <w:r xmlns:w="http://schemas.openxmlformats.org/wordprocessingml/2006/main">
        <w:t xml:space="preserve">If the result of this expression changes</w:t>
      </w:r>
    </w:p>
    <w:p>
      <w:r xmlns:w="http://schemas.openxmlformats.org/wordprocessingml/2006/main">
        <w:t xml:space="preserve">Station area</w:t>
      </w:r>
    </w:p>
    <w:p>
      <w:r xmlns:w="http://schemas.openxmlformats.org/wordprocessingml/2006/main">
        <w:t xml:space="preserve">For example, I want to return the first day of the beginning of the previous month</w:t>
      </w:r>
    </w:p>
    <w:p>
      <w:r xmlns:w="http://schemas.openxmlformats.org/wordprocessingml/2006/main">
        <w:t xml:space="preserve">If you configure the initialization interface</w:t>
      </w:r>
    </w:p>
    <w:p>
      <w:r xmlns:w="http://schemas.openxmlformats.org/wordprocessingml/2006/main">
        <w:t xml:space="preserve">last card</w:t>
      </w:r>
    </w:p>
    <w:p>
      <w:r xmlns:w="http://schemas.openxmlformats.org/wordprocessingml/2006/main">
        <w:t xml:space="preserve">Show content on the right</w:t>
      </w:r>
    </w:p>
    <w:p>
      <w:r xmlns:w="http://schemas.openxmlformats.org/wordprocessingml/2006/main">
        <w:t xml:space="preserve">Meizhou Municipal District</w:t>
      </w:r>
    </w:p>
    <w:p>
      <w:r xmlns:w="http://schemas.openxmlformats.org/wordprocessingml/2006/main">
        <w:t xml:space="preserve">Used to assist component list search</w:t>
      </w:r>
    </w:p>
    <w:p>
      <w:r xmlns:w="http://schemas.openxmlformats.org/wordprocessingml/2006/main">
        <w:t xml:space="preserve">Support for this configuration item is</w:t>
      </w:r>
    </w:p>
    <w:p>
      <w:r xmlns:w="http://schemas.openxmlformats.org/wordprocessingml/2006/main">
        <w:t xml:space="preserve">There are four ways to customize the style in</w:t>
      </w:r>
    </w:p>
    <w:p>
      <w:r xmlns:w="http://schemas.openxmlformats.org/wordprocessingml/2006/main">
        <w:t xml:space="preserve">Nimu County</w:t>
      </w:r>
    </w:p>
    <w:p>
      <w:r xmlns:w="http://schemas.openxmlformats.org/wordprocessingml/2006/main">
        <w:t xml:space="preserve">When the address starts with</w:t>
      </w:r>
    </w:p>
    <w:p>
      <w:r xmlns:w="http://schemas.openxmlformats.org/wordprocessingml/2006/main">
        <w:t xml:space="preserve">Navigation collapsed</w:t>
      </w:r>
    </w:p>
    <w:p>
      <w:r xmlns:w="http://schemas.openxmlformats.org/wordprocessingml/2006/main">
        <w:t xml:space="preserve">other variables</w:t>
      </w:r>
    </w:p>
    <w:p>
      <w:r xmlns:w="http://schemas.openxmlformats.org/wordprocessingml/2006/main">
        <w:t xml:space="preserve">later than target time</w:t>
      </w:r>
    </w:p>
    <w:p>
      <w:r xmlns:w="http://schemas.openxmlformats.org/wordprocessingml/2006/main">
        <w:t xml:space="preserve">to specify</w:t>
      </w:r>
    </w:p>
    <w:p>
      <w:r xmlns:w="http://schemas.openxmlformats.org/wordprocessingml/2006/main">
        <w:t xml:space="preserve">Yuzhou</w:t>
      </w:r>
    </w:p>
    <w:p>
      <w:r xmlns:w="http://schemas.openxmlformats.org/wordprocessingml/2006/main">
        <w:t xml:space="preserve">you can see the change</w:t>
      </w:r>
    </w:p>
    <w:p>
      <w:r xmlns:w="http://schemas.openxmlformats.org/wordprocessingml/2006/main">
        <w:t xml:space="preserve">thumbnail mode</w:t>
      </w:r>
    </w:p>
    <w:p>
      <w:r xmlns:w="http://schemas.openxmlformats.org/wordprocessingml/2006/main">
        <w:t xml:space="preserve">specified in</w:t>
      </w:r>
    </w:p>
    <w:p>
      <w:r xmlns:w="http://schemas.openxmlformats.org/wordprocessingml/2006/main">
        <w:t xml:space="preserve">to the original position</w:t>
      </w:r>
    </w:p>
    <w:p>
      <w:r xmlns:w="http://schemas.openxmlformats.org/wordprocessingml/2006/main">
        <w:t xml:space="preserve">silent mode</w:t>
      </w:r>
    </w:p>
    <w:p>
      <w:r xmlns:w="http://schemas.openxmlformats.org/wordprocessingml/2006/main">
        <w:t xml:space="preserve">not saved</w:t>
      </w:r>
    </w:p>
    <w:p>
      <w:r xmlns:w="http://schemas.openxmlformats.org/wordprocessingml/2006/main">
        <w:t xml:space="preserve">Kwun Tong</w:t>
      </w:r>
    </w:p>
    <w:p>
      <w:r xmlns:w="http://schemas.openxmlformats.org/wordprocessingml/2006/main">
        <w:t xml:space="preserve">mode can be found in</w:t>
      </w:r>
    </w:p>
    <w:p>
      <w:r xmlns:w="http://schemas.openxmlformats.org/wordprocessingml/2006/main">
        <w:t xml:space="preserve">Image vertical offset</w:t>
      </w:r>
    </w:p>
    <w:p>
      <w:r xmlns:w="http://schemas.openxmlformats.org/wordprocessingml/2006/main">
        <w:t xml:space="preserve">so that it can be combined</w:t>
      </w:r>
    </w:p>
    <w:p>
      <w:r xmlns:w="http://schemas.openxmlformats.org/wordprocessingml/2006/main">
        <w:t xml:space="preserve">and</w:t>
      </w:r>
    </w:p>
    <w:p>
      <w:r xmlns:w="http://schemas.openxmlformats.org/wordprocessingml/2006/main">
        <w:t xml:space="preserve">But can't set</w:t>
      </w:r>
    </w:p>
    <w:p>
      <w:r xmlns:w="http://schemas.openxmlformats.org/wordprocessingml/2006/main">
        <w:t xml:space="preserve">Blue Silk Moon Sword</w:t>
      </w:r>
    </w:p>
    <w:p>
      <w:r xmlns:w="http://schemas.openxmlformats.org/wordprocessingml/2006/main">
        <w:t xml:space="preserve">mainly</w:t>
      </w:r>
    </w:p>
    <w:p>
      <w:r xmlns:w="http://schemas.openxmlformats.org/wordprocessingml/2006/main">
        <w:t xml:space="preserve">Is it an integer</w:t>
      </w:r>
    </w:p>
    <w:p>
      <w:r xmlns:w="http://schemas.openxmlformats.org/wordprocessingml/2006/main">
        <w:t xml:space="preserve">Instead, make a fake one for editing</w:t>
      </w:r>
    </w:p>
    <w:p>
      <w:r xmlns:w="http://schemas.openxmlformats.org/wordprocessingml/2006/main">
        <w:t xml:space="preserve">image shrink height</w:t>
      </w:r>
    </w:p>
    <w:p>
      <w:r xmlns:w="http://schemas.openxmlformats.org/wordprocessingml/2006/main">
        <w:t xml:space="preserve">Message copy configuration</w:t>
      </w:r>
    </w:p>
    <w:p>
      <w:r xmlns:w="http://schemas.openxmlformats.org/wordprocessingml/2006/main">
        <w:t xml:space="preserve">if there is data</w:t>
      </w:r>
    </w:p>
    <w:p>
      <w:r xmlns:w="http://schemas.openxmlformats.org/wordprocessingml/2006/main">
        <w:t xml:space="preserve">If the inside event executes</w:t>
      </w:r>
    </w:p>
    <w:p>
      <w:r xmlns:w="http://schemas.openxmlformats.org/wordprocessingml/2006/main">
        <w:t xml:space="preserve">New components also need to have corresponding documents to facilitate others to understand and use</w:t>
      </w:r>
    </w:p>
    <w:p>
      <w:r xmlns:w="http://schemas.openxmlformats.org/wordprocessingml/2006/main">
        <w:t xml:space="preserve">Du Xiaodu</w:t>
      </w:r>
    </w:p>
    <w:p>
      <w:r xmlns:w="http://schemas.openxmlformats.org/wordprocessingml/2006/main">
        <w:t xml:space="preserve">components are based on</w:t>
      </w:r>
    </w:p>
    <w:p>
      <w:r xmlns:w="http://schemas.openxmlformats.org/wordprocessingml/2006/main">
        <w:t xml:space="preserve">is it right or not</w:t>
      </w:r>
    </w:p>
    <w:p>
      <w:r xmlns:w="http://schemas.openxmlformats.org/wordprocessingml/2006/main">
        <w:t xml:space="preserve">Taiping District</w:t>
      </w:r>
    </w:p>
    <w:p>
      <w:r xmlns:w="http://schemas.openxmlformats.org/wordprocessingml/2006/main">
        <w:t xml:space="preserve">because a lot of rendering requires</w:t>
      </w:r>
    </w:p>
    <w:p>
      <w:r xmlns:w="http://schemas.openxmlformats.org/wordprocessingml/2006/main">
        <w:t xml:space="preserve">row shift data</w:t>
      </w:r>
    </w:p>
    <w:p>
      <w:r xmlns:w="http://schemas.openxmlformats.org/wordprocessingml/2006/main">
        <w:t xml:space="preserve">address</w:t>
      </w:r>
    </w:p>
    <w:p>
      <w:r xmlns:w="http://schemas.openxmlformats.org/wordprocessingml/2006/main">
        <w:t xml:space="preserve">Component Documentation Links</w:t>
      </w:r>
    </w:p>
    <w:p>
      <w:r xmlns:w="http://schemas.openxmlformats.org/wordprocessingml/2006/main">
        <w:t xml:space="preserve">Whether to display prompts</w:t>
      </w:r>
    </w:p>
    <w:p>
      <w:r xmlns:w="http://schemas.openxmlformats.org/wordprocessingml/2006/main">
        <w:t xml:space="preserve">In addition to the actual value</w:t>
      </w:r>
    </w:p>
    <w:p>
      <w:r xmlns:w="http://schemas.openxmlformats.org/wordprocessingml/2006/main">
        <w:t xml:space="preserve">fully customizable</w:t>
      </w:r>
    </w:p>
    <w:p>
      <w:r xmlns:w="http://schemas.openxmlformats.org/wordprocessingml/2006/main">
        <w:t xml:space="preserve">Districts of Guiyang City</w:t>
      </w:r>
    </w:p>
    <w:p>
      <w:r xmlns:w="http://schemas.openxmlformats.org/wordprocessingml/2006/main">
        <w:t xml:space="preserve">Need to right-click the corresponding picture</w:t>
      </w:r>
    </w:p>
    <w:p>
      <w:r xmlns:w="http://schemas.openxmlformats.org/wordprocessingml/2006/main">
        <w:t xml:space="preserve">Convert Presentation Controls to Edit Controls</w:t>
      </w:r>
    </w:p>
    <w:p>
      <w:r xmlns:w="http://schemas.openxmlformats.org/wordprocessingml/2006/main">
        <w:t xml:space="preserve">to overwrite the target component data</w:t>
      </w:r>
    </w:p>
    <w:p>
      <w:r xmlns:w="http://schemas.openxmlformats.org/wordprocessingml/2006/main">
        <w:t xml:space="preserve">specification</w:t>
      </w:r>
    </w:p>
    <w:p>
      <w:r xmlns:w="http://schemas.openxmlformats.org/wordprocessingml/2006/main">
        <w:t xml:space="preserve">Burqin County</w:t>
      </w:r>
    </w:p>
    <w:p>
      <w:r xmlns:w="http://schemas.openxmlformats.org/wordprocessingml/2006/main">
        <w:t xml:space="preserve">if there is a bullet box</w:t>
      </w:r>
    </w:p>
    <w:p>
      <w:r xmlns:w="http://schemas.openxmlformats.org/wordprocessingml/2006/main">
        <w:t xml:space="preserve">If you need to do additional data processing on the returned result</w:t>
      </w:r>
    </w:p>
    <w:p>
      <w:r xmlns:w="http://schemas.openxmlformats.org/wordprocessingml/2006/main">
        <w:t xml:space="preserve">easy to insert</w:t>
      </w:r>
    </w:p>
    <w:p>
      <w:r xmlns:w="http://schemas.openxmlformats.org/wordprocessingml/2006/main">
        <w:t xml:space="preserve">Triggered when switching pages</w:t>
      </w:r>
    </w:p>
    <w:p>
      <w:r xmlns:w="http://schemas.openxmlformats.org/wordprocessingml/2006/main">
        <w:t xml:space="preserve">Overlay Offset</w:t>
      </w:r>
    </w:p>
    <w:p>
      <w:r xmlns:w="http://schemas.openxmlformats.org/wordprocessingml/2006/main">
        <w:t xml:space="preserve">The value will then be placed directly into the</w:t>
      </w:r>
    </w:p>
    <w:p>
      <w:r xmlns:w="http://schemas.openxmlformats.org/wordprocessingml/2006/main">
        <w:t xml:space="preserve">worth it</w:t>
      </w:r>
    </w:p>
    <w:p>
      <w:r xmlns:w="http://schemas.openxmlformats.org/wordprocessingml/2006/main">
        <w:t xml:space="preserve">Flatten the value</w:t>
      </w:r>
    </w:p>
    <w:p>
      <w:r xmlns:w="http://schemas.openxmlformats.org/wordprocessingml/2006/main">
        <w:t xml:space="preserve">Whether the condition can be switched</w:t>
      </w:r>
    </w:p>
    <w:p>
      <w:r xmlns:w="http://schemas.openxmlformats.org/wordprocessingml/2006/main">
        <w:t xml:space="preserve">Airplane mode is on</w:t>
      </w:r>
    </w:p>
    <w:p>
      <w:r xmlns:w="http://schemas.openxmlformats.org/wordprocessingml/2006/main">
        <w:t xml:space="preserve">Can output raw text directly</w:t>
      </w:r>
    </w:p>
    <w:p>
      <w:r xmlns:w="http://schemas.openxmlformats.org/wordprocessingml/2006/main">
        <w:t xml:space="preserve">Only select the current node</w:t>
      </w:r>
    </w:p>
    <w:p>
      <w:r xmlns:w="http://schemas.openxmlformats.org/wordprocessingml/2006/main">
        <w:t xml:space="preserve">wait</w:t>
      </w:r>
    </w:p>
    <w:p>
      <w:r xmlns:w="http://schemas.openxmlformats.org/wordprocessingml/2006/main">
        <w:t xml:space="preserve">Anxi County</w:t>
      </w:r>
    </w:p>
    <w:p>
      <w:r xmlns:w="http://schemas.openxmlformats.org/wordprocessingml/2006/main">
        <w:t xml:space="preserve">entire</w:t>
      </w:r>
    </w:p>
    <w:p>
      <w:r xmlns:w="http://schemas.openxmlformats.org/wordprocessingml/2006/main">
        <w:t xml:space="preserve">When configured with an object it means that you can use it with expressions</w:t>
      </w:r>
    </w:p>
    <w:p>
      <w:r xmlns:w="http://schemas.openxmlformats.org/wordprocessingml/2006/main">
        <w:t xml:space="preserve">first dragged in</w:t>
      </w:r>
    </w:p>
    <w:p>
      <w:r xmlns:w="http://schemas.openxmlformats.org/wordprocessingml/2006/main">
        <w:t xml:space="preserve">Change the renderer type</w:t>
      </w:r>
    </w:p>
    <w:p>
      <w:r xmlns:w="http://schemas.openxmlformats.org/wordprocessingml/2006/main">
        <w:t xml:space="preserve">Added options</w:t>
      </w:r>
    </w:p>
    <w:p>
      <w:r xmlns:w="http://schemas.openxmlformats.org/wordprocessingml/2006/main">
        <w:t xml:space="preserve">That is to say, you can use</w:t>
      </w:r>
    </w:p>
    <w:p>
      <w:r xmlns:w="http://schemas.openxmlformats.org/wordprocessingml/2006/main">
        <w:t xml:space="preserve">No data</w:t>
      </w:r>
    </w:p>
    <w:p>
      <w:r xmlns:w="http://schemas.openxmlformats.org/wordprocessingml/2006/main">
        <w:t xml:space="preserve">will not be deleted in the current form data field</w:t>
      </w:r>
    </w:p>
    <w:p>
      <w:r xmlns:w="http://schemas.openxmlformats.org/wordprocessingml/2006/main">
        <w:t xml:space="preserve">under</w:t>
      </w:r>
    </w:p>
    <w:p>
      <w:r xmlns:w="http://schemas.openxmlformats.org/wordprocessingml/2006/main">
        <w:t xml:space="preserve">Only one cell can be single-selected in each row</w:t>
      </w:r>
    </w:p>
    <w:p>
      <w:r xmlns:w="http://schemas.openxmlformats.org/wordprocessingml/2006/main">
        <w:t xml:space="preserve">After setting, the background color of the corner mark is different</w:t>
      </w:r>
    </w:p>
    <w:p>
      <w:r xmlns:w="http://schemas.openxmlformats.org/wordprocessingml/2006/main">
        <w:t xml:space="preserve">text to display</w:t>
      </w:r>
    </w:p>
    <w:p>
      <w:r xmlns:w="http://schemas.openxmlformats.org/wordprocessingml/2006/main">
        <w:t xml:space="preserve">Configure key comparison properties</w:t>
      </w:r>
    </w:p>
    <w:p>
      <w:r xmlns:w="http://schemas.openxmlformats.org/wordprocessingml/2006/main">
        <w:t xml:space="preserve">Search result display mode</w:t>
      </w:r>
    </w:p>
    <w:p>
      <w:r xmlns:w="http://schemas.openxmlformats.org/wordprocessingml/2006/main">
        <w:t xml:space="preserve">Need to customize one first</w:t>
      </w:r>
    </w:p>
    <w:p>
      <w:r xmlns:w="http://schemas.openxmlformats.org/wordprocessingml/2006/main">
        <w:t xml:space="preserve">character template</w:t>
      </w:r>
    </w:p>
    <w:p>
      <w:r xmlns:w="http://schemas.openxmlformats.org/wordprocessingml/2006/main">
        <w:t xml:space="preserve">If you don't want to embed these two fonts</w:t>
      </w:r>
    </w:p>
    <w:p>
      <w:r xmlns:w="http://schemas.openxmlformats.org/wordprocessingml/2006/main">
        <w:t xml:space="preserve">Complete replacement of the configuration</w:t>
      </w:r>
    </w:p>
    <w:p>
      <w:r xmlns:w="http://schemas.openxmlformats.org/wordprocessingml/2006/main">
        <w:t xml:space="preserve">Triggered whenever the content is modified</w:t>
      </w:r>
    </w:p>
    <w:p>
      <w:r xmlns:w="http://schemas.openxmlformats.org/wordprocessingml/2006/main">
        <w:t xml:space="preserve">Whether to enable page rendering</w:t>
      </w:r>
    </w:p>
    <w:p>
      <w:r xmlns:w="http://schemas.openxmlformats.org/wordprocessingml/2006/main">
        <w:t xml:space="preserve">You can also set the icon not to display</w:t>
      </w:r>
    </w:p>
    <w:p>
      <w:r xmlns:w="http://schemas.openxmlformats.org/wordprocessingml/2006/main">
        <w:t xml:space="preserve">when too many columns</w:t>
      </w:r>
    </w:p>
    <w:p>
      <w:r xmlns:w="http://schemas.openxmlformats.org/wordprocessingml/2006/main">
        <w:t xml:space="preserve">will be in the same data field</w:t>
      </w:r>
    </w:p>
    <w:p>
      <w:r xmlns:w="http://schemas.openxmlformats.org/wordprocessingml/2006/main">
        <w:t xml:space="preserve">Need to maintain consistency in data format</w:t>
      </w:r>
    </w:p>
    <w:p>
      <w:r xmlns:w="http://schemas.openxmlformats.org/wordprocessingml/2006/main">
        <w:t xml:space="preserve">Fang County</w:t>
      </w:r>
    </w:p>
    <w:p>
      <w:r xmlns:w="http://schemas.openxmlformats.org/wordprocessingml/2006/main">
        <w:t xml:space="preserve">Component current data field</w:t>
      </w:r>
    </w:p>
    <w:p>
      <w:r xmlns:w="http://schemas.openxmlformats.org/wordprocessingml/2006/main">
        <w:t xml:space="preserve">will use</w:t>
      </w:r>
    </w:p>
    <w:p>
      <w:r xmlns:w="http://schemas.openxmlformats.org/wordprocessingml/2006/main">
        <w:t xml:space="preserve">Specifies the display mode of the content area</w:t>
      </w:r>
    </w:p>
    <w:p>
      <w:r xmlns:w="http://schemas.openxmlformats.org/wordprocessingml/2006/main">
        <w:t xml:space="preserve">Determine whether the date is within the specified range</w:t>
      </w:r>
    </w:p>
    <w:p>
      <w:r xmlns:w="http://schemas.openxmlformats.org/wordprocessingml/2006/main">
        <w:t xml:space="preserve">As long as the same attribute value in multiple rows is the same</w:t>
      </w:r>
    </w:p>
    <w:p>
      <w:r xmlns:w="http://schemas.openxmlformats.org/wordprocessingml/2006/main">
        <w:t xml:space="preserve">The cell contains the number of columns</w:t>
      </w:r>
    </w:p>
    <w:p>
      <w:r xmlns:w="http://schemas.openxmlformats.org/wordprocessingml/2006/main">
        <w:t xml:space="preserve">Open the popup</w:t>
      </w:r>
    </w:p>
    <w:p>
      <w:r xmlns:w="http://schemas.openxmlformats.org/wordprocessingml/2006/main">
        <w:t xml:space="preserve">Dispatch click event</w:t>
      </w:r>
    </w:p>
    <w:p>
      <w:r xmlns:w="http://schemas.openxmlformats.org/wordprocessingml/2006/main">
        <w:t xml:space="preserve">Can be configured by writing code</w:t>
      </w:r>
    </w:p>
    <w:p>
      <w:r xmlns:w="http://schemas.openxmlformats.org/wordprocessingml/2006/main">
        <w:t xml:space="preserve">Identify which field in the option is</w:t>
      </w:r>
    </w:p>
    <w:p>
      <w:r xmlns:w="http://schemas.openxmlformats.org/wordprocessingml/2006/main">
        <w:t xml:space="preserve">Display on mobile</w:t>
      </w:r>
    </w:p>
    <w:p>
      <w:r xmlns:w="http://schemas.openxmlformats.org/wordprocessingml/2006/main">
        <w:t xml:space="preserve">If the column definition is other component</w:t>
      </w:r>
    </w:p>
    <w:p>
      <w:r xmlns:w="http://schemas.openxmlformats.org/wordprocessingml/2006/main">
        <w:t xml:space="preserve">Expand the default</w:t>
      </w:r>
    </w:p>
    <w:p>
      <w:r xmlns:w="http://schemas.openxmlformats.org/wordprocessingml/2006/main">
        <w:t xml:space="preserve">theme</w:t>
      </w:r>
    </w:p>
    <w:p>
      <w:r xmlns:w="http://schemas.openxmlformats.org/wordprocessingml/2006/main">
        <w:t xml:space="preserve">move down</w:t>
      </w:r>
    </w:p>
    <w:p>
      <w:r xmlns:w="http://schemas.openxmlformats.org/wordprocessingml/2006/main">
        <w:t xml:space="preserve">Zhong Kui</w:t>
      </w:r>
    </w:p>
    <w:p>
      <w:r xmlns:w="http://schemas.openxmlformats.org/wordprocessingml/2006/main">
        <w:t xml:space="preserve">Jing County</w:t>
      </w:r>
    </w:p>
    <w:p>
      <w:r xmlns:w="http://schemas.openxmlformats.org/wordprocessingml/2006/main">
        <w:t xml:space="preserve">set data source</w:t>
      </w:r>
    </w:p>
    <w:p>
      <w:r xmlns:w="http://schemas.openxmlformats.org/wordprocessingml/2006/main">
        <w:t xml:space="preserve">In the previous example we</w:t>
      </w:r>
    </w:p>
    <w:p>
      <w:r xmlns:w="http://schemas.openxmlformats.org/wordprocessingml/2006/main">
        <w:t xml:space="preserve">Kind tips</w:t>
      </w:r>
    </w:p>
    <w:p>
      <w:r xmlns:w="http://schemas.openxmlformats.org/wordprocessingml/2006/main">
        <w:t xml:space="preserve">Yecheng County</w:t>
      </w:r>
    </w:p>
    <w:p>
      <w:r xmlns:w="http://schemas.openxmlformats.org/wordprocessingml/2006/main">
        <w:t xml:space="preserve">Fired when the navigation expand button is clicked</w:t>
      </w:r>
    </w:p>
    <w:p>
      <w:r xmlns:w="http://schemas.openxmlformats.org/wordprocessingml/2006/main">
        <w:t xml:space="preserve">will affect the menu</w:t>
      </w:r>
    </w:p>
    <w:p>
      <w:r xmlns:w="http://schemas.openxmlformats.org/wordprocessingml/2006/main">
        <w:t xml:space="preserve">use string or number</w:t>
      </w:r>
    </w:p>
    <w:p>
      <w:r xmlns:w="http://schemas.openxmlformats.org/wordprocessingml/2006/main">
        <w:t xml:space="preserve">personnel selection</w:t>
      </w:r>
    </w:p>
    <w:p>
      <w:r xmlns:w="http://schemas.openxmlformats.org/wordprocessingml/2006/main">
        <w:t xml:space="preserve">The mark on it knows which</w:t>
      </w:r>
    </w:p>
    <w:p>
      <w:r xmlns:w="http://schemas.openxmlformats.org/wordprocessingml/2006/main">
        <w:t xml:space="preserve">block number</w:t>
      </w:r>
    </w:p>
    <w:p>
      <w:r xmlns:w="http://schemas.openxmlformats.org/wordprocessingml/2006/main">
        <w:t xml:space="preserve">Load more action handlers</w:t>
      </w:r>
    </w:p>
    <w:p>
      <w:r xmlns:w="http://schemas.openxmlformats.org/wordprocessingml/2006/main">
        <w:t xml:space="preserve">Bomi County</w:t>
      </w:r>
    </w:p>
    <w:p>
      <w:r xmlns:w="http://schemas.openxmlformats.org/wordprocessingml/2006/main">
        <w:t xml:space="preserve">The interface will save the data submitted by the current form</w:t>
      </w:r>
    </w:p>
    <w:p>
      <w:r xmlns:w="http://schemas.openxmlformats.org/wordprocessingml/2006/main">
        <w:t xml:space="preserve">The following example is changed to</w:t>
      </w:r>
    </w:p>
    <w:p>
      <w:r xmlns:w="http://schemas.openxmlformats.org/wordprocessingml/2006/main">
        <w:t xml:space="preserve">Apply Multilingual Status</w:t>
      </w:r>
    </w:p>
    <w:p>
      <w:r xmlns:w="http://schemas.openxmlformats.org/wordprocessingml/2006/main">
        <w:t xml:space="preserve">column configuration for</w:t>
      </w:r>
    </w:p>
    <w:p>
      <w:r xmlns:w="http://schemas.openxmlformats.org/wordprocessingml/2006/main">
        <w:t xml:space="preserve">unary addition</w:t>
      </w:r>
    </w:p>
    <w:p>
      <w:r xmlns:w="http://schemas.openxmlformats.org/wordprocessingml/2006/main">
        <w:t xml:space="preserve">The form supports multiple selections and supports cascading selections at the same time</w:t>
      </w:r>
    </w:p>
    <w:p>
      <w:r xmlns:w="http://schemas.openxmlformats.org/wordprocessingml/2006/main">
        <w:t xml:space="preserve">drawer pop-up</w:t>
      </w:r>
    </w:p>
    <w:p>
      <w:r xmlns:w="http://schemas.openxmlformats.org/wordprocessingml/2006/main">
        <w:t xml:space="preserve">Used to remove redundant fields</w:t>
      </w:r>
    </w:p>
    <w:p>
      <w:r xmlns:w="http://schemas.openxmlformats.org/wordprocessingml/2006/main">
        <w:t xml:space="preserve">right</w:t>
      </w:r>
    </w:p>
    <w:p>
      <w:r xmlns:w="http://schemas.openxmlformats.org/wordprocessingml/2006/main">
        <w:t xml:space="preserve">Default values support expressions</w:t>
      </w:r>
    </w:p>
    <w:p>
      <w:r xmlns:w="http://schemas.openxmlformats.org/wordprocessingml/2006/main">
        <w:t xml:space="preserve">code split out</w:t>
      </w:r>
    </w:p>
    <w:p>
      <w:r xmlns:w="http://schemas.openxmlformats.org/wordprocessingml/2006/main">
        <w:t xml:space="preserve">Siyuan Special Coarse</w:t>
      </w:r>
    </w:p>
    <w:p>
      <w:r xmlns:w="http://schemas.openxmlformats.org/wordprocessingml/2006/main">
        <w:t xml:space="preserve">true value</w:t>
      </w:r>
    </w:p>
    <w:p>
      <w:r xmlns:w="http://schemas.openxmlformats.org/wordprocessingml/2006/main">
        <w:t xml:space="preserve">reset and commit</w:t>
      </w:r>
    </w:p>
    <w:p>
      <w:r xmlns:w="http://schemas.openxmlformats.org/wordprocessingml/2006/main">
        <w:t xml:space="preserve">Bridge West District</w:t>
      </w:r>
    </w:p>
    <w:p>
      <w:r xmlns:w="http://schemas.openxmlformats.org/wordprocessingml/2006/main">
        <w:t xml:space="preserve">Mainly for the convenience of replacing variables</w:t>
      </w:r>
    </w:p>
    <w:p>
      <w:r xmlns:w="http://schemas.openxmlformats.org/wordprocessingml/2006/main">
        <w:t xml:space="preserve">repeated</w:t>
      </w:r>
    </w:p>
    <w:p>
      <w:r xmlns:w="http://schemas.openxmlformats.org/wordprocessingml/2006/main">
        <w:t xml:space="preserve">can meet the demand</w:t>
      </w:r>
    </w:p>
    <w:p>
      <w:r xmlns:w="http://schemas.openxmlformats.org/wordprocessingml/2006/main">
        <w:t xml:space="preserve">Absolute and fixed layout</w:t>
      </w:r>
    </w:p>
    <w:p>
      <w:r xmlns:w="http://schemas.openxmlformats.org/wordprocessingml/2006/main">
        <w:t xml:space="preserve">May</w:t>
      </w:r>
    </w:p>
    <w:p>
      <w:r xmlns:w="http://schemas.openxmlformats.org/wordprocessingml/2006/main">
        <w:t xml:space="preserve">icon class name</w:t>
      </w:r>
    </w:p>
    <w:p>
      <w:r xmlns:w="http://schemas.openxmlformats.org/wordprocessingml/2006/main">
        <w:t xml:space="preserve">preview</w:t>
      </w:r>
    </w:p>
    <w:p>
      <w:r xmlns:w="http://schemas.openxmlformats.org/wordprocessingml/2006/main">
        <w:t xml:space="preserve">Dynamic form element example</w:t>
      </w:r>
    </w:p>
    <w:p>
      <w:r xmlns:w="http://schemas.openxmlformats.org/wordprocessingml/2006/main">
        <w:t xml:space="preserve">can get</w:t>
      </w:r>
    </w:p>
    <w:p>
      <w:r xmlns:w="http://schemas.openxmlformats.org/wordprocessingml/2006/main">
        <w:t xml:space="preserve">modified to extend</w:t>
      </w:r>
    </w:p>
    <w:p>
      <w:r xmlns:w="http://schemas.openxmlformats.org/wordprocessingml/2006/main">
        <w:t xml:space="preserve">Only a specified number of files are allowed to be uploaded at a time</w:t>
      </w:r>
    </w:p>
    <w:p>
      <w:r xmlns:w="http://schemas.openxmlformats.org/wordprocessingml/2006/main">
        <w:t xml:space="preserve">The initial anchor is often incorrect due to lazy loading</w:t>
      </w:r>
    </w:p>
    <w:p>
      <w:r xmlns:w="http://schemas.openxmlformats.org/wordprocessingml/2006/main">
        <w:t xml:space="preserve">color of success</w:t>
      </w:r>
    </w:p>
    <w:p>
      <w:r xmlns:w="http://schemas.openxmlformats.org/wordprocessingml/2006/main">
        <w:t xml:space="preserve">set subform</w:t>
      </w:r>
    </w:p>
    <w:p>
      <w:r xmlns:w="http://schemas.openxmlformats.org/wordprocessingml/2006/main">
        <w:t xml:space="preserve">This means that before triggering this</w:t>
      </w:r>
    </w:p>
    <w:p>
      <w:r xmlns:w="http://schemas.openxmlformats.org/wordprocessingml/2006/main">
        <w:t xml:space="preserve">event listener</w:t>
      </w:r>
    </w:p>
    <w:p>
      <w:r xmlns:w="http://schemas.openxmlformats.org/wordprocessingml/2006/main">
        <w:t xml:space="preserve">does not contain</w:t>
      </w:r>
    </w:p>
    <w:p>
      <w:r xmlns:w="http://schemas.openxmlformats.org/wordprocessingml/2006/main">
        <w:t xml:space="preserve">Backend self-verification login</w:t>
      </w:r>
    </w:p>
    <w:p>
      <w:r xmlns:w="http://schemas.openxmlformats.org/wordprocessingml/2006/main">
        <w:t xml:space="preserve">remote initialization</w:t>
      </w:r>
    </w:p>
    <w:p>
      <w:r xmlns:w="http://schemas.openxmlformats.org/wordprocessingml/2006/main">
        <w:t xml:space="preserve">custom column</w:t>
      </w:r>
    </w:p>
    <w:p>
      <w:r xmlns:w="http://schemas.openxmlformats.org/wordprocessingml/2006/main">
        <w:t xml:space="preserve">Doumen District</w:t>
      </w:r>
    </w:p>
    <w:p>
      <w:r xmlns:w="http://schemas.openxmlformats.org/wordprocessingml/2006/main">
        <w:t xml:space="preserve">Re-render when length changes</w:t>
      </w:r>
    </w:p>
    <w:p>
      <w:r xmlns:w="http://schemas.openxmlformats.org/wordprocessingml/2006/main">
        <w:t xml:space="preserve">Forms should not be nested directly under forms</w:t>
      </w:r>
    </w:p>
    <w:p>
      <w:r xmlns:w="http://schemas.openxmlformats.org/wordprocessingml/2006/main">
        <w:t xml:space="preserve">Otherwise it will affect each other</w:t>
      </w:r>
    </w:p>
    <w:p>
      <w:r xmlns:w="http://schemas.openxmlformats.org/wordprocessingml/2006/main">
        <w:t xml:space="preserve">after the event</w:t>
      </w:r>
    </w:p>
    <w:p>
      <w:r xmlns:w="http://schemas.openxmlformats.org/wordprocessingml/2006/main">
        <w:t xml:space="preserve">Configuring these will automatically create the edit panel</w:t>
      </w:r>
    </w:p>
    <w:p>
      <w:r xmlns:w="http://schemas.openxmlformats.org/wordprocessingml/2006/main">
        <w:t xml:space="preserve">other special formats</w:t>
      </w:r>
    </w:p>
    <w:p>
      <w:r xmlns:w="http://schemas.openxmlformats.org/wordprocessingml/2006/main">
        <w:t xml:space="preserve">page is</w:t>
      </w:r>
    </w:p>
    <w:p>
      <w:r xmlns:w="http://schemas.openxmlformats.org/wordprocessingml/2006/main">
        <w:t xml:space="preserve">Components are wrapped</w:t>
      </w:r>
    </w:p>
    <w:p>
      <w:r xmlns:w="http://schemas.openxmlformats.org/wordprocessingml/2006/main">
        <w:t xml:space="preserve">The above configuration items form the following component tree and data chain</w:t>
      </w:r>
    </w:p>
    <w:p>
      <w:r xmlns:w="http://schemas.openxmlformats.org/wordprocessingml/2006/main">
        <w:t xml:space="preserve">Wugong County</w:t>
      </w:r>
    </w:p>
    <w:p>
      <w:r xmlns:w="http://schemas.openxmlformats.org/wordprocessingml/2006/main">
        <w:t xml:space="preserve">password outside the form</w:t>
      </w:r>
    </w:p>
    <w:p>
      <w:r xmlns:w="http://schemas.openxmlformats.org/wordprocessingml/2006/main">
        <w:t xml:space="preserve">The rendered members are fixed form items</w:t>
      </w:r>
    </w:p>
    <w:p>
      <w:r xmlns:w="http://schemas.openxmlformats.org/wordprocessingml/2006/main">
        <w:t xml:space="preserve">Bahrain Right Banner</w:t>
      </w:r>
    </w:p>
    <w:p>
      <w:r xmlns:w="http://schemas.openxmlformats.org/wordprocessingml/2006/main">
        <w:t xml:space="preserve">District of Zhangye City</w:t>
      </w:r>
    </w:p>
    <w:p>
      <w:r xmlns:w="http://schemas.openxmlformats.org/wordprocessingml/2006/main">
        <w:t xml:space="preserve">The default is to link with the address bar</w:t>
      </w:r>
    </w:p>
    <w:p>
      <w:r xmlns:w="http://schemas.openxmlformats.org/wordprocessingml/2006/main">
        <w:t xml:space="preserve">Many formulas are also integrated</w:t>
      </w:r>
    </w:p>
    <w:p>
      <w:r xmlns:w="http://schemas.openxmlformats.org/wordprocessingml/2006/main">
        <w:t xml:space="preserve">Whether to disable built-ins</w:t>
      </w:r>
    </w:p>
    <w:p>
      <w:r xmlns:w="http://schemas.openxmlformats.org/wordprocessingml/2006/main">
        <w:t xml:space="preserve">Pull the data again if it changes</w:t>
      </w:r>
    </w:p>
    <w:p>
      <w:r xmlns:w="http://schemas.openxmlformats.org/wordprocessingml/2006/main">
        <w:t xml:space="preserve">The level information of the current component</w:t>
      </w:r>
    </w:p>
    <w:p>
      <w:r xmlns:w="http://schemas.openxmlformats.org/wordprocessingml/2006/main">
        <w:t xml:space="preserve">need one</w:t>
      </w:r>
    </w:p>
    <w:p>
      <w:r xmlns:w="http://schemas.openxmlformats.org/wordprocessingml/2006/main">
        <w:t xml:space="preserve">decimal between</w:t>
      </w:r>
    </w:p>
    <w:p>
      <w:r xmlns:w="http://schemas.openxmlformats.org/wordprocessingml/2006/main">
        <w:t xml:space="preserve">To configure the conditions for stopping the refresh</w:t>
      </w:r>
    </w:p>
    <w:p>
      <w:r xmlns:w="http://schemas.openxmlformats.org/wordprocessingml/2006/main">
        <w:t xml:space="preserve">Hierarchy expanded by default</w:t>
      </w:r>
    </w:p>
    <w:p>
      <w:r xmlns:w="http://schemas.openxmlformats.org/wordprocessingml/2006/main">
        <w:t xml:space="preserve">Can be used to configure default values for the options on the left</w:t>
      </w:r>
    </w:p>
    <w:p>
      <w:r xmlns:w="http://schemas.openxmlformats.org/wordprocessingml/2006/main">
        <w:t xml:space="preserve">exists in the original configuration</w:t>
      </w:r>
    </w:p>
    <w:p>
      <w:r xmlns:w="http://schemas.openxmlformats.org/wordprocessingml/2006/main">
        <w:t xml:space="preserve">First expand and then display the specified panel content</w:t>
      </w:r>
    </w:p>
    <w:p>
      <w:r xmlns:w="http://schemas.openxmlformats.org/wordprocessingml/2006/main">
        <w:t xml:space="preserve">Specifies the position of the text relative to the timeline</w:t>
      </w:r>
    </w:p>
    <w:p>
      <w:r xmlns:w="http://schemas.openxmlformats.org/wordprocessingml/2006/main">
        <w:t xml:space="preserve">The event that an element can listen to is related to the component type of the element</w:t>
      </w:r>
    </w:p>
    <w:p>
      <w:r xmlns:w="http://schemas.openxmlformats.org/wordprocessingml/2006/main">
        <w:t xml:space="preserve">Embedded fonts</w:t>
      </w:r>
    </w:p>
    <w:p>
      <w:r xmlns:w="http://schemas.openxmlformats.org/wordprocessingml/2006/main">
        <w:t xml:space="preserve">Stop timing refresh detection</w:t>
      </w:r>
    </w:p>
    <w:p>
      <w:r xmlns:w="http://schemas.openxmlformats.org/wordprocessingml/2006/main">
        <w:t xml:space="preserve">Currently supported registered renderer types</w:t>
      </w:r>
    </w:p>
    <w:p>
      <w:r xmlns:w="http://schemas.openxmlformats.org/wordprocessingml/2006/main">
        <w:t xml:space="preserve">Lishui City</w:t>
      </w:r>
    </w:p>
    <w:p>
      <w:r xmlns:w="http://schemas.openxmlformats.org/wordprocessingml/2006/main">
        <w:t xml:space="preserve">parent page</w:t>
      </w:r>
    </w:p>
    <w:p>
      <w:r xmlns:w="http://schemas.openxmlformats.org/wordprocessingml/2006/main">
        <w:t xml:space="preserve">list item class name</w:t>
      </w:r>
    </w:p>
    <w:p>
      <w:r xmlns:w="http://schemas.openxmlformats.org/wordprocessingml/2006/main">
        <w:t xml:space="preserve">to achieve blacklist effect</w:t>
      </w:r>
    </w:p>
    <w:p>
      <w:r xmlns:w="http://schemas.openxmlformats.org/wordprocessingml/2006/main">
        <w:t xml:space="preserve">Changhua City</w:t>
      </w:r>
    </w:p>
    <w:p>
      <w:r xmlns:w="http://schemas.openxmlformats.org/wordprocessingml/2006/main">
        <w:t xml:space="preserve">pass data</w:t>
      </w:r>
    </w:p>
    <w:p>
      <w:r xmlns:w="http://schemas.openxmlformats.org/wordprocessingml/2006/main">
        <w:t xml:space="preserve">Replace the code in the following example with</w:t>
      </w:r>
    </w:p>
    <w:p>
      <w:r xmlns:w="http://schemas.openxmlformats.org/wordprocessingml/2006/main">
        <w:t xml:space="preserve">Expand the parent node of the lazy loaded node</w:t>
      </w:r>
    </w:p>
    <w:p>
      <w:r xmlns:w="http://schemas.openxmlformats.org/wordprocessingml/2006/main">
        <w:t xml:space="preserve">New tab opens</w:t>
      </w:r>
    </w:p>
    <w:p>
      <w:r xmlns:w="http://schemas.openxmlformats.org/wordprocessingml/2006/main">
        <w:t xml:space="preserve">expression or relative value</w:t>
      </w:r>
    </w:p>
    <w:p>
      <w:r xmlns:w="http://schemas.openxmlformats.org/wordprocessingml/2006/main">
        <w:t xml:space="preserve">for recording renderers</w:t>
      </w:r>
    </w:p>
    <w:p>
      <w:r xmlns:w="http://schemas.openxmlformats.org/wordprocessingml/2006/main">
        <w:t xml:space="preserve">Configure the fetch variable value to</w:t>
      </w:r>
    </w:p>
    <w:p>
      <w:r xmlns:w="http://schemas.openxmlformats.org/wordprocessingml/2006/main">
        <w:t xml:space="preserve">packaged as an array</w:t>
      </w:r>
    </w:p>
    <w:p>
      <w:r xmlns:w="http://schemas.openxmlformats.org/wordprocessingml/2006/main">
        <w:t xml:space="preserve">contains the selection component</w:t>
      </w:r>
    </w:p>
    <w:p>
      <w:r xmlns:w="http://schemas.openxmlformats.org/wordprocessingml/2006/main">
        <w:t xml:space="preserve">Functions support nesting</w:t>
      </w:r>
    </w:p>
    <w:p>
      <w:r xmlns:w="http://schemas.openxmlformats.org/wordprocessingml/2006/main">
        <w:t xml:space="preserve">Whether the icon is displayed</w:t>
      </w:r>
    </w:p>
    <w:p>
      <w:r xmlns:w="http://schemas.openxmlformats.org/wordprocessingml/2006/main">
        <w:t xml:space="preserve">Click to delete this search record</w:t>
      </w:r>
    </w:p>
    <w:p>
      <w:r xmlns:w="http://schemas.openxmlformats.org/wordprocessingml/2006/main">
        <w:t xml:space="preserve">Gongchangling District</w:t>
      </w:r>
    </w:p>
    <w:p>
      <w:r xmlns:w="http://schemas.openxmlformats.org/wordprocessingml/2006/main">
        <w:t xml:space="preserve">If no incoming</w:t>
      </w:r>
    </w:p>
    <w:p>
      <w:r xmlns:w="http://schemas.openxmlformats.org/wordprocessingml/2006/main">
        <w:t xml:space="preserve">most uploaded</w:t>
      </w:r>
    </w:p>
    <w:p>
      <w:r xmlns:w="http://schemas.openxmlformats.org/wordprocessingml/2006/main">
        <w:t xml:space="preserve">It can be seen from the above configuration that the horizontal layout is actually allocated according to the ratio</w:t>
      </w:r>
    </w:p>
    <w:p>
      <w:r xmlns:w="http://schemas.openxmlformats.org/wordprocessingml/2006/main">
        <w:t xml:space="preserve">After adding the following event action</w:t>
      </w:r>
    </w:p>
    <w:p>
      <w:r xmlns:w="http://schemas.openxmlformats.org/wordprocessingml/2006/main">
        <w:t xml:space="preserve">custom icon</w:t>
      </w:r>
    </w:p>
    <w:p>
      <w:r xmlns:w="http://schemas.openxmlformats.org/wordprocessingml/2006/main">
        <w:t xml:space="preserve">used to convert the data into</w:t>
      </w:r>
    </w:p>
    <w:p>
      <w:r xmlns:w="http://schemas.openxmlformats.org/wordprocessingml/2006/main">
        <w:t xml:space="preserve">Therefore, it is necessary to judge together</w:t>
      </w:r>
    </w:p>
    <w:p>
      <w:r xmlns:w="http://schemas.openxmlformats.org/wordprocessingml/2006/main">
        <w:t xml:space="preserve">If performance issues are ignored</w:t>
      </w:r>
    </w:p>
    <w:p>
      <w:r xmlns:w="http://schemas.openxmlformats.org/wordprocessingml/2006/main">
        <w:t xml:space="preserve">Support the opening and closing form of the specified granularity and interval</w:t>
      </w:r>
    </w:p>
    <w:p>
      <w:r xmlns:w="http://schemas.openxmlformats.org/wordprocessingml/2006/main">
        <w:t xml:space="preserve">Gongshan Dulong and Nu Autonomous County</w:t>
      </w:r>
    </w:p>
    <w:p>
      <w:r xmlns:w="http://schemas.openxmlformats.org/wordprocessingml/2006/main">
        <w:t xml:space="preserve">configured relative</w:t>
      </w:r>
    </w:p>
    <w:p>
      <w:r xmlns:w="http://schemas.openxmlformats.org/wordprocessingml/2006/main">
        <w:t xml:space="preserve">Tianwei Township</w:t>
      </w:r>
    </w:p>
    <w:p>
      <w:r xmlns:w="http://schemas.openxmlformats.org/wordprocessingml/2006/main">
        <w:t xml:space="preserve">when an element</w:t>
      </w:r>
    </w:p>
    <w:p>
      <w:r xmlns:w="http://schemas.openxmlformats.org/wordprocessingml/2006/main">
        <w:t xml:space="preserve">Triggered when the input box gets focus</w:t>
      </w:r>
    </w:p>
    <w:p>
      <w:r xmlns:w="http://schemas.openxmlformats.org/wordprocessingml/2006/main">
        <w:t xml:space="preserve">Association and other functions</w:t>
      </w:r>
    </w:p>
    <w:p>
      <w:r xmlns:w="http://schemas.openxmlformats.org/wordprocessingml/2006/main">
        <w:t xml:space="preserve">Yining County</w:t>
      </w:r>
    </w:p>
    <w:p>
      <w:r xmlns:w="http://schemas.openxmlformats.org/wordprocessingml/2006/main">
        <w:t xml:space="preserve">Gangbei District</w:t>
      </w:r>
    </w:p>
    <w:p>
      <w:r xmlns:w="http://schemas.openxmlformats.org/wordprocessingml/2006/main">
        <w:t xml:space="preserve">date range selection</w:t>
      </w:r>
    </w:p>
    <w:p>
      <w:r xmlns:w="http://schemas.openxmlformats.org/wordprocessingml/2006/main">
        <w:t xml:space="preserve">Nantun District</w:t>
      </w:r>
    </w:p>
    <w:p>
      <w:r xmlns:w="http://schemas.openxmlformats.org/wordprocessingml/2006/main">
        <w:t xml:space="preserve">Hengyang County</w:t>
      </w:r>
    </w:p>
    <w:p>
      <w:r xmlns:w="http://schemas.openxmlformats.org/wordprocessingml/2006/main">
        <w:t xml:space="preserve">Yuanping City</w:t>
      </w:r>
    </w:p>
    <w:p>
      <w:r xmlns:w="http://schemas.openxmlformats.org/wordprocessingml/2006/main">
        <w:t xml:space="preserve">attribute type</w:t>
      </w:r>
    </w:p>
    <w:p>
      <w:r xmlns:w="http://schemas.openxmlformats.org/wordprocessingml/2006/main">
        <w:t xml:space="preserve">custom action logic</w:t>
      </w:r>
    </w:p>
    <w:p>
      <w:r xmlns:w="http://schemas.openxmlformats.org/wordprocessingml/2006/main">
        <w:t xml:space="preserve">Status codes to identify errors</w:t>
      </w:r>
    </w:p>
    <w:p>
      <w:r xmlns:w="http://schemas.openxmlformats.org/wordprocessingml/2006/main">
        <w:t xml:space="preserve">Chicheng County</w:t>
      </w:r>
    </w:p>
    <w:p>
      <w:r xmlns:w="http://schemas.openxmlformats.org/wordprocessingml/2006/main">
        <w:t xml:space="preserve">But when one of your options</w:t>
      </w:r>
    </w:p>
    <w:p>
      <w:r xmlns:w="http://schemas.openxmlformats.org/wordprocessingml/2006/main">
        <w:t xml:space="preserve">for user operation</w:t>
      </w:r>
    </w:p>
    <w:p>
      <w:r xmlns:w="http://schemas.openxmlformats.org/wordprocessingml/2006/main">
        <w:t xml:space="preserve">Prompt location</w:t>
      </w:r>
    </w:p>
    <w:p>
      <w:r xmlns:w="http://schemas.openxmlformats.org/wordprocessingml/2006/main">
        <w:t xml:space="preserve">to add the class</w:t>
      </w:r>
    </w:p>
    <w:p>
      <w:r xmlns:w="http://schemas.openxmlformats.org/wordprocessingml/2006/main">
        <w:t xml:space="preserve">Not set to default to inline navigation mode</w:t>
      </w:r>
    </w:p>
    <w:p>
      <w:r xmlns:w="http://schemas.openxmlformats.org/wordprocessingml/2006/main">
        <w:t xml:space="preserve">Qi County</w:t>
      </w:r>
    </w:p>
    <w:p>
      <w:r xmlns:w="http://schemas.openxmlformats.org/wordprocessingml/2006/main">
        <w:t xml:space="preserve">manual</w:t>
      </w:r>
    </w:p>
    <w:p>
      <w:r xmlns:w="http://schemas.openxmlformats.org/wordprocessingml/2006/main">
        <w:t xml:space="preserve">properties of</w:t>
      </w:r>
    </w:p>
    <w:p>
      <w:r xmlns:w="http://schemas.openxmlformats.org/wordprocessingml/2006/main">
        <w:t xml:space="preserve">If you want to select multiple pieces of data at once and map them, you can configure the expression as follows</w:t>
      </w:r>
    </w:p>
    <w:p>
      <w:r xmlns:w="http://schemas.openxmlformats.org/wordprocessingml/2006/main">
        <w:t xml:space="preserve">Please select a quarter range</w:t>
      </w:r>
    </w:p>
    <w:p>
      <w:r xmlns:w="http://schemas.openxmlformats.org/wordprocessingml/2006/main">
        <w:t xml:space="preserve">If this level is a group heading</w:t>
      </w:r>
    </w:p>
    <w:p>
      <w:r xmlns:w="http://schemas.openxmlformats.org/wordprocessingml/2006/main">
        <w:t xml:space="preserve">Topping and column pinning example</w:t>
      </w:r>
    </w:p>
    <w:p>
      <w:r xmlns:w="http://schemas.openxmlformats.org/wordprocessingml/2006/main">
        <w:t xml:space="preserve">Generate data table columns</w:t>
      </w:r>
    </w:p>
    <w:p>
      <w:r xmlns:w="http://schemas.openxmlformats.org/wordprocessingml/2006/main">
        <w:t xml:space="preserve">Displayed date format</w:t>
      </w:r>
    </w:p>
    <w:p>
      <w:r xmlns:w="http://schemas.openxmlformats.org/wordprocessingml/2006/main">
        <w:t xml:space="preserve">will report an error</w:t>
      </w:r>
    </w:p>
    <w:p>
      <w:r xmlns:w="http://schemas.openxmlformats.org/wordprocessingml/2006/main">
        <w:t xml:space="preserve">pull down to refresh</w:t>
      </w:r>
    </w:p>
    <w:p>
      <w:r xmlns:w="http://schemas.openxmlformats.org/wordprocessingml/2006/main">
        <w:t xml:space="preserve">communication</w:t>
      </w:r>
    </w:p>
    <w:p>
      <w:r xmlns:w="http://schemas.openxmlformats.org/wordprocessingml/2006/main">
        <w:t xml:space="preserve">for one of the options</w:t>
      </w:r>
    </w:p>
    <w:p>
      <w:r xmlns:w="http://schemas.openxmlformats.org/wordprocessingml/2006/main">
        <w:t xml:space="preserve">won't follow</w:t>
      </w:r>
    </w:p>
    <w:p>
      <w:r xmlns:w="http://schemas.openxmlformats.org/wordprocessingml/2006/main">
        <w:t xml:space="preserve">disable first</w:t>
      </w:r>
    </w:p>
    <w:p>
      <w:r xmlns:w="http://schemas.openxmlformats.org/wordprocessingml/2006/main">
        <w:t xml:space="preserve">such as county</w:t>
      </w:r>
    </w:p>
    <w:p>
      <w:r xmlns:w="http://schemas.openxmlformats.org/wordprocessingml/2006/main">
        <w:t xml:space="preserve">Add a new record</w:t>
      </w:r>
    </w:p>
    <w:p>
      <w:r xmlns:w="http://schemas.openxmlformats.org/wordprocessingml/2006/main">
        <w:t xml:space="preserve">on the outermost element of the component</w:t>
      </w:r>
    </w:p>
    <w:p>
      <w:r xmlns:w="http://schemas.openxmlformats.org/wordprocessingml/2006/main">
        <w:t xml:space="preserve">Supports the same units as above</w:t>
      </w:r>
    </w:p>
    <w:p>
      <w:r xmlns:w="http://schemas.openxmlformats.org/wordprocessingml/2006/main">
        <w:t xml:space="preserve">Deduplication</w:t>
      </w:r>
    </w:p>
    <w:p>
      <w:r xmlns:w="http://schemas.openxmlformats.org/wordprocessingml/2006/main">
        <w:t xml:space="preserve">Please fill in the interface first</w:t>
      </w:r>
    </w:p>
    <w:p>
      <w:r xmlns:w="http://schemas.openxmlformats.org/wordprocessingml/2006/main">
        <w:t xml:space="preserve">Xinfeng County</w:t>
      </w:r>
    </w:p>
    <w:p>
      <w:r xmlns:w="http://schemas.openxmlformats.org/wordprocessingml/2006/main">
        <w:t xml:space="preserve">Is it possible to adjust the column width</w:t>
      </w:r>
    </w:p>
    <w:p>
      <w:r xmlns:w="http://schemas.openxmlformats.org/wordprocessingml/2006/main">
        <w:t xml:space="preserve">Then insert two more cells</w:t>
      </w:r>
    </w:p>
    <w:p>
      <w:r xmlns:w="http://schemas.openxmlformats.org/wordprocessingml/2006/main">
        <w:t xml:space="preserve">The mobile terminal is</w:t>
      </w:r>
    </w:p>
    <w:p>
      <w:r xmlns:w="http://schemas.openxmlformats.org/wordprocessingml/2006/main">
        <w:t xml:space="preserve">Get component action configuration</w:t>
      </w:r>
    </w:p>
    <w:p>
      <w:r xmlns:w="http://schemas.openxmlformats.org/wordprocessingml/2006/main">
        <w:t xml:space="preserve">Fenxi County</w:t>
      </w:r>
    </w:p>
    <w:p>
      <w:r xmlns:w="http://schemas.openxmlformats.org/wordprocessingml/2006/main">
        <w:t xml:space="preserve">Only expand the current parent menu</w:t>
      </w:r>
    </w:p>
    <w:p>
      <w:r xmlns:w="http://schemas.openxmlformats.org/wordprocessingml/2006/main">
        <w:t xml:space="preserve">option label field</w:t>
      </w:r>
    </w:p>
    <w:p>
      <w:r xmlns:w="http://schemas.openxmlformats.org/wordprocessingml/2006/main">
        <w:t xml:space="preserve">Configurable column information</w:t>
      </w:r>
    </w:p>
    <w:p>
      <w:r xmlns:w="http://schemas.openxmlformats.org/wordprocessingml/2006/main">
        <w:t xml:space="preserve">Resolution size</w:t>
      </w:r>
    </w:p>
    <w:p>
      <w:r xmlns:w="http://schemas.openxmlformats.org/wordprocessingml/2006/main">
        <w:t xml:space="preserve">parse colormap</w:t>
      </w:r>
    </w:p>
    <w:p>
      <w:r xmlns:w="http://schemas.openxmlformats.org/wordprocessingml/2006/main">
        <w:t xml:space="preserve">Lazy load the data returned after the remote request succeeds</w:t>
      </w:r>
    </w:p>
    <w:p>
      <w:r xmlns:w="http://schemas.openxmlformats.org/wordprocessingml/2006/main">
        <w:t xml:space="preserve">By default only the first</w:t>
      </w:r>
    </w:p>
    <w:p>
      <w:r xmlns:w="http://schemas.openxmlformats.org/wordprocessingml/2006/main">
        <w:t xml:space="preserve">Whether to support drag and drop</w:t>
      </w:r>
    </w:p>
    <w:p>
      <w:r xmlns:w="http://schemas.openxmlformats.org/wordprocessingml/2006/main">
        <w:t xml:space="preserve">Gaode map open platform</w:t>
      </w:r>
    </w:p>
    <w:p>
      <w:r xmlns:w="http://schemas.openxmlformats.org/wordprocessingml/2006/main">
        <w:t xml:space="preserve">Represents no cascading</w:t>
      </w:r>
    </w:p>
    <w:p>
      <w:r xmlns:w="http://schemas.openxmlformats.org/wordprocessingml/2006/main">
        <w:t xml:space="preserve">The output is only one layer</w:t>
      </w:r>
    </w:p>
    <w:p>
      <w:r xmlns:w="http://schemas.openxmlformats.org/wordprocessingml/2006/main">
        <w:t xml:space="preserve">Triggered when the entire row is double-clicked</w:t>
      </w:r>
    </w:p>
    <w:p>
      <w:r xmlns:w="http://schemas.openxmlformats.org/wordprocessingml/2006/main">
        <w:t xml:space="preserve">Suqian Municipal District</w:t>
      </w:r>
    </w:p>
    <w:p>
      <w:r xmlns:w="http://schemas.openxmlformats.org/wordprocessingml/2006/main">
        <w:t xml:space="preserve">So stop looking for that variable</w:t>
      </w:r>
    </w:p>
    <w:p>
      <w:r xmlns:w="http://schemas.openxmlformats.org/wordprocessingml/2006/main">
        <w:t xml:space="preserve">However, most properties do not support</w:t>
      </w:r>
    </w:p>
    <w:p>
      <w:r xmlns:w="http://schemas.openxmlformats.org/wordprocessingml/2006/main">
        <w:t xml:space="preserve">original image mode</w:t>
      </w:r>
    </w:p>
    <w:p>
      <w:r xmlns:w="http://schemas.openxmlformats.org/wordprocessingml/2006/main">
        <w:t xml:space="preserve">Submit the uncommitted data</w:t>
      </w:r>
    </w:p>
    <w:p>
      <w:r xmlns:w="http://schemas.openxmlformats.org/wordprocessingml/2006/main">
        <w:t xml:space="preserve">The receive adapter exposes the following parameters for user manipulation</w:t>
      </w:r>
    </w:p>
    <w:p>
      <w:r xmlns:w="http://schemas.openxmlformats.org/wordprocessingml/2006/main">
        <w:t xml:space="preserve">Click outside to close</w:t>
      </w:r>
    </w:p>
    <w:p>
      <w:r xmlns:w="http://schemas.openxmlformats.org/wordprocessingml/2006/main">
        <w:t xml:space="preserve">can't seem to handle it</w:t>
      </w:r>
    </w:p>
    <w:p>
      <w:r xmlns:w="http://schemas.openxmlformats.org/wordprocessingml/2006/main">
        <w:t xml:space="preserve">Horizontal alignment within cells</w:t>
      </w:r>
    </w:p>
    <w:p>
      <w:r xmlns:w="http://schemas.openxmlformats.org/wordprocessingml/2006/main">
        <w:t xml:space="preserve">Add data to the context</w:t>
      </w:r>
    </w:p>
    <w:p>
      <w:r xmlns:w="http://schemas.openxmlformats.org/wordprocessingml/2006/main">
        <w:t xml:space="preserve">audio renderer</w:t>
      </w:r>
    </w:p>
    <w:p>
      <w:r xmlns:w="http://schemas.openxmlformats.org/wordprocessingml/2006/main">
        <w:t xml:space="preserve">Specify display field</w:t>
      </w:r>
    </w:p>
    <w:p>
      <w:r xmlns:w="http://schemas.openxmlformats.org/wordprocessingml/2006/main">
        <w:t xml:space="preserve">cherry</w:t>
      </w:r>
    </w:p>
    <w:p>
      <w:r xmlns:w="http://schemas.openxmlformats.org/wordprocessingml/2006/main">
        <w:t xml:space="preserve">Jinzhong</w:t>
      </w:r>
    </w:p>
    <w:p>
      <w:r xmlns:w="http://schemas.openxmlformats.org/wordprocessingml/2006/main">
        <w:t xml:space="preserve">Korla City</w:t>
      </w:r>
    </w:p>
    <w:p>
      <w:r xmlns:w="http://schemas.openxmlformats.org/wordprocessingml/2006/main">
        <w:t xml:space="preserve">If a plugin sets the</w:t>
      </w:r>
    </w:p>
    <w:p>
      <w:r xmlns:w="http://schemas.openxmlformats.org/wordprocessingml/2006/main">
        <w:t xml:space="preserve">Xiangcheng County</w:t>
      </w:r>
    </w:p>
    <w:p>
      <w:r xmlns:w="http://schemas.openxmlformats.org/wordprocessingml/2006/main">
        <w:t xml:space="preserve">Conditional combination control</w:t>
      </w:r>
    </w:p>
    <w:p>
      <w:r xmlns:w="http://schemas.openxmlformats.org/wordprocessingml/2006/main">
        <w:t xml:space="preserve">Sihu Township</w:t>
      </w:r>
    </w:p>
    <w:p>
      <w:r xmlns:w="http://schemas.openxmlformats.org/wordprocessingml/2006/main">
        <w:t xml:space="preserve">text font</w:t>
      </w:r>
    </w:p>
    <w:p>
      <w:r xmlns:w="http://schemas.openxmlformats.org/wordprocessingml/2006/main">
        <w:t xml:space="preserve">this kind of grammar</w:t>
      </w:r>
    </w:p>
    <w:p>
      <w:r xmlns:w="http://schemas.openxmlformats.org/wordprocessingml/2006/main">
        <w:t xml:space="preserve">It is to restore the display effect as much as possible</w:t>
      </w:r>
    </w:p>
    <w:p>
      <w:r xmlns:w="http://schemas.openxmlformats.org/wordprocessingml/2006/main">
        <w:t xml:space="preserve">Below we will use a practical example to introduce how to add a component</w:t>
      </w:r>
    </w:p>
    <w:p>
      <w:r xmlns:w="http://schemas.openxmlformats.org/wordprocessingml/2006/main">
        <w:t xml:space="preserve">input box placeholder</w:t>
      </w:r>
    </w:p>
    <w:p>
      <w:r xmlns:w="http://schemas.openxmlformats.org/wordprocessingml/2006/main">
        <w:t xml:space="preserve">seems to be for directories</w:t>
      </w:r>
    </w:p>
    <w:p>
      <w:r xmlns:w="http://schemas.openxmlformats.org/wordprocessingml/2006/main">
        <w:t xml:space="preserve">Associated context variables such as</w:t>
      </w:r>
    </w:p>
    <w:p>
      <w:r xmlns:w="http://schemas.openxmlformats.org/wordprocessingml/2006/main">
        <w:t xml:space="preserve">Please select more options</w:t>
      </w:r>
    </w:p>
    <w:p>
      <w:r xmlns:w="http://schemas.openxmlformats.org/wordprocessingml/2006/main">
        <w:t xml:space="preserve">turn up</w:t>
      </w:r>
    </w:p>
    <w:p>
      <w:r xmlns:w="http://schemas.openxmlformats.org/wordprocessingml/2006/main">
        <w:t xml:space="preserve">Because there is asynchrony, put it here instead of</w:t>
      </w:r>
    </w:p>
    <w:p>
      <w:r xmlns:w="http://schemas.openxmlformats.org/wordprocessingml/2006/main">
        <w:t xml:space="preserve">Quannan County</w:t>
      </w:r>
    </w:p>
    <w:p>
      <w:r xmlns:w="http://schemas.openxmlformats.org/wordprocessingml/2006/main">
        <w:t xml:space="preserve">Then put it away</w:t>
      </w:r>
    </w:p>
    <w:p>
      <w:r xmlns:w="http://schemas.openxmlformats.org/wordprocessingml/2006/main">
        <w:t xml:space="preserve">Edit Auxiliary Area</w:t>
      </w:r>
    </w:p>
    <w:p>
      <w:r xmlns:w="http://schemas.openxmlformats.org/wordprocessingml/2006/main">
        <w:t xml:space="preserve">Rendered internal information</w:t>
      </w:r>
    </w:p>
    <w:p>
      <w:r xmlns:w="http://schemas.openxmlformats.org/wordprocessingml/2006/main">
        <w:t xml:space="preserve">If you want to collapse by default</w:t>
      </w:r>
    </w:p>
    <w:p>
      <w:r xmlns:w="http://schemas.openxmlformats.org/wordprocessingml/2006/main">
        <w:t xml:space="preserve">Responding to dynamically registered renderer events</w:t>
      </w:r>
    </w:p>
    <w:p>
      <w:r xmlns:w="http://schemas.openxmlformats.org/wordprocessingml/2006/main">
        <w:t xml:space="preserve">It is possible that the context is acquired</w:t>
      </w:r>
    </w:p>
    <w:p>
      <w:r xmlns:w="http://schemas.openxmlformats.org/wordprocessingml/2006/main">
        <w:t xml:space="preserve">the result of</w:t>
      </w:r>
    </w:p>
    <w:p>
      <w:r xmlns:w="http://schemas.openxmlformats.org/wordprocessingml/2006/main">
        <w:t xml:space="preserve">In order to add additional layout-related configuration items</w:t>
      </w:r>
    </w:p>
    <w:p>
      <w:r xmlns:w="http://schemas.openxmlformats.org/wordprocessingml/2006/main">
        <w:t xml:space="preserve">first based on</w:t>
      </w:r>
    </w:p>
    <w:p>
      <w:r xmlns:w="http://schemas.openxmlformats.org/wordprocessingml/2006/main">
        <w:t xml:space="preserve">Please enter content</w:t>
      </w:r>
    </w:p>
    <w:p>
      <w:r xmlns:w="http://schemas.openxmlformats.org/wordprocessingml/2006/main">
        <w:t xml:space="preserve">Can be configured for table rows</w:t>
      </w:r>
    </w:p>
    <w:p>
      <w:r xmlns:w="http://schemas.openxmlformats.org/wordprocessingml/2006/main">
        <w:t xml:space="preserve">configure node</w:t>
      </w:r>
    </w:p>
    <w:p>
      <w:r xmlns:w="http://schemas.openxmlformats.org/wordprocessingml/2006/main">
        <w:t xml:space="preserve">Whether the target value is within a range</w:t>
      </w:r>
    </w:p>
    <w:p>
      <w:r xmlns:w="http://schemas.openxmlformats.org/wordprocessingml/2006/main">
        <w:t xml:space="preserve">Designated as a month time selection control</w:t>
      </w:r>
    </w:p>
    <w:p>
      <w:r xmlns:w="http://schemas.openxmlformats.org/wordprocessingml/2006/main">
        <w:t xml:space="preserve">contains suboptions</w:t>
      </w:r>
    </w:p>
    <w:p>
      <w:r xmlns:w="http://schemas.openxmlformats.org/wordprocessingml/2006/main">
        <w:t xml:space="preserve">When receiving data sent by other components</w:t>
      </w:r>
    </w:p>
    <w:p>
      <w:r xmlns:w="http://schemas.openxmlformats.org/wordprocessingml/2006/main">
        <w:t xml:space="preserve">Development Notes</w:t>
      </w:r>
    </w:p>
    <w:p>
      <w:r xmlns:w="http://schemas.openxmlformats.org/wordprocessingml/2006/main">
        <w:t xml:space="preserve">main reference</w:t>
      </w:r>
    </w:p>
    <w:p>
      <w:r xmlns:w="http://schemas.openxmlformats.org/wordprocessingml/2006/main">
        <w:t xml:space="preserve">Mainly to judge if there is</w:t>
      </w:r>
    </w:p>
    <w:p>
      <w:r xmlns:w="http://schemas.openxmlformats.org/wordprocessingml/2006/main">
        <w:t xml:space="preserve">Changting County</w:t>
      </w:r>
    </w:p>
    <w:p>
      <w:r xmlns:w="http://schemas.openxmlformats.org/wordprocessingml/2006/main">
        <w:t xml:space="preserve">related</w:t>
      </w:r>
    </w:p>
    <w:p>
      <w:r xmlns:w="http://schemas.openxmlformats.org/wordprocessingml/2006/main">
        <w:t xml:space="preserve">Guyuan City</w:t>
      </w:r>
    </w:p>
    <w:p>
      <w:r xmlns:w="http://schemas.openxmlformats.org/wordprocessingml/2006/main">
        <w:t xml:space="preserve">will be called once after submission</w:t>
      </w:r>
    </w:p>
    <w:p>
      <w:r xmlns:w="http://schemas.openxmlformats.org/wordprocessingml/2006/main">
        <w:t xml:space="preserve">Publishing</w:t>
      </w:r>
    </w:p>
    <w:p>
      <w:r xmlns:w="http://schemas.openxmlformats.org/wordprocessingml/2006/main">
        <w:t xml:space="preserve">Please refer to the specific configuration</w:t>
      </w:r>
    </w:p>
    <w:p>
      <w:r xmlns:w="http://schemas.openxmlformats.org/wordprocessingml/2006/main">
        <w:t xml:space="preserve">file larger than</w:t>
      </w:r>
    </w:p>
    <w:p>
      <w:r xmlns:w="http://schemas.openxmlformats.org/wordprocessingml/2006/main">
        <w:t xml:space="preserve">Equivalent to using</w:t>
      </w:r>
    </w:p>
    <w:p>
      <w:r xmlns:w="http://schemas.openxmlformats.org/wordprocessingml/2006/main">
        <w:t xml:space="preserve">Hulan District</w:t>
      </w:r>
    </w:p>
    <w:p>
      <w:r xmlns:w="http://schemas.openxmlformats.org/wordprocessingml/2006/main">
        <w:t xml:space="preserve">as the value of the form item</w:t>
      </w:r>
    </w:p>
    <w:p>
      <w:r xmlns:w="http://schemas.openxmlformats.org/wordprocessingml/2006/main">
        <w:t xml:space="preserve">Xinping Yi and Dai Autonomous County</w:t>
      </w:r>
    </w:p>
    <w:p>
      <w:r xmlns:w="http://schemas.openxmlformats.org/wordprocessingml/2006/main">
        <w:t xml:space="preserve">Normally, no need to configure</w:t>
      </w:r>
    </w:p>
    <w:p>
      <w:r xmlns:w="http://schemas.openxmlformats.org/wordprocessingml/2006/main">
        <w:t xml:space="preserve">when the data is an array</w:t>
      </w:r>
    </w:p>
    <w:p>
      <w:r xmlns:w="http://schemas.openxmlformats.org/wordprocessingml/2006/main">
        <w:t xml:space="preserve">Status display corresponding class name configuration</w:t>
      </w:r>
    </w:p>
    <w:p>
      <w:r xmlns:w="http://schemas.openxmlformats.org/wordprocessingml/2006/main">
        <w:t xml:space="preserve">Observe the formula result</w:t>
      </w:r>
    </w:p>
    <w:p>
      <w:r xmlns:w="http://schemas.openxmlformats.org/wordprocessingml/2006/main">
        <w:t xml:space="preserve">Mainly by</w:t>
      </w:r>
    </w:p>
    <w:p>
      <w:r xmlns:w="http://schemas.openxmlformats.org/wordprocessingml/2006/main">
        <w:t xml:space="preserve">get in</w:t>
      </w:r>
    </w:p>
    <w:p>
      <w:r xmlns:w="http://schemas.openxmlformats.org/wordprocessingml/2006/main">
        <w:t xml:space="preserve">Input class component or custom input class component</w:t>
      </w:r>
    </w:p>
    <w:p>
      <w:r xmlns:w="http://schemas.openxmlformats.org/wordprocessingml/2006/main">
        <w:t xml:space="preserve">Then directly replace the component data</w:t>
      </w:r>
    </w:p>
    <w:p>
      <w:r xmlns:w="http://schemas.openxmlformats.org/wordprocessingml/2006/main">
        <w:t xml:space="preserve">This is a newly introduced feature</w:t>
      </w:r>
    </w:p>
    <w:p>
      <w:r xmlns:w="http://schemas.openxmlformats.org/wordprocessingml/2006/main">
        <w:t xml:space="preserve">For example, display the output of the command line</w:t>
      </w:r>
    </w:p>
    <w:p>
      <w:r xmlns:w="http://schemas.openxmlformats.org/wordprocessingml/2006/main">
        <w:t xml:space="preserve">Default representation in the component tree</w:t>
      </w:r>
    </w:p>
    <w:p>
      <w:r xmlns:w="http://schemas.openxmlformats.org/wordprocessingml/2006/main">
        <w:t xml:space="preserve">Layout containers are mainly used to design container components for complex layouts</w:t>
      </w:r>
    </w:p>
    <w:p>
      <w:r xmlns:w="http://schemas.openxmlformats.org/wordprocessingml/2006/main">
        <w:t xml:space="preserve">Configure the conditions for whether the current row is draggable</w:t>
      </w:r>
    </w:p>
    <w:p>
      <w:r xmlns:w="http://schemas.openxmlformats.org/wordprocessingml/2006/main">
        <w:t xml:space="preserve">to automatically convert the value</w:t>
      </w:r>
    </w:p>
    <w:p>
      <w:r xmlns:w="http://schemas.openxmlformats.org/wordprocessingml/2006/main">
        <w:t xml:space="preserve">Any one of the conditions satisfies the condition</w:t>
      </w:r>
    </w:p>
    <w:p>
      <w:r xmlns:w="http://schemas.openxmlformats.org/wordprocessingml/2006/main">
        <w:t xml:space="preserve">Wuchang District</w:t>
      </w:r>
    </w:p>
    <w:p>
      <w:r xmlns:w="http://schemas.openxmlformats.org/wordprocessingml/2006/main">
        <w:t xml:space="preserve">Object arrays are also supported</w:t>
      </w:r>
    </w:p>
    <w:p>
      <w:r xmlns:w="http://schemas.openxmlformats.org/wordprocessingml/2006/main">
        <w:t xml:space="preserve">Bin County</w:t>
      </w:r>
    </w:p>
    <w:p>
      <w:r xmlns:w="http://schemas.openxmlformats.org/wordprocessingml/2006/main">
        <w:t xml:space="preserve">can be handled by configuring an adapter to</w:t>
      </w:r>
    </w:p>
    <w:p>
      <w:r xmlns:w="http://schemas.openxmlformats.org/wordprocessingml/2006/main">
        <w:t xml:space="preserve">Chunk preparation interface</w:t>
      </w:r>
    </w:p>
    <w:p>
      <w:r xmlns:w="http://schemas.openxmlformats.org/wordprocessingml/2006/main">
        <w:t xml:space="preserve">Alternative text when the image cannot be displayed</w:t>
      </w:r>
    </w:p>
    <w:p>
      <w:r xmlns:w="http://schemas.openxmlformats.org/wordprocessingml/2006/main">
        <w:t xml:space="preserve">Synchronous query conditions</w:t>
      </w:r>
    </w:p>
    <w:p>
      <w:r xmlns:w="http://schemas.openxmlformats.org/wordprocessingml/2006/main">
        <w:t xml:space="preserve">shop area</w:t>
      </w:r>
    </w:p>
    <w:p>
      <w:r xmlns:w="http://schemas.openxmlformats.org/wordprocessingml/2006/main">
        <w:t xml:space="preserve">needs to be destroyed after</w:t>
      </w:r>
    </w:p>
    <w:p>
      <w:r xmlns:w="http://schemas.openxmlformats.org/wordprocessingml/2006/main">
        <w:t xml:space="preserve">The data pulled</w:t>
      </w:r>
    </w:p>
    <w:p>
      <w:r xmlns:w="http://schemas.openxmlformats.org/wordprocessingml/2006/main">
        <w:t xml:space="preserve">The download address is</w:t>
      </w:r>
    </w:p>
    <w:p>
      <w:r xmlns:w="http://schemas.openxmlformats.org/wordprocessingml/2006/main">
        <w:t xml:space="preserve">Triggered when the right input box loses focus</w:t>
      </w:r>
    </w:p>
    <w:p>
      <w:r xmlns:w="http://schemas.openxmlformats.org/wordprocessingml/2006/main">
        <w:t xml:space="preserve">Lanxi City</w:t>
      </w:r>
    </w:p>
    <w:p>
      <w:r xmlns:w="http://schemas.openxmlformats.org/wordprocessingml/2006/main">
        <w:t xml:space="preserve">For example the column definition is</w:t>
      </w:r>
    </w:p>
    <w:p>
      <w:r xmlns:w="http://schemas.openxmlformats.org/wordprocessingml/2006/main">
        <w:t xml:space="preserve">then all between</w:t>
      </w:r>
    </w:p>
    <w:p>
      <w:r xmlns:w="http://schemas.openxmlformats.org/wordprocessingml/2006/main">
        <w:t xml:space="preserve">If the theme is not customized</w:t>
      </w:r>
    </w:p>
    <w:p>
      <w:r xmlns:w="http://schemas.openxmlformats.org/wordprocessingml/2006/main">
        <w:t xml:space="preserve">Fixed selection column width</w:t>
      </w:r>
    </w:p>
    <w:p>
      <w:r xmlns:w="http://schemas.openxmlformats.org/wordprocessingml/2006/main">
        <w:t xml:space="preserve">global background color</w:t>
      </w:r>
    </w:p>
    <w:p>
      <w:r xmlns:w="http://schemas.openxmlformats.org/wordprocessingml/2006/main">
        <w:t xml:space="preserve">Data mapping supports users through</w:t>
      </w:r>
    </w:p>
    <w:p>
      <w:r xmlns:w="http://schemas.openxmlformats.org/wordprocessingml/2006/main">
        <w:t xml:space="preserve">Outer transparent</w:t>
      </w:r>
    </w:p>
    <w:p>
      <w:r xmlns:w="http://schemas.openxmlformats.org/wordprocessingml/2006/main">
        <w:t xml:space="preserve">a large number of built-in components</w:t>
      </w:r>
    </w:p>
    <w:p>
      <w:r xmlns:w="http://schemas.openxmlformats.org/wordprocessingml/2006/main">
        <w:t xml:space="preserve">Only items inherent in the form will be validated</w:t>
      </w:r>
    </w:p>
    <w:p>
      <w:r xmlns:w="http://schemas.openxmlformats.org/wordprocessingml/2006/main">
        <w:t xml:space="preserve">The layout is based on</w:t>
      </w:r>
    </w:p>
    <w:p>
      <w:r xmlns:w="http://schemas.openxmlformats.org/wordprocessingml/2006/main">
        <w:t xml:space="preserve">Jump here and there</w:t>
      </w:r>
    </w:p>
    <w:p>
      <w:r xmlns:w="http://schemas.openxmlformats.org/wordprocessingml/2006/main">
        <w:t xml:space="preserve">Changzhou Municipal District</w:t>
      </w:r>
    </w:p>
    <w:p>
      <w:r xmlns:w="http://schemas.openxmlformats.org/wordprocessingml/2006/main">
        <w:t xml:space="preserve">The class name of the input field</w:t>
      </w:r>
    </w:p>
    <w:p>
      <w:r xmlns:w="http://schemas.openxmlformats.org/wordprocessingml/2006/main">
        <w:t xml:space="preserve">Aohan Banner</w:t>
      </w:r>
    </w:p>
    <w:p>
      <w:r xmlns:w="http://schemas.openxmlformats.org/wordprocessingml/2006/main">
        <w:t xml:space="preserve">Add attributes directly on</w:t>
      </w:r>
    </w:p>
    <w:p>
      <w:r xmlns:w="http://schemas.openxmlformats.org/wordprocessingml/2006/main">
        <w:t xml:space="preserve">Component action configuration via</w:t>
      </w:r>
    </w:p>
    <w:p>
      <w:r xmlns:w="http://schemas.openxmlformats.org/wordprocessingml/2006/main">
        <w:t xml:space="preserve">resolved</w:t>
      </w:r>
    </w:p>
    <w:p>
      <w:r xmlns:w="http://schemas.openxmlformats.org/wordprocessingml/2006/main">
        <w:t xml:space="preserve">Layout Configuration Items</w:t>
      </w:r>
    </w:p>
    <w:p>
      <w:r xmlns:w="http://schemas.openxmlformats.org/wordprocessingml/2006/main">
        <w:t xml:space="preserve">Only supported for</w:t>
      </w:r>
    </w:p>
    <w:p>
      <w:r xmlns:w="http://schemas.openxmlformats.org/wordprocessingml/2006/main">
        <w:t xml:space="preserve">exclusive attribute</w:t>
      </w:r>
    </w:p>
    <w:p>
      <w:r xmlns:w="http://schemas.openxmlformats.org/wordprocessingml/2006/main">
        <w:t xml:space="preserve">One is to directly return the complete</w:t>
      </w:r>
    </w:p>
    <w:p>
      <w:r xmlns:w="http://schemas.openxmlformats.org/wordprocessingml/2006/main">
        <w:t xml:space="preserve">under the component</w:t>
      </w:r>
    </w:p>
    <w:p>
      <w:r xmlns:w="http://schemas.openxmlformats.org/wordprocessingml/2006/main">
        <w:t xml:space="preserve">The height of each option when the virtual list is turned on</w:t>
      </w:r>
    </w:p>
    <w:p>
      <w:r xmlns:w="http://schemas.openxmlformats.org/wordprocessingml/2006/main">
        <w:t xml:space="preserve">look at the effect</w:t>
      </w:r>
    </w:p>
    <w:p>
      <w:r xmlns:w="http://schemas.openxmlformats.org/wordprocessingml/2006/main">
        <w:t xml:space="preserve">Dayu County</w:t>
      </w:r>
    </w:p>
    <w:p>
      <w:r xmlns:w="http://schemas.openxmlformats.org/wordprocessingml/2006/main">
        <w:t xml:space="preserve">Attributes</w:t>
      </w:r>
    </w:p>
    <w:p>
      <w:r xmlns:w="http://schemas.openxmlformats.org/wordprocessingml/2006/main">
        <w:t xml:space="preserve">After configuring this event, the default verification when the form is submitted will not be triggered</w:t>
      </w:r>
    </w:p>
    <w:p>
      <w:r xmlns:w="http://schemas.openxmlformats.org/wordprocessingml/2006/main">
        <w:t xml:space="preserve">Whether the control is carried out</w:t>
      </w:r>
    </w:p>
    <w:p>
      <w:r xmlns:w="http://schemas.openxmlformats.org/wordprocessingml/2006/main">
        <w:t xml:space="preserve">The above example can be simplified to the following</w:t>
      </w:r>
    </w:p>
    <w:p>
      <w:r xmlns:w="http://schemas.openxmlformats.org/wordprocessingml/2006/main">
        <w:t xml:space="preserve">Configure the text of the collapse button</w:t>
      </w:r>
    </w:p>
    <w:p>
      <w:r xmlns:w="http://schemas.openxmlformats.org/wordprocessingml/2006/main">
        <w:t xml:space="preserve">keep it simple</w:t>
      </w:r>
    </w:p>
    <w:p>
      <w:r xmlns:w="http://schemas.openxmlformats.org/wordprocessingml/2006/main">
        <w:t xml:space="preserve">avoid dependence</w:t>
      </w:r>
    </w:p>
    <w:p>
      <w:r xmlns:w="http://schemas.openxmlformats.org/wordprocessingml/2006/main">
        <w:t xml:space="preserve">data field assignment</w:t>
      </w:r>
    </w:p>
    <w:p>
      <w:r xmlns:w="http://schemas.openxmlformats.org/wordprocessingml/2006/main">
        <w:t xml:space="preserve">From some of the examples above you may have noticed that</w:t>
      </w:r>
    </w:p>
    <w:p>
      <w:r xmlns:w="http://schemas.openxmlformats.org/wordprocessingml/2006/main">
        <w:t xml:space="preserve">Should not support even if there is</w:t>
      </w:r>
    </w:p>
    <w:p>
      <w:r xmlns:w="http://schemas.openxmlformats.org/wordprocessingml/2006/main">
        <w:t xml:space="preserve">Default slider multiselect stores a field</w:t>
      </w:r>
    </w:p>
    <w:p>
      <w:r xmlns:w="http://schemas.openxmlformats.org/wordprocessingml/2006/main">
        <w:t xml:space="preserve">Uncheck all</w:t>
      </w:r>
    </w:p>
    <w:p>
      <w:r xmlns:w="http://schemas.openxmlformats.org/wordprocessingml/2006/main">
        <w:t xml:space="preserve">will only serve as an initial value</w:t>
      </w:r>
    </w:p>
    <w:p>
      <w:r xmlns:w="http://schemas.openxmlformats.org/wordprocessingml/2006/main">
        <w:t xml:space="preserve">is a reference</w:t>
      </w:r>
    </w:p>
    <w:p>
      <w:r xmlns:w="http://schemas.openxmlformats.org/wordprocessingml/2006/main">
        <w:t xml:space="preserve">flow</w:t>
      </w:r>
    </w:p>
    <w:p>
      <w:r xmlns:w="http://schemas.openxmlformats.org/wordprocessingml/2006/main">
        <w:t xml:space="preserve">Execute actions in code</w:t>
      </w:r>
    </w:p>
    <w:p>
      <w:r xmlns:w="http://schemas.openxmlformats.org/wordprocessingml/2006/main">
        <w:t xml:space="preserve">to limit the jump</w:t>
      </w:r>
    </w:p>
    <w:p>
      <w:r xmlns:w="http://schemas.openxmlformats.org/wordprocessingml/2006/main">
        <w:t xml:space="preserve">After it is turned on, it can be sorted according to the current column</w:t>
      </w:r>
    </w:p>
    <w:p>
      <w:r xmlns:w="http://schemas.openxmlformats.org/wordprocessingml/2006/main">
        <w:t xml:space="preserve">Attributes themselves support template syntax</w:t>
      </w:r>
    </w:p>
    <w:p>
      <w:r xmlns:w="http://schemas.openxmlformats.org/wordprocessingml/2006/main">
        <w:t xml:space="preserve">similar to</w:t>
      </w:r>
    </w:p>
    <w:p>
      <w:r xmlns:w="http://schemas.openxmlformats.org/wordprocessingml/2006/main">
        <w:t xml:space="preserve">The layout of the list is oriented</w:t>
      </w:r>
    </w:p>
    <w:p>
      <w:r xmlns:w="http://schemas.openxmlformats.org/wordprocessingml/2006/main">
        <w:t xml:space="preserve">if optional container</w:t>
      </w:r>
    </w:p>
    <w:p>
      <w:r xmlns:w="http://schemas.openxmlformats.org/wordprocessingml/2006/main">
        <w:t xml:space="preserve">to display the current column in the style of the header</w:t>
      </w:r>
    </w:p>
    <w:p>
      <w:r xmlns:w="http://schemas.openxmlformats.org/wordprocessingml/2006/main">
        <w:t xml:space="preserve">Stop timing refresh detection expression</w:t>
      </w:r>
    </w:p>
    <w:p>
      <w:r xmlns:w="http://schemas.openxmlformats.org/wordprocessingml/2006/main">
        <w:t xml:space="preserve">That is, do not scroll with the content area</w:t>
      </w:r>
    </w:p>
    <w:p>
      <w:r xmlns:w="http://schemas.openxmlformats.org/wordprocessingml/2006/main">
        <w:t xml:space="preserve">Previous versions required the use of</w:t>
      </w:r>
    </w:p>
    <w:p>
      <w:r xmlns:w="http://schemas.openxmlformats.org/wordprocessingml/2006/main">
        <w:t xml:space="preserve">If you are the first contact</w:t>
      </w:r>
    </w:p>
    <w:p>
      <w:r xmlns:w="http://schemas.openxmlformats.org/wordprocessingml/2006/main">
        <w:t xml:space="preserve">Dapu County</w:t>
      </w:r>
    </w:p>
    <w:p>
      <w:r xmlns:w="http://schemas.openxmlformats.org/wordprocessingml/2006/main">
        <w:t xml:space="preserve">If the target component is a CRUD component</w:t>
      </w:r>
    </w:p>
    <w:p>
      <w:r xmlns:w="http://schemas.openxmlformats.org/wordprocessingml/2006/main">
        <w:t xml:space="preserve">Another way is to use</w:t>
      </w:r>
    </w:p>
    <w:p>
      <w:r xmlns:w="http://schemas.openxmlformats.org/wordprocessingml/2006/main">
        <w:t xml:space="preserve">Hongta District</w:t>
      </w:r>
    </w:p>
    <w:p>
      <w:r xmlns:w="http://schemas.openxmlformats.org/wordprocessingml/2006/main">
        <w:t xml:space="preserve">Districts of Nanchang City</w:t>
      </w:r>
    </w:p>
    <w:p>
      <w:r xmlns:w="http://schemas.openxmlformats.org/wordprocessingml/2006/main">
        <w:t xml:space="preserve">element</w:t>
      </w:r>
    </w:p>
    <w:p>
      <w:r xmlns:w="http://schemas.openxmlformats.org/wordprocessingml/2006/main">
        <w:t xml:space="preserve">The current node is a container node</w:t>
      </w:r>
    </w:p>
    <w:p>
      <w:r xmlns:w="http://schemas.openxmlformats.org/wordprocessingml/2006/main">
        <w:t xml:space="preserve">Qishan County</w:t>
      </w:r>
    </w:p>
    <w:p>
      <w:r xmlns:w="http://schemas.openxmlformats.org/wordprocessingml/2006/main">
        <w:t xml:space="preserve">scroll area</w:t>
      </w:r>
    </w:p>
    <w:p>
      <w:r xmlns:w="http://schemas.openxmlformats.org/wordprocessingml/2006/main">
        <w:t xml:space="preserve">Crop file format</w:t>
      </w:r>
    </w:p>
    <w:p>
      <w:r xmlns:w="http://schemas.openxmlformats.org/wordprocessingml/2006/main">
        <w:t xml:space="preserve">is rendered after this condition is met</w:t>
      </w:r>
    </w:p>
    <w:p>
      <w:r xmlns:w="http://schemas.openxmlformats.org/wordprocessingml/2006/main">
        <w:t xml:space="preserve">Customization can be supported directly in the configuration</w:t>
      </w:r>
    </w:p>
    <w:p>
      <w:r xmlns:w="http://schemas.openxmlformats.org/wordprocessingml/2006/main">
        <w:t xml:space="preserve">Note the example above</w:t>
      </w:r>
    </w:p>
    <w:p>
      <w:r xmlns:w="http://schemas.openxmlformats.org/wordprocessingml/2006/main">
        <w:t xml:space="preserve">or</w:t>
      </w:r>
    </w:p>
    <w:p>
      <w:r xmlns:w="http://schemas.openxmlformats.org/wordprocessingml/2006/main">
        <w:t xml:space="preserve">Modify most of the</w:t>
      </w:r>
    </w:p>
    <w:p>
      <w:r xmlns:w="http://schemas.openxmlformats.org/wordprocessingml/2006/main">
        <w:t xml:space="preserve">returns the second arrow function as</w:t>
      </w:r>
    </w:p>
    <w:p>
      <w:r xmlns:w="http://schemas.openxmlformats.org/wordprocessingml/2006/main">
        <w:t xml:space="preserve">Atus</w:t>
      </w:r>
    </w:p>
    <w:p>
      <w:r xmlns:w="http://schemas.openxmlformats.org/wordprocessingml/2006/main">
        <w:t xml:space="preserve">After the quantity is exceeded, it will be displayed as a storage floating layer</w:t>
      </w:r>
    </w:p>
    <w:p>
      <w:r xmlns:w="http://schemas.openxmlformats.org/wordprocessingml/2006/main">
        <w:t xml:space="preserve">Gaomi City</w:t>
      </w:r>
    </w:p>
    <w:p>
      <w:r xmlns:w="http://schemas.openxmlformats.org/wordprocessingml/2006/main">
        <w:t xml:space="preserve">Luobei County</w:t>
      </w:r>
    </w:p>
    <w:p>
      <w:r xmlns:w="http://schemas.openxmlformats.org/wordprocessingml/2006/main">
        <w:t xml:space="preserve">Ren'ai Township</w:t>
      </w:r>
    </w:p>
    <w:p>
      <w:r xmlns:w="http://schemas.openxmlformats.org/wordprocessingml/2006/main">
        <w:t xml:space="preserve">It is to search upwards according to the nearest level</w:t>
      </w:r>
    </w:p>
    <w:p>
      <w:r xmlns:w="http://schemas.openxmlformats.org/wordprocessingml/2006/main">
        <w:t xml:space="preserve">Districts of Chongqing</w:t>
      </w:r>
    </w:p>
    <w:p>
      <w:r xmlns:w="http://schemas.openxmlformats.org/wordprocessingml/2006/main">
        <w:t xml:space="preserve">invalid address</w:t>
      </w:r>
    </w:p>
    <w:p>
      <w:r xmlns:w="http://schemas.openxmlformats.org/wordprocessingml/2006/main">
        <w:t xml:space="preserve">option name</w:t>
      </w:r>
    </w:p>
    <w:p>
      <w:r xmlns:w="http://schemas.openxmlformats.org/wordprocessingml/2006/main">
        <w:t xml:space="preserve">overview</w:t>
      </w:r>
    </w:p>
    <w:p>
      <w:r xmlns:w="http://schemas.openxmlformats.org/wordprocessingml/2006/main">
        <w:t xml:space="preserve">Like bullet boxes or something</w:t>
      </w:r>
    </w:p>
    <w:p>
      <w:r xmlns:w="http://schemas.openxmlformats.org/wordprocessingml/2006/main">
        <w:t xml:space="preserve">Convenient for users to use next time</w:t>
      </w:r>
    </w:p>
    <w:p>
      <w:r xmlns:w="http://schemas.openxmlformats.org/wordprocessingml/2006/main">
        <w:t xml:space="preserve">other cells</w:t>
      </w:r>
    </w:p>
    <w:p>
      <w:r xmlns:w="http://schemas.openxmlformats.org/wordprocessingml/2006/main">
        <w:t xml:space="preserve">Is there any way to help developers better adapt to this change</w:t>
      </w:r>
    </w:p>
    <w:p>
      <w:r xmlns:w="http://schemas.openxmlformats.org/wordprocessingml/2006/main">
        <w:t xml:space="preserve">Load content when clicked</w:t>
      </w:r>
    </w:p>
    <w:p>
      <w:r xmlns:w="http://schemas.openxmlformats.org/wordprocessingml/2006/main">
        <w:t xml:space="preserve">Pingcheng District</w:t>
      </w:r>
    </w:p>
    <w:p>
      <w:r xmlns:w="http://schemas.openxmlformats.org/wordprocessingml/2006/main">
        <w:t xml:space="preserve">Just add one line</w:t>
      </w:r>
    </w:p>
    <w:p>
      <w:r xmlns:w="http://schemas.openxmlformats.org/wordprocessingml/2006/main">
        <w:t xml:space="preserve">If configured as an array of strings</w:t>
      </w:r>
    </w:p>
    <w:p>
      <w:r xmlns:w="http://schemas.openxmlformats.org/wordprocessingml/2006/main">
        <w:t xml:space="preserve">Maqin County</w:t>
      </w:r>
    </w:p>
    <w:p>
      <w:r xmlns:w="http://schemas.openxmlformats.org/wordprocessingml/2006/main">
        <w:t xml:space="preserve">Whether to always show pagination</w:t>
      </w:r>
    </w:p>
    <w:p>
      <w:r xmlns:w="http://schemas.openxmlformats.org/wordprocessingml/2006/main">
        <w:t xml:space="preserve">concept</w:t>
      </w:r>
    </w:p>
    <w:p>
      <w:r xmlns:w="http://schemas.openxmlformats.org/wordprocessingml/2006/main">
        <w:t xml:space="preserve">upper right corner</w:t>
      </w:r>
    </w:p>
    <w:p>
      <w:r xmlns:w="http://schemas.openxmlformats.org/wordprocessingml/2006/main">
        <w:t xml:space="preserve">Validate form items</w:t>
      </w:r>
    </w:p>
    <w:p>
      <w:r xmlns:w="http://schemas.openxmlformats.org/wordprocessingml/2006/main">
        <w:t xml:space="preserve">match out</w:t>
      </w:r>
    </w:p>
    <w:p>
      <w:r xmlns:w="http://schemas.openxmlformats.org/wordprocessingml/2006/main">
        <w:t xml:space="preserve">This is mandatory in</w:t>
      </w:r>
    </w:p>
    <w:p>
      <w:r xmlns:w="http://schemas.openxmlformats.org/wordprocessingml/2006/main">
        <w:t xml:space="preserve">If you are in a pop-up window, the pop-up window will be automatically closed</w:t>
      </w:r>
    </w:p>
    <w:p>
      <w:r xmlns:w="http://schemas.openxmlformats.org/wordprocessingml/2006/main">
        <w:t xml:space="preserve">Yangshuo County</w:t>
      </w:r>
    </w:p>
    <w:p>
      <w:r xmlns:w="http://schemas.openxmlformats.org/wordprocessingml/2006/main">
        <w:t xml:space="preserve">line height setting</w:t>
      </w:r>
    </w:p>
    <w:p>
      <w:r xmlns:w="http://schemas.openxmlformats.org/wordprocessingml/2006/main">
        <w:t xml:space="preserve">Evenly distributed</w:t>
      </w:r>
    </w:p>
    <w:p>
      <w:r xmlns:w="http://schemas.openxmlformats.org/wordprocessingml/2006/main">
        <w:t xml:space="preserve">Wenfeng District</w:t>
      </w:r>
    </w:p>
    <w:p>
      <w:r xmlns:w="http://schemas.openxmlformats.org/wordprocessingml/2006/main">
        <w:t xml:space="preserve">Edited node information</w:t>
      </w:r>
    </w:p>
    <w:p>
      <w:r xmlns:w="http://schemas.openxmlformats.org/wordprocessingml/2006/main">
        <w:t xml:space="preserve">convert string to uppercase</w:t>
      </w:r>
    </w:p>
    <w:p>
      <w:r xmlns:w="http://schemas.openxmlformats.org/wordprocessingml/2006/main">
        <w:t xml:space="preserve">protection logic</w:t>
      </w:r>
    </w:p>
    <w:p>
      <w:r xmlns:w="http://schemas.openxmlformats.org/wordprocessingml/2006/main">
        <w:t xml:space="preserve">because of the use of</w:t>
      </w:r>
    </w:p>
    <w:p>
      <w:r xmlns:w="http://schemas.openxmlformats.org/wordprocessingml/2006/main">
        <w:t xml:space="preserve">Left and right distribution adjustment</w:t>
      </w:r>
    </w:p>
    <w:p>
      <w:r xmlns:w="http://schemas.openxmlformats.org/wordprocessingml/2006/main">
        <w:t xml:space="preserve">Qingyun County</w:t>
      </w:r>
    </w:p>
    <w:p>
      <w:r xmlns:w="http://schemas.openxmlformats.org/wordprocessingml/2006/main">
        <w:t xml:space="preserve">parent checkbox</w:t>
      </w:r>
    </w:p>
    <w:p>
      <w:r xmlns:w="http://schemas.openxmlformats.org/wordprocessingml/2006/main">
        <w:t xml:space="preserve">is the current layer</w:t>
      </w:r>
    </w:p>
    <w:p>
      <w:r xmlns:w="http://schemas.openxmlformats.org/wordprocessingml/2006/main">
        <w:t xml:space="preserve">broadcast event set</w:t>
      </w:r>
    </w:p>
    <w:p>
      <w:r xmlns:w="http://schemas.openxmlformats.org/wordprocessingml/2006/main">
        <w:t xml:space="preserve">type of action</w:t>
      </w:r>
    </w:p>
    <w:p>
      <w:r xmlns:w="http://schemas.openxmlformats.org/wordprocessingml/2006/main">
        <w:t xml:space="preserve">The pull-down data source will perform front-end filtering</w:t>
      </w:r>
    </w:p>
    <w:p>
      <w:r xmlns:w="http://schemas.openxmlformats.org/wordprocessingml/2006/main">
        <w:t xml:space="preserve">configuration update</w:t>
      </w:r>
    </w:p>
    <w:p>
      <w:r xmlns:w="http://schemas.openxmlformats.org/wordprocessingml/2006/main">
        <w:t xml:space="preserve">marquee type</w:t>
      </w:r>
    </w:p>
    <w:p>
      <w:r xmlns:w="http://schemas.openxmlformats.org/wordprocessingml/2006/main">
        <w:t xml:space="preserve">Upload file interface</w:t>
      </w:r>
    </w:p>
    <w:p>
      <w:r xmlns:w="http://schemas.openxmlformats.org/wordprocessingml/2006/main">
        <w:t xml:space="preserve">Entire form state toggle</w:t>
      </w:r>
    </w:p>
    <w:p>
      <w:r xmlns:w="http://schemas.openxmlformats.org/wordprocessingml/2006/main">
        <w:t xml:space="preserve">append directly to the current element</w:t>
      </w:r>
    </w:p>
    <w:p>
      <w:r xmlns:w="http://schemas.openxmlformats.org/wordprocessingml/2006/main">
        <w:t xml:space="preserve">row operation event</w:t>
      </w:r>
    </w:p>
    <w:p>
      <w:r xmlns:w="http://schemas.openxmlformats.org/wordprocessingml/2006/main">
        <w:t xml:space="preserve">replace</w:t>
      </w:r>
    </w:p>
    <w:p>
      <w:r xmlns:w="http://schemas.openxmlformats.org/wordprocessingml/2006/main">
        <w:t xml:space="preserve">will take precedence over</w:t>
      </w:r>
    </w:p>
    <w:p>
      <w:r xmlns:w="http://schemas.openxmlformats.org/wordprocessingml/2006/main">
        <w:t xml:space="preserve">Please enter a number</w:t>
      </w:r>
    </w:p>
    <w:p>
      <w:r xmlns:w="http://schemas.openxmlformats.org/wordprocessingml/2006/main">
        <w:t xml:space="preserve">switch configuration</w:t>
      </w:r>
    </w:p>
    <w:p>
      <w:r xmlns:w="http://schemas.openxmlformats.org/wordprocessingml/2006/main">
        <w:t xml:space="preserve">put away</w:t>
      </w:r>
    </w:p>
    <w:p>
      <w:r xmlns:w="http://schemas.openxmlformats.org/wordprocessingml/2006/main">
        <w:t xml:space="preserve">useless now</w:t>
      </w:r>
    </w:p>
    <w:p>
      <w:r xmlns:w="http://schemas.openxmlformats.org/wordprocessingml/2006/main">
        <w:t xml:space="preserve">make the dropdown reload</w:t>
      </w:r>
    </w:p>
    <w:p>
      <w:r xmlns:w="http://schemas.openxmlformats.org/wordprocessingml/2006/main">
        <w:t xml:space="preserve">Configure fixed values</w:t>
      </w:r>
    </w:p>
    <w:p>
      <w:r xmlns:w="http://schemas.openxmlformats.org/wordprocessingml/2006/main">
        <w:t xml:space="preserve">There is no need to configure for the time being, so comment it out</w:t>
      </w:r>
    </w:p>
    <w:p>
      <w:r xmlns:w="http://schemas.openxmlformats.org/wordprocessingml/2006/main">
        <w:t xml:space="preserve">style name mapping</w:t>
      </w:r>
    </w:p>
    <w:p>
      <w:r xmlns:w="http://schemas.openxmlformats.org/wordprocessingml/2006/main">
        <w:t xml:space="preserve">View rendering results again</w:t>
      </w:r>
    </w:p>
    <w:p>
      <w:r xmlns:w="http://schemas.openxmlformats.org/wordprocessingml/2006/main">
        <w:t xml:space="preserve">Confirm delete</w:t>
      </w:r>
    </w:p>
    <w:p>
      <w:r xmlns:w="http://schemas.openxmlformats.org/wordprocessingml/2006/main">
        <w:t xml:space="preserve">first floor</w:t>
      </w:r>
    </w:p>
    <w:p>
      <w:r xmlns:w="http://schemas.openxmlformats.org/wordprocessingml/2006/main">
        <w:t xml:space="preserve">If you want to edit, please select edit in the preview area</w:t>
      </w:r>
    </w:p>
    <w:p>
      <w:r xmlns:w="http://schemas.openxmlformats.org/wordprocessingml/2006/main">
        <w:t xml:space="preserve">Add button icon</w:t>
      </w:r>
    </w:p>
    <w:p>
      <w:r xmlns:w="http://schemas.openxmlformats.org/wordprocessingml/2006/main">
        <w:t xml:space="preserve">naming use</w:t>
      </w:r>
    </w:p>
    <w:p>
      <w:r xmlns:w="http://schemas.openxmlformats.org/wordprocessingml/2006/main">
        <w:t xml:space="preserve">external address</w:t>
      </w:r>
    </w:p>
    <w:p>
      <w:r xmlns:w="http://schemas.openxmlformats.org/wordprocessingml/2006/main">
        <w:t xml:space="preserve">how many groups</w:t>
      </w:r>
    </w:p>
    <w:p>
      <w:r xmlns:w="http://schemas.openxmlformats.org/wordprocessingml/2006/main">
        <w:t xml:space="preserve">The second parameter is the date format type of the string</w:t>
      </w:r>
    </w:p>
    <w:p>
      <w:r xmlns:w="http://schemas.openxmlformats.org/wordprocessingml/2006/main">
        <w:t xml:space="preserve">add a layer</w:t>
      </w:r>
    </w:p>
    <w:p>
      <w:r xmlns:w="http://schemas.openxmlformats.org/wordprocessingml/2006/main">
        <w:t xml:space="preserve">color format</w:t>
      </w:r>
    </w:p>
    <w:p>
      <w:r xmlns:w="http://schemas.openxmlformats.org/wordprocessingml/2006/main">
        <w:t xml:space="preserve">if there is already a form</w:t>
      </w:r>
    </w:p>
    <w:p>
      <w:r xmlns:w="http://schemas.openxmlformats.org/wordprocessingml/2006/main">
        <w:t xml:space="preserve">Whether to run the formula result when initializing</w:t>
      </w:r>
    </w:p>
    <w:p>
      <w:r xmlns:w="http://schemas.openxmlformats.org/wordprocessingml/2006/main">
        <w:t xml:space="preserve">Please edit the title content</w:t>
      </w:r>
    </w:p>
    <w:p>
      <w:r xmlns:w="http://schemas.openxmlformats.org/wordprocessingml/2006/main">
        <w:t xml:space="preserve">Pingbian Miao Autonomous County</w:t>
      </w:r>
    </w:p>
    <w:p>
      <w:r xmlns:w="http://schemas.openxmlformats.org/wordprocessingml/2006/main">
        <w:t xml:space="preserve">Penglai</w:t>
      </w:r>
    </w:p>
    <w:p>
      <w:r xmlns:w="http://schemas.openxmlformats.org/wordprocessingml/2006/main">
        <w:t xml:space="preserve">page change</w:t>
      </w:r>
    </w:p>
    <w:p>
      <w:r xmlns:w="http://schemas.openxmlformats.org/wordprocessingml/2006/main">
        <w:t xml:space="preserve">looking for</w:t>
      </w:r>
    </w:p>
    <w:p>
      <w:r xmlns:w="http://schemas.openxmlformats.org/wordprocessingml/2006/main">
        <w:t xml:space="preserve">content try</w:t>
      </w:r>
    </w:p>
    <w:p>
      <w:r xmlns:w="http://schemas.openxmlformats.org/wordprocessingml/2006/main">
        <w:t xml:space="preserve">Juye County</w:t>
      </w:r>
    </w:p>
    <w:p>
      <w:r xmlns:w="http://schemas.openxmlformats.org/wordprocessingml/2006/main">
        <w:t xml:space="preserve">Toufen Town</w:t>
      </w:r>
    </w:p>
    <w:p>
      <w:r xmlns:w="http://schemas.openxmlformats.org/wordprocessingml/2006/main">
        <w:t xml:space="preserve">Free access to variables in templates</w:t>
      </w:r>
    </w:p>
    <w:p>
      <w:r xmlns:w="http://schemas.openxmlformats.org/wordprocessingml/2006/main">
        <w:t xml:space="preserve">Only need simple configuration to complete all page development</w:t>
      </w:r>
    </w:p>
    <w:p>
      <w:r xmlns:w="http://schemas.openxmlformats.org/wordprocessingml/2006/main">
        <w:t xml:space="preserve">check trigger</w:t>
      </w:r>
    </w:p>
    <w:p>
      <w:r xmlns:w="http://schemas.openxmlformats.org/wordprocessingml/2006/main">
        <w:t xml:space="preserve">When compiling, put the subsequent</w:t>
      </w:r>
    </w:p>
    <w:p>
      <w:r xmlns:w="http://schemas.openxmlformats.org/wordprocessingml/2006/main">
        <w:t xml:space="preserve">Child nodes are not needed</w:t>
      </w:r>
    </w:p>
    <w:p>
      <w:r xmlns:w="http://schemas.openxmlformats.org/wordprocessingml/2006/main">
        <w:t xml:space="preserve">Compatible here</w:t>
      </w:r>
    </w:p>
    <w:p>
      <w:r xmlns:w="http://schemas.openxmlformats.org/wordprocessingml/2006/main">
        <w:t xml:space="preserve">Tiemenguan City</w:t>
      </w:r>
    </w:p>
    <w:p>
      <w:r xmlns:w="http://schemas.openxmlformats.org/wordprocessingml/2006/main">
        <w:t xml:space="preserve">Maximum height setting</w:t>
      </w:r>
    </w:p>
    <w:p>
      <w:r xmlns:w="http://schemas.openxmlformats.org/wordprocessingml/2006/main">
        <w:t xml:space="preserve">The kind of control that can be a number or an array</w:t>
      </w:r>
    </w:p>
    <w:p>
      <w:r xmlns:w="http://schemas.openxmlformats.org/wordprocessingml/2006/main">
        <w:t xml:space="preserve">format dependent</w:t>
      </w:r>
    </w:p>
    <w:p>
      <w:r xmlns:w="http://schemas.openxmlformats.org/wordprocessingml/2006/main">
        <w:t xml:space="preserve">Convert it based on the rules of iSpeed</w:t>
      </w:r>
    </w:p>
    <w:p>
      <w:r xmlns:w="http://schemas.openxmlformats.org/wordprocessingml/2006/main">
        <w:t xml:space="preserve">Shangqiu</w:t>
      </w:r>
    </w:p>
    <w:p>
      <w:r xmlns:w="http://schemas.openxmlformats.org/wordprocessingml/2006/main">
        <w:t xml:space="preserve">Pagination has two modes</w:t>
      </w:r>
    </w:p>
    <w:p>
      <w:r xmlns:w="http://schemas.openxmlformats.org/wordprocessingml/2006/main">
        <w:t xml:space="preserve">Group title support configuration</w:t>
      </w:r>
    </w:p>
    <w:p>
      <w:r xmlns:w="http://schemas.openxmlformats.org/wordprocessingml/2006/main">
        <w:t xml:space="preserve">After setting options</w:t>
      </w:r>
    </w:p>
    <w:p>
      <w:r xmlns:w="http://schemas.openxmlformats.org/wordprocessingml/2006/main">
        <w:t xml:space="preserve">Whether to loop</w:t>
      </w:r>
    </w:p>
    <w:p>
      <w:r xmlns:w="http://schemas.openxmlformats.org/wordprocessingml/2006/main">
        <w:t xml:space="preserve">Please do not use if it is only partial rendering</w:t>
      </w:r>
    </w:p>
    <w:p>
      <w:r xmlns:w="http://schemas.openxmlformats.org/wordprocessingml/2006/main">
        <w:t xml:space="preserve">because i can't make it</w:t>
      </w:r>
    </w:p>
    <w:p>
      <w:r xmlns:w="http://schemas.openxmlformats.org/wordprocessingml/2006/main">
        <w:t xml:space="preserve">The events exposed by each renderer component can be viewed in detail</w:t>
      </w:r>
    </w:p>
    <w:p>
      <w:r xmlns:w="http://schemas.openxmlformats.org/wordprocessingml/2006/main">
        <w:t xml:space="preserve">category name</w:t>
      </w:r>
    </w:p>
    <w:p>
      <w:r xmlns:w="http://schemas.openxmlformats.org/wordprocessingml/2006/main">
        <w:t xml:space="preserve">front-end editor</w:t>
      </w:r>
    </w:p>
    <w:p>
      <w:r xmlns:w="http://schemas.openxmlformats.org/wordprocessingml/2006/main">
        <w:t xml:space="preserve">within the set cache time</w:t>
      </w:r>
    </w:p>
    <w:p>
      <w:r xmlns:w="http://schemas.openxmlformats.org/wordprocessingml/2006/main">
        <w:t xml:space="preserve">please check</w:t>
      </w:r>
    </w:p>
    <w:p>
      <w:r xmlns:w="http://schemas.openxmlformats.org/wordprocessingml/2006/main">
        <w:t xml:space="preserve">At present, the following types are basically supported</w:t>
      </w:r>
    </w:p>
    <w:p>
      <w:r xmlns:w="http://schemas.openxmlformats.org/wordprocessingml/2006/main">
        <w:t xml:space="preserve">Do you need to confirm the operation</w:t>
      </w:r>
    </w:p>
    <w:p>
      <w:r xmlns:w="http://schemas.openxmlformats.org/wordprocessingml/2006/main">
        <w:t xml:space="preserve">New series</w:t>
      </w:r>
    </w:p>
    <w:p>
      <w:r xmlns:w="http://schemas.openxmlformats.org/wordprocessingml/2006/main">
        <w:t xml:space="preserve">Can no longer directly take the value in the option</w:t>
      </w:r>
    </w:p>
    <w:p>
      <w:r xmlns:w="http://schemas.openxmlformats.org/wordprocessingml/2006/main">
        <w:t xml:space="preserve">Each exit will destroy the current</w:t>
      </w:r>
    </w:p>
    <w:p>
      <w:r xmlns:w="http://schemas.openxmlformats.org/wordprocessingml/2006/main">
        <w:t xml:space="preserve">simple support</w:t>
      </w:r>
    </w:p>
    <w:p>
      <w:r xmlns:w="http://schemas.openxmlformats.org/wordprocessingml/2006/main">
        <w:t xml:space="preserve">Top and Bottom Toolbars</w:t>
      </w:r>
    </w:p>
    <w:p>
      <w:r xmlns:w="http://schemas.openxmlformats.org/wordprocessingml/2006/main">
        <w:t xml:space="preserve">light color</w:t>
      </w:r>
    </w:p>
    <w:p>
      <w:r xmlns:w="http://schemas.openxmlformats.org/wordprocessingml/2006/main">
        <w:t xml:space="preserve">Some scaffolds generate complex layouts etc.</w:t>
      </w:r>
    </w:p>
    <w:p>
      <w:r xmlns:w="http://schemas.openxmlformats.org/wordprocessingml/2006/main">
        <w:t xml:space="preserve">Nanfen District</w:t>
      </w:r>
    </w:p>
    <w:p>
      <w:r xmlns:w="http://schemas.openxmlformats.org/wordprocessingml/2006/main">
        <w:t xml:space="preserve">Whether the result panel is tracked</w:t>
      </w:r>
    </w:p>
    <w:p>
      <w:r xmlns:w="http://schemas.openxmlformats.org/wordprocessingml/2006/main">
        <w:t xml:space="preserve">Do not change the first two parameters</w:t>
      </w:r>
    </w:p>
    <w:p>
      <w:r xmlns:w="http://schemas.openxmlformats.org/wordprocessingml/2006/main">
        <w:t xml:space="preserve">Realize the form of the left table header</w:t>
      </w:r>
    </w:p>
    <w:p>
      <w:r xmlns:w="http://schemas.openxmlformats.org/wordprocessingml/2006/main">
        <w:t xml:space="preserve">secondary color</w:t>
      </w:r>
    </w:p>
    <w:p>
      <w:r xmlns:w="http://schemas.openxmlformats.org/wordprocessingml/2006/main">
        <w:t xml:space="preserve">Fill the selected data into the outer</w:t>
      </w:r>
    </w:p>
    <w:p>
      <w:r xmlns:w="http://schemas.openxmlformats.org/wordprocessingml/2006/main">
        <w:t xml:space="preserve">date time picker display format</w:t>
      </w:r>
    </w:p>
    <w:p>
      <w:r xmlns:w="http://schemas.openxmlformats.org/wordprocessingml/2006/main">
        <w:t xml:space="preserve">You can automatically close the drop-down menu after clicking the button</w:t>
      </w:r>
    </w:p>
    <w:p>
      <w:r xmlns:w="http://schemas.openxmlformats.org/wordprocessingml/2006/main">
        <w:t xml:space="preserve">Nested layout containers</w:t>
      </w:r>
    </w:p>
    <w:p>
      <w:r xmlns:w="http://schemas.openxmlformats.org/wordprocessingml/2006/main">
        <w:t xml:space="preserve">But here's a problem that hasn't been solved yet</w:t>
      </w:r>
    </w:p>
    <w:p>
      <w:r xmlns:w="http://schemas.openxmlformats.org/wordprocessingml/2006/main">
        <w:t xml:space="preserve">Mainly used to add new rows or columns</w:t>
      </w:r>
    </w:p>
    <w:p>
      <w:r xmlns:w="http://schemas.openxmlformats.org/wordprocessingml/2006/main">
        <w:t xml:space="preserve">Hengyang Municipal District</w:t>
      </w:r>
    </w:p>
    <w:p>
      <w:r xmlns:w="http://schemas.openxmlformats.org/wordprocessingml/2006/main">
        <w:t xml:space="preserve">The first step is to listen to component events and do broadcast actions</w:t>
      </w:r>
    </w:p>
    <w:p>
      <w:r xmlns:w="http://schemas.openxmlformats.org/wordprocessingml/2006/main">
        <w:t xml:space="preserve">Sort the cards</w:t>
      </w:r>
    </w:p>
    <w:p>
      <w:r xmlns:w="http://schemas.openxmlformats.org/wordprocessingml/2006/main">
        <w:t xml:space="preserve">input type</w:t>
      </w:r>
    </w:p>
    <w:p>
      <w:r xmlns:w="http://schemas.openxmlformats.org/wordprocessingml/2006/main">
        <w:t xml:space="preserve">Submissions of use cases or documentation are accepted</w:t>
      </w:r>
    </w:p>
    <w:p>
      <w:r xmlns:w="http://schemas.openxmlformats.org/wordprocessingml/2006/main">
        <w:t xml:space="preserve">Rudong County</w:t>
      </w:r>
    </w:p>
    <w:p>
      <w:r xmlns:w="http://schemas.openxmlformats.org/wordprocessingml/2006/main">
        <w:t xml:space="preserve">Paste in the shortcut function key</w:t>
      </w:r>
    </w:p>
    <w:p>
      <w:r xmlns:w="http://schemas.openxmlformats.org/wordprocessingml/2006/main">
        <w:t xml:space="preserve">to configure the actions to be performed</w:t>
      </w:r>
    </w:p>
    <w:p>
      <w:r xmlns:w="http://schemas.openxmlformats.org/wordprocessingml/2006/main">
        <w:t xml:space="preserve">requires attention</w:t>
      </w:r>
    </w:p>
    <w:p>
      <w:r xmlns:w="http://schemas.openxmlformats.org/wordprocessingml/2006/main">
        <w:t xml:space="preserve">in the container</w:t>
      </w:r>
    </w:p>
    <w:p>
      <w:r xmlns:w="http://schemas.openxmlformats.org/wordprocessingml/2006/main">
        <w:t xml:space="preserve">Turn off hover mode</w:t>
      </w:r>
    </w:p>
    <w:p>
      <w:r xmlns:w="http://schemas.openxmlformats.org/wordprocessingml/2006/main">
        <w:t xml:space="preserve">Yuanqu County</w:t>
      </w:r>
    </w:p>
    <w:p>
      <w:r xmlns:w="http://schemas.openxmlformats.org/wordprocessingml/2006/main">
        <w:t xml:space="preserve">display list</w:t>
      </w:r>
    </w:p>
    <w:p>
      <w:r xmlns:w="http://schemas.openxmlformats.org/wordprocessingml/2006/main">
        <w:t xml:space="preserve">used in</w:t>
      </w:r>
    </w:p>
    <w:p>
      <w:r xmlns:w="http://schemas.openxmlformats.org/wordprocessingml/2006/main">
        <w:t xml:space="preserve">Instead, save the currently marked data on the fly</w:t>
      </w:r>
    </w:p>
    <w:p>
      <w:r xmlns:w="http://schemas.openxmlformats.org/wordprocessingml/2006/main">
        <w:t xml:space="preserve">object data</w:t>
      </w:r>
    </w:p>
    <w:p>
      <w:r xmlns:w="http://schemas.openxmlformats.org/wordprocessingml/2006/main">
        <w:t xml:space="preserve">Whether the top-level type is configurable</w:t>
      </w:r>
    </w:p>
    <w:p>
      <w:r xmlns:w="http://schemas.openxmlformats.org/wordprocessingml/2006/main">
        <w:t xml:space="preserve">remember me</w:t>
      </w:r>
    </w:p>
    <w:p>
      <w:r xmlns:w="http://schemas.openxmlformats.org/wordprocessingml/2006/main">
        <w:t xml:space="preserve">This property also controls the number of decimal places</w:t>
      </w:r>
    </w:p>
    <w:p>
      <w:r xmlns:w="http://schemas.openxmlformats.org/wordprocessingml/2006/main">
        <w:t xml:space="preserve">repeat frequency</w:t>
      </w:r>
    </w:p>
    <w:p>
      <w:r xmlns:w="http://schemas.openxmlformats.org/wordprocessingml/2006/main">
        <w:t xml:space="preserve">to autofold</w:t>
      </w:r>
    </w:p>
    <w:p>
      <w:r xmlns:w="http://schemas.openxmlformats.org/wordprocessingml/2006/main">
        <w:t xml:space="preserve">Monday</w:t>
      </w:r>
    </w:p>
    <w:p>
      <w:r xmlns:w="http://schemas.openxmlformats.org/wordprocessingml/2006/main">
        <w:t xml:space="preserve">attribute difference</w:t>
      </w:r>
    </w:p>
    <w:p>
      <w:r xmlns:w="http://schemas.openxmlformats.org/wordprocessingml/2006/main">
        <w:t xml:space="preserve">organizational</w:t>
      </w:r>
    </w:p>
    <w:p>
      <w:r xmlns:w="http://schemas.openxmlformats.org/wordprocessingml/2006/main">
        <w:t xml:space="preserve">number to process</w:t>
      </w:r>
    </w:p>
    <w:p>
      <w:r xmlns:w="http://schemas.openxmlformats.org/wordprocessingml/2006/main">
        <w:t xml:space="preserve">Du'an Yao Autonomous County</w:t>
      </w:r>
    </w:p>
    <w:p>
      <w:r xmlns:w="http://schemas.openxmlformats.org/wordprocessingml/2006/main">
        <w:t xml:space="preserve">column search data</w:t>
      </w:r>
    </w:p>
    <w:p>
      <w:r xmlns:w="http://schemas.openxmlformats.org/wordprocessingml/2006/main">
        <w:t xml:space="preserve">Yijun County</w:t>
      </w:r>
    </w:p>
    <w:p>
      <w:r xmlns:w="http://schemas.openxmlformats.org/wordprocessingml/2006/main">
        <w:t xml:space="preserve">Configuration reference entry</w:t>
      </w:r>
    </w:p>
    <w:p>
      <w:r xmlns:w="http://schemas.openxmlformats.org/wordprocessingml/2006/main">
        <w:t xml:space="preserve">Founder's Book Song Simplified</w:t>
      </w:r>
    </w:p>
    <w:p>
      <w:r xmlns:w="http://schemas.openxmlformats.org/wordprocessingml/2006/main">
        <w:t xml:space="preserve">Used to update the address bar</w:t>
      </w:r>
    </w:p>
    <w:p>
      <w:r xmlns:w="http://schemas.openxmlformats.org/wordprocessingml/2006/main">
        <w:t xml:space="preserve">Luye Township</w:t>
      </w:r>
    </w:p>
    <w:p>
      <w:r xmlns:w="http://schemas.openxmlformats.org/wordprocessingml/2006/main">
        <w:t xml:space="preserve">Current data source data</w:t>
      </w:r>
    </w:p>
    <w:p>
      <w:r xmlns:w="http://schemas.openxmlformats.org/wordprocessingml/2006/main">
        <w:t xml:space="preserve">Beijing</w:t>
      </w:r>
    </w:p>
    <w:p>
      <w:r xmlns:w="http://schemas.openxmlformats.org/wordprocessingml/2006/main">
        <w:t xml:space="preserve">Display the data of the current form at the top of the form</w:t>
      </w:r>
    </w:p>
    <w:p>
      <w:r xmlns:w="http://schemas.openxmlformats.org/wordprocessingml/2006/main">
        <w:t xml:space="preserve">Columns</w:t>
      </w:r>
    </w:p>
    <w:p>
      <w:r xmlns:w="http://schemas.openxmlformats.org/wordprocessingml/2006/main">
        <w:t xml:space="preserve">The only restriction is that no</w:t>
      </w:r>
    </w:p>
    <w:p>
      <w:r xmlns:w="http://schemas.openxmlformats.org/wordprocessingml/2006/main">
        <w:t xml:space="preserve">Chaohu City</w:t>
      </w:r>
    </w:p>
    <w:p>
      <w:r xmlns:w="http://schemas.openxmlformats.org/wordprocessingml/2006/main">
        <w:t xml:space="preserve">Miaoli City</w:t>
      </w:r>
    </w:p>
    <w:p>
      <w:r xmlns:w="http://schemas.openxmlformats.org/wordprocessingml/2006/main">
        <w:t xml:space="preserve">Targeted processing logic</w:t>
      </w:r>
    </w:p>
    <w:p>
      <w:r xmlns:w="http://schemas.openxmlformats.org/wordprocessingml/2006/main">
        <w:t xml:space="preserve">additional configuration</w:t>
      </w:r>
    </w:p>
    <w:p>
      <w:r xmlns:w="http://schemas.openxmlformats.org/wordprocessingml/2006/main">
        <w:t xml:space="preserve">Chuxiong</w:t>
      </w:r>
    </w:p>
    <w:p>
      <w:r xmlns:w="http://schemas.openxmlformats.org/wordprocessingml/2006/main">
        <w:t xml:space="preserve">To decide whether the data of the current layer should be updated</w:t>
      </w:r>
    </w:p>
    <w:p>
      <w:r xmlns:w="http://schemas.openxmlformats.org/wordprocessingml/2006/main">
        <w:t xml:space="preserve">custom class name</w:t>
      </w:r>
    </w:p>
    <w:p>
      <w:r xmlns:w="http://schemas.openxmlformats.org/wordprocessingml/2006/main">
        <w:t xml:space="preserve">Please retry the build command</w:t>
      </w:r>
    </w:p>
    <w:p>
      <w:r xmlns:w="http://schemas.openxmlformats.org/wordprocessingml/2006/main">
        <w:t xml:space="preserve">Shangyou County</w:t>
      </w:r>
    </w:p>
    <w:p>
      <w:r xmlns:w="http://schemas.openxmlformats.org/wordprocessingml/2006/main">
        <w:t xml:space="preserve">Indicates that the content does not affect the layout of the column</w:t>
      </w:r>
    </w:p>
    <w:p>
      <w:r xmlns:w="http://schemas.openxmlformats.org/wordprocessingml/2006/main">
        <w:t xml:space="preserve">loaded</w:t>
      </w:r>
    </w:p>
    <w:p>
      <w:r xmlns:w="http://schemas.openxmlformats.org/wordprocessingml/2006/main">
        <w:t xml:space="preserve">got</w:t>
      </w:r>
    </w:p>
    <w:p>
      <w:r xmlns:w="http://schemas.openxmlformats.org/wordprocessingml/2006/main">
        <w:t xml:space="preserve">exclude own fields</w:t>
      </w:r>
    </w:p>
    <w:p>
      <w:r xmlns:w="http://schemas.openxmlformats.org/wordprocessingml/2006/main">
        <w:t xml:space="preserve">into multiple lines</w:t>
      </w:r>
    </w:p>
    <w:p>
      <w:r xmlns:w="http://schemas.openxmlformats.org/wordprocessingml/2006/main">
        <w:t xml:space="preserve">Tailai County</w:t>
      </w:r>
    </w:p>
    <w:p>
      <w:r xmlns:w="http://schemas.openxmlformats.org/wordprocessingml/2006/main">
        <w:t xml:space="preserve">Huangzhong County</w:t>
      </w:r>
    </w:p>
    <w:p>
      <w:r xmlns:w="http://schemas.openxmlformats.org/wordprocessingml/2006/main">
        <w:t xml:space="preserve">Index to distinguish specified form items</w:t>
      </w:r>
    </w:p>
    <w:p>
      <w:r xmlns:w="http://schemas.openxmlformats.org/wordprocessingml/2006/main">
        <w:t xml:space="preserve">still not unfolding</w:t>
      </w:r>
    </w:p>
    <w:p>
      <w:r xmlns:w="http://schemas.openxmlformats.org/wordprocessingml/2006/main">
        <w:t xml:space="preserve">increase the sense of boundaries</w:t>
      </w:r>
    </w:p>
    <w:p>
      <w:r xmlns:w="http://schemas.openxmlformats.org/wordprocessingml/2006/main">
        <w:t xml:space="preserve">Implement tab activation</w:t>
      </w:r>
    </w:p>
    <w:p>
      <w:r xmlns:w="http://schemas.openxmlformats.org/wordprocessingml/2006/main">
        <w:t xml:space="preserve">Object format supports writing expressions</w:t>
      </w:r>
    </w:p>
    <w:p>
      <w:r xmlns:w="http://schemas.openxmlformats.org/wordprocessingml/2006/main">
        <w:t xml:space="preserve">toolbar</w:t>
      </w:r>
    </w:p>
    <w:p>
      <w:r xmlns:w="http://schemas.openxmlformats.org/wordprocessingml/2006/main">
        <w:t xml:space="preserve">Refer to the table below for specific differences</w:t>
      </w:r>
    </w:p>
    <w:p>
      <w:r xmlns:w="http://schemas.openxmlformats.org/wordprocessingml/2006/main">
        <w:t xml:space="preserve">can also be used as</w:t>
      </w:r>
    </w:p>
    <w:p>
      <w:r xmlns:w="http://schemas.openxmlformats.org/wordprocessingml/2006/main">
        <w:t xml:space="preserve">automatic parsing</w:t>
      </w:r>
    </w:p>
    <w:p>
      <w:r xmlns:w="http://schemas.openxmlformats.org/wordprocessingml/2006/main">
        <w:t xml:space="preserve">s position</w:t>
      </w:r>
    </w:p>
    <w:p>
      <w:r xmlns:w="http://schemas.openxmlformats.org/wordprocessingml/2006/main">
        <w:t xml:space="preserve">Quick Edit is configured to be used when saving in time</w:t>
      </w:r>
    </w:p>
    <w:p>
      <w:r xmlns:w="http://schemas.openxmlformats.org/wordprocessingml/2006/main">
        <w:t xml:space="preserve">online</w:t>
      </w:r>
    </w:p>
    <w:p>
      <w:r xmlns:w="http://schemas.openxmlformats.org/wordprocessingml/2006/main">
        <w:t xml:space="preserve">If you do not configure the picture</w:t>
      </w:r>
    </w:p>
    <w:p>
      <w:r xmlns:w="http://schemas.openxmlformats.org/wordprocessingml/2006/main">
        <w:t xml:space="preserve">Customize the rendered content of the dropdown options</w:t>
      </w:r>
    </w:p>
    <w:p>
      <w:r xmlns:w="http://schemas.openxmlformats.org/wordprocessingml/2006/main">
        <w:t xml:space="preserve">Title when the folder is expanded</w:t>
      </w:r>
    </w:p>
    <w:p>
      <w:r xmlns:w="http://schemas.openxmlformats.org/wordprocessingml/2006/main">
        <w:t xml:space="preserve">Disabled by default for performance</w:t>
      </w:r>
    </w:p>
    <w:p>
      <w:r xmlns:w="http://schemas.openxmlformats.org/wordprocessingml/2006/main">
        <w:t xml:space="preserve">sacrifice performance</w:t>
      </w:r>
    </w:p>
    <w:p>
      <w:r xmlns:w="http://schemas.openxmlformats.org/wordprocessingml/2006/main">
        <w:t xml:space="preserve">However, frequent changes in the value of the input box will lead to frequent pulls</w:t>
      </w:r>
    </w:p>
    <w:p>
      <w:r xmlns:w="http://schemas.openxmlformats.org/wordprocessingml/2006/main">
        <w:t xml:space="preserve">enable this mode</w:t>
      </w:r>
    </w:p>
    <w:p>
      <w:r xmlns:w="http://schemas.openxmlformats.org/wordprocessingml/2006/main">
        <w:t xml:space="preserve">icon style</w:t>
      </w:r>
    </w:p>
    <w:p>
      <w:r xmlns:w="http://schemas.openxmlformats.org/wordprocessingml/2006/main">
        <w:t xml:space="preserve">The value of the form item will be deleted from the form submission data</w:t>
      </w:r>
    </w:p>
    <w:p>
      <w:r xmlns:w="http://schemas.openxmlformats.org/wordprocessingml/2006/main">
        <w:t xml:space="preserve">District of Guang'an City</w:t>
      </w:r>
    </w:p>
    <w:p>
      <w:r xmlns:w="http://schemas.openxmlformats.org/wordprocessingml/2006/main">
        <w:t xml:space="preserve">right side pop up</w:t>
      </w:r>
    </w:p>
    <w:p>
      <w:r xmlns:w="http://schemas.openxmlformats.org/wordprocessingml/2006/main">
        <w:t xml:space="preserve">whether to display</w:t>
      </w:r>
    </w:p>
    <w:p>
      <w:r xmlns:w="http://schemas.openxmlformats.org/wordprocessingml/2006/main">
        <w:t xml:space="preserve">something unusual inside</w:t>
      </w:r>
    </w:p>
    <w:p>
      <w:r xmlns:w="http://schemas.openxmlformats.org/wordprocessingml/2006/main">
        <w:t xml:space="preserve">If there is a data change in the data field</w:t>
      </w:r>
    </w:p>
    <w:p>
      <w:r xmlns:w="http://schemas.openxmlformats.org/wordprocessingml/2006/main">
        <w:t xml:space="preserve">Cengong County</w:t>
      </w:r>
    </w:p>
    <w:p>
      <w:r xmlns:w="http://schemas.openxmlformats.org/wordprocessingml/2006/main">
        <w:t xml:space="preserve">display in the form of</w:t>
      </w:r>
    </w:p>
    <w:p>
      <w:r xmlns:w="http://schemas.openxmlformats.org/wordprocessingml/2006/main">
        <w:t xml:space="preserve">Whether to use half-star selection</w:t>
      </w:r>
    </w:p>
    <w:p>
      <w:r xmlns:w="http://schemas.openxmlformats.org/wordprocessingml/2006/main">
        <w:t xml:space="preserve">Form initialization complete</w:t>
      </w:r>
    </w:p>
    <w:p>
      <w:r xmlns:w="http://schemas.openxmlformats.org/wordprocessingml/2006/main">
        <w:t xml:space="preserve">It is completely processed by the renderer</w:t>
      </w:r>
    </w:p>
    <w:p>
      <w:r xmlns:w="http://schemas.openxmlformats.org/wordprocessingml/2006/main">
        <w:t xml:space="preserve">Jiamusi City</w:t>
      </w:r>
    </w:p>
    <w:p>
      <w:r xmlns:w="http://schemas.openxmlformats.org/wordprocessingml/2006/main">
        <w:t xml:space="preserve">Qiubei County</w:t>
      </w:r>
    </w:p>
    <w:p>
      <w:r xmlns:w="http://schemas.openxmlformats.org/wordprocessingml/2006/main">
        <w:t xml:space="preserve">Expand Row Custom Style Expressions</w:t>
      </w:r>
    </w:p>
    <w:p>
      <w:r xmlns:w="http://schemas.openxmlformats.org/wordprocessingml/2006/main">
        <w:t xml:space="preserve">Toutunhe District</w:t>
      </w:r>
    </w:p>
    <w:p>
      <w:r xmlns:w="http://schemas.openxmlformats.org/wordprocessingml/2006/main">
        <w:t xml:space="preserve">example</w:t>
      </w:r>
    </w:p>
    <w:p>
      <w:r xmlns:w="http://schemas.openxmlformats.org/wordprocessingml/2006/main">
        <w:t xml:space="preserve">Nanjiang County</w:t>
      </w:r>
    </w:p>
    <w:p>
      <w:r xmlns:w="http://schemas.openxmlformats.org/wordprocessingml/2006/main">
        <w:t xml:space="preserve">response form</w:t>
      </w:r>
    </w:p>
    <w:p>
      <w:r xmlns:w="http://schemas.openxmlformats.org/wordprocessingml/2006/main">
        <w:t xml:space="preserve">Generate property configuration panel</w:t>
      </w:r>
    </w:p>
    <w:p>
      <w:r xmlns:w="http://schemas.openxmlformats.org/wordprocessingml/2006/main">
        <w:t xml:space="preserve">No input is allowed here</w:t>
      </w:r>
    </w:p>
    <w:p>
      <w:r xmlns:w="http://schemas.openxmlformats.org/wordprocessingml/2006/main">
        <w:t xml:space="preserve">The development environment directly reads the local</w:t>
      </w:r>
    </w:p>
    <w:p>
      <w:r xmlns:w="http://schemas.openxmlformats.org/wordprocessingml/2006/main">
        <w:t xml:space="preserve">Show only left and right arrows</w:t>
      </w:r>
    </w:p>
    <w:p>
      <w:r xmlns:w="http://schemas.openxmlformats.org/wordprocessingml/2006/main">
        <w:t xml:space="preserve">The popup button is configured with data mapping</w:t>
      </w:r>
    </w:p>
    <w:p>
      <w:r xmlns:w="http://schemas.openxmlformats.org/wordprocessingml/2006/main">
        <w:t xml:space="preserve">Return the update options according to the interface</w:t>
      </w:r>
    </w:p>
    <w:p>
      <w:r xmlns:w="http://schemas.openxmlformats.org/wordprocessingml/2006/main">
        <w:t xml:space="preserve">Specifies to open a popup</w:t>
      </w:r>
    </w:p>
    <w:p>
      <w:r xmlns:w="http://schemas.openxmlformats.org/wordprocessingml/2006/main">
        <w:t xml:space="preserve">For more template related configurations, please see</w:t>
      </w:r>
    </w:p>
    <w:p>
      <w:r xmlns:w="http://schemas.openxmlformats.org/wordprocessingml/2006/main">
        <w:t xml:space="preserve">Also supports direct triggering</w:t>
      </w:r>
    </w:p>
    <w:p>
      <w:r xmlns:w="http://schemas.openxmlformats.org/wordprocessingml/2006/main">
        <w:t xml:space="preserve">dispatch tab switch event</w:t>
      </w:r>
    </w:p>
    <w:p>
      <w:r xmlns:w="http://schemas.openxmlformats.org/wordprocessingml/2006/main">
        <w:t xml:space="preserve">fill in</w:t>
      </w:r>
    </w:p>
    <w:p>
      <w:r xmlns:w="http://schemas.openxmlformats.org/wordprocessingml/2006/main">
        <w:t xml:space="preserve">for using the new version of the component</w:t>
      </w:r>
    </w:p>
    <w:p>
      <w:r xmlns:w="http://schemas.openxmlformats.org/wordprocessingml/2006/main">
        <w:t xml:space="preserve">parse option value type</w:t>
      </w:r>
    </w:p>
    <w:p>
      <w:r xmlns:w="http://schemas.openxmlformats.org/wordprocessingml/2006/main">
        <w:t xml:space="preserve">unary subtraction</w:t>
      </w:r>
    </w:p>
    <w:p>
      <w:r xmlns:w="http://schemas.openxmlformats.org/wordprocessingml/2006/main">
        <w:t xml:space="preserve">Triggered when a table item is manually selected</w:t>
      </w:r>
    </w:p>
    <w:p>
      <w:r xmlns:w="http://schemas.openxmlformats.org/wordprocessingml/2006/main">
        <w:t xml:space="preserve">The attribute type is</w:t>
      </w:r>
    </w:p>
    <w:p>
      <w:r xmlns:w="http://schemas.openxmlformats.org/wordprocessingml/2006/main">
        <w:t xml:space="preserve">Support setting maximum and minimum values</w:t>
      </w:r>
    </w:p>
    <w:p>
      <w:r xmlns:w="http://schemas.openxmlformats.org/wordprocessingml/2006/main">
        <w:t xml:space="preserve">Kelan County</w:t>
      </w:r>
    </w:p>
    <w:p>
      <w:r xmlns:w="http://schemas.openxmlformats.org/wordprocessingml/2006/main">
        <w:t xml:space="preserve">support nesting</w:t>
      </w:r>
    </w:p>
    <w:p>
      <w:r xmlns:w="http://schemas.openxmlformats.org/wordprocessingml/2006/main">
        <w:t xml:space="preserve">Ruoqiang County</w:t>
      </w:r>
    </w:p>
    <w:p>
      <w:r xmlns:w="http://schemas.openxmlformats.org/wordprocessingml/2006/main">
        <w:t xml:space="preserve">Triggered when the navigation is collapsed and expanded</w:t>
      </w:r>
    </w:p>
    <w:p>
      <w:r xmlns:w="http://schemas.openxmlformats.org/wordprocessingml/2006/main">
        <w:t xml:space="preserve">As far as it needs to give a column all the</w:t>
      </w:r>
    </w:p>
    <w:p>
      <w:r xmlns:w="http://schemas.openxmlformats.org/wordprocessingml/2006/main">
        <w:t xml:space="preserve">Examples of custom content</w:t>
      </w:r>
    </w:p>
    <w:p>
      <w:r xmlns:w="http://schemas.openxmlformats.org/wordprocessingml/2006/main">
        <w:t xml:space="preserve">Is there in</w:t>
      </w:r>
    </w:p>
    <w:p>
      <w:r xmlns:w="http://schemas.openxmlformats.org/wordprocessingml/2006/main">
        <w:t xml:space="preserve">Input parameters need to be processed</w:t>
      </w:r>
    </w:p>
    <w:p>
      <w:r xmlns:w="http://schemas.openxmlformats.org/wordprocessingml/2006/main">
        <w:t xml:space="preserve">Only one-time expansion is supported</w:t>
      </w:r>
    </w:p>
    <w:p>
      <w:r xmlns:w="http://schemas.openxmlformats.org/wordprocessingml/2006/main">
        <w:t xml:space="preserve">Does not conform to the data format configuration of our current form item</w:t>
      </w:r>
    </w:p>
    <w:p>
      <w:r xmlns:w="http://schemas.openxmlformats.org/wordprocessingml/2006/main">
        <w:t xml:space="preserve">Identify free containers</w:t>
      </w:r>
    </w:p>
    <w:p>
      <w:r xmlns:w="http://schemas.openxmlformats.org/wordprocessingml/2006/main">
        <w:t xml:space="preserve">currently rendered segment</w:t>
      </w:r>
    </w:p>
    <w:p>
      <w:r xmlns:w="http://schemas.openxmlformats.org/wordprocessingml/2006/main">
        <w:t xml:space="preserve">It needs to be converted into a string before sending</w:t>
      </w:r>
    </w:p>
    <w:p>
      <w:r xmlns:w="http://schemas.openxmlformats.org/wordprocessingml/2006/main">
        <w:t xml:space="preserve">The title and action bar will not be displayed</w:t>
      </w:r>
    </w:p>
    <w:p>
      <w:r xmlns:w="http://schemas.openxmlformats.org/wordprocessingml/2006/main">
        <w:t xml:space="preserve">Tunchang County</w:t>
      </w:r>
    </w:p>
    <w:p>
      <w:r xmlns:w="http://schemas.openxmlformats.org/wordprocessingml/2006/main">
        <w:t xml:space="preserve">if real time</w:t>
      </w:r>
    </w:p>
    <w:p>
      <w:r xmlns:w="http://schemas.openxmlformats.org/wordprocessingml/2006/main">
        <w:t xml:space="preserve">please go to</w:t>
      </w:r>
    </w:p>
    <w:p>
      <w:r xmlns:w="http://schemas.openxmlformats.org/wordprocessingml/2006/main">
        <w:t xml:space="preserve">Those who register in do not need to implement it themselves</w:t>
      </w:r>
    </w:p>
    <w:p>
      <w:r xmlns:w="http://schemas.openxmlformats.org/wordprocessingml/2006/main">
        <w:t xml:space="preserve">splice value</w:t>
      </w:r>
    </w:p>
    <w:p>
      <w:r xmlns:w="http://schemas.openxmlformats.org/wordprocessingml/2006/main">
        <w:t xml:space="preserve">Configure member details</w:t>
      </w:r>
    </w:p>
    <w:p>
      <w:r xmlns:w="http://schemas.openxmlformats.org/wordprocessingml/2006/main">
        <w:t xml:space="preserve">Prompt dialog</w:t>
      </w:r>
    </w:p>
    <w:p>
      <w:r xmlns:w="http://schemas.openxmlformats.org/wordprocessingml/2006/main">
        <w:t xml:space="preserve">right icon</w:t>
      </w:r>
    </w:p>
    <w:p>
      <w:r xmlns:w="http://schemas.openxmlformats.org/wordprocessingml/2006/main">
        <w:t xml:space="preserve">this is a text</w:t>
      </w:r>
    </w:p>
    <w:p>
      <w:r xmlns:w="http://schemas.openxmlformats.org/wordprocessingml/2006/main">
        <w:t xml:space="preserve">left one right two</w:t>
      </w:r>
    </w:p>
    <w:p>
      <w:r xmlns:w="http://schemas.openxmlformats.org/wordprocessingml/2006/main">
        <w:t xml:space="preserve">and</w:t>
      </w:r>
    </w:p>
    <w:p>
      <w:r xmlns:w="http://schemas.openxmlformats.org/wordprocessingml/2006/main">
        <w:t xml:space="preserve">Suao Town</w:t>
      </w:r>
    </w:p>
    <w:p>
      <w:r xmlns:w="http://schemas.openxmlformats.org/wordprocessingml/2006/main">
        <w:t xml:space="preserve">no options</w:t>
      </w:r>
    </w:p>
    <w:p>
      <w:r xmlns:w="http://schemas.openxmlformats.org/wordprocessingml/2006/main">
        <w:t xml:space="preserve">form item error message</w:t>
      </w:r>
    </w:p>
    <w:p>
      <w:r xmlns:w="http://schemas.openxmlformats.org/wordprocessingml/2006/main">
        <w:t xml:space="preserve">Otherwise it is not clear which to remove</w:t>
      </w:r>
    </w:p>
    <w:p>
      <w:r xmlns:w="http://schemas.openxmlformats.org/wordprocessingml/2006/main">
        <w:t xml:space="preserve">front icon in mode</w:t>
      </w:r>
    </w:p>
    <w:p>
      <w:r xmlns:w="http://schemas.openxmlformats.org/wordprocessingml/2006/main">
        <w:t xml:space="preserve">Huangpi District</w:t>
      </w:r>
    </w:p>
    <w:p>
      <w:r xmlns:w="http://schemas.openxmlformats.org/wordprocessingml/2006/main">
        <w:t xml:space="preserve">Image URL as a zoomed-in preview</w:t>
      </w:r>
    </w:p>
    <w:p>
      <w:r xmlns:w="http://schemas.openxmlformats.org/wordprocessingml/2006/main">
        <w:t xml:space="preserve">Yun Zhongjun</w:t>
      </w:r>
    </w:p>
    <w:p>
      <w:r xmlns:w="http://schemas.openxmlformats.org/wordprocessingml/2006/main">
        <w:t xml:space="preserve">Beijing time</w:t>
      </w:r>
    </w:p>
    <w:p>
      <w:r xmlns:w="http://schemas.openxmlformats.org/wordprocessingml/2006/main">
        <w:t xml:space="preserve">implemented in two steps</w:t>
      </w:r>
    </w:p>
    <w:p>
      <w:r xmlns:w="http://schemas.openxmlformats.org/wordprocessingml/2006/main">
        <w:t xml:space="preserve">You can try to turn it on</w:t>
      </w:r>
    </w:p>
    <w:p>
      <w:r xmlns:w="http://schemas.openxmlformats.org/wordprocessingml/2006/main">
        <w:t xml:space="preserve">To display the value using a simple</w:t>
      </w:r>
    </w:p>
    <w:p>
      <w:r xmlns:w="http://schemas.openxmlformats.org/wordprocessingml/2006/main">
        <w:t xml:space="preserve">Returned by the default read interface</w:t>
      </w:r>
    </w:p>
    <w:p>
      <w:r xmlns:w="http://schemas.openxmlformats.org/wordprocessingml/2006/main">
        <w:t xml:space="preserve">Requires formatting action configuration</w:t>
      </w:r>
    </w:p>
    <w:p>
      <w:r xmlns:w="http://schemas.openxmlformats.org/wordprocessingml/2006/main">
        <w:t xml:space="preserve">optimize this logic</w:t>
      </w:r>
    </w:p>
    <w:p>
      <w:r xmlns:w="http://schemas.openxmlformats.org/wordprocessingml/2006/main">
        <w:t xml:space="preserve">Data can be sent after initialization</w:t>
      </w:r>
    </w:p>
    <w:p>
      <w:r xmlns:w="http://schemas.openxmlformats.org/wordprocessingml/2006/main">
        <w:t xml:space="preserve">Xigong District</w:t>
      </w:r>
    </w:p>
    <w:p>
      <w:r xmlns:w="http://schemas.openxmlformats.org/wordprocessingml/2006/main">
        <w:t xml:space="preserve">Wudalianchi City</w:t>
      </w:r>
    </w:p>
    <w:p>
      <w:r xmlns:w="http://schemas.openxmlformats.org/wordprocessingml/2006/main">
        <w:t xml:space="preserve">Return to the data to continue to choose</w:t>
      </w:r>
    </w:p>
    <w:p>
      <w:r xmlns:w="http://schemas.openxmlformats.org/wordprocessingml/2006/main">
        <w:t xml:space="preserve">Huagaki County</w:t>
      </w:r>
    </w:p>
    <w:p>
      <w:r xmlns:w="http://schemas.openxmlformats.org/wordprocessingml/2006/main">
        <w:t xml:space="preserve">Specify the popup component</w:t>
      </w:r>
    </w:p>
    <w:p>
      <w:r xmlns:w="http://schemas.openxmlformats.org/wordprocessingml/2006/main">
        <w:t xml:space="preserve">returned data structure</w:t>
      </w:r>
    </w:p>
    <w:p>
      <w:r xmlns:w="http://schemas.openxmlformats.org/wordprocessingml/2006/main">
        <w:t xml:space="preserve">The content can be displayed in the form of anchor navigation grouping</w:t>
      </w:r>
    </w:p>
    <w:p>
      <w:r xmlns:w="http://schemas.openxmlformats.org/wordprocessingml/2006/main">
        <w:t xml:space="preserve">Fuzzy match the input content</w:t>
      </w:r>
    </w:p>
    <w:p>
      <w:r xmlns:w="http://schemas.openxmlformats.org/wordprocessingml/2006/main">
        <w:t xml:space="preserve">Yongtai County</w:t>
      </w:r>
    </w:p>
    <w:p>
      <w:r xmlns:w="http://schemas.openxmlformats.org/wordprocessingml/2006/main">
        <w:t xml:space="preserve">will give</w:t>
      </w:r>
    </w:p>
    <w:p>
      <w:r xmlns:w="http://schemas.openxmlformats.org/wordprocessingml/2006/main">
        <w:t xml:space="preserve">And last time was different from this time</w:t>
      </w:r>
    </w:p>
    <w:p>
      <w:r xmlns:w="http://schemas.openxmlformats.org/wordprocessingml/2006/main">
        <w:t xml:space="preserve">Tianzhen County</w:t>
      </w:r>
    </w:p>
    <w:p>
      <w:r xmlns:w="http://schemas.openxmlformats.org/wordprocessingml/2006/main">
        <w:t xml:space="preserve">Siyuan Bold</w:t>
      </w:r>
    </w:p>
    <w:p>
      <w:r xmlns:w="http://schemas.openxmlformats.org/wordprocessingml/2006/main">
        <w:t xml:space="preserve">The name of the dispatched event can be customized</w:t>
      </w:r>
    </w:p>
    <w:p>
      <w:r xmlns:w="http://schemas.openxmlformats.org/wordprocessingml/2006/main">
        <w:t xml:space="preserve">At this time, the receiving adapter needs to adjust the structure</w:t>
      </w:r>
    </w:p>
    <w:p>
      <w:r xmlns:w="http://schemas.openxmlformats.org/wordprocessingml/2006/main">
        <w:t xml:space="preserve">single</w:t>
      </w:r>
    </w:p>
    <w:p>
      <w:r xmlns:w="http://schemas.openxmlformats.org/wordprocessingml/2006/main">
        <w:t xml:space="preserve">custom click event</w:t>
      </w:r>
    </w:p>
    <w:p>
      <w:r xmlns:w="http://schemas.openxmlformats.org/wordprocessingml/2006/main">
        <w:t xml:space="preserve">Whether to submit the form directly when modifying</w:t>
      </w:r>
    </w:p>
    <w:p>
      <w:r xmlns:w="http://schemas.openxmlformats.org/wordprocessingml/2006/main">
        <w:t xml:space="preserve">The color when the secondary color is active</w:t>
      </w:r>
    </w:p>
    <w:p>
      <w:r xmlns:w="http://schemas.openxmlformats.org/wordprocessingml/2006/main">
        <w:t xml:space="preserve">Binchuan County</w:t>
      </w:r>
    </w:p>
    <w:p>
      <w:r xmlns:w="http://schemas.openxmlformats.org/wordprocessingml/2006/main">
        <w:t xml:space="preserve">code highlighting</w:t>
      </w:r>
    </w:p>
    <w:p>
      <w:r xmlns:w="http://schemas.openxmlformats.org/wordprocessingml/2006/main">
        <w:t xml:space="preserve">Switch components can be set</w:t>
      </w:r>
    </w:p>
    <w:p>
      <w:r xmlns:w="http://schemas.openxmlformats.org/wordprocessingml/2006/main">
        <w:t xml:space="preserve">main entrance</w:t>
      </w:r>
    </w:p>
    <w:p>
      <w:r xmlns:w="http://schemas.openxmlformats.org/wordprocessingml/2006/main">
        <w:t xml:space="preserve">Behavior cascade selected child nodes</w:t>
      </w:r>
    </w:p>
    <w:p>
      <w:r xmlns:w="http://schemas.openxmlformats.org/wordprocessingml/2006/main">
        <w:t xml:space="preserve">display of</w:t>
      </w:r>
    </w:p>
    <w:p>
      <w:r xmlns:w="http://schemas.openxmlformats.org/wordprocessingml/2006/main">
        <w:t xml:space="preserve">Support access to variables such as</w:t>
      </w:r>
    </w:p>
    <w:p>
      <w:r xmlns:w="http://schemas.openxmlformats.org/wordprocessingml/2006/main">
        <w:t xml:space="preserve">Specify single or multiple selection</w:t>
      </w:r>
    </w:p>
    <w:p>
      <w:r xmlns:w="http://schemas.openxmlformats.org/wordprocessingml/2006/main">
        <w:t xml:space="preserve">OK</w:t>
      </w:r>
    </w:p>
    <w:p>
      <w:r xmlns:w="http://schemas.openxmlformats.org/wordprocessingml/2006/main">
        <w:t xml:space="preserve">how to map</w:t>
      </w:r>
    </w:p>
    <w:p>
      <w:r xmlns:w="http://schemas.openxmlformats.org/wordprocessingml/2006/main">
        <w:t xml:space="preserve">data bias</w:t>
      </w:r>
    </w:p>
    <w:p>
      <w:r xmlns:w="http://schemas.openxmlformats.org/wordprocessingml/2006/main">
        <w:t xml:space="preserve">show column information</w:t>
      </w:r>
    </w:p>
    <w:p>
      <w:r xmlns:w="http://schemas.openxmlformats.org/wordprocessingml/2006/main">
        <w:t xml:space="preserve">Can't find the corresponding</w:t>
      </w:r>
    </w:p>
    <w:p>
      <w:r xmlns:w="http://schemas.openxmlformats.org/wordprocessingml/2006/main">
        <w:t xml:space="preserve">Context data when sending the request</w:t>
      </w:r>
    </w:p>
    <w:p>
      <w:r xmlns:w="http://schemas.openxmlformats.org/wordprocessingml/2006/main">
        <w:t xml:space="preserve">dispose of something</w:t>
      </w:r>
    </w:p>
    <w:p>
      <w:r xmlns:w="http://schemas.openxmlformats.org/wordprocessingml/2006/main">
        <w:t xml:space="preserve">Huanan County</w:t>
      </w:r>
    </w:p>
    <w:p>
      <w:r xmlns:w="http://schemas.openxmlformats.org/wordprocessingml/2006/main">
        <w:t xml:space="preserve">At present, only the way of downloading files can be used locally</w:t>
      </w:r>
    </w:p>
    <w:p>
      <w:r xmlns:w="http://schemas.openxmlformats.org/wordprocessingml/2006/main">
        <w:t xml:space="preserve">recalculate</w:t>
      </w:r>
    </w:p>
    <w:p>
      <w:r xmlns:w="http://schemas.openxmlformats.org/wordprocessingml/2006/main">
        <w:t xml:space="preserve">show empty content</w:t>
      </w:r>
    </w:p>
    <w:p>
      <w:r xmlns:w="http://schemas.openxmlformats.org/wordprocessingml/2006/main">
        <w:t xml:space="preserve">will not initialize the load</w:t>
      </w:r>
    </w:p>
    <w:p>
      <w:r xmlns:w="http://schemas.openxmlformats.org/wordprocessingml/2006/main">
        <w:t xml:space="preserve">use</w:t>
      </w:r>
    </w:p>
    <w:p>
      <w:r xmlns:w="http://schemas.openxmlformats.org/wordprocessingml/2006/main">
        <w:t xml:space="preserve">Later, most of them were written by themselves.</w:t>
      </w:r>
    </w:p>
    <w:p>
      <w:r xmlns:w="http://schemas.openxmlformats.org/wordprocessingml/2006/main">
        <w:t xml:space="preserve">Timeline Node Icon Settings</w:t>
      </w:r>
    </w:p>
    <w:p>
      <w:r xmlns:w="http://schemas.openxmlformats.org/wordprocessingml/2006/main">
        <w:t xml:space="preserve">After or on the same date as the target date</w:t>
      </w:r>
    </w:p>
    <w:p>
      <w:r xmlns:w="http://schemas.openxmlformats.org/wordprocessingml/2006/main">
        <w:t xml:space="preserve">may be a variable</w:t>
      </w:r>
    </w:p>
    <w:p>
      <w:r xmlns:w="http://schemas.openxmlformats.org/wordprocessingml/2006/main">
        <w:t xml:space="preserve">second</w:t>
      </w:r>
    </w:p>
    <w:p>
      <w:r xmlns:w="http://schemas.openxmlformats.org/wordprocessingml/2006/main">
        <w:t xml:space="preserve">silent update</w:t>
      </w:r>
    </w:p>
    <w:p>
      <w:r xmlns:w="http://schemas.openxmlformats.org/wordprocessingml/2006/main">
        <w:t xml:space="preserve">Sha Tin Town</w:t>
      </w:r>
    </w:p>
    <w:p>
      <w:r xmlns:w="http://schemas.openxmlformats.org/wordprocessingml/2006/main">
        <w:t xml:space="preserve">Can be dragged and resized</w:t>
      </w:r>
    </w:p>
    <w:p>
      <w:r xmlns:w="http://schemas.openxmlformats.org/wordprocessingml/2006/main">
        <w:t xml:space="preserve">because the value is treated as an object</w:t>
      </w:r>
    </w:p>
    <w:p>
      <w:r xmlns:w="http://schemas.openxmlformats.org/wordprocessingml/2006/main">
        <w:t xml:space="preserve">Store all current categories</w:t>
      </w:r>
    </w:p>
    <w:p>
      <w:r xmlns:w="http://schemas.openxmlformats.org/wordprocessingml/2006/main">
        <w:t xml:space="preserve">Qinghe</w:t>
      </w:r>
    </w:p>
    <w:p>
      <w:r xmlns:w="http://schemas.openxmlformats.org/wordprocessingml/2006/main">
        <w:t xml:space="preserve">Request libraries to implement this interface</w:t>
      </w:r>
    </w:p>
    <w:p>
      <w:r xmlns:w="http://schemas.openxmlformats.org/wordprocessingml/2006/main">
        <w:t xml:space="preserve">Because a single file re-upload can also select multiple</w:t>
      </w:r>
    </w:p>
    <w:p>
      <w:r xmlns:w="http://schemas.openxmlformats.org/wordprocessingml/2006/main">
        <w:t xml:space="preserve">When the value is</w:t>
      </w:r>
    </w:p>
    <w:p>
      <w:r xmlns:w="http://schemas.openxmlformats.org/wordprocessingml/2006/main">
        <w:t xml:space="preserve">reuse</w:t>
      </w:r>
    </w:p>
    <w:p>
      <w:r xmlns:w="http://schemas.openxmlformats.org/wordprocessingml/2006/main">
        <w:t xml:space="preserve">Rebuild the list of child renderers</w:t>
      </w:r>
    </w:p>
    <w:p>
      <w:r xmlns:w="http://schemas.openxmlformats.org/wordprocessingml/2006/main">
        <w:t xml:space="preserve">For example, there is the following form</w:t>
      </w:r>
    </w:p>
    <w:p>
      <w:r xmlns:w="http://schemas.openxmlformats.org/wordprocessingml/2006/main">
        <w:t xml:space="preserve">Do not automatically select child nodes</w:t>
      </w:r>
    </w:p>
    <w:p>
      <w:r xmlns:w="http://schemas.openxmlformats.org/wordprocessingml/2006/main">
        <w:t xml:space="preserve">When processing the button behavior, the complete data of the current row will be passed over</w:t>
      </w:r>
    </w:p>
    <w:p>
      <w:r xmlns:w="http://schemas.openxmlformats.org/wordprocessingml/2006/main">
        <w:t xml:space="preserve">According to the current behavior type</w:t>
      </w:r>
    </w:p>
    <w:p>
      <w:r xmlns:w="http://schemas.openxmlformats.org/wordprocessingml/2006/main">
        <w:t xml:space="preserve">Turn off custom content for the current row</w:t>
      </w:r>
    </w:p>
    <w:p>
      <w:r xmlns:w="http://schemas.openxmlformats.org/wordprocessingml/2006/main">
        <w:t xml:space="preserve">for simple calculations</w:t>
      </w:r>
    </w:p>
    <w:p>
      <w:r xmlns:w="http://schemas.openxmlformats.org/wordprocessingml/2006/main">
        <w:t xml:space="preserve">Ganjingzi District</w:t>
      </w:r>
    </w:p>
    <w:p>
      <w:r xmlns:w="http://schemas.openxmlformats.org/wordprocessingml/2006/main">
        <w:t xml:space="preserve">Actions can also be used to toggle the state of a single form item</w:t>
      </w:r>
    </w:p>
    <w:p>
      <w:r xmlns:w="http://schemas.openxmlformats.org/wordprocessingml/2006/main">
        <w:t xml:space="preserve">Generate a configuration form for a data source</w:t>
      </w:r>
    </w:p>
    <w:p>
      <w:r xmlns:w="http://schemas.openxmlformats.org/wordprocessingml/2006/main">
        <w:t xml:space="preserve">Wenshan</w:t>
      </w:r>
    </w:p>
    <w:p>
      <w:r xmlns:w="http://schemas.openxmlformats.org/wordprocessingml/2006/main">
        <w:t xml:space="preserve">inside configuration</w:t>
      </w:r>
    </w:p>
    <w:p>
      <w:r xmlns:w="http://schemas.openxmlformats.org/wordprocessingml/2006/main">
        <w:t xml:space="preserve">For details, please edit after selecting in the preview area</w:t>
      </w:r>
    </w:p>
    <w:p>
      <w:r xmlns:w="http://schemas.openxmlformats.org/wordprocessingml/2006/main">
        <w:t xml:space="preserve">warning and danger</w:t>
      </w:r>
    </w:p>
    <w:p>
      <w:r xmlns:w="http://schemas.openxmlformats.org/wordprocessingml/2006/main">
        <w:t xml:space="preserve">get key</w:t>
      </w:r>
    </w:p>
    <w:p>
      <w:r xmlns:w="http://schemas.openxmlformats.org/wordprocessingml/2006/main">
        <w:t xml:space="preserve">What to do if inconsistent</w:t>
      </w:r>
    </w:p>
    <w:p>
      <w:r xmlns:w="http://schemas.openxmlformats.org/wordprocessingml/2006/main">
        <w:t xml:space="preserve">Is it legal</w:t>
      </w:r>
    </w:p>
    <w:p>
      <w:r xmlns:w="http://schemas.openxmlformats.org/wordprocessingml/2006/main">
        <w:t xml:space="preserve">Huangshi Port Area</w:t>
      </w:r>
    </w:p>
    <w:p>
      <w:r xmlns:w="http://schemas.openxmlformats.org/wordprocessingml/2006/main">
        <w:t xml:space="preserve">By default, four grids are displayed in one row</w:t>
      </w:r>
    </w:p>
    <w:p>
      <w:r xmlns:w="http://schemas.openxmlformats.org/wordprocessingml/2006/main">
        <w:t xml:space="preserve">There are two methods</w:t>
      </w:r>
    </w:p>
    <w:p>
      <w:r xmlns:w="http://schemas.openxmlformats.org/wordprocessingml/2006/main">
        <w:t xml:space="preserve">User's Nickname</w:t>
      </w:r>
    </w:p>
    <w:p>
      <w:r xmlns:w="http://schemas.openxmlformats.org/wordprocessingml/2006/main">
        <w:t xml:space="preserve">Override all pagination components</w:t>
      </w:r>
    </w:p>
    <w:p>
      <w:r xmlns:w="http://schemas.openxmlformats.org/wordprocessingml/2006/main">
        <w:t xml:space="preserve">Submitted successfully</w:t>
      </w:r>
    </w:p>
    <w:p>
      <w:r xmlns:w="http://schemas.openxmlformats.org/wordprocessingml/2006/main">
        <w:t xml:space="preserve">will default to</w:t>
      </w:r>
    </w:p>
    <w:p>
      <w:r xmlns:w="http://schemas.openxmlformats.org/wordprocessingml/2006/main">
        <w:t xml:space="preserve">Simply filter out the clicks from the popup</w:t>
      </w:r>
    </w:p>
    <w:p>
      <w:r xmlns:w="http://schemas.openxmlformats.org/wordprocessingml/2006/main">
        <w:t xml:space="preserve">add operation</w:t>
      </w:r>
    </w:p>
    <w:p>
      <w:r xmlns:w="http://schemas.openxmlformats.org/wordprocessingml/2006/main">
        <w:t xml:space="preserve">and apply the value on</w:t>
      </w:r>
    </w:p>
    <w:p>
      <w:r xmlns:w="http://schemas.openxmlformats.org/wordprocessingml/2006/main">
        <w:t xml:space="preserve">Guiyang County</w:t>
      </w:r>
    </w:p>
    <w:p>
      <w:r xmlns:w="http://schemas.openxmlformats.org/wordprocessingml/2006/main">
        <w:t xml:space="preserve">Expression content and end character</w:t>
      </w:r>
    </w:p>
    <w:p>
      <w:r xmlns:w="http://schemas.openxmlformats.org/wordprocessingml/2006/main">
        <w:t xml:space="preserve">Will force the property to be enabled</w:t>
      </w:r>
    </w:p>
    <w:p>
      <w:r xmlns:w="http://schemas.openxmlformats.org/wordprocessingml/2006/main">
        <w:t xml:space="preserve">Debugging functions such as expressions</w:t>
      </w:r>
    </w:p>
    <w:p>
      <w:r xmlns:w="http://schemas.openxmlformats.org/wordprocessingml/2006/main">
        <w:t xml:space="preserve">if value</w:t>
      </w:r>
    </w:p>
    <w:p>
      <w:r xmlns:w="http://schemas.openxmlformats.org/wordprocessingml/2006/main">
        <w:t xml:space="preserve">Set image link address</w:t>
      </w:r>
    </w:p>
    <w:p>
      <w:r xmlns:w="http://schemas.openxmlformats.org/wordprocessingml/2006/main">
        <w:t xml:space="preserve">Huancui District</w:t>
      </w:r>
    </w:p>
    <w:p>
      <w:r xmlns:w="http://schemas.openxmlformats.org/wordprocessingml/2006/main">
        <w:t xml:space="preserve">Through this tree structure</w:t>
      </w:r>
    </w:p>
    <w:p>
      <w:r xmlns:w="http://schemas.openxmlformats.org/wordprocessingml/2006/main">
        <w:t xml:space="preserve">Your private network has reached its quota</w:t>
      </w:r>
    </w:p>
    <w:p>
      <w:r xmlns:w="http://schemas.openxmlformats.org/wordprocessingml/2006/main">
        <w:t xml:space="preserve">can be customized by</w:t>
      </w:r>
    </w:p>
    <w:p>
      <w:r xmlns:w="http://schemas.openxmlformats.org/wordprocessingml/2006/main">
        <w:t xml:space="preserve">Visibility of control components</w:t>
      </w:r>
    </w:p>
    <w:p>
      <w:r xmlns:w="http://schemas.openxmlformats.org/wordprocessingml/2006/main">
        <w:t xml:space="preserve">total number of data</w:t>
      </w:r>
    </w:p>
    <w:p>
      <w:r xmlns:w="http://schemas.openxmlformats.org/wordprocessingml/2006/main">
        <w:t xml:space="preserve">Jiancaoping District</w:t>
      </w:r>
    </w:p>
    <w:p>
      <w:r xmlns:w="http://schemas.openxmlformats.org/wordprocessingml/2006/main">
        <w:t xml:space="preserve">Triggered when the final commit is successful</w:t>
      </w:r>
    </w:p>
    <w:p>
      <w:r xmlns:w="http://schemas.openxmlformats.org/wordprocessingml/2006/main">
        <w:t xml:space="preserve">suitable</w:t>
      </w:r>
    </w:p>
    <w:p>
      <w:r xmlns:w="http://schemas.openxmlformats.org/wordprocessingml/2006/main">
        <w:t xml:space="preserve">For horizontal alignment something like</w:t>
      </w:r>
    </w:p>
    <w:p>
      <w:r xmlns:w="http://schemas.openxmlformats.org/wordprocessingml/2006/main">
        <w:t xml:space="preserve">card mode</w:t>
      </w:r>
    </w:p>
    <w:p>
      <w:r xmlns:w="http://schemas.openxmlformats.org/wordprocessingml/2006/main">
        <w:t xml:space="preserve">Required for value setting</w:t>
      </w:r>
    </w:p>
    <w:p>
      <w:r xmlns:w="http://schemas.openxmlformats.org/wordprocessingml/2006/main">
        <w:t xml:space="preserve">vertical center</w:t>
      </w:r>
    </w:p>
    <w:p>
      <w:r xmlns:w="http://schemas.openxmlformats.org/wordprocessingml/2006/main">
        <w:t xml:space="preserve">After opening, the submenu does not expand under the parent</w:t>
      </w:r>
    </w:p>
    <w:p>
      <w:r xmlns:w="http://schemas.openxmlformats.org/wordprocessingml/2006/main">
        <w:t xml:space="preserve">frame related</w:t>
      </w:r>
    </w:p>
    <w:p>
      <w:r xmlns:w="http://schemas.openxmlformats.org/wordprocessingml/2006/main">
        <w:t xml:space="preserve">Business components such as real-time logs</w:t>
      </w:r>
    </w:p>
    <w:p>
      <w:r xmlns:w="http://schemas.openxmlformats.org/wordprocessingml/2006/main">
        <w:t xml:space="preserve">will automatically switch to virtual rendering mode</w:t>
      </w:r>
    </w:p>
    <w:p>
      <w:r xmlns:w="http://schemas.openxmlformats.org/wordprocessingml/2006/main">
        <w:t xml:space="preserve">So there is no way to wrap a component and send it according to the renderer information before</w:t>
      </w:r>
    </w:p>
    <w:p>
      <w:r xmlns:w="http://schemas.openxmlformats.org/wordprocessingml/2006/main">
        <w:t xml:space="preserve">Tree Multiple Selection Selector</w:t>
      </w:r>
    </w:p>
    <w:p>
      <w:r xmlns:w="http://schemas.openxmlformats.org/wordprocessingml/2006/main">
        <w:t xml:space="preserve">More complex delete button</w:t>
      </w:r>
    </w:p>
    <w:p>
      <w:r xmlns:w="http://schemas.openxmlformats.org/wordprocessingml/2006/main">
        <w:t xml:space="preserve">Wuzhong District</w:t>
      </w:r>
    </w:p>
    <w:p>
      <w:r xmlns:w="http://schemas.openxmlformats.org/wordprocessingml/2006/main">
        <w:t xml:space="preserve">This is the implementation part of the component</w:t>
      </w:r>
    </w:p>
    <w:p>
      <w:r xmlns:w="http://schemas.openxmlformats.org/wordprocessingml/2006/main">
        <w:t xml:space="preserve">new expression syntax</w:t>
      </w:r>
    </w:p>
    <w:p>
      <w:r xmlns:w="http://schemas.openxmlformats.org/wordprocessingml/2006/main">
        <w:t xml:space="preserve">Custom static display</w:t>
      </w:r>
    </w:p>
    <w:p>
      <w:r xmlns:w="http://schemas.openxmlformats.org/wordprocessingml/2006/main">
        <w:t xml:space="preserve">evening peak</w:t>
      </w:r>
    </w:p>
    <w:p>
      <w:r xmlns:w="http://schemas.openxmlformats.org/wordprocessingml/2006/main">
        <w:t xml:space="preserve">in the above example</w:t>
      </w:r>
    </w:p>
    <w:p>
      <w:r xmlns:w="http://schemas.openxmlformats.org/wordprocessingml/2006/main">
        <w:t xml:space="preserve">specific view</w:t>
      </w:r>
    </w:p>
    <w:p>
      <w:r xmlns:w="http://schemas.openxmlformats.org/wordprocessingml/2006/main">
        <w:t xml:space="preserve">rendering area</w:t>
      </w:r>
    </w:p>
    <w:p>
      <w:r xmlns:w="http://schemas.openxmlformats.org/wordprocessingml/2006/main">
        <w:t xml:space="preserve">can implement this interface</w:t>
      </w:r>
    </w:p>
    <w:p>
      <w:r xmlns:w="http://schemas.openxmlformats.org/wordprocessingml/2006/main">
        <w:t xml:space="preserve">set highlight</w:t>
      </w:r>
    </w:p>
    <w:p>
      <w:r xmlns:w="http://schemas.openxmlformats.org/wordprocessingml/2006/main">
        <w:t xml:space="preserve">default is automatic</w:t>
      </w:r>
    </w:p>
    <w:p>
      <w:r xmlns:w="http://schemas.openxmlformats.org/wordprocessingml/2006/main">
        <w:t xml:space="preserve">had problems before</w:t>
      </w:r>
    </w:p>
    <w:p>
      <w:r xmlns:w="http://schemas.openxmlformats.org/wordprocessingml/2006/main">
        <w:t xml:space="preserve">Implement vertical mode</w:t>
      </w:r>
    </w:p>
    <w:p>
      <w:r xmlns:w="http://schemas.openxmlformats.org/wordprocessingml/2006/main">
        <w:t xml:space="preserve">Partial upload interface</w:t>
      </w:r>
    </w:p>
    <w:p>
      <w:r xmlns:w="http://schemas.openxmlformats.org/wordprocessingml/2006/main">
        <w:t xml:space="preserve">Attributes can provide some default types</w:t>
      </w:r>
    </w:p>
    <w:p>
      <w:r xmlns:w="http://schemas.openxmlformats.org/wordprocessingml/2006/main">
        <w:t xml:space="preserve">used to display an icon</w:t>
      </w:r>
    </w:p>
    <w:p>
      <w:r xmlns:w="http://schemas.openxmlformats.org/wordprocessingml/2006/main">
        <w:t xml:space="preserve">Sometimes the returned result has</w:t>
      </w:r>
    </w:p>
    <w:p>
      <w:r xmlns:w="http://schemas.openxmlformats.org/wordprocessingml/2006/main">
        <w:t xml:space="preserve">When clicking on a frame, the video will jump to the corresponding time</w:t>
      </w:r>
    </w:p>
    <w:p>
      <w:r xmlns:w="http://schemas.openxmlformats.org/wordprocessingml/2006/main">
        <w:t xml:space="preserve">Whether to display the value in text</w:t>
      </w:r>
    </w:p>
    <w:p>
      <w:r xmlns:w="http://schemas.openxmlformats.org/wordprocessingml/2006/main">
        <w:t xml:space="preserve">Puguang</w:t>
      </w:r>
    </w:p>
    <w:p>
      <w:r xmlns:w="http://schemas.openxmlformats.org/wordprocessingml/2006/main">
        <w:t xml:space="preserve">However, nested syntax is not yet supported</w:t>
      </w:r>
    </w:p>
    <w:p>
      <w:r xmlns:w="http://schemas.openxmlformats.org/wordprocessingml/2006/main">
        <w:t xml:space="preserve">Configure the current</w:t>
      </w:r>
    </w:p>
    <w:p>
      <w:r xmlns:w="http://schemas.openxmlformats.org/wordprocessingml/2006/main">
        <w:t xml:space="preserve">the numeric type of</w:t>
      </w:r>
    </w:p>
    <w:p>
      <w:r xmlns:w="http://schemas.openxmlformats.org/wordprocessingml/2006/main">
        <w:t xml:space="preserve">Add a new line</w:t>
      </w:r>
    </w:p>
    <w:p>
      <w:r xmlns:w="http://schemas.openxmlformats.org/wordprocessingml/2006/main">
        <w:t xml:space="preserve">Special treatment for rounded corners</w:t>
      </w:r>
    </w:p>
    <w:p>
      <w:r xmlns:w="http://schemas.openxmlformats.org/wordprocessingml/2006/main">
        <w:t xml:space="preserve">Henan</w:t>
      </w:r>
    </w:p>
    <w:p>
      <w:r xmlns:w="http://schemas.openxmlformats.org/wordprocessingml/2006/main">
        <w:t xml:space="preserve">Xi County</w:t>
      </w:r>
    </w:p>
    <w:p>
      <w:r xmlns:w="http://schemas.openxmlformats.org/wordprocessingml/2006/main">
        <w:t xml:space="preserve">current grade</w:t>
      </w:r>
    </w:p>
    <w:p>
      <w:r xmlns:w="http://schemas.openxmlformats.org/wordprocessingml/2006/main">
        <w:t xml:space="preserve">Exceed</w:t>
      </w:r>
    </w:p>
    <w:p>
      <w:r xmlns:w="http://schemas.openxmlformats.org/wordprocessingml/2006/main">
        <w:t xml:space="preserve">Dividing line</w:t>
      </w:r>
    </w:p>
    <w:p>
      <w:r xmlns:w="http://schemas.openxmlformats.org/wordprocessingml/2006/main">
        <w:t xml:space="preserve">Specify where to add</w:t>
      </w:r>
    </w:p>
    <w:p>
      <w:r xmlns:w="http://schemas.openxmlformats.org/wordprocessingml/2006/main">
        <w:t xml:space="preserve">Parameters support constants and variables</w:t>
      </w:r>
    </w:p>
    <w:p>
      <w:r xmlns:w="http://schemas.openxmlformats.org/wordprocessingml/2006/main">
        <w:t xml:space="preserve">Default value input box placeholder text</w:t>
      </w:r>
    </w:p>
    <w:p>
      <w:r xmlns:w="http://schemas.openxmlformats.org/wordprocessingml/2006/main">
        <w:t xml:space="preserve">option source interface</w:t>
      </w:r>
    </w:p>
    <w:p>
      <w:r xmlns:w="http://schemas.openxmlformats.org/wordprocessingml/2006/main">
        <w:t xml:space="preserve">The file is automatically opened</w:t>
      </w:r>
    </w:p>
    <w:p>
      <w:r xmlns:w="http://schemas.openxmlformats.org/wordprocessingml/2006/main">
        <w:t xml:space="preserve">and step size decimal places</w:t>
      </w:r>
    </w:p>
    <w:p>
      <w:r xmlns:w="http://schemas.openxmlformats.org/wordprocessingml/2006/main">
        <w:t xml:space="preserve">Toggle legend selected state</w:t>
      </w:r>
    </w:p>
    <w:p>
      <w:r xmlns:w="http://schemas.openxmlformats.org/wordprocessingml/2006/main">
        <w:t xml:space="preserve">this way of writing</w:t>
      </w:r>
    </w:p>
    <w:p>
      <w:r xmlns:w="http://schemas.openxmlformats.org/wordprocessingml/2006/main">
        <w:t xml:space="preserve">Jinshan District</w:t>
      </w:r>
    </w:p>
    <w:p>
      <w:r xmlns:w="http://schemas.openxmlformats.org/wordprocessingml/2006/main">
        <w:t xml:space="preserve">table column</w:t>
      </w:r>
    </w:p>
    <w:p>
      <w:r xmlns:w="http://schemas.openxmlformats.org/wordprocessingml/2006/main">
        <w:t xml:space="preserve">It will also carry this data and can be used to get the position of the current row data in this page</w:t>
      </w:r>
    </w:p>
    <w:p>
      <w:r xmlns:w="http://schemas.openxmlformats.org/wordprocessingml/2006/main">
        <w:t xml:space="preserve">not suitable for what</w:t>
      </w:r>
    </w:p>
    <w:p>
      <w:r xmlns:w="http://schemas.openxmlformats.org/wordprocessingml/2006/main">
        <w:t xml:space="preserve">to get the value</w:t>
      </w:r>
    </w:p>
    <w:p>
      <w:r xmlns:w="http://schemas.openxmlformats.org/wordprocessingml/2006/main">
        <w:t xml:space="preserve">similar to radio</w:t>
      </w:r>
    </w:p>
    <w:p>
      <w:r xmlns:w="http://schemas.openxmlformats.org/wordprocessingml/2006/main">
        <w:t xml:space="preserve">Changhua County</w:t>
      </w:r>
    </w:p>
    <w:p>
      <w:r xmlns:w="http://schemas.openxmlformats.org/wordprocessingml/2006/main">
        <w:t xml:space="preserve">class name on the menu</w:t>
      </w:r>
    </w:p>
    <w:p>
      <w:r xmlns:w="http://schemas.openxmlformats.org/wordprocessingml/2006/main">
        <w:t xml:space="preserve">If in an existing project</w:t>
      </w:r>
    </w:p>
    <w:p>
      <w:r xmlns:w="http://schemas.openxmlformats.org/wordprocessingml/2006/main">
        <w:t xml:space="preserve">file generation</w:t>
      </w:r>
    </w:p>
    <w:p>
      <w:r xmlns:w="http://schemas.openxmlformats.org/wordprocessingml/2006/main">
        <w:t xml:space="preserve">Validation priority is higher than max-width and max-width</w:t>
      </w:r>
    </w:p>
    <w:p>
      <w:r xmlns:w="http://schemas.openxmlformats.org/wordprocessingml/2006/main">
        <w:t xml:space="preserve">Each option on its own line</w:t>
      </w:r>
    </w:p>
    <w:p>
      <w:r xmlns:w="http://schemas.openxmlformats.org/wordprocessingml/2006/main">
        <w:t xml:space="preserve">incoming character</w:t>
      </w:r>
    </w:p>
    <w:p>
      <w:r xmlns:w="http://schemas.openxmlformats.org/wordprocessingml/2006/main">
        <w:t xml:space="preserve">lose focus</w:t>
      </w:r>
    </w:p>
    <w:p>
      <w:r xmlns:w="http://schemas.openxmlformats.org/wordprocessingml/2006/main">
        <w:t xml:space="preserve">Independent upload</w:t>
      </w:r>
    </w:p>
    <w:p>
      <w:r xmlns:w="http://schemas.openxmlformats.org/wordprocessingml/2006/main">
        <w:t xml:space="preserve">set to fixed width</w:t>
      </w:r>
    </w:p>
    <w:p>
      <w:r xmlns:w="http://schemas.openxmlformats.org/wordprocessingml/2006/main">
        <w:t xml:space="preserve">is with</w:t>
      </w:r>
    </w:p>
    <w:p>
      <w:r xmlns:w="http://schemas.openxmlformats.org/wordprocessingml/2006/main">
        <w:t xml:space="preserve">incoming data</w:t>
      </w:r>
    </w:p>
    <w:p>
      <w:r xmlns:w="http://schemas.openxmlformats.org/wordprocessingml/2006/main">
        <w:t xml:space="preserve">Jiajiang County</w:t>
      </w:r>
    </w:p>
    <w:p>
      <w:r xmlns:w="http://schemas.openxmlformats.org/wordprocessingml/2006/main">
        <w:t xml:space="preserve">Prompt to set different durations individually</w:t>
      </w:r>
    </w:p>
    <w:p>
      <w:r xmlns:w="http://schemas.openxmlformats.org/wordprocessingml/2006/main">
        <w:t xml:space="preserve">therefore</w:t>
      </w:r>
    </w:p>
    <w:p>
      <w:r xmlns:w="http://schemas.openxmlformats.org/wordprocessingml/2006/main">
        <w:t xml:space="preserve">write your own judgment</w:t>
      </w:r>
    </w:p>
    <w:p>
      <w:r xmlns:w="http://schemas.openxmlformats.org/wordprocessingml/2006/main">
        <w:t xml:space="preserve">The dialog only has a confirmation button</w:t>
      </w:r>
    </w:p>
    <w:p>
      <w:r xmlns:w="http://schemas.openxmlformats.org/wordprocessingml/2006/main">
        <w:t xml:space="preserve">The editor on the right can be set by setting</w:t>
      </w:r>
    </w:p>
    <w:p>
      <w:r xmlns:w="http://schemas.openxmlformats.org/wordprocessingml/2006/main">
        <w:t xml:space="preserve">Fengxiang County</w:t>
      </w:r>
    </w:p>
    <w:p>
      <w:r xmlns:w="http://schemas.openxmlformats.org/wordprocessingml/2006/main">
        <w:t xml:space="preserve">Generally only need to configure</w:t>
      </w:r>
    </w:p>
    <w:p>
      <w:r xmlns:w="http://schemas.openxmlformats.org/wordprocessingml/2006/main">
        <w:t xml:space="preserve">to get the data</w:t>
      </w:r>
    </w:p>
    <w:p>
      <w:r xmlns:w="http://schemas.openxmlformats.org/wordprocessingml/2006/main">
        <w:t xml:space="preserve">Navigation item click</w:t>
      </w:r>
    </w:p>
    <w:p>
      <w:r xmlns:w="http://schemas.openxmlformats.org/wordprocessingml/2006/main">
        <w:t xml:space="preserve">Beitun City</w:t>
      </w:r>
    </w:p>
    <w:p>
      <w:r xmlns:w="http://schemas.openxmlformats.org/wordprocessingml/2006/main">
        <w:t xml:space="preserve">Xuecheng District</w:t>
      </w:r>
    </w:p>
    <w:p>
      <w:r xmlns:w="http://schemas.openxmlformats.org/wordprocessingml/2006/main">
        <w:t xml:space="preserve">Title placement</w:t>
      </w:r>
    </w:p>
    <w:p>
      <w:r xmlns:w="http://schemas.openxmlformats.org/wordprocessingml/2006/main">
        <w:t xml:space="preserve">Qianjiang City</w:t>
      </w:r>
    </w:p>
    <w:p>
      <w:r xmlns:w="http://schemas.openxmlformats.org/wordprocessingml/2006/main">
        <w:t xml:space="preserve">content</w:t>
      </w:r>
    </w:p>
    <w:p>
      <w:r xmlns:w="http://schemas.openxmlformats.org/wordprocessingml/2006/main">
        <w:t xml:space="preserve">Supplementary conditions are required</w:t>
      </w:r>
    </w:p>
    <w:p>
      <w:r xmlns:w="http://schemas.openxmlformats.org/wordprocessingml/2006/main">
        <w:t xml:space="preserve">Ningshan County</w:t>
      </w:r>
    </w:p>
    <w:p>
      <w:r xmlns:w="http://schemas.openxmlformats.org/wordprocessingml/2006/main">
        <w:t xml:space="preserve">Prompt title</w:t>
      </w:r>
    </w:p>
    <w:p>
      <w:r xmlns:w="http://schemas.openxmlformats.org/wordprocessingml/2006/main">
        <w:t xml:space="preserve">Set the theme style for the active state of the button</w:t>
      </w:r>
    </w:p>
    <w:p>
      <w:r xmlns:w="http://schemas.openxmlformats.org/wordprocessingml/2006/main">
        <w:t xml:space="preserve">Reset to the specified value after clearing the input box</w:t>
      </w:r>
    </w:p>
    <w:p>
      <w:r xmlns:w="http://schemas.openxmlformats.org/wordprocessingml/2006/main">
        <w:t xml:space="preserve">Jinshui District</w:t>
      </w:r>
    </w:p>
    <w:p>
      <w:r xmlns:w="http://schemas.openxmlformats.org/wordprocessingml/2006/main">
        <w:t xml:space="preserve">will override the action passed</w:t>
      </w:r>
    </w:p>
    <w:p>
      <w:r xmlns:w="http://schemas.openxmlformats.org/wordprocessingml/2006/main">
        <w:t xml:space="preserve">So we are</w:t>
      </w:r>
    </w:p>
    <w:p>
      <w:r xmlns:w="http://schemas.openxmlformats.org/wordprocessingml/2006/main">
        <w:t xml:space="preserve">Does the current line have</w:t>
      </w:r>
    </w:p>
    <w:p>
      <w:r xmlns:w="http://schemas.openxmlformats.org/wordprocessingml/2006/main">
        <w:t xml:space="preserve">or require additional data processing</w:t>
      </w:r>
    </w:p>
    <w:p>
      <w:r xmlns:w="http://schemas.openxmlformats.org/wordprocessingml/2006/main">
        <w:t xml:space="preserve">convenient basis</w:t>
      </w:r>
    </w:p>
    <w:p>
      <w:r xmlns:w="http://schemas.openxmlformats.org/wordprocessingml/2006/main">
        <w:t xml:space="preserve">The current element does not allow deletion</w:t>
      </w:r>
    </w:p>
    <w:p>
      <w:r xmlns:w="http://schemas.openxmlformats.org/wordprocessingml/2006/main">
        <w:t xml:space="preserve">configuration items</w:t>
      </w:r>
    </w:p>
    <w:p>
      <w:r xmlns:w="http://schemas.openxmlformats.org/wordprocessingml/2006/main">
        <w:t xml:space="preserve">bound list member</w:t>
      </w:r>
    </w:p>
    <w:p>
      <w:r xmlns:w="http://schemas.openxmlformats.org/wordprocessingml/2006/main">
        <w:t xml:space="preserve">After autofill fires again</w:t>
      </w:r>
    </w:p>
    <w:p>
      <w:r xmlns:w="http://schemas.openxmlformats.org/wordprocessingml/2006/main">
        <w:t xml:space="preserve">Construct</w:t>
      </w:r>
    </w:p>
    <w:p>
      <w:r xmlns:w="http://schemas.openxmlformats.org/wordprocessingml/2006/main">
        <w:t xml:space="preserve">Otherwise, I can't cut it</w:t>
      </w:r>
    </w:p>
    <w:p>
      <w:r xmlns:w="http://schemas.openxmlformats.org/wordprocessingml/2006/main">
        <w:t xml:space="preserve">The contents of the directory will do</w:t>
      </w:r>
    </w:p>
    <w:p>
      <w:r xmlns:w="http://schemas.openxmlformats.org/wordprocessingml/2006/main">
        <w:t xml:space="preserve">Convert to by default</w:t>
      </w:r>
    </w:p>
    <w:p>
      <w:r xmlns:w="http://schemas.openxmlformats.org/wordprocessingml/2006/main">
        <w:t xml:space="preserve">tab switching</w:t>
      </w:r>
    </w:p>
    <w:p>
      <w:r xmlns:w="http://schemas.openxmlformats.org/wordprocessingml/2006/main">
        <w:t xml:space="preserve">form static</w:t>
      </w:r>
    </w:p>
    <w:p>
      <w:r xmlns:w="http://schemas.openxmlformats.org/wordprocessingml/2006/main">
        <w:t xml:space="preserve">full width</w:t>
      </w:r>
    </w:p>
    <w:p>
      <w:r xmlns:w="http://schemas.openxmlformats.org/wordprocessingml/2006/main">
        <w:t xml:space="preserve">Not first</w:t>
      </w:r>
    </w:p>
    <w:p>
      <w:r xmlns:w="http://schemas.openxmlformats.org/wordprocessingml/2006/main">
        <w:t xml:space="preserve">By default use</w:t>
      </w:r>
    </w:p>
    <w:p>
      <w:r xmlns:w="http://schemas.openxmlformats.org/wordprocessingml/2006/main">
        <w:t xml:space="preserve">out of focus event</w:t>
      </w:r>
    </w:p>
    <w:p>
      <w:r xmlns:w="http://schemas.openxmlformats.org/wordprocessingml/2006/main">
        <w:t xml:space="preserve">Daily development can use</w:t>
      </w:r>
    </w:p>
    <w:p>
      <w:r xmlns:w="http://schemas.openxmlformats.org/wordprocessingml/2006/main">
        <w:t xml:space="preserve">Condition</w:t>
      </w:r>
    </w:p>
    <w:p>
      <w:r xmlns:w="http://schemas.openxmlformats.org/wordprocessingml/2006/main">
        <w:t xml:space="preserve">Used in series</w:t>
      </w:r>
    </w:p>
    <w:p>
      <w:r xmlns:w="http://schemas.openxmlformats.org/wordprocessingml/2006/main">
        <w:t xml:space="preserve">Longkou City</w:t>
      </w:r>
    </w:p>
    <w:p>
      <w:r xmlns:w="http://schemas.openxmlformats.org/wordprocessingml/2006/main">
        <w:t xml:space="preserve">force the data to be appended in the</w:t>
      </w:r>
    </w:p>
    <w:p>
      <w:r xmlns:w="http://schemas.openxmlformats.org/wordprocessingml/2006/main">
        <w:t xml:space="preserve">if not confirmed</w:t>
      </w:r>
    </w:p>
    <w:p>
      <w:r xmlns:w="http://schemas.openxmlformats.org/wordprocessingml/2006/main">
        <w:t xml:space="preserve">Easy to enter city</w:t>
      </w:r>
    </w:p>
    <w:p>
      <w:r xmlns:w="http://schemas.openxmlformats.org/wordprocessingml/2006/main">
        <w:t xml:space="preserve">The new one will take effect</w:t>
      </w:r>
    </w:p>
    <w:p>
      <w:r xmlns:w="http://schemas.openxmlformats.org/wordprocessingml/2006/main">
        <w:t xml:space="preserve">virtual renderer editor</w:t>
      </w:r>
    </w:p>
    <w:p>
      <w:r xmlns:w="http://schemas.openxmlformats.org/wordprocessingml/2006/main">
        <w:t xml:space="preserve">Youyu County</w:t>
      </w:r>
    </w:p>
    <w:p>
      <w:r xmlns:w="http://schemas.openxmlformats.org/wordprocessingml/2006/main">
        <w:t xml:space="preserve">For example, the following</w:t>
      </w:r>
    </w:p>
    <w:p>
      <w:r xmlns:w="http://schemas.openxmlformats.org/wordprocessingml/2006/main">
        <w:t xml:space="preserve">The default is line break</w:t>
      </w:r>
    </w:p>
    <w:p>
      <w:r xmlns:w="http://schemas.openxmlformats.org/wordprocessingml/2006/main">
        <w:t xml:space="preserve">Panjin Municipal District</w:t>
      </w:r>
    </w:p>
    <w:p>
      <w:r xmlns:w="http://schemas.openxmlformats.org/wordprocessingml/2006/main">
        <w:t xml:space="preserve">space</w:t>
      </w:r>
    </w:p>
    <w:p>
      <w:r xmlns:w="http://schemas.openxmlformats.org/wordprocessingml/2006/main">
        <w:t xml:space="preserve">For additional configuration on the button</w:t>
      </w:r>
    </w:p>
    <w:p>
      <w:r xmlns:w="http://schemas.openxmlformats.org/wordprocessingml/2006/main">
        <w:t xml:space="preserve">Whether the search box is ceiling-mounted</w:t>
      </w:r>
    </w:p>
    <w:p>
      <w:r xmlns:w="http://schemas.openxmlformats.org/wordprocessingml/2006/main">
        <w:t xml:space="preserve">The following separate chapter introduces</w:t>
      </w:r>
    </w:p>
    <w:p>
      <w:r xmlns:w="http://schemas.openxmlformats.org/wordprocessingml/2006/main">
        <w:t xml:space="preserve">last day of last month</w:t>
      </w:r>
    </w:p>
    <w:p>
      <w:r xmlns:w="http://schemas.openxmlformats.org/wordprocessingml/2006/main">
        <w:t xml:space="preserve">Will automatically set the current form item to</w:t>
      </w:r>
    </w:p>
    <w:p>
      <w:r xmlns:w="http://schemas.openxmlformats.org/wordprocessingml/2006/main">
        <w:t xml:space="preserve">more complex addition</w:t>
      </w:r>
    </w:p>
    <w:p>
      <w:r xmlns:w="http://schemas.openxmlformats.org/wordprocessingml/2006/main">
        <w:t xml:space="preserve">the side</w:t>
      </w:r>
    </w:p>
    <w:p>
      <w:r xmlns:w="http://schemas.openxmlformats.org/wordprocessingml/2006/main">
        <w:t xml:space="preserve">for the last</w:t>
      </w:r>
    </w:p>
    <w:p>
      <w:r xmlns:w="http://schemas.openxmlformats.org/wordprocessingml/2006/main">
        <w:t xml:space="preserve">Support complex interaction design in the pop-up window</w:t>
      </w:r>
    </w:p>
    <w:p>
      <w:r xmlns:w="http://schemas.openxmlformats.org/wordprocessingml/2006/main">
        <w:t xml:space="preserve">For example, the following example</w:t>
      </w:r>
    </w:p>
    <w:p>
      <w:r xmlns:w="http://schemas.openxmlformats.org/wordprocessingml/2006/main">
        <w:t xml:space="preserve">Danjiangkou City</w:t>
      </w:r>
    </w:p>
    <w:p>
      <w:r xmlns:w="http://schemas.openxmlformats.org/wordprocessingml/2006/main">
        <w:t xml:space="preserve">get by variable</w:t>
      </w:r>
    </w:p>
    <w:p>
      <w:r xmlns:w="http://schemas.openxmlformats.org/wordprocessingml/2006/main">
        <w:t xml:space="preserve">when no prefix is added</w:t>
      </w:r>
    </w:p>
    <w:p>
      <w:r xmlns:w="http://schemas.openxmlformats.org/wordprocessingml/2006/main">
        <w:t xml:space="preserve">The above example first uses</w:t>
      </w:r>
    </w:p>
    <w:p>
      <w:r xmlns:w="http://schemas.openxmlformats.org/wordprocessingml/2006/main">
        <w:t xml:space="preserve">Listen for switching events</w:t>
      </w:r>
    </w:p>
    <w:p>
      <w:r xmlns:w="http://schemas.openxmlformats.org/wordprocessingml/2006/main">
        <w:t xml:space="preserve">The number of files must not be less than</w:t>
      </w:r>
    </w:p>
    <w:p>
      <w:r xmlns:w="http://schemas.openxmlformats.org/wordprocessingml/2006/main">
        <w:t xml:space="preserve">Zhang County</w:t>
      </w:r>
    </w:p>
    <w:p>
      <w:r xmlns:w="http://schemas.openxmlformats.org/wordprocessingml/2006/main">
        <w:t xml:space="preserve">set primary key</w:t>
      </w:r>
    </w:p>
    <w:p>
      <w:r xmlns:w="http://schemas.openxmlformats.org/wordprocessingml/2006/main">
        <w:t xml:space="preserve">is characterized by</w:t>
      </w:r>
    </w:p>
    <w:p>
      <w:r xmlns:w="http://schemas.openxmlformats.org/wordprocessingml/2006/main">
        <w:t xml:space="preserve">Updating the data of the chart directly is equivalent to updating the variables in the data field on which the chart depends</w:t>
      </w:r>
    </w:p>
    <w:p>
      <w:r xmlns:w="http://schemas.openxmlformats.org/wordprocessingml/2006/main">
        <w:t xml:space="preserve">Binding fields can be provided here</w:t>
      </w:r>
    </w:p>
    <w:p>
      <w:r xmlns:w="http://schemas.openxmlformats.org/wordprocessingml/2006/main">
        <w:t xml:space="preserve">Collect all pictures from list</w:t>
      </w:r>
    </w:p>
    <w:p>
      <w:r xmlns:w="http://schemas.openxmlformats.org/wordprocessingml/2006/main">
        <w:t xml:space="preserve">Forms will only display form items</w:t>
      </w:r>
    </w:p>
    <w:p>
      <w:r xmlns:w="http://schemas.openxmlformats.org/wordprocessingml/2006/main">
        <w:t xml:space="preserve">Don't worry</w:t>
      </w:r>
    </w:p>
    <w:p>
      <w:r xmlns:w="http://schemas.openxmlformats.org/wordprocessingml/2006/main">
        <w:t xml:space="preserve">compatible with old usage</w:t>
      </w:r>
    </w:p>
    <w:p>
      <w:r xmlns:w="http://schemas.openxmlformats.org/wordprocessingml/2006/main">
        <w:t xml:space="preserve">limit minimum span</w:t>
      </w:r>
    </w:p>
    <w:p>
      <w:r xmlns:w="http://schemas.openxmlformats.org/wordprocessingml/2006/main">
        <w:t xml:space="preserve">Adaptive content height</w:t>
      </w:r>
    </w:p>
    <w:p>
      <w:r xmlns:w="http://schemas.openxmlformats.org/wordprocessingml/2006/main">
        <w:t xml:space="preserve">Data field variables use</w:t>
      </w:r>
    </w:p>
    <w:p>
      <w:r xmlns:w="http://schemas.openxmlformats.org/wordprocessingml/2006/main">
        <w:t xml:space="preserve">the number of decimal places</w:t>
      </w:r>
    </w:p>
    <w:p>
      <w:r xmlns:w="http://schemas.openxmlformats.org/wordprocessingml/2006/main">
        <w:t xml:space="preserve">Sanmen County</w:t>
      </w:r>
    </w:p>
    <w:p>
      <w:r xmlns:w="http://schemas.openxmlformats.org/wordprocessingml/2006/main">
        <w:t xml:space="preserve">Yazhou District</w:t>
      </w:r>
    </w:p>
    <w:p>
      <w:r xmlns:w="http://schemas.openxmlformats.org/wordprocessingml/2006/main">
        <w:t xml:space="preserve">add icon</w:t>
      </w:r>
    </w:p>
    <w:p>
      <w:r xmlns:w="http://schemas.openxmlformats.org/wordprocessingml/2006/main">
        <w:t xml:space="preserve">belly area</w:t>
      </w:r>
    </w:p>
    <w:p>
      <w:r xmlns:w="http://schemas.openxmlformats.org/wordprocessingml/2006/main">
        <w:t xml:space="preserve">Jingkou District</w:t>
      </w:r>
    </w:p>
    <w:p>
      <w:r xmlns:w="http://schemas.openxmlformats.org/wordprocessingml/2006/main">
        <w:t xml:space="preserve">remainder of dividing two numbers</w:t>
      </w:r>
    </w:p>
    <w:p>
      <w:r xmlns:w="http://schemas.openxmlformats.org/wordprocessingml/2006/main">
        <w:t xml:space="preserve">copy in</w:t>
      </w:r>
    </w:p>
    <w:p>
      <w:r xmlns:w="http://schemas.openxmlformats.org/wordprocessingml/2006/main">
        <w:t xml:space="preserve">used by default</w:t>
      </w:r>
    </w:p>
    <w:p>
      <w:r xmlns:w="http://schemas.openxmlformats.org/wordprocessingml/2006/main">
        <w:t xml:space="preserve">You can directly return the variable value in the data field</w:t>
      </w:r>
    </w:p>
    <w:p>
      <w:r xmlns:w="http://schemas.openxmlformats.org/wordprocessingml/2006/main">
        <w:t xml:space="preserve">will cause</w:t>
      </w:r>
    </w:p>
    <w:p>
      <w:r xmlns:w="http://schemas.openxmlformats.org/wordprocessingml/2006/main">
        <w:t xml:space="preserve">Form Validation Example</w:t>
      </w:r>
    </w:p>
    <w:p>
      <w:r xmlns:w="http://schemas.openxmlformats.org/wordprocessingml/2006/main">
        <w:t xml:space="preserve">number of pages</w:t>
      </w:r>
    </w:p>
    <w:p>
      <w:r xmlns:w="http://schemas.openxmlformats.org/wordprocessingml/2006/main">
        <w:t xml:space="preserve">Guzhen Town</w:t>
      </w:r>
    </w:p>
    <w:p>
      <w:r xmlns:w="http://schemas.openxmlformats.org/wordprocessingml/2006/main">
        <w:t xml:space="preserve">Use as a container</w:t>
      </w:r>
    </w:p>
    <w:p>
      <w:r xmlns:w="http://schemas.openxmlformats.org/wordprocessingml/2006/main">
        <w:t xml:space="preserve">This setting is only</w:t>
      </w:r>
    </w:p>
    <w:p>
      <w:r xmlns:w="http://schemas.openxmlformats.org/wordprocessingml/2006/main">
        <w:t xml:space="preserve">Configurable whether to fold</w:t>
      </w:r>
    </w:p>
    <w:p>
      <w:r xmlns:w="http://schemas.openxmlformats.org/wordprocessingml/2006/main">
        <w:t xml:space="preserve">form editor</w:t>
      </w:r>
    </w:p>
    <w:p>
      <w:r xmlns:w="http://schemas.openxmlformats.org/wordprocessingml/2006/main">
        <w:t xml:space="preserve">Log in</w:t>
      </w:r>
    </w:p>
    <w:p>
      <w:r xmlns:w="http://schemas.openxmlformats.org/wordprocessingml/2006/main">
        <w:t xml:space="preserve">After clearing the input, the component value becomes</w:t>
      </w:r>
    </w:p>
    <w:p>
      <w:r xmlns:w="http://schemas.openxmlformats.org/wordprocessingml/2006/main">
        <w:t xml:space="preserve">Common container class renderer configuration</w:t>
      </w:r>
    </w:p>
    <w:p>
      <w:r xmlns:w="http://schemas.openxmlformats.org/wordprocessingml/2006/main">
        <w:t xml:space="preserve">And earlier we know</w:t>
      </w:r>
    </w:p>
    <w:p>
      <w:r xmlns:w="http://schemas.openxmlformats.org/wordprocessingml/2006/main">
        <w:t xml:space="preserve">The keywords are</w:t>
      </w:r>
    </w:p>
    <w:p>
      <w:r xmlns:w="http://schemas.openxmlformats.org/wordprocessingml/2006/main">
        <w:t xml:space="preserve">replace text</w:t>
      </w:r>
    </w:p>
    <w:p>
      <w:r xmlns:w="http://schemas.openxmlformats.org/wordprocessingml/2006/main">
        <w:t xml:space="preserve">and apply its result to the specified variable</w:t>
      </w:r>
    </w:p>
    <w:p>
      <w:r xmlns:w="http://schemas.openxmlformats.org/wordprocessingml/2006/main">
        <w:t xml:space="preserve">collected</w:t>
      </w:r>
    </w:p>
    <w:p>
      <w:r xmlns:w="http://schemas.openxmlformats.org/wordprocessingml/2006/main">
        <w:t xml:space="preserve">Single page mode requires this</w:t>
      </w:r>
    </w:p>
    <w:p>
      <w:r xmlns:w="http://schemas.openxmlformats.org/wordprocessingml/2006/main">
        <w:t xml:space="preserve">Triggered after the form item validation fails</w:t>
      </w:r>
    </w:p>
    <w:p>
      <w:r xmlns:w="http://schemas.openxmlformats.org/wordprocessingml/2006/main">
        <w:t xml:space="preserve">option selected</w:t>
      </w:r>
    </w:p>
    <w:p>
      <w:r xmlns:w="http://schemas.openxmlformats.org/wordprocessingml/2006/main">
        <w:t xml:space="preserve">If you want to get other data</w:t>
      </w:r>
    </w:p>
    <w:p>
      <w:r xmlns:w="http://schemas.openxmlformats.org/wordprocessingml/2006/main">
        <w:t xml:space="preserve">Count each tick mark</w:t>
      </w:r>
    </w:p>
    <w:p>
      <w:r xmlns:w="http://schemas.openxmlformats.org/wordprocessingml/2006/main">
        <w:t xml:space="preserve">popup title</w:t>
      </w:r>
    </w:p>
    <w:p>
      <w:r xmlns:w="http://schemas.openxmlformats.org/wordprocessingml/2006/main">
        <w:t xml:space="preserve">Zhijiang Dong Autonomous County</w:t>
      </w:r>
    </w:p>
    <w:p>
      <w:r xmlns:w="http://schemas.openxmlformats.org/wordprocessingml/2006/main">
        <w:t xml:space="preserve">After selection, the drop-down menu will expand by default</w:t>
      </w:r>
    </w:p>
    <w:p>
      <w:r xmlns:w="http://schemas.openxmlformats.org/wordprocessingml/2006/main">
        <w:t xml:space="preserve">Ongniud Banner</w:t>
      </w:r>
    </w:p>
    <w:p>
      <w:r xmlns:w="http://schemas.openxmlformats.org/wordprocessingml/2006/main">
        <w:t xml:space="preserve">Suitable for mobile display</w:t>
      </w:r>
    </w:p>
    <w:p>
      <w:r xmlns:w="http://schemas.openxmlformats.org/wordprocessingml/2006/main">
        <w:t xml:space="preserve">e.g. download text</w:t>
      </w:r>
    </w:p>
    <w:p>
      <w:r xmlns:w="http://schemas.openxmlformats.org/wordprocessingml/2006/main">
        <w:t xml:space="preserve">Insert the layout container forward</w:t>
      </w:r>
    </w:p>
    <w:p>
      <w:r xmlns:w="http://schemas.openxmlformats.org/wordprocessingml/2006/main">
        <w:t xml:space="preserve">Tangyin County</w:t>
      </w:r>
    </w:p>
    <w:p>
      <w:r xmlns:w="http://schemas.openxmlformats.org/wordprocessingml/2006/main">
        <w:t xml:space="preserve">Whether the length is exactly equal to the set value</w:t>
      </w:r>
    </w:p>
    <w:p>
      <w:r xmlns:w="http://schemas.openxmlformats.org/wordprocessingml/2006/main">
        <w:t xml:space="preserve">This article simplifies based on this example</w:t>
      </w:r>
    </w:p>
    <w:p>
      <w:r xmlns:w="http://schemas.openxmlformats.org/wordprocessingml/2006/main">
        <w:t xml:space="preserve">Whether the card is only loaded when it is clicked</w:t>
      </w:r>
    </w:p>
    <w:p>
      <w:r xmlns:w="http://schemas.openxmlformats.org/wordprocessingml/2006/main">
        <w:t xml:space="preserve">button icon</w:t>
      </w:r>
    </w:p>
    <w:p>
      <w:r xmlns:w="http://schemas.openxmlformats.org/wordprocessingml/2006/main">
        <w:t xml:space="preserve">dynamic options</w:t>
      </w:r>
    </w:p>
    <w:p>
      <w:r xmlns:w="http://schemas.openxmlformats.org/wordprocessingml/2006/main">
        <w:t xml:space="preserve">Configuration items in reverse order</w:t>
      </w:r>
    </w:p>
    <w:p>
      <w:r xmlns:w="http://schemas.openxmlformats.org/wordprocessingml/2006/main">
        <w:t xml:space="preserve">The element being edited loses focus</w:t>
      </w:r>
    </w:p>
    <w:p>
      <w:r xmlns:w="http://schemas.openxmlformats.org/wordprocessingml/2006/main">
        <w:t xml:space="preserve">Gongga County</w:t>
      </w:r>
    </w:p>
    <w:p>
      <w:r xmlns:w="http://schemas.openxmlformats.org/wordprocessingml/2006/main">
        <w:t xml:space="preserve">Click on the slide</w:t>
      </w:r>
    </w:p>
    <w:p>
      <w:r xmlns:w="http://schemas.openxmlformats.org/wordprocessingml/2006/main">
        <w:t xml:space="preserve">and then pass that data to the next filter</w:t>
      </w:r>
    </w:p>
    <w:p>
      <w:r xmlns:w="http://schemas.openxmlformats.org/wordprocessingml/2006/main">
        <w:t xml:space="preserve">It should be noted that this conflicts with the zoom function</w:t>
      </w:r>
    </w:p>
    <w:p>
      <w:r xmlns:w="http://schemas.openxmlformats.org/wordprocessingml/2006/main">
        <w:t xml:space="preserve">You can control whether the underline is displayed after the mouse is moved up</w:t>
      </w:r>
    </w:p>
    <w:p>
      <w:r xmlns:w="http://schemas.openxmlformats.org/wordprocessingml/2006/main">
        <w:t xml:space="preserve">Check out this scenario below</w:t>
      </w:r>
    </w:p>
    <w:p>
      <w:r xmlns:w="http://schemas.openxmlformats.org/wordprocessingml/2006/main">
        <w:t xml:space="preserve">Cannot be specified by button</w:t>
      </w:r>
    </w:p>
    <w:p>
      <w:r xmlns:w="http://schemas.openxmlformats.org/wordprocessingml/2006/main">
        <w:t xml:space="preserve">cancel button name</w:t>
      </w:r>
    </w:p>
    <w:p>
      <w:r xmlns:w="http://schemas.openxmlformats.org/wordprocessingml/2006/main">
        <w:t xml:space="preserve">Register plugin exception</w:t>
      </w:r>
    </w:p>
    <w:p>
      <w:r xmlns:w="http://schemas.openxmlformats.org/wordprocessingml/2006/main">
        <w:t xml:space="preserve">comma</w:t>
      </w:r>
    </w:p>
    <w:p>
      <w:r xmlns:w="http://schemas.openxmlformats.org/wordprocessingml/2006/main">
        <w:t xml:space="preserve">value tie</w:t>
      </w:r>
    </w:p>
    <w:p>
      <w:r xmlns:w="http://schemas.openxmlformats.org/wordprocessingml/2006/main">
        <w:t xml:space="preserve">useless</w:t>
      </w:r>
    </w:p>
    <w:p>
      <w:r xmlns:w="http://schemas.openxmlformats.org/wordprocessingml/2006/main">
        <w:t xml:space="preserve">Zherong County</w:t>
      </w:r>
    </w:p>
    <w:p>
      <w:r xmlns:w="http://schemas.openxmlformats.org/wordprocessingml/2006/main">
        <w:t xml:space="preserve">can also be</w:t>
      </w:r>
    </w:p>
    <w:p>
      <w:r xmlns:w="http://schemas.openxmlformats.org/wordprocessingml/2006/main">
        <w:t xml:space="preserve">Dali City</w:t>
      </w:r>
    </w:p>
    <w:p>
      <w:r xmlns:w="http://schemas.openxmlformats.org/wordprocessingml/2006/main">
        <w:t xml:space="preserve">Custom Search Filter Functions</w:t>
      </w:r>
    </w:p>
    <w:p>
      <w:r xmlns:w="http://schemas.openxmlformats.org/wordprocessingml/2006/main">
        <w:t xml:space="preserve">Can not be set</w:t>
      </w:r>
    </w:p>
    <w:p>
      <w:r xmlns:w="http://schemas.openxmlformats.org/wordprocessingml/2006/main">
        <w:t xml:space="preserve">Plug-in role scene</w:t>
      </w:r>
    </w:p>
    <w:p>
      <w:r xmlns:w="http://schemas.openxmlformats.org/wordprocessingml/2006/main">
        <w:t xml:space="preserve">can call</w:t>
      </w:r>
    </w:p>
    <w:p>
      <w:r xmlns:w="http://schemas.openxmlformats.org/wordprocessingml/2006/main">
        <w:t xml:space="preserve">pass</w:t>
      </w:r>
    </w:p>
    <w:p>
      <w:r xmlns:w="http://schemas.openxmlformats.org/wordprocessingml/2006/main">
        <w:t xml:space="preserve">Lin'an District</w:t>
      </w:r>
    </w:p>
    <w:p>
      <w:r xmlns:w="http://schemas.openxmlformats.org/wordprocessingml/2006/main">
        <w:t xml:space="preserve">Qintang District</w:t>
      </w:r>
    </w:p>
    <w:p>
      <w:r xmlns:w="http://schemas.openxmlformats.org/wordprocessingml/2006/main">
        <w:t xml:space="preserve">execute first</w:t>
      </w:r>
    </w:p>
    <w:p>
      <w:r xmlns:w="http://schemas.openxmlformats.org/wordprocessingml/2006/main">
        <w:t xml:space="preserve">possible dependencies of a function</w:t>
      </w:r>
    </w:p>
    <w:p>
      <w:r xmlns:w="http://schemas.openxmlformats.org/wordprocessingml/2006/main">
        <w:t xml:space="preserve">I don't know what to do here</w:t>
      </w:r>
    </w:p>
    <w:p>
      <w:r xmlns:w="http://schemas.openxmlformats.org/wordprocessingml/2006/main">
        <w:t xml:space="preserve">Upload class component</w:t>
      </w:r>
    </w:p>
    <w:p>
      <w:r xmlns:w="http://schemas.openxmlformats.org/wordprocessingml/2006/main">
        <w:t xml:space="preserve">The default vertical height of each grid</w:t>
      </w:r>
    </w:p>
    <w:p>
      <w:r xmlns:w="http://schemas.openxmlformats.org/wordprocessingml/2006/main">
        <w:t xml:space="preserve">function trigger event</w:t>
      </w:r>
    </w:p>
    <w:p>
      <w:r xmlns:w="http://schemas.openxmlformats.org/wordprocessingml/2006/main">
        <w:t xml:space="preserve">Then through the backend interface</w:t>
      </w:r>
    </w:p>
    <w:p>
      <w:r xmlns:w="http://schemas.openxmlformats.org/wordprocessingml/2006/main">
        <w:t xml:space="preserve">The interface type will increase the ordering parameter</w:t>
      </w:r>
    </w:p>
    <w:p>
      <w:r xmlns:w="http://schemas.openxmlformats.org/wordprocessingml/2006/main">
        <w:t xml:space="preserve">Do not write the current layer data variable in the expression</w:t>
      </w:r>
    </w:p>
    <w:p>
      <w:r xmlns:w="http://schemas.openxmlformats.org/wordprocessingml/2006/main">
        <w:t xml:space="preserve">application information</w:t>
      </w:r>
    </w:p>
    <w:p>
      <w:r xmlns:w="http://schemas.openxmlformats.org/wordprocessingml/2006/main">
        <w:t xml:space="preserve">bad pass</w:t>
      </w:r>
    </w:p>
    <w:p>
      <w:r xmlns:w="http://schemas.openxmlformats.org/wordprocessingml/2006/main">
        <w:t xml:space="preserve">as follows</w:t>
      </w:r>
    </w:p>
    <w:p>
      <w:r xmlns:w="http://schemas.openxmlformats.org/wordprocessingml/2006/main">
        <w:t xml:space="preserve">nav item data</w:t>
      </w:r>
    </w:p>
    <w:p>
      <w:r xmlns:w="http://schemas.openxmlformats.org/wordprocessingml/2006/main">
        <w:t xml:space="preserve">not equal to</w:t>
      </w:r>
    </w:p>
    <w:p>
      <w:r xmlns:w="http://schemas.openxmlformats.org/wordprocessingml/2006/main">
        <w:t xml:space="preserve">Ruicheng County</w:t>
      </w:r>
    </w:p>
    <w:p>
      <w:r xmlns:w="http://schemas.openxmlformats.org/wordprocessingml/2006/main">
        <w:t xml:space="preserve">The above example also returns a function</w:t>
      </w:r>
    </w:p>
    <w:p>
      <w:r xmlns:w="http://schemas.openxmlformats.org/wordprocessingml/2006/main">
        <w:t xml:space="preserve">equally divided</w:t>
      </w:r>
    </w:p>
    <w:p>
      <w:r xmlns:w="http://schemas.openxmlformats.org/wordprocessingml/2006/main">
        <w:t xml:space="preserve">the numbers</w:t>
      </w:r>
    </w:p>
    <w:p>
      <w:r xmlns:w="http://schemas.openxmlformats.org/wordprocessingml/2006/main">
        <w:t xml:space="preserve">Otherwise too much lag</w:t>
      </w:r>
    </w:p>
    <w:p>
      <w:r xmlns:w="http://schemas.openxmlformats.org/wordprocessingml/2006/main">
        <w:t xml:space="preserve">Default does not need to pass</w:t>
      </w:r>
    </w:p>
    <w:p>
      <w:r xmlns:w="http://schemas.openxmlformats.org/wordprocessingml/2006/main">
        <w:t xml:space="preserve">Priority display</w:t>
      </w:r>
    </w:p>
    <w:p>
      <w:r xmlns:w="http://schemas.openxmlformats.org/wordprocessingml/2006/main">
        <w:t xml:space="preserve">Danzhai County</w:t>
      </w:r>
    </w:p>
    <w:p>
      <w:r xmlns:w="http://schemas.openxmlformats.org/wordprocessingml/2006/main">
        <w:t xml:space="preserve">slider current value</w:t>
      </w:r>
    </w:p>
    <w:p>
      <w:r xmlns:w="http://schemas.openxmlformats.org/wordprocessingml/2006/main">
        <w:t xml:space="preserve">files in</w:t>
      </w:r>
    </w:p>
    <w:p>
      <w:r xmlns:w="http://schemas.openxmlformats.org/wordprocessingml/2006/main">
        <w:t xml:space="preserve">numbers will be converted to strings</w:t>
      </w:r>
    </w:p>
    <w:p>
      <w:r xmlns:w="http://schemas.openxmlformats.org/wordprocessingml/2006/main">
        <w:t xml:space="preserve">If data is returned it will be</w:t>
      </w:r>
    </w:p>
    <w:p>
      <w:r xmlns:w="http://schemas.openxmlformats.org/wordprocessingml/2006/main">
        <w:t xml:space="preserve">same date value</w:t>
      </w:r>
    </w:p>
    <w:p>
      <w:r xmlns:w="http://schemas.openxmlformats.org/wordprocessingml/2006/main">
        <w:t xml:space="preserve">filling method</w:t>
      </w:r>
    </w:p>
    <w:p>
      <w:r xmlns:w="http://schemas.openxmlformats.org/wordprocessingml/2006/main">
        <w:t xml:space="preserve">traverse the tree</w:t>
      </w:r>
    </w:p>
    <w:p>
      <w:r xmlns:w="http://schemas.openxmlformats.org/wordprocessingml/2006/main">
        <w:t xml:space="preserve">The default is to center horizontally and vertically</w:t>
      </w:r>
    </w:p>
    <w:p>
      <w:r xmlns:w="http://schemas.openxmlformats.org/wordprocessingml/2006/main">
        <w:t xml:space="preserve">add items</w:t>
      </w:r>
    </w:p>
    <w:p>
      <w:r xmlns:w="http://schemas.openxmlformats.org/wordprocessingml/2006/main">
        <w:t xml:space="preserve">Based on the expansion of the pop-up window selection mode</w:t>
      </w:r>
    </w:p>
    <w:p>
      <w:r xmlns:w="http://schemas.openxmlformats.org/wordprocessingml/2006/main">
        <w:t xml:space="preserve">The root node has been expanded</w:t>
      </w:r>
    </w:p>
    <w:p>
      <w:r xmlns:w="http://schemas.openxmlformats.org/wordprocessingml/2006/main">
        <w:t xml:space="preserve">mouse double click event</w:t>
      </w:r>
    </w:p>
    <w:p>
      <w:r xmlns:w="http://schemas.openxmlformats.org/wordprocessingml/2006/main">
        <w:t xml:space="preserve">can be entered</w:t>
      </w:r>
    </w:p>
    <w:p>
      <w:r xmlns:w="http://schemas.openxmlformats.org/wordprocessingml/2006/main">
        <w:t xml:space="preserve">Binjiang District</w:t>
      </w:r>
    </w:p>
    <w:p>
      <w:r xmlns:w="http://schemas.openxmlformats.org/wordprocessingml/2006/main">
        <w:t xml:space="preserve">Otherwise you can't see it</w:t>
      </w:r>
    </w:p>
    <w:p>
      <w:r xmlns:w="http://schemas.openxmlformats.org/wordprocessingml/2006/main">
        <w:t xml:space="preserve">form data for</w:t>
      </w:r>
    </w:p>
    <w:p>
      <w:r xmlns:w="http://schemas.openxmlformats.org/wordprocessingml/2006/main">
        <w:t xml:space="preserve">please enter text</w:t>
      </w:r>
    </w:p>
    <w:p>
      <w:r xmlns:w="http://schemas.openxmlformats.org/wordprocessingml/2006/main">
        <w:t xml:space="preserve">After selection, the button occupies the width of the parent container</w:t>
      </w:r>
    </w:p>
    <w:p>
      <w:r xmlns:w="http://schemas.openxmlformats.org/wordprocessingml/2006/main">
        <w:t xml:space="preserve">grammar check</w:t>
      </w:r>
    </w:p>
    <w:p>
      <w:r xmlns:w="http://schemas.openxmlformats.org/wordprocessingml/2006/main">
        <w:t xml:space="preserve">remove all attributes</w:t>
      </w:r>
    </w:p>
    <w:p>
      <w:r xmlns:w="http://schemas.openxmlformats.org/wordprocessingml/2006/main">
        <w:t xml:space="preserve">non-source mode</w:t>
      </w:r>
    </w:p>
    <w:p>
      <w:r xmlns:w="http://schemas.openxmlformats.org/wordprocessingml/2006/main">
        <w:t xml:space="preserve">currently if</w:t>
      </w:r>
    </w:p>
    <w:p>
      <w:r xmlns:w="http://schemas.openxmlformats.org/wordprocessingml/2006/main">
        <w:t xml:space="preserve">Because the last parameter is the function body</w:t>
      </w:r>
    </w:p>
    <w:p>
      <w:r xmlns:w="http://schemas.openxmlformats.org/wordprocessingml/2006/main">
        <w:t xml:space="preserve">The variable pattern is</w:t>
      </w:r>
    </w:p>
    <w:p>
      <w:r xmlns:w="http://schemas.openxmlformats.org/wordprocessingml/2006/main">
        <w:t xml:space="preserve">last step</w:t>
      </w:r>
    </w:p>
    <w:p>
      <w:r xmlns:w="http://schemas.openxmlformats.org/wordprocessingml/2006/main">
        <w:t xml:space="preserve">need to rely on this</w:t>
      </w:r>
    </w:p>
    <w:p>
      <w:r xmlns:w="http://schemas.openxmlformats.org/wordprocessingml/2006/main">
        <w:t xml:space="preserve">occupied</w:t>
      </w:r>
    </w:p>
    <w:p>
      <w:r xmlns:w="http://schemas.openxmlformats.org/wordprocessingml/2006/main">
        <w:t xml:space="preserve">back view is</w:t>
      </w:r>
    </w:p>
    <w:p>
      <w:r xmlns:w="http://schemas.openxmlformats.org/wordprocessingml/2006/main">
        <w:t xml:space="preserve">Combine multiple</w:t>
      </w:r>
    </w:p>
    <w:p>
      <w:r xmlns:w="http://schemas.openxmlformats.org/wordprocessingml/2006/main">
        <w:t xml:space="preserve">After adopting this method</w:t>
      </w:r>
    </w:p>
    <w:p>
      <w:r xmlns:w="http://schemas.openxmlformats.org/wordprocessingml/2006/main">
        <w:t xml:space="preserve">display restrictions</w:t>
      </w:r>
    </w:p>
    <w:p>
      <w:r xmlns:w="http://schemas.openxmlformats.org/wordprocessingml/2006/main">
        <w:t xml:space="preserve">use in variable</w:t>
      </w:r>
    </w:p>
    <w:p>
      <w:r xmlns:w="http://schemas.openxmlformats.org/wordprocessingml/2006/main">
        <w:t xml:space="preserve">keep the version consistent</w:t>
      </w:r>
    </w:p>
    <w:p>
      <w:r xmlns:w="http://schemas.openxmlformats.org/wordprocessingml/2006/main">
        <w:t xml:space="preserve">Support for using variables</w:t>
      </w:r>
    </w:p>
    <w:p>
      <w:r xmlns:w="http://schemas.openxmlformats.org/wordprocessingml/2006/main">
        <w:t xml:space="preserve">The form is switched to a static display</w:t>
      </w:r>
    </w:p>
    <w:p>
      <w:r xmlns:w="http://schemas.openxmlformats.org/wordprocessingml/2006/main">
        <w:t xml:space="preserve">light reminder</w:t>
      </w:r>
    </w:p>
    <w:p>
      <w:r xmlns:w="http://schemas.openxmlformats.org/wordprocessingml/2006/main">
        <w:t xml:space="preserve">The column names are consistent</w:t>
      </w:r>
    </w:p>
    <w:p>
      <w:r xmlns:w="http://schemas.openxmlformats.org/wordprocessingml/2006/main">
        <w:t xml:space="preserve">Gaotai County</w:t>
      </w:r>
    </w:p>
    <w:p>
      <w:r xmlns:w="http://schemas.openxmlformats.org/wordprocessingml/2006/main">
        <w:t xml:space="preserve">fruit</w:t>
      </w:r>
    </w:p>
    <w:p>
      <w:r xmlns:w="http://schemas.openxmlformats.org/wordprocessingml/2006/main">
        <w:t xml:space="preserve">Operation</w:t>
      </w:r>
    </w:p>
    <w:p>
      <w:r xmlns:w="http://schemas.openxmlformats.org/wordprocessingml/2006/main">
        <w:t xml:space="preserve">inline by default</w:t>
      </w:r>
    </w:p>
    <w:p>
      <w:r xmlns:w="http://schemas.openxmlformats.org/wordprocessingml/2006/main">
        <w:t xml:space="preserve">Yujiang District</w:t>
      </w:r>
    </w:p>
    <w:p>
      <w:r xmlns:w="http://schemas.openxmlformats.org/wordprocessingml/2006/main">
        <w:t xml:space="preserve">button style</w:t>
      </w:r>
    </w:p>
    <w:p>
      <w:r xmlns:w="http://schemas.openxmlformats.org/wordprocessingml/2006/main">
        <w:t xml:space="preserve">didn't eat</w:t>
      </w:r>
    </w:p>
    <w:p>
      <w:r xmlns:w="http://schemas.openxmlformats.org/wordprocessingml/2006/main">
        <w:t xml:space="preserve">Fill a data operation</w:t>
      </w:r>
    </w:p>
    <w:p>
      <w:r xmlns:w="http://schemas.openxmlformats.org/wordprocessingml/2006/main">
        <w:t xml:space="preserve">Shan Tou</w:t>
      </w:r>
    </w:p>
    <w:p>
      <w:r xmlns:w="http://schemas.openxmlformats.org/wordprocessingml/2006/main">
        <w:t xml:space="preserve">attribute to take effect</w:t>
      </w:r>
    </w:p>
    <w:p>
      <w:r xmlns:w="http://schemas.openxmlformats.org/wordprocessingml/2006/main">
        <w:t xml:space="preserve">The file size cannot exceed</w:t>
      </w:r>
    </w:p>
    <w:p>
      <w:r xmlns:w="http://schemas.openxmlformats.org/wordprocessingml/2006/main">
        <w:t xml:space="preserve">basic concept</w:t>
      </w:r>
    </w:p>
    <w:p>
      <w:r xmlns:w="http://schemas.openxmlformats.org/wordprocessingml/2006/main">
        <w:t xml:space="preserve">Default is multi-select</w:t>
      </w:r>
    </w:p>
    <w:p>
      <w:r xmlns:w="http://schemas.openxmlformats.org/wordprocessingml/2006/main">
        <w:t xml:space="preserve">Icon width ratio</w:t>
      </w:r>
    </w:p>
    <w:p>
      <w:r xmlns:w="http://schemas.openxmlformats.org/wordprocessingml/2006/main">
        <w:t xml:space="preserve">render page</w:t>
      </w:r>
    </w:p>
    <w:p>
      <w:r xmlns:w="http://schemas.openxmlformats.org/wordprocessingml/2006/main">
        <w:t xml:space="preserve">Is the form loading</w:t>
      </w:r>
    </w:p>
    <w:p>
      <w:r xmlns:w="http://schemas.openxmlformats.org/wordprocessingml/2006/main">
        <w:t xml:space="preserve">there are two problems</w:t>
      </w:r>
    </w:p>
    <w:p>
      <w:r xmlns:w="http://schemas.openxmlformats.org/wordprocessingml/2006/main">
        <w:t xml:space="preserve">can also be customized</w:t>
      </w:r>
    </w:p>
    <w:p>
      <w:r xmlns:w="http://schemas.openxmlformats.org/wordprocessingml/2006/main">
        <w:t xml:space="preserve">Whether the configuration can be sorted</w:t>
      </w:r>
    </w:p>
    <w:p>
      <w:r xmlns:w="http://schemas.openxmlformats.org/wordprocessingml/2006/main">
        <w:t xml:space="preserve">The current example contains a</w:t>
      </w:r>
    </w:p>
    <w:p>
      <w:r xmlns:w="http://schemas.openxmlformats.org/wordprocessingml/2006/main">
        <w:t xml:space="preserve">send instructions</w:t>
      </w:r>
    </w:p>
    <w:p>
      <w:r xmlns:w="http://schemas.openxmlformats.org/wordprocessingml/2006/main">
        <w:t xml:space="preserve">non-array</w:t>
      </w:r>
    </w:p>
    <w:p>
      <w:r xmlns:w="http://schemas.openxmlformats.org/wordprocessingml/2006/main">
        <w:t xml:space="preserve">Degree means gradient from bottom to top</w:t>
      </w:r>
    </w:p>
    <w:p>
      <w:r xmlns:w="http://schemas.openxmlformats.org/wordprocessingml/2006/main">
        <w:t xml:space="preserve">zero</w:t>
      </w:r>
    </w:p>
    <w:p>
      <w:r xmlns:w="http://schemas.openxmlformats.org/wordprocessingml/2006/main">
        <w:t xml:space="preserve">Configure global variables</w:t>
      </w:r>
    </w:p>
    <w:p>
      <w:r xmlns:w="http://schemas.openxmlformats.org/wordprocessingml/2006/main">
        <w:t xml:space="preserve">last cursor position</w:t>
      </w:r>
    </w:p>
    <w:p>
      <w:r xmlns:w="http://schemas.openxmlformats.org/wordprocessingml/2006/main">
        <w:t xml:space="preserve">Data starts from the second row</w:t>
      </w:r>
    </w:p>
    <w:p>
      <w:r xmlns:w="http://schemas.openxmlformats.org/wordprocessingml/2006/main">
        <w:t xml:space="preserve">Configure to change to another name</w:t>
      </w:r>
    </w:p>
    <w:p>
      <w:r xmlns:w="http://schemas.openxmlformats.org/wordprocessingml/2006/main">
        <w:t xml:space="preserve">when off</w:t>
      </w:r>
    </w:p>
    <w:p>
      <w:r xmlns:w="http://schemas.openxmlformats.org/wordprocessingml/2006/main">
        <w:t xml:space="preserve">Zhangjiagang</w:t>
      </w:r>
    </w:p>
    <w:p>
      <w:r xmlns:w="http://schemas.openxmlformats.org/wordprocessingml/2006/main">
        <w:t xml:space="preserve">value element</w:t>
      </w:r>
    </w:p>
    <w:p>
      <w:r xmlns:w="http://schemas.openxmlformats.org/wordprocessingml/2006/main">
        <w:t xml:space="preserve">format is</w:t>
      </w:r>
    </w:p>
    <w:p>
      <w:r xmlns:w="http://schemas.openxmlformats.org/wordprocessingml/2006/main">
        <w:t xml:space="preserve">register component</w:t>
      </w:r>
    </w:p>
    <w:p>
      <w:r xmlns:w="http://schemas.openxmlformats.org/wordprocessingml/2006/main">
        <w:t xml:space="preserve">Inside put a type of</w:t>
      </w:r>
    </w:p>
    <w:p>
      <w:r xmlns:w="http://schemas.openxmlformats.org/wordprocessingml/2006/main">
        <w:t xml:space="preserve">next</w:t>
      </w:r>
    </w:p>
    <w:p>
      <w:r xmlns:w="http://schemas.openxmlformats.org/wordprocessingml/2006/main">
        <w:t xml:space="preserve">Changhai County</w:t>
      </w:r>
    </w:p>
    <w:p>
      <w:r xmlns:w="http://schemas.openxmlformats.org/wordprocessingml/2006/main">
        <w:t xml:space="preserve">used to display text links</w:t>
      </w:r>
    </w:p>
    <w:p>
      <w:r xmlns:w="http://schemas.openxmlformats.org/wordprocessingml/2006/main">
        <w:t xml:space="preserve">situation in</w:t>
      </w:r>
    </w:p>
    <w:p>
      <w:r xmlns:w="http://schemas.openxmlformats.org/wordprocessingml/2006/main">
        <w:t xml:space="preserve">Then</w:t>
      </w:r>
    </w:p>
    <w:p>
      <w:r xmlns:w="http://schemas.openxmlformats.org/wordprocessingml/2006/main">
        <w:t xml:space="preserve">parallel</w:t>
      </w:r>
    </w:p>
    <w:p>
      <w:r xmlns:w="http://schemas.openxmlformats.org/wordprocessingml/2006/main">
        <w:t xml:space="preserve">and the like are not supported</w:t>
      </w:r>
    </w:p>
    <w:p>
      <w:r xmlns:w="http://schemas.openxmlformats.org/wordprocessingml/2006/main">
        <w:t xml:space="preserve">behavior type</w:t>
      </w:r>
    </w:p>
    <w:p>
      <w:r xmlns:w="http://schemas.openxmlformats.org/wordprocessingml/2006/main">
        <w:t xml:space="preserve">How many columns to display per row</w:t>
      </w:r>
    </w:p>
    <w:p>
      <w:r xmlns:w="http://schemas.openxmlformats.org/wordprocessingml/2006/main">
        <w:t xml:space="preserve">Huiji District</w:t>
      </w:r>
    </w:p>
    <w:p>
      <w:r xmlns:w="http://schemas.openxmlformats.org/wordprocessingml/2006/main">
        <w:t xml:space="preserve">Return directly to the same page</w:t>
      </w:r>
    </w:p>
    <w:p>
      <w:r xmlns:w="http://schemas.openxmlformats.org/wordprocessingml/2006/main">
        <w:t xml:space="preserve">when rendering</w:t>
      </w:r>
    </w:p>
    <w:p>
      <w:r xmlns:w="http://schemas.openxmlformats.org/wordprocessingml/2006/main">
        <w:t xml:space="preserve">Water Township</w:t>
      </w:r>
    </w:p>
    <w:p>
      <w:r xmlns:w="http://schemas.openxmlformats.org/wordprocessingml/2006/main">
        <w:t xml:space="preserve">relative position of</w:t>
      </w:r>
    </w:p>
    <w:p>
      <w:r xmlns:w="http://schemas.openxmlformats.org/wordprocessingml/2006/main">
        <w:t xml:space="preserve">Gangzha District</w:t>
      </w:r>
    </w:p>
    <w:p>
      <w:r xmlns:w="http://schemas.openxmlformats.org/wordprocessingml/2006/main">
        <w:t xml:space="preserve">go by default</w:t>
      </w:r>
    </w:p>
    <w:p>
      <w:r xmlns:w="http://schemas.openxmlformats.org/wordprocessingml/2006/main">
        <w:t xml:space="preserve">In this code you can pass</w:t>
      </w:r>
    </w:p>
    <w:p>
      <w:r xmlns:w="http://schemas.openxmlformats.org/wordprocessingml/2006/main">
        <w:t xml:space="preserve">data source name</w:t>
      </w:r>
    </w:p>
    <w:p>
      <w:r xmlns:w="http://schemas.openxmlformats.org/wordprocessingml/2006/main">
        <w:t xml:space="preserve">virtual list selection</w:t>
      </w:r>
    </w:p>
    <w:p>
      <w:r xmlns:w="http://schemas.openxmlformats.org/wordprocessingml/2006/main">
        <w:t xml:space="preserve">child form item</w:t>
      </w:r>
    </w:p>
    <w:p>
      <w:r xmlns:w="http://schemas.openxmlformats.org/wordprocessingml/2006/main">
        <w:t xml:space="preserve">new properties object</w:t>
      </w:r>
    </w:p>
    <w:p>
      <w:r xmlns:w="http://schemas.openxmlformats.org/wordprocessingml/2006/main">
        <w:t xml:space="preserve">can be used in</w:t>
      </w:r>
    </w:p>
    <w:p>
      <w:r xmlns:w="http://schemas.openxmlformats.org/wordprocessingml/2006/main">
        <w:t xml:space="preserve">Lu County</w:t>
      </w:r>
    </w:p>
    <w:p>
      <w:r xmlns:w="http://schemas.openxmlformats.org/wordprocessingml/2006/main">
        <w:t xml:space="preserve">Guizhou Province</w:t>
      </w:r>
    </w:p>
    <w:p>
      <w:r xmlns:w="http://schemas.openxmlformats.org/wordprocessingml/2006/main">
        <w:t xml:space="preserve">Min County</w:t>
      </w:r>
    </w:p>
    <w:p>
      <w:r xmlns:w="http://schemas.openxmlformats.org/wordprocessingml/2006/main">
        <w:t xml:space="preserve">There are currently two situations</w:t>
      </w:r>
    </w:p>
    <w:p>
      <w:r xmlns:w="http://schemas.openxmlformats.org/wordprocessingml/2006/main">
        <w:t xml:space="preserve">will be in the corresponding</w:t>
      </w:r>
    </w:p>
    <w:p>
      <w:r xmlns:w="http://schemas.openxmlformats.org/wordprocessingml/2006/main">
        <w:t xml:space="preserve">comment first</w:t>
      </w:r>
    </w:p>
    <w:p>
      <w:r xmlns:w="http://schemas.openxmlformats.org/wordprocessingml/2006/main">
        <w:t xml:space="preserve">quick save</w:t>
      </w:r>
    </w:p>
    <w:p>
      <w:r xmlns:w="http://schemas.openxmlformats.org/wordprocessingml/2006/main">
        <w:t xml:space="preserve">Changsha City</w:t>
      </w:r>
    </w:p>
    <w:p>
      <w:r xmlns:w="http://schemas.openxmlformats.org/wordprocessingml/2006/main">
        <w:t xml:space="preserve">Foping County</w:t>
      </w:r>
    </w:p>
    <w:p>
      <w:r xmlns:w="http://schemas.openxmlformats.org/wordprocessingml/2006/main">
        <w:t xml:space="preserve">Form submission returns data</w:t>
      </w:r>
    </w:p>
    <w:p>
      <w:r xmlns:w="http://schemas.openxmlformats.org/wordprocessingml/2006/main">
        <w:t xml:space="preserve">Handle color changes</w:t>
      </w:r>
    </w:p>
    <w:p>
      <w:r xmlns:w="http://schemas.openxmlformats.org/wordprocessingml/2006/main">
        <w:t xml:space="preserve">of</w:t>
      </w:r>
    </w:p>
    <w:p>
      <w:r xmlns:w="http://schemas.openxmlformats.org/wordprocessingml/2006/main">
        <w:t xml:space="preserve">live stream</w:t>
      </w:r>
    </w:p>
    <w:p>
      <w:r xmlns:w="http://schemas.openxmlformats.org/wordprocessingml/2006/main">
        <w:t xml:space="preserve">successful request</w:t>
      </w:r>
    </w:p>
    <w:p>
      <w:r xmlns:w="http://schemas.openxmlformats.org/wordprocessingml/2006/main">
        <w:t xml:space="preserve">Custom render map values</w:t>
      </w:r>
    </w:p>
    <w:p>
      <w:r xmlns:w="http://schemas.openxmlformats.org/wordprocessingml/2006/main">
        <w:t xml:space="preserve">The color cannot be obtained and cannot be displayed</w:t>
      </w:r>
    </w:p>
    <w:p>
      <w:r xmlns:w="http://schemas.openxmlformats.org/wordprocessingml/2006/main">
        <w:t xml:space="preserve">The inner layer is also folded</w:t>
      </w:r>
    </w:p>
    <w:p>
      <w:r xmlns:w="http://schemas.openxmlformats.org/wordprocessingml/2006/main">
        <w:t xml:space="preserve">Can be added later</w:t>
      </w:r>
    </w:p>
    <w:p>
      <w:r xmlns:w="http://schemas.openxmlformats.org/wordprocessingml/2006/main">
        <w:t xml:space="preserve">So we want to add a certain interval</w:t>
      </w:r>
    </w:p>
    <w:p>
      <w:r xmlns:w="http://schemas.openxmlformats.org/wordprocessingml/2006/main">
        <w:t xml:space="preserve">Your adapter code is here</w:t>
      </w:r>
    </w:p>
    <w:p>
      <w:r xmlns:w="http://schemas.openxmlformats.org/wordprocessingml/2006/main">
        <w:t xml:space="preserve">How to center it in various</w:t>
      </w:r>
    </w:p>
    <w:p>
      <w:r xmlns:w="http://schemas.openxmlformats.org/wordprocessingml/2006/main">
        <w:t xml:space="preserve">The upper layer can be</w:t>
      </w:r>
    </w:p>
    <w:p>
      <w:r xmlns:w="http://schemas.openxmlformats.org/wordprocessingml/2006/main">
        <w:t xml:space="preserve">When configured as</w:t>
      </w:r>
    </w:p>
    <w:p>
      <w:r xmlns:w="http://schemas.openxmlformats.org/wordprocessingml/2006/main">
        <w:t xml:space="preserve">border line style</w:t>
      </w:r>
    </w:p>
    <w:p>
      <w:r xmlns:w="http://schemas.openxmlformats.org/wordprocessingml/2006/main">
        <w:t xml:space="preserve">Relative offset of floating layer position</w:t>
      </w:r>
    </w:p>
    <w:p>
      <w:r xmlns:w="http://schemas.openxmlformats.org/wordprocessingml/2006/main">
        <w:t xml:space="preserve">Language and mathematics scores are greater than</w:t>
      </w:r>
    </w:p>
    <w:p>
      <w:r xmlns:w="http://schemas.openxmlformats.org/wordprocessingml/2006/main">
        <w:t xml:space="preserve">for cell merging</w:t>
      </w:r>
    </w:p>
    <w:p>
      <w:r xmlns:w="http://schemas.openxmlformats.org/wordprocessingml/2006/main">
        <w:t xml:space="preserve">after modification</w:t>
      </w:r>
    </w:p>
    <w:p>
      <w:r xmlns:w="http://schemas.openxmlformats.org/wordprocessingml/2006/main">
        <w:t xml:space="preserve">same</w:t>
      </w:r>
    </w:p>
    <w:p>
      <w:r xmlns:w="http://schemas.openxmlformats.org/wordprocessingml/2006/main">
        <w:t xml:space="preserve">support incoming</w:t>
      </w:r>
    </w:p>
    <w:p>
      <w:r xmlns:w="http://schemas.openxmlformats.org/wordprocessingml/2006/main">
        <w:t xml:space="preserve">merge deduplication</w:t>
      </w:r>
    </w:p>
    <w:p>
      <w:r xmlns:w="http://schemas.openxmlformats.org/wordprocessingml/2006/main">
        <w:t xml:space="preserve">Ya'an city</w:t>
      </w:r>
    </w:p>
    <w:p>
      <w:r xmlns:w="http://schemas.openxmlformats.org/wordprocessingml/2006/main">
        <w:t xml:space="preserve">Also supports live streaming</w:t>
      </w:r>
    </w:p>
    <w:p>
      <w:r xmlns:w="http://schemas.openxmlformats.org/wordprocessingml/2006/main">
        <w:t xml:space="preserve">Save failed prompt</w:t>
      </w:r>
    </w:p>
    <w:p>
      <w:r xmlns:w="http://schemas.openxmlformats.org/wordprocessingml/2006/main">
        <w:t xml:space="preserve">data body</w:t>
      </w:r>
    </w:p>
    <w:p>
      <w:r xmlns:w="http://schemas.openxmlformats.org/wordprocessingml/2006/main">
        <w:t xml:space="preserve">custom styles for</w:t>
      </w:r>
    </w:p>
    <w:p>
      <w:r xmlns:w="http://schemas.openxmlformats.org/wordprocessingml/2006/main">
        <w:t xml:space="preserve">The last step clicks to complete the trigger</w:t>
      </w:r>
    </w:p>
    <w:p>
      <w:r xmlns:w="http://schemas.openxmlformats.org/wordprocessingml/2006/main">
        <w:t xml:space="preserve">cannot be greater than</w:t>
      </w:r>
    </w:p>
    <w:p>
      <w:r xmlns:w="http://schemas.openxmlformats.org/wordprocessingml/2006/main">
        <w:t xml:space="preserve">Configure column search type</w:t>
      </w:r>
    </w:p>
    <w:p>
      <w:r xmlns:w="http://schemas.openxmlformats.org/wordprocessingml/2006/main">
        <w:t xml:space="preserve">In auto alignment mode</w:t>
      </w:r>
    </w:p>
    <w:p>
      <w:r xmlns:w="http://schemas.openxmlformats.org/wordprocessingml/2006/main">
        <w:t xml:space="preserve">if not so much</w:t>
      </w:r>
    </w:p>
    <w:p>
      <w:r xmlns:w="http://schemas.openxmlformats.org/wordprocessingml/2006/main">
        <w:t xml:space="preserve">switch page</w:t>
      </w:r>
    </w:p>
    <w:p>
      <w:r xmlns:w="http://schemas.openxmlformats.org/wordprocessingml/2006/main">
        <w:t xml:space="preserve">For the content of the input box and the corresponding list item</w:t>
      </w:r>
    </w:p>
    <w:p>
      <w:r xmlns:w="http://schemas.openxmlformats.org/wordprocessingml/2006/main">
        <w:t xml:space="preserve">User Behavior Tracking</w:t>
      </w:r>
    </w:p>
    <w:p>
      <w:r xmlns:w="http://schemas.openxmlformats.org/wordprocessingml/2006/main">
        <w:t xml:space="preserve">should not be passed to</w:t>
      </w:r>
    </w:p>
    <w:p>
      <w:r xmlns:w="http://schemas.openxmlformats.org/wordprocessingml/2006/main">
        <w:t xml:space="preserve">And can fill in the data and submit to the interface</w:t>
      </w:r>
    </w:p>
    <w:p>
      <w:r xmlns:w="http://schemas.openxmlformats.org/wordprocessingml/2006/main">
        <w:t xml:space="preserve">otherwise</w:t>
      </w:r>
    </w:p>
    <w:p>
      <w:r xmlns:w="http://schemas.openxmlformats.org/wordprocessingml/2006/main">
        <w:t xml:space="preserve">Please switch to code mode</w:t>
      </w:r>
    </w:p>
    <w:p>
      <w:r xmlns:w="http://schemas.openxmlformats.org/wordprocessingml/2006/main">
        <w:t xml:space="preserve">Chenggong District</w:t>
      </w:r>
    </w:p>
    <w:p>
      <w:r xmlns:w="http://schemas.openxmlformats.org/wordprocessingml/2006/main">
        <w:t xml:space="preserve">link using icon</w:t>
      </w:r>
    </w:p>
    <w:p>
      <w:r xmlns:w="http://schemas.openxmlformats.org/wordprocessingml/2006/main">
        <w:t xml:space="preserve">child element</w:t>
      </w:r>
    </w:p>
    <w:p>
      <w:r xmlns:w="http://schemas.openxmlformats.org/wordprocessingml/2006/main">
        <w:t xml:space="preserve">A clickable sort icon is rendered to the right of the column header</w:t>
      </w:r>
    </w:p>
    <w:p>
      <w:r xmlns:w="http://schemas.openxmlformats.org/wordprocessingml/2006/main">
        <w:t xml:space="preserve">end value</w:t>
      </w:r>
    </w:p>
    <w:p>
      <w:r xmlns:w="http://schemas.openxmlformats.org/wordprocessingml/2006/main">
        <w:t xml:space="preserve">cascading is infinite</w:t>
      </w:r>
    </w:p>
    <w:p>
      <w:r xmlns:w="http://schemas.openxmlformats.org/wordprocessingml/2006/main">
        <w:t xml:space="preserve">Find the specified component</w:t>
      </w:r>
    </w:p>
    <w:p>
      <w:r xmlns:w="http://schemas.openxmlformats.org/wordprocessingml/2006/main">
        <w:t xml:space="preserve">to the specified page</w:t>
      </w:r>
    </w:p>
    <w:p>
      <w:r xmlns:w="http://schemas.openxmlformats.org/wordprocessingml/2006/main">
        <w:t xml:space="preserve">the text of</w:t>
      </w:r>
    </w:p>
    <w:p>
      <w:r xmlns:w="http://schemas.openxmlformats.org/wordprocessingml/2006/main">
        <w:t xml:space="preserve">Explain the reason for the illegality</w:t>
      </w:r>
    </w:p>
    <w:p>
      <w:r xmlns:w="http://schemas.openxmlformats.org/wordprocessingml/2006/main">
        <w:t xml:space="preserve">No detection required</w:t>
      </w:r>
    </w:p>
    <w:p>
      <w:r xmlns:w="http://schemas.openxmlformats.org/wordprocessingml/2006/main">
        <w:t xml:space="preserve">The currently edited time type</w:t>
      </w:r>
    </w:p>
    <w:p>
      <w:r xmlns:w="http://schemas.openxmlformats.org/wordprocessingml/2006/main">
        <w:t xml:space="preserve">The following will cover</w:t>
      </w:r>
    </w:p>
    <w:p>
      <w:r xmlns:w="http://schemas.openxmlformats.org/wordprocessingml/2006/main">
        <w:t xml:space="preserve">For example, what is the type</w:t>
      </w:r>
    </w:p>
    <w:p>
      <w:r xmlns:w="http://schemas.openxmlformats.org/wordprocessingml/2006/main">
        <w:t xml:space="preserve">selection box</w:t>
      </w:r>
    </w:p>
    <w:p>
      <w:r xmlns:w="http://schemas.openxmlformats.org/wordprocessingml/2006/main">
        <w:t xml:space="preserve">old here</w:t>
      </w:r>
    </w:p>
    <w:p>
      <w:r xmlns:w="http://schemas.openxmlformats.org/wordprocessingml/2006/main">
        <w:t xml:space="preserve">are normalized to</w:t>
      </w:r>
    </w:p>
    <w:p>
      <w:r xmlns:w="http://schemas.openxmlformats.org/wordprocessingml/2006/main">
        <w:t xml:space="preserve">it will replace</w:t>
      </w:r>
    </w:p>
    <w:p>
      <w:r xmlns:w="http://schemas.openxmlformats.org/wordprocessingml/2006/main">
        <w:t xml:space="preserve">There will be a disabled style if it is not optional</w:t>
      </w:r>
    </w:p>
    <w:p>
      <w:r xmlns:w="http://schemas.openxmlformats.org/wordprocessingml/2006/main">
        <w:t xml:space="preserve">this value is true</w:t>
      </w:r>
    </w:p>
    <w:p>
      <w:r xmlns:w="http://schemas.openxmlformats.org/wordprocessingml/2006/main">
        <w:t xml:space="preserve">and provide a</w:t>
      </w:r>
    </w:p>
    <w:p>
      <w:r xmlns:w="http://schemas.openxmlformats.org/wordprocessingml/2006/main">
        <w:t xml:space="preserve">Longxu District</w:t>
      </w:r>
    </w:p>
    <w:p>
      <w:r xmlns:w="http://schemas.openxmlformats.org/wordprocessingml/2006/main">
        <w:t xml:space="preserve">week ago</w:t>
      </w:r>
    </w:p>
    <w:p>
      <w:r xmlns:w="http://schemas.openxmlformats.org/wordprocessingml/2006/main">
        <w:t xml:space="preserve">If the data map in the</w:t>
      </w:r>
    </w:p>
    <w:p>
      <w:r xmlns:w="http://schemas.openxmlformats.org/wordprocessingml/2006/main">
        <w:t xml:space="preserve">To update the data, the data of the non-current page should also be added</w:t>
      </w:r>
    </w:p>
    <w:p>
      <w:r xmlns:w="http://schemas.openxmlformats.org/wordprocessingml/2006/main">
        <w:t xml:space="preserve">create</w:t>
      </w:r>
    </w:p>
    <w:p>
      <w:r xmlns:w="http://schemas.openxmlformats.org/wordprocessingml/2006/main">
        <w:t xml:space="preserve">Use spaces to separate configuration</w:t>
      </w:r>
    </w:p>
    <w:p>
      <w:r xmlns:w="http://schemas.openxmlformats.org/wordprocessingml/2006/main">
        <w:t xml:space="preserve">is all the data from the previous form</w:t>
      </w:r>
    </w:p>
    <w:p>
      <w:r xmlns:w="http://schemas.openxmlformats.org/wordprocessingml/2006/main">
        <w:t xml:space="preserve">Deeper options can be marked as</w:t>
      </w:r>
    </w:p>
    <w:p>
      <w:r xmlns:w="http://schemas.openxmlformats.org/wordprocessingml/2006/main">
        <w:t xml:space="preserve">Pingle County</w:t>
      </w:r>
    </w:p>
    <w:p>
      <w:r xmlns:w="http://schemas.openxmlformats.org/wordprocessingml/2006/main">
        <w:t xml:space="preserve">way is to go</w:t>
      </w:r>
    </w:p>
    <w:p>
      <w:r xmlns:w="http://schemas.openxmlformats.org/wordprocessingml/2006/main">
        <w:t xml:space="preserve">top left corner of the page</w:t>
      </w:r>
    </w:p>
    <w:p>
      <w:r xmlns:w="http://schemas.openxmlformats.org/wordprocessingml/2006/main">
        <w:t xml:space="preserve">show and hide</w:t>
      </w:r>
    </w:p>
    <w:p>
      <w:r xmlns:w="http://schemas.openxmlformats.org/wordprocessingml/2006/main">
        <w:t xml:space="preserve">The number of files cannot exceed</w:t>
      </w:r>
    </w:p>
    <w:p>
      <w:r xmlns:w="http://schemas.openxmlformats.org/wordprocessingml/2006/main">
        <w:t xml:space="preserve">The class name of the content area</w:t>
      </w:r>
    </w:p>
    <w:p>
      <w:r xmlns:w="http://schemas.openxmlformats.org/wordprocessingml/2006/main">
        <w:t xml:space="preserve">Borrowing from other template engines</w:t>
      </w:r>
    </w:p>
    <w:p>
      <w:r xmlns:w="http://schemas.openxmlformats.org/wordprocessingml/2006/main">
        <w:t xml:space="preserve">If not filled, a normal prompt will pop up</w:t>
      </w:r>
    </w:p>
    <w:p>
      <w:r xmlns:w="http://schemas.openxmlformats.org/wordprocessingml/2006/main">
        <w:t xml:space="preserve">Once is the data change component</w:t>
      </w:r>
    </w:p>
    <w:p>
      <w:r xmlns:w="http://schemas.openxmlformats.org/wordprocessingml/2006/main">
        <w:t xml:space="preserve">serial number</w:t>
      </w:r>
    </w:p>
    <w:p>
      <w:r xmlns:w="http://schemas.openxmlformats.org/wordprocessingml/2006/main">
        <w:t xml:space="preserve">selected item</w:t>
      </w:r>
    </w:p>
    <w:p>
      <w:r xmlns:w="http://schemas.openxmlformats.org/wordprocessingml/2006/main">
        <w:t xml:space="preserve">Lorong District</w:t>
      </w:r>
    </w:p>
    <w:p>
      <w:r xmlns:w="http://schemas.openxmlformats.org/wordprocessingml/2006/main">
        <w:t xml:space="preserve">Re-request the interface to update the data field</w:t>
      </w:r>
    </w:p>
    <w:p>
      <w:r xmlns:w="http://schemas.openxmlformats.org/wordprocessingml/2006/main">
        <w:t xml:space="preserve">Please click the example on the right side of the interface address to view</w:t>
      </w:r>
    </w:p>
    <w:p>
      <w:r xmlns:w="http://schemas.openxmlformats.org/wordprocessingml/2006/main">
        <w:t xml:space="preserve">piece</w:t>
      </w:r>
    </w:p>
    <w:p>
      <w:r xmlns:w="http://schemas.openxmlformats.org/wordprocessingml/2006/main">
        <w:t xml:space="preserve">Done button name</w:t>
      </w:r>
    </w:p>
    <w:p>
      <w:r xmlns:w="http://schemas.openxmlformats.org/wordprocessingml/2006/main">
        <w:t xml:space="preserve">If there is an application language type</w:t>
      </w:r>
    </w:p>
    <w:p>
      <w:r xmlns:w="http://schemas.openxmlformats.org/wordprocessingml/2006/main">
        <w:t xml:space="preserve">implementation before any operation</w:t>
      </w:r>
    </w:p>
    <w:p>
      <w:r xmlns:w="http://schemas.openxmlformats.org/wordprocessingml/2006/main">
        <w:t xml:space="preserve">Whether to render</w:t>
      </w:r>
    </w:p>
    <w:p>
      <w:r xmlns:w="http://schemas.openxmlformats.org/wordprocessingml/2006/main">
        <w:t xml:space="preserve">Check out the example below</w:t>
      </w:r>
    </w:p>
    <w:p>
      <w:r xmlns:w="http://schemas.openxmlformats.org/wordprocessingml/2006/main">
        <w:t xml:space="preserve">It is not convenient to operate the button bar at the bottom</w:t>
      </w:r>
    </w:p>
    <w:p>
      <w:r xmlns:w="http://schemas.openxmlformats.org/wordprocessingml/2006/main">
        <w:t xml:space="preserve">if you don't want to group</w:t>
      </w:r>
    </w:p>
    <w:p>
      <w:r xmlns:w="http://schemas.openxmlformats.org/wordprocessingml/2006/main">
        <w:t xml:space="preserve">resettable</w:t>
      </w:r>
    </w:p>
    <w:p>
      <w:r xmlns:w="http://schemas.openxmlformats.org/wordprocessingml/2006/main">
        <w:t xml:space="preserve">Show current item number</w:t>
      </w:r>
    </w:p>
    <w:p>
      <w:r xmlns:w="http://schemas.openxmlformats.org/wordprocessingml/2006/main">
        <w:t xml:space="preserve">return new results</w:t>
      </w:r>
    </w:p>
    <w:p>
      <w:r xmlns:w="http://schemas.openxmlformats.org/wordprocessingml/2006/main">
        <w:t xml:space="preserve">Throw unrecognized ones to the upper layer for processing</w:t>
      </w:r>
    </w:p>
    <w:p>
      <w:r xmlns:w="http://schemas.openxmlformats.org/wordprocessingml/2006/main">
        <w:t xml:space="preserve">The way to make the color is also calculated dynamically</w:t>
      </w:r>
    </w:p>
    <w:p>
      <w:r xmlns:w="http://schemas.openxmlformats.org/wordprocessingml/2006/main">
        <w:t xml:space="preserve">Don't worry about jaggies or blurring due to scaling</w:t>
      </w:r>
    </w:p>
    <w:p>
      <w:r xmlns:w="http://schemas.openxmlformats.org/wordprocessingml/2006/main">
        <w:t xml:space="preserve">Here are some examples</w:t>
      </w:r>
    </w:p>
    <w:p>
      <w:r xmlns:w="http://schemas.openxmlformats.org/wordprocessingml/2006/main">
        <w:t xml:space="preserve">Update the data field</w:t>
      </w:r>
    </w:p>
    <w:p>
      <w:r xmlns:w="http://schemas.openxmlformats.org/wordprocessingml/2006/main">
        <w:t xml:space="preserve">end can be negative</w:t>
      </w:r>
    </w:p>
    <w:p>
      <w:r xmlns:w="http://schemas.openxmlformats.org/wordprocessingml/2006/main">
        <w:t xml:space="preserve">within the group</w:t>
      </w:r>
    </w:p>
    <w:p>
      <w:r xmlns:w="http://schemas.openxmlformats.org/wordprocessingml/2006/main">
        <w:t xml:space="preserve">Combination type multi-line multi-select inline</w:t>
      </w:r>
    </w:p>
    <w:p>
      <w:r xmlns:w="http://schemas.openxmlformats.org/wordprocessingml/2006/main">
        <w:t xml:space="preserve">Note that some reverse proxies have</w:t>
      </w:r>
    </w:p>
    <w:p>
      <w:r xmlns:w="http://schemas.openxmlformats.org/wordprocessingml/2006/main">
        <w:t xml:space="preserve">So the values are the same</w:t>
      </w:r>
    </w:p>
    <w:p>
      <w:r xmlns:w="http://schemas.openxmlformats.org/wordprocessingml/2006/main">
        <w:t xml:space="preserve">returns a new array</w:t>
      </w:r>
    </w:p>
    <w:p>
      <w:r xmlns:w="http://schemas.openxmlformats.org/wordprocessingml/2006/main">
        <w:t xml:space="preserve">button management</w:t>
      </w:r>
    </w:p>
    <w:p>
      <w:r xmlns:w="http://schemas.openxmlformats.org/wordprocessingml/2006/main">
        <w:t xml:space="preserve">Whether to fix the width</w:t>
      </w:r>
    </w:p>
    <w:p>
      <w:r xmlns:w="http://schemas.openxmlformats.org/wordprocessingml/2006/main">
        <w:t xml:space="preserve">end</w:t>
      </w:r>
    </w:p>
    <w:p>
      <w:r xmlns:w="http://schemas.openxmlformats.org/wordprocessingml/2006/main">
        <w:t xml:space="preserve">will update the row</w:t>
      </w:r>
    </w:p>
    <w:p>
      <w:r xmlns:w="http://schemas.openxmlformats.org/wordprocessingml/2006/main">
        <w:t xml:space="preserve">Shunyi District</w:t>
      </w:r>
    </w:p>
    <w:p>
      <w:r xmlns:w="http://schemas.openxmlformats.org/wordprocessingml/2006/main">
        <w:t xml:space="preserve">put one in</w:t>
      </w:r>
    </w:p>
    <w:p>
      <w:r xmlns:w="http://schemas.openxmlformats.org/wordprocessingml/2006/main">
        <w:t xml:space="preserve">need to be processed asynchronously</w:t>
      </w:r>
    </w:p>
    <w:p>
      <w:r xmlns:w="http://schemas.openxmlformats.org/wordprocessingml/2006/main">
        <w:t xml:space="preserve">Leshan</w:t>
      </w:r>
    </w:p>
    <w:p>
      <w:r xmlns:w="http://schemas.openxmlformats.org/wordprocessingml/2006/main">
        <w:t xml:space="preserve">registered myself in</w:t>
      </w:r>
    </w:p>
    <w:p>
      <w:r xmlns:w="http://schemas.openxmlformats.org/wordprocessingml/2006/main">
        <w:t xml:space="preserve">If the pursuit of full effect printing</w:t>
      </w:r>
    </w:p>
    <w:p>
      <w:r xmlns:w="http://schemas.openxmlformats.org/wordprocessingml/2006/main">
        <w:t xml:space="preserve">disabled state style</w:t>
      </w:r>
    </w:p>
    <w:p>
      <w:r xmlns:w="http://schemas.openxmlformats.org/wordprocessingml/2006/main">
        <w:t xml:space="preserve">Whether the value after is the same as the original value</w:t>
      </w:r>
    </w:p>
    <w:p>
      <w:r xmlns:w="http://schemas.openxmlformats.org/wordprocessingml/2006/main">
        <w:t xml:space="preserve">All variables below</w:t>
      </w:r>
    </w:p>
    <w:p>
      <w:r xmlns:w="http://schemas.openxmlformats.org/wordprocessingml/2006/main">
        <w:t xml:space="preserve">list record</w:t>
      </w:r>
    </w:p>
    <w:p>
      <w:r xmlns:w="http://schemas.openxmlformats.org/wordprocessingml/2006/main">
        <w:t xml:space="preserve">can be passed to a variable or</w:t>
      </w:r>
    </w:p>
    <w:p>
      <w:r xmlns:w="http://schemas.openxmlformats.org/wordprocessingml/2006/main">
        <w:t xml:space="preserve">tree form</w:t>
      </w:r>
    </w:p>
    <w:p>
      <w:r xmlns:w="http://schemas.openxmlformats.org/wordprocessingml/2006/main">
        <w:t xml:space="preserve">here can only be</w:t>
      </w:r>
    </w:p>
    <w:p>
      <w:r xmlns:w="http://schemas.openxmlformats.org/wordprocessingml/2006/main">
        <w:t xml:space="preserve">Selected in</w:t>
      </w:r>
    </w:p>
    <w:p>
      <w:r xmlns:w="http://schemas.openxmlformats.org/wordprocessingml/2006/main">
        <w:t xml:space="preserve">Pay attention to the</w:t>
      </w:r>
    </w:p>
    <w:p>
      <w:r xmlns:w="http://schemas.openxmlformats.org/wordprocessingml/2006/main">
        <w:t xml:space="preserve">need to ensure</w:t>
      </w:r>
    </w:p>
    <w:p>
      <w:r xmlns:w="http://schemas.openxmlformats.org/wordprocessingml/2006/main">
        <w:t xml:space="preserve">Immediate children of a layout container</w:t>
      </w:r>
    </w:p>
    <w:p>
      <w:r xmlns:w="http://schemas.openxmlformats.org/wordprocessingml/2006/main">
        <w:t xml:space="preserve">no button</w:t>
      </w:r>
    </w:p>
    <w:p>
      <w:r xmlns:w="http://schemas.openxmlformats.org/wordprocessingml/2006/main">
        <w:t xml:space="preserve">rich text</w:t>
      </w:r>
    </w:p>
    <w:p>
      <w:r xmlns:w="http://schemas.openxmlformats.org/wordprocessingml/2006/main">
        <w:t xml:space="preserve">The default is to display one line</w:t>
      </w:r>
    </w:p>
    <w:p>
      <w:r xmlns:w="http://schemas.openxmlformats.org/wordprocessingml/2006/main">
        <w:t xml:space="preserve">scroll mode</w:t>
      </w:r>
    </w:p>
    <w:p>
      <w:r xmlns:w="http://schemas.openxmlformats.org/wordprocessingml/2006/main">
        <w:t xml:space="preserve">Longyan City</w:t>
      </w:r>
    </w:p>
    <w:p>
      <w:r xmlns:w="http://schemas.openxmlformats.org/wordprocessingml/2006/main">
        <w:t xml:space="preserve">Zoige County</w:t>
      </w:r>
    </w:p>
    <w:p>
      <w:r xmlns:w="http://schemas.openxmlformats.org/wordprocessingml/2006/main">
        <w:t xml:space="preserve">Bullet frame and data link</w:t>
      </w:r>
    </w:p>
    <w:p>
      <w:r xmlns:w="http://schemas.openxmlformats.org/wordprocessingml/2006/main">
        <w:t xml:space="preserve">icon shape</w:t>
      </w:r>
    </w:p>
    <w:p>
      <w:r xmlns:w="http://schemas.openxmlformats.org/wordprocessingml/2006/main">
        <w:t xml:space="preserve">mode</w:t>
      </w:r>
    </w:p>
    <w:p>
      <w:r xmlns:w="http://schemas.openxmlformats.org/wordprocessingml/2006/main">
        <w:t xml:space="preserve">Fired when the Done button is clicked</w:t>
      </w:r>
    </w:p>
    <w:p>
      <w:r xmlns:w="http://schemas.openxmlformats.org/wordprocessingml/2006/main">
        <w:t xml:space="preserve">Wanquan District</w:t>
      </w:r>
    </w:p>
    <w:p>
      <w:r xmlns:w="http://schemas.openxmlformats.org/wordprocessingml/2006/main">
        <w:t xml:space="preserve">If the send adapter is set</w:t>
      </w:r>
    </w:p>
    <w:p>
      <w:r xmlns:w="http://schemas.openxmlformats.org/wordprocessingml/2006/main">
        <w:t xml:space="preserve">Refresh is to re-pull the data interface</w:t>
      </w:r>
    </w:p>
    <w:p>
      <w:r xmlns:w="http://schemas.openxmlformats.org/wordprocessingml/2006/main">
        <w:t xml:space="preserve">blackberries</w:t>
      </w:r>
    </w:p>
    <w:p>
      <w:r xmlns:w="http://schemas.openxmlformats.org/wordprocessingml/2006/main">
        <w:t xml:space="preserve">pass on</w:t>
      </w:r>
    </w:p>
    <w:p>
      <w:r xmlns:w="http://schemas.openxmlformats.org/wordprocessingml/2006/main">
        <w:t xml:space="preserve">Can't</w:t>
      </w:r>
    </w:p>
    <w:p>
      <w:r xmlns:w="http://schemas.openxmlformats.org/wordprocessingml/2006/main">
        <w:t xml:space="preserve">city selection box</w:t>
      </w:r>
    </w:p>
    <w:p>
      <w:r xmlns:w="http://schemas.openxmlformats.org/wordprocessingml/2006/main">
        <w:t xml:space="preserve">linkage between components</w:t>
      </w:r>
    </w:p>
    <w:p>
      <w:r xmlns:w="http://schemas.openxmlformats.org/wordprocessingml/2006/main">
        <w:t xml:space="preserve">Shangrao Municipal District</w:t>
      </w:r>
    </w:p>
    <w:p>
      <w:r xmlns:w="http://schemas.openxmlformats.org/wordprocessingml/2006/main">
        <w:t xml:space="preserve">Dehui City</w:t>
      </w:r>
    </w:p>
    <w:p>
      <w:r xmlns:w="http://schemas.openxmlformats.org/wordprocessingml/2006/main">
        <w:t xml:space="preserve">by controlling</w:t>
      </w:r>
    </w:p>
    <w:p>
      <w:r xmlns:w="http://schemas.openxmlformats.org/wordprocessingml/2006/main">
        <w:t xml:space="preserve">The configuration is converted into</w:t>
      </w:r>
    </w:p>
    <w:p>
      <w:r xmlns:w="http://schemas.openxmlformats.org/wordprocessingml/2006/main">
        <w:t xml:space="preserve">You can view the internal operation log of the component</w:t>
      </w:r>
    </w:p>
    <w:p>
      <w:r xmlns:w="http://schemas.openxmlformats.org/wordprocessingml/2006/main">
        <w:t xml:space="preserve">Value contains parent and child nodes</w:t>
      </w:r>
    </w:p>
    <w:p>
      <w:r xmlns:w="http://schemas.openxmlformats.org/wordprocessingml/2006/main">
        <w:t xml:space="preserve">also directly</w:t>
      </w:r>
    </w:p>
    <w:p>
      <w:r xmlns:w="http://schemas.openxmlformats.org/wordprocessingml/2006/main">
        <w:t xml:space="preserve">Record action definition</w:t>
      </w:r>
    </w:p>
    <w:p>
      <w:r xmlns:w="http://schemas.openxmlformats.org/wordprocessingml/2006/main">
        <w:t xml:space="preserve">Wada City</w:t>
      </w:r>
    </w:p>
    <w:p>
      <w:r xmlns:w="http://schemas.openxmlformats.org/wordprocessingml/2006/main">
        <w:t xml:space="preserve">result is empty</w:t>
      </w:r>
    </w:p>
    <w:p>
      <w:r xmlns:w="http://schemas.openxmlformats.org/wordprocessingml/2006/main">
        <w:t xml:space="preserve">When there are too many texts, keep the minimum distance from the border</w:t>
      </w:r>
    </w:p>
    <w:p>
      <w:r xmlns:w="http://schemas.openxmlformats.org/wordprocessingml/2006/main">
        <w:t xml:space="preserve">vertical layout control</w:t>
      </w:r>
    </w:p>
    <w:p>
      <w:r xmlns:w="http://schemas.openxmlformats.org/wordprocessingml/2006/main">
        <w:t xml:space="preserve">Choreography</w:t>
      </w:r>
    </w:p>
    <w:p>
      <w:r xmlns:w="http://schemas.openxmlformats.org/wordprocessingml/2006/main">
        <w:t xml:space="preserve">Values that match the extracted</w:t>
      </w:r>
    </w:p>
    <w:p>
      <w:r xmlns:w="http://schemas.openxmlformats.org/wordprocessingml/2006/main">
        <w:t xml:space="preserve">will affect the entire</w:t>
      </w:r>
    </w:p>
    <w:p>
      <w:r xmlns:w="http://schemas.openxmlformats.org/wordprocessingml/2006/main">
        <w:t xml:space="preserve">You can configure the column</w:t>
      </w:r>
    </w:p>
    <w:p>
      <w:r xmlns:w="http://schemas.openxmlformats.org/wordprocessingml/2006/main">
        <w:t xml:space="preserve">The node that hosts the array incoming chunks</w:t>
      </w:r>
    </w:p>
    <w:p>
      <w:r xmlns:w="http://schemas.openxmlformats.org/wordprocessingml/2006/main">
        <w:t xml:space="preserve">just close</w:t>
      </w:r>
    </w:p>
    <w:p>
      <w:r xmlns:w="http://schemas.openxmlformats.org/wordprocessingml/2006/main">
        <w:t xml:space="preserve">Will not select all child options</w:t>
      </w:r>
    </w:p>
    <w:p>
      <w:r xmlns:w="http://schemas.openxmlformats.org/wordprocessingml/2006/main">
        <w:t xml:space="preserve">The number of rows and columns of the filter condition</w:t>
      </w:r>
    </w:p>
    <w:p>
      <w:r xmlns:w="http://schemas.openxmlformats.org/wordprocessingml/2006/main">
        <w:t xml:space="preserve">display mode</w:t>
      </w:r>
    </w:p>
    <w:p>
      <w:r xmlns:w="http://schemas.openxmlformats.org/wordprocessingml/2006/main">
        <w:t xml:space="preserve">Values are automatically used when entering formulas</w:t>
      </w:r>
    </w:p>
    <w:p>
      <w:r xmlns:w="http://schemas.openxmlformats.org/wordprocessingml/2006/main">
        <w:t xml:space="preserve">The number of days after that cannot be selected</w:t>
      </w:r>
    </w:p>
    <w:p>
      <w:r xmlns:w="http://schemas.openxmlformats.org/wordprocessingml/2006/main">
        <w:t xml:space="preserve">Restore the values of all form items to their initial values</w:t>
      </w:r>
    </w:p>
    <w:p>
      <w:r xmlns:w="http://schemas.openxmlformats.org/wordprocessingml/2006/main">
        <w:t xml:space="preserve">Jump to target page</w:t>
      </w:r>
    </w:p>
    <w:p>
      <w:r xmlns:w="http://schemas.openxmlformats.org/wordprocessingml/2006/main">
        <w:t xml:space="preserve">email format</w:t>
      </w:r>
    </w:p>
    <w:p>
      <w:r xmlns:w="http://schemas.openxmlformats.org/wordprocessingml/2006/main">
        <w:t xml:space="preserve">please contact administrator</w:t>
      </w:r>
    </w:p>
    <w:p>
      <w:r xmlns:w="http://schemas.openxmlformats.org/wordprocessingml/2006/main">
        <w:t xml:space="preserve">Huailai County</w:t>
      </w:r>
    </w:p>
    <w:p>
      <w:r xmlns:w="http://schemas.openxmlformats.org/wordprocessingml/2006/main">
        <w:t xml:space="preserve">All Types Summary</w:t>
      </w:r>
    </w:p>
    <w:p>
      <w:r xmlns:w="http://schemas.openxmlformats.org/wordprocessingml/2006/main">
        <w:t xml:space="preserve">Rebuild the container</w:t>
      </w:r>
    </w:p>
    <w:p>
      <w:r xmlns:w="http://schemas.openxmlformats.org/wordprocessingml/2006/main">
        <w:t xml:space="preserve">wrong component merge object</w:t>
      </w:r>
    </w:p>
    <w:p>
      <w:r xmlns:w="http://schemas.openxmlformats.org/wordprocessingml/2006/main">
        <w:t xml:space="preserve">Langao County</w:t>
      </w:r>
    </w:p>
    <w:p>
      <w:r xmlns:w="http://schemas.openxmlformats.org/wordprocessingml/2006/main">
        <w:t xml:space="preserve">and so on are deleted</w:t>
      </w:r>
    </w:p>
    <w:p>
      <w:r xmlns:w="http://schemas.openxmlformats.org/wordprocessingml/2006/main">
        <w:t xml:space="preserve">Display multiple form items horizontally</w:t>
      </w:r>
    </w:p>
    <w:p>
      <w:r xmlns:w="http://schemas.openxmlformats.org/wordprocessingml/2006/main">
        <w:t xml:space="preserve">paste configuration</w:t>
      </w:r>
    </w:p>
    <w:p>
      <w:r xmlns:w="http://schemas.openxmlformats.org/wordprocessingml/2006/main">
        <w:t xml:space="preserve">Can hide some properties</w:t>
      </w:r>
    </w:p>
    <w:p>
      <w:r xmlns:w="http://schemas.openxmlformats.org/wordprocessingml/2006/main">
        <w:t xml:space="preserve">title</w:t>
      </w:r>
    </w:p>
    <w:p>
      <w:r xmlns:w="http://schemas.openxmlformats.org/wordprocessingml/2006/main">
        <w:t xml:space="preserve">Initial parameters can be given by default such as</w:t>
      </w:r>
    </w:p>
    <w:p>
      <w:r xmlns:w="http://schemas.openxmlformats.org/wordprocessingml/2006/main">
        <w:t xml:space="preserve">Show status with icons and associated fields</w:t>
      </w:r>
    </w:p>
    <w:p>
      <w:r xmlns:w="http://schemas.openxmlformats.org/wordprocessingml/2006/main">
        <w:t xml:space="preserve">Configure to prohibit all columns from accessing the parent data field</w:t>
      </w:r>
    </w:p>
    <w:p>
      <w:r xmlns:w="http://schemas.openxmlformats.org/wordprocessingml/2006/main">
        <w:t xml:space="preserve">used to get list data</w:t>
      </w:r>
    </w:p>
    <w:p>
      <w:r xmlns:w="http://schemas.openxmlformats.org/wordprocessingml/2006/main">
        <w:t xml:space="preserve">is having a</w:t>
      </w:r>
    </w:p>
    <w:p>
      <w:r xmlns:w="http://schemas.openxmlformats.org/wordprocessingml/2006/main">
        <w:t xml:space="preserve">in this way</w:t>
      </w:r>
    </w:p>
    <w:p>
      <w:r xmlns:w="http://schemas.openxmlformats.org/wordprocessingml/2006/main">
        <w:t xml:space="preserve">Is it possible to skip the creation wizard and create directly</w:t>
      </w:r>
    </w:p>
    <w:p>
      <w:r xmlns:w="http://schemas.openxmlformats.org/wordprocessingml/2006/main">
        <w:t xml:space="preserve">But sometimes the content height and width are smaller than this grid</w:t>
      </w:r>
    </w:p>
    <w:p>
      <w:r xmlns:w="http://schemas.openxmlformats.org/wordprocessingml/2006/main">
        <w:t xml:space="preserve">date picker value format</w:t>
      </w:r>
    </w:p>
    <w:p>
      <w:r xmlns:w="http://schemas.openxmlformats.org/wordprocessingml/2006/main">
        <w:t xml:space="preserve">or expand the bar</w:t>
      </w:r>
    </w:p>
    <w:p>
      <w:r xmlns:w="http://schemas.openxmlformats.org/wordprocessingml/2006/main">
        <w:t xml:space="preserve">Turn on quick edits</w:t>
      </w:r>
    </w:p>
    <w:p>
      <w:r xmlns:w="http://schemas.openxmlformats.org/wordprocessingml/2006/main">
        <w:t xml:space="preserve">separated by commas</w:t>
      </w:r>
    </w:p>
    <w:p>
      <w:r xmlns:w="http://schemas.openxmlformats.org/wordprocessingml/2006/main">
        <w:t xml:space="preserve">Expanding and nesting cannot coexist</w:t>
      </w:r>
    </w:p>
    <w:p>
      <w:r xmlns:w="http://schemas.openxmlformats.org/wordprocessingml/2006/main">
        <w:t xml:space="preserve">Are you sure you want to remove this user</w:t>
      </w:r>
    </w:p>
    <w:p>
      <w:r xmlns:w="http://schemas.openxmlformats.org/wordprocessingml/2006/main">
        <w:t xml:space="preserve">Whether to display the merge cell button</w:t>
      </w:r>
    </w:p>
    <w:p>
      <w:r xmlns:w="http://schemas.openxmlformats.org/wordprocessingml/2006/main">
        <w:t xml:space="preserve">in the default datamap</w:t>
      </w:r>
    </w:p>
    <w:p>
      <w:r xmlns:w="http://schemas.openxmlformats.org/wordprocessingml/2006/main">
        <w:t xml:space="preserve">Can set the frame picture if any</w:t>
      </w:r>
    </w:p>
    <w:p>
      <w:r xmlns:w="http://schemas.openxmlformats.org/wordprocessingml/2006/main">
        <w:t xml:space="preserve">This is after the previous variable substitution</w:t>
      </w:r>
    </w:p>
    <w:p>
      <w:r xmlns:w="http://schemas.openxmlformats.org/wordprocessingml/2006/main">
        <w:t xml:space="preserve">Otherwise report</w:t>
      </w:r>
    </w:p>
    <w:p>
      <w:r xmlns:w="http://schemas.openxmlformats.org/wordprocessingml/2006/main">
        <w:t xml:space="preserve">Briefly describe the function</w:t>
      </w:r>
    </w:p>
    <w:p>
      <w:r xmlns:w="http://schemas.openxmlformats.org/wordprocessingml/2006/main">
        <w:t xml:space="preserve">specific</w:t>
      </w:r>
    </w:p>
    <w:p>
      <w:r xmlns:w="http://schemas.openxmlformats.org/wordprocessingml/2006/main">
        <w:t xml:space="preserve">Scenarios for pagination</w:t>
      </w:r>
    </w:p>
    <w:p>
      <w:r xmlns:w="http://schemas.openxmlformats.org/wordprocessingml/2006/main">
        <w:t xml:space="preserve">Next step</w:t>
      </w:r>
    </w:p>
    <w:p>
      <w:r xmlns:w="http://schemas.openxmlformats.org/wordprocessingml/2006/main">
        <w:t xml:space="preserve">indicator cursor</w:t>
      </w:r>
    </w:p>
    <w:p>
      <w:r xmlns:w="http://schemas.openxmlformats.org/wordprocessingml/2006/main">
        <w:t xml:space="preserve">Parsing pictures</w:t>
      </w:r>
    </w:p>
    <w:p>
      <w:r xmlns:w="http://schemas.openxmlformats.org/wordprocessingml/2006/main">
        <w:t xml:space="preserve">Limit file upload size must not exceed</w:t>
      </w:r>
    </w:p>
    <w:p>
      <w:r xmlns:w="http://schemas.openxmlformats.org/wordprocessingml/2006/main">
        <w:t xml:space="preserve">Nodes less than or equal to this number of layers are all turned on by default</w:t>
      </w:r>
    </w:p>
    <w:p>
      <w:r xmlns:w="http://schemas.openxmlformats.org/wordprocessingml/2006/main">
        <w:t xml:space="preserve">Note the first example below</w:t>
      </w:r>
    </w:p>
    <w:p>
      <w:r xmlns:w="http://schemas.openxmlformats.org/wordprocessingml/2006/main">
        <w:t xml:space="preserve">trigger only with this</w:t>
      </w:r>
    </w:p>
    <w:p>
      <w:r xmlns:w="http://schemas.openxmlformats.org/wordprocessingml/2006/main">
        <w:t xml:space="preserve">Selected value changes</w:t>
      </w:r>
    </w:p>
    <w:p>
      <w:r xmlns:w="http://schemas.openxmlformats.org/wordprocessingml/2006/main">
        <w:t xml:space="preserve">Xiuyu District</w:t>
      </w:r>
    </w:p>
    <w:p>
      <w:r xmlns:w="http://schemas.openxmlformats.org/wordprocessingml/2006/main">
        <w:t xml:space="preserve">by configuration</w:t>
      </w:r>
    </w:p>
    <w:p>
      <w:r xmlns:w="http://schemas.openxmlformats.org/wordprocessingml/2006/main">
        <w:t xml:space="preserve">I can only continue to achieve this</w:t>
      </w:r>
    </w:p>
    <w:p>
      <w:r xmlns:w="http://schemas.openxmlformats.org/wordprocessingml/2006/main">
        <w:t xml:space="preserve">this is a hint</w:t>
      </w:r>
    </w:p>
    <w:p>
      <w:r xmlns:w="http://schemas.openxmlformats.org/wordprocessingml/2006/main">
        <w:t xml:space="preserve">Jingxi</w:t>
      </w:r>
    </w:p>
    <w:p>
      <w:r xmlns:w="http://schemas.openxmlformats.org/wordprocessingml/2006/main">
        <w:t xml:space="preserve">not filled</w:t>
      </w:r>
    </w:p>
    <w:p>
      <w:r xmlns:w="http://schemas.openxmlformats.org/wordprocessingml/2006/main">
        <w:t xml:space="preserve">Chongchuan District</w:t>
      </w:r>
    </w:p>
    <w:p>
      <w:r xmlns:w="http://schemas.openxmlformats.org/wordprocessingml/2006/main">
        <w:t xml:space="preserve">Huludao City</w:t>
      </w:r>
    </w:p>
    <w:p>
      <w:r xmlns:w="http://schemas.openxmlformats.org/wordprocessingml/2006/main">
        <w:t xml:space="preserve">label selector</w:t>
      </w:r>
    </w:p>
    <w:p>
      <w:r xmlns:w="http://schemas.openxmlformats.org/wordprocessingml/2006/main">
        <w:t xml:space="preserve">or bar loader</w:t>
      </w:r>
    </w:p>
    <w:p>
      <w:r xmlns:w="http://schemas.openxmlformats.org/wordprocessingml/2006/main">
        <w:t xml:space="preserve">toggle state</w:t>
      </w:r>
    </w:p>
    <w:p>
      <w:r xmlns:w="http://schemas.openxmlformats.org/wordprocessingml/2006/main">
        <w:t xml:space="preserve">Note from</w:t>
      </w:r>
    </w:p>
    <w:p>
      <w:r xmlns:w="http://schemas.openxmlformats.org/wordprocessingml/2006/main">
        <w:t xml:space="preserve">return type</w:t>
      </w:r>
    </w:p>
    <w:p>
      <w:r xmlns:w="http://schemas.openxmlformats.org/wordprocessingml/2006/main">
        <w:t xml:space="preserve">besides</w:t>
      </w:r>
    </w:p>
    <w:p>
      <w:r xmlns:w="http://schemas.openxmlformats.org/wordprocessingml/2006/main">
        <w:t xml:space="preserve">Custom interfaces will not work</w:t>
      </w:r>
    </w:p>
    <w:p>
      <w:r xmlns:w="http://schemas.openxmlformats.org/wordprocessingml/2006/main">
        <w:t xml:space="preserve">To modify the paging data format passed to the backend</w:t>
      </w:r>
    </w:p>
    <w:p>
      <w:r xmlns:w="http://schemas.openxmlformats.org/wordprocessingml/2006/main">
        <w:t xml:space="preserve">Triggered when the interface request is successful</w:t>
      </w:r>
    </w:p>
    <w:p>
      <w:r xmlns:w="http://schemas.openxmlformats.org/wordprocessingml/2006/main">
        <w:t xml:space="preserve">Otherwise return directly</w:t>
      </w:r>
    </w:p>
    <w:p>
      <w:r xmlns:w="http://schemas.openxmlformats.org/wordprocessingml/2006/main">
        <w:t xml:space="preserve">scale</w:t>
      </w:r>
    </w:p>
    <w:p>
      <w:r xmlns:w="http://schemas.openxmlformats.org/wordprocessingml/2006/main">
        <w:t xml:space="preserve">Higher-level elements are always placed on top of lower-level elements</w:t>
      </w:r>
    </w:p>
    <w:p>
      <w:r xmlns:w="http://schemas.openxmlformats.org/wordprocessingml/2006/main">
        <w:t xml:space="preserve">Qishan District</w:t>
      </w:r>
    </w:p>
    <w:p>
      <w:r xmlns:w="http://schemas.openxmlformats.org/wordprocessingml/2006/main">
        <w:t xml:space="preserve">broadcast name</w:t>
      </w:r>
    </w:p>
    <w:p>
      <w:r xmlns:w="http://schemas.openxmlformats.org/wordprocessingml/2006/main">
        <w:t xml:space="preserve">Chaozhou Town</w:t>
      </w:r>
    </w:p>
    <w:p>
      <w:r xmlns:w="http://schemas.openxmlformats.org/wordprocessingml/2006/main">
        <w:t xml:space="preserve">So put it all together here</w:t>
      </w:r>
    </w:p>
    <w:p>
      <w:r xmlns:w="http://schemas.openxmlformats.org/wordprocessingml/2006/main">
        <w:t xml:space="preserve">will trigger</w:t>
      </w:r>
    </w:p>
    <w:p>
      <w:r xmlns:w="http://schemas.openxmlformats.org/wordprocessingml/2006/main">
        <w:t xml:space="preserve">to customize some styles</w:t>
      </w:r>
    </w:p>
    <w:p>
      <w:r xmlns:w="http://schemas.openxmlformats.org/wordprocessingml/2006/main">
        <w:t xml:space="preserve">but not too much</w:t>
      </w:r>
    </w:p>
    <w:p>
      <w:r xmlns:w="http://schemas.openxmlformats.org/wordprocessingml/2006/main">
        <w:t xml:space="preserve">because it only acts as a container component</w:t>
      </w:r>
    </w:p>
    <w:p>
      <w:r xmlns:w="http://schemas.openxmlformats.org/wordprocessingml/2006/main">
        <w:t xml:space="preserve">statement</w:t>
      </w:r>
    </w:p>
    <w:p>
      <w:r xmlns:w="http://schemas.openxmlformats.org/wordprocessingml/2006/main">
        <w:t xml:space="preserve">The color of the secondary color after the mouse is moved up</w:t>
      </w:r>
    </w:p>
    <w:p>
      <w:r xmlns:w="http://schemas.openxmlformats.org/wordprocessingml/2006/main">
        <w:t xml:space="preserve">Districts of Hefei City</w:t>
      </w:r>
    </w:p>
    <w:p>
      <w:r xmlns:w="http://schemas.openxmlformats.org/wordprocessingml/2006/main">
        <w:t xml:space="preserve">after dragging</w:t>
      </w:r>
    </w:p>
    <w:p>
      <w:r xmlns:w="http://schemas.openxmlformats.org/wordprocessingml/2006/main">
        <w:t xml:space="preserve">return directly</w:t>
      </w:r>
    </w:p>
    <w:p>
      <w:r xmlns:w="http://schemas.openxmlformats.org/wordprocessingml/2006/main">
        <w:t xml:space="preserve">Sets the alignment of child elements on the cross axis</w:t>
      </w:r>
    </w:p>
    <w:p>
      <w:r xmlns:w="http://schemas.openxmlformats.org/wordprocessingml/2006/main">
        <w:t xml:space="preserve">temporarily hide</w:t>
      </w:r>
    </w:p>
    <w:p>
      <w:r xmlns:w="http://schemas.openxmlformats.org/wordprocessingml/2006/main">
        <w:t xml:space="preserve">Litong District</w:t>
      </w:r>
    </w:p>
    <w:p>
      <w:r xmlns:w="http://schemas.openxmlformats.org/wordprocessingml/2006/main">
        <w:t xml:space="preserve">Modal Child Drawer</w:t>
      </w:r>
    </w:p>
    <w:p>
      <w:r xmlns:w="http://schemas.openxmlformats.org/wordprocessingml/2006/main">
        <w:t xml:space="preserve">mode automatically add</w:t>
      </w:r>
    </w:p>
    <w:p>
      <w:r xmlns:w="http://schemas.openxmlformats.org/wordprocessingml/2006/main">
        <w:t xml:space="preserve">Form item values and validations are valid</w:t>
      </w:r>
    </w:p>
    <w:p>
      <w:r xmlns:w="http://schemas.openxmlformats.org/wordprocessingml/2006/main">
        <w:t xml:space="preserve">The points are all within the visible range of the viewport</w:t>
      </w:r>
    </w:p>
    <w:p>
      <w:r xmlns:w="http://schemas.openxmlformats.org/wordprocessingml/2006/main">
        <w:t xml:space="preserve">Expressed as</w:t>
      </w:r>
    </w:p>
    <w:p>
      <w:r xmlns:w="http://schemas.openxmlformats.org/wordprocessingml/2006/main">
        <w:t xml:space="preserve">follow mode</w:t>
      </w:r>
    </w:p>
    <w:p>
      <w:r xmlns:w="http://schemas.openxmlformats.org/wordprocessingml/2006/main">
        <w:t xml:space="preserve">vertical line drag end</w:t>
      </w:r>
    </w:p>
    <w:p>
      <w:r xmlns:w="http://schemas.openxmlformats.org/wordprocessingml/2006/main">
        <w:t xml:space="preserve">Mathematical formula</w:t>
      </w:r>
    </w:p>
    <w:p>
      <w:r xmlns:w="http://schemas.openxmlformats.org/wordprocessingml/2006/main">
        <w:t xml:space="preserve">but not recommended</w:t>
      </w:r>
    </w:p>
    <w:p>
      <w:r xmlns:w="http://schemas.openxmlformats.org/wordprocessingml/2006/main">
        <w:t xml:space="preserve">Please enter a title</w:t>
      </w:r>
    </w:p>
    <w:p>
      <w:r xmlns:w="http://schemas.openxmlformats.org/wordprocessingml/2006/main">
        <w:t xml:space="preserve">Besides that you can add custom class names</w:t>
      </w:r>
    </w:p>
    <w:p>
      <w:r xmlns:w="http://schemas.openxmlformats.org/wordprocessingml/2006/main">
        <w:t xml:space="preserve">mouse out</w:t>
      </w:r>
    </w:p>
    <w:p>
      <w:r xmlns:w="http://schemas.openxmlformats.org/wordprocessingml/2006/main">
        <w:t xml:space="preserve">the difference is</w:t>
      </w:r>
    </w:p>
    <w:p>
      <w:r xmlns:w="http://schemas.openxmlformats.org/wordprocessingml/2006/main">
        <w:t xml:space="preserve">The advanced configuration function of the version does not yet support</w:t>
      </w:r>
    </w:p>
    <w:p>
      <w:r xmlns:w="http://schemas.openxmlformats.org/wordprocessingml/2006/main">
        <w:t xml:space="preserve">Layout display related controls</w:t>
      </w:r>
    </w:p>
    <w:p>
      <w:r xmlns:w="http://schemas.openxmlformats.org/wordprocessingml/2006/main">
        <w:t xml:space="preserve">do not configure</w:t>
      </w:r>
    </w:p>
    <w:p>
      <w:r xmlns:w="http://schemas.openxmlformats.org/wordprocessingml/2006/main">
        <w:t xml:space="preserve">send to</w:t>
      </w:r>
    </w:p>
    <w:p>
      <w:r xmlns:w="http://schemas.openxmlformats.org/wordprocessingml/2006/main">
        <w:t xml:space="preserve">with spaces in</w:t>
      </w:r>
    </w:p>
    <w:p>
      <w:r xmlns:w="http://schemas.openxmlformats.org/wordprocessingml/2006/main">
        <w:t xml:space="preserve">At the same time, there is also a layer of data fields in the query condition form</w:t>
      </w:r>
    </w:p>
    <w:p>
      <w:r xmlns:w="http://schemas.openxmlformats.org/wordprocessingml/2006/main">
        <w:t xml:space="preserve">Dezhou</w:t>
      </w:r>
    </w:p>
    <w:p>
      <w:r xmlns:w="http://schemas.openxmlformats.org/wordprocessingml/2006/main">
        <w:t xml:space="preserve">configuration can be done</w:t>
      </w:r>
    </w:p>
    <w:p>
      <w:r xmlns:w="http://schemas.openxmlformats.org/wordprocessingml/2006/main">
        <w:t xml:space="preserve">field is required</w:t>
      </w:r>
    </w:p>
    <w:p>
      <w:r xmlns:w="http://schemas.openxmlformats.org/wordprocessingml/2006/main">
        <w:t xml:space="preserve">Used to implement warning prompts</w:t>
      </w:r>
    </w:p>
    <w:p>
      <w:r xmlns:w="http://schemas.openxmlformats.org/wordprocessingml/2006/main">
        <w:t xml:space="preserve">Gar County</w:t>
      </w:r>
    </w:p>
    <w:p>
      <w:r xmlns:w="http://schemas.openxmlformats.org/wordprocessingml/2006/main">
        <w:t xml:space="preserve">Konan District</w:t>
      </w:r>
    </w:p>
    <w:p>
      <w:r xmlns:w="http://schemas.openxmlformats.org/wordprocessingml/2006/main">
        <w:t xml:space="preserve">Zengdu District</w:t>
      </w:r>
    </w:p>
    <w:p>
      <w:r xmlns:w="http://schemas.openxmlformats.org/wordprocessingml/2006/main">
        <w:t xml:space="preserve">This function is not currently used</w:t>
      </w:r>
    </w:p>
    <w:p>
      <w:r xmlns:w="http://schemas.openxmlformats.org/wordprocessingml/2006/main">
        <w:t xml:space="preserve">In the field that needs to be put back, except the previous</w:t>
      </w:r>
    </w:p>
    <w:p>
      <w:r xmlns:w="http://schemas.openxmlformats.org/wordprocessingml/2006/main">
        <w:t xml:space="preserve">Renbu County</w:t>
      </w:r>
    </w:p>
    <w:p>
      <w:r xmlns:w="http://schemas.openxmlformats.org/wordprocessingml/2006/main">
        <w:t xml:space="preserve">If you do not want the path to be processed, you need to configure it</w:t>
      </w:r>
    </w:p>
    <w:p>
      <w:r xmlns:w="http://schemas.openxmlformats.org/wordprocessingml/2006/main">
        <w:t xml:space="preserve">When the unit changes synchronously</w:t>
      </w:r>
    </w:p>
    <w:p>
      <w:r xmlns:w="http://schemas.openxmlformats.org/wordprocessingml/2006/main">
        <w:t xml:space="preserve">Xiji County</w:t>
      </w:r>
    </w:p>
    <w:p>
      <w:r xmlns:w="http://schemas.openxmlformats.org/wordprocessingml/2006/main">
        <w:t xml:space="preserve">If the hierarchy is deep</w:t>
      </w:r>
    </w:p>
    <w:p>
      <w:r xmlns:w="http://schemas.openxmlformats.org/wordprocessingml/2006/main">
        <w:t xml:space="preserve">current context data</w:t>
      </w:r>
    </w:p>
    <w:p>
      <w:r xmlns:w="http://schemas.openxmlformats.org/wordprocessingml/2006/main">
        <w:t xml:space="preserve">input box synchronous input box</w:t>
      </w:r>
    </w:p>
    <w:p>
      <w:r xmlns:w="http://schemas.openxmlformats.org/wordprocessingml/2006/main">
        <w:t xml:space="preserve">Separately configured is</w:t>
      </w:r>
    </w:p>
    <w:p>
      <w:r xmlns:w="http://schemas.openxmlformats.org/wordprocessingml/2006/main">
        <w:t xml:space="preserve">bottom area</w:t>
      </w:r>
    </w:p>
    <w:p>
      <w:r xmlns:w="http://schemas.openxmlformats.org/wordprocessingml/2006/main">
        <w:t xml:space="preserve">If nested mode</w:t>
      </w:r>
    </w:p>
    <w:p>
      <w:r xmlns:w="http://schemas.openxmlformats.org/wordprocessingml/2006/main">
        <w:t xml:space="preserve">grid row level spacing</w:t>
      </w:r>
    </w:p>
    <w:p>
      <w:r xmlns:w="http://schemas.openxmlformats.org/wordprocessingml/2006/main">
        <w:t xml:space="preserve">send to interface</w:t>
      </w:r>
    </w:p>
    <w:p>
      <w:r xmlns:w="http://schemas.openxmlformats.org/wordprocessingml/2006/main">
        <w:t xml:space="preserve">Kaiyuan City</w:t>
      </w:r>
    </w:p>
    <w:p>
      <w:r xmlns:w="http://schemas.openxmlformats.org/wordprocessingml/2006/main">
        <w:t xml:space="preserve">You can get the value of other controls</w:t>
      </w:r>
    </w:p>
    <w:p>
      <w:r xmlns:w="http://schemas.openxmlformats.org/wordprocessingml/2006/main">
        <w:t xml:space="preserve">Xingyang City</w:t>
      </w:r>
    </w:p>
    <w:p>
      <w:r xmlns:w="http://schemas.openxmlformats.org/wordprocessingml/2006/main">
        <w:t xml:space="preserve">Whether it is a large number mode</w:t>
      </w:r>
    </w:p>
    <w:p>
      <w:r xmlns:w="http://schemas.openxmlformats.org/wordprocessingml/2006/main">
        <w:t xml:space="preserve">Limit the maximum number</w:t>
      </w:r>
    </w:p>
    <w:p>
      <w:r xmlns:w="http://schemas.openxmlformats.org/wordprocessingml/2006/main">
        <w:t xml:space="preserve">Description placeholder class name</w:t>
      </w:r>
    </w:p>
    <w:p>
      <w:r xmlns:w="http://schemas.openxmlformats.org/wordprocessingml/2006/main">
        <w:t xml:space="preserve">Function to call after node initialization</w:t>
      </w:r>
    </w:p>
    <w:p>
      <w:r xmlns:w="http://schemas.openxmlformats.org/wordprocessingml/2006/main">
        <w:t xml:space="preserve">mobile staff</w:t>
      </w:r>
    </w:p>
    <w:p>
      <w:r xmlns:w="http://schemas.openxmlformats.org/wordprocessingml/2006/main">
        <w:t xml:space="preserve">Which attributes are delivered by default</w:t>
      </w:r>
    </w:p>
    <w:p>
      <w:r xmlns:w="http://schemas.openxmlformats.org/wordprocessingml/2006/main">
        <w:t xml:space="preserve">then all inputs become</w:t>
      </w:r>
    </w:p>
    <w:p>
      <w:r xmlns:w="http://schemas.openxmlformats.org/wordprocessingml/2006/main">
        <w:t xml:space="preserve">These two properties are reversed</w:t>
      </w:r>
    </w:p>
    <w:p>
      <w:r xmlns:w="http://schemas.openxmlformats.org/wordprocessingml/2006/main">
        <w:t xml:space="preserve">To control the display at the bottom or top</w:t>
      </w:r>
    </w:p>
    <w:p>
      <w:r xmlns:w="http://schemas.openxmlformats.org/wordprocessingml/2006/main">
        <w:t xml:space="preserve">be lazy</w:t>
      </w:r>
    </w:p>
    <w:p>
      <w:r xmlns:w="http://schemas.openxmlformats.org/wordprocessingml/2006/main">
        <w:t xml:space="preserve">Jingyang District</w:t>
      </w:r>
    </w:p>
    <w:p>
      <w:r xmlns:w="http://schemas.openxmlformats.org/wordprocessingml/2006/main">
        <w:t xml:space="preserve">parent-child separation</w:t>
      </w:r>
    </w:p>
    <w:p>
      <w:r xmlns:w="http://schemas.openxmlformats.org/wordprocessingml/2006/main">
        <w:t xml:space="preserve">If you want to add options to the front end</w:t>
      </w:r>
    </w:p>
    <w:p>
      <w:r xmlns:w="http://schemas.openxmlformats.org/wordprocessingml/2006/main">
        <w:t xml:space="preserve">English</w:t>
      </w:r>
    </w:p>
    <w:p>
      <w:r xmlns:w="http://schemas.openxmlformats.org/wordprocessingml/2006/main">
        <w:t xml:space="preserve">Constructed directly using time</w:t>
      </w:r>
    </w:p>
    <w:p>
      <w:r xmlns:w="http://schemas.openxmlformats.org/wordprocessingml/2006/main">
        <w:t xml:space="preserve">Please select a label</w:t>
      </w:r>
    </w:p>
    <w:p>
      <w:r xmlns:w="http://schemas.openxmlformats.org/wordprocessingml/2006/main">
        <w:t xml:space="preserve">for editable</w:t>
      </w:r>
    </w:p>
    <w:p>
      <w:r xmlns:w="http://schemas.openxmlformats.org/wordprocessingml/2006/main">
        <w:t xml:space="preserve">value contains</w:t>
      </w:r>
    </w:p>
    <w:p>
      <w:r xmlns:w="http://schemas.openxmlformats.org/wordprocessingml/2006/main">
        <w:t xml:space="preserve">This method is specially used to render child nodes</w:t>
      </w:r>
    </w:p>
    <w:p>
      <w:r xmlns:w="http://schemas.openxmlformats.org/wordprocessingml/2006/main">
        <w:t xml:space="preserve">Wulong District</w:t>
      </w:r>
    </w:p>
    <w:p>
      <w:r xmlns:w="http://schemas.openxmlformats.org/wordprocessingml/2006/main">
        <w:t xml:space="preserve">The value of the composite item</w:t>
      </w:r>
    </w:p>
    <w:p>
      <w:r xmlns:w="http://schemas.openxmlformats.org/wordprocessingml/2006/main">
        <w:t xml:space="preserve">single step</w:t>
      </w:r>
    </w:p>
    <w:p>
      <w:r xmlns:w="http://schemas.openxmlformats.org/wordprocessingml/2006/main">
        <w:t xml:space="preserve">top copywriting</w:t>
      </w:r>
    </w:p>
    <w:p>
      <w:r xmlns:w="http://schemas.openxmlformats.org/wordprocessingml/2006/main">
        <w:t xml:space="preserve">Guaranteed selected</w:t>
      </w:r>
    </w:p>
    <w:p>
      <w:r xmlns:w="http://schemas.openxmlformats.org/wordprocessingml/2006/main">
        <w:t xml:space="preserve">The data source is loaded</w:t>
      </w:r>
    </w:p>
    <w:p>
      <w:r xmlns:w="http://schemas.openxmlformats.org/wordprocessingml/2006/main">
        <w:t xml:space="preserve">function to close the connection</w:t>
      </w:r>
    </w:p>
    <w:p>
      <w:r xmlns:w="http://schemas.openxmlformats.org/wordprocessingml/2006/main">
        <w:t xml:space="preserve">The case of line breaks</w:t>
      </w:r>
    </w:p>
    <w:p>
      <w:r xmlns:w="http://schemas.openxmlformats.org/wordprocessingml/2006/main">
        <w:t xml:space="preserve">There is only one first-level attribute configuration panel</w:t>
      </w:r>
    </w:p>
    <w:p>
      <w:r xmlns:w="http://schemas.openxmlformats.org/wordprocessingml/2006/main">
        <w:t xml:space="preserve">Wuzhi County</w:t>
      </w:r>
    </w:p>
    <w:p>
      <w:r xmlns:w="http://schemas.openxmlformats.org/wordprocessingml/2006/main">
        <w:t xml:space="preserve">Adjustable sidebar width</w:t>
      </w:r>
    </w:p>
    <w:p>
      <w:r xmlns:w="http://schemas.openxmlformats.org/wordprocessingml/2006/main">
        <w:t xml:space="preserve">label list</w:t>
      </w:r>
    </w:p>
    <w:p>
      <w:r xmlns:w="http://schemas.openxmlformats.org/wordprocessingml/2006/main">
        <w:t xml:space="preserve">Configuration expressions to achieve</w:t>
      </w:r>
    </w:p>
    <w:p>
      <w:r xmlns:w="http://schemas.openxmlformats.org/wordprocessingml/2006/main">
        <w:t xml:space="preserve">when no hit</w:t>
      </w:r>
    </w:p>
    <w:p>
      <w:r xmlns:w="http://schemas.openxmlformats.org/wordprocessingml/2006/main">
        <w:t xml:space="preserve">generally have problems</w:t>
      </w:r>
    </w:p>
    <w:p>
      <w:r xmlns:w="http://schemas.openxmlformats.org/wordprocessingml/2006/main">
        <w:t xml:space="preserve">in the case of</w:t>
      </w:r>
    </w:p>
    <w:p>
      <w:r xmlns:w="http://schemas.openxmlformats.org/wordprocessingml/2006/main">
        <w:t xml:space="preserve">also need to configure</w:t>
      </w:r>
    </w:p>
    <w:p>
      <w:r xmlns:w="http://schemas.openxmlformats.org/wordprocessingml/2006/main">
        <w:t xml:space="preserve">various buttons</w:t>
      </w:r>
    </w:p>
    <w:p>
      <w:r xmlns:w="http://schemas.openxmlformats.org/wordprocessingml/2006/main">
        <w:t xml:space="preserve">Display class components</w:t>
      </w:r>
    </w:p>
    <w:p>
      <w:r xmlns:w="http://schemas.openxmlformats.org/wordprocessingml/2006/main">
        <w:t xml:space="preserve">Wulingyuan District</w:t>
      </w:r>
    </w:p>
    <w:p>
      <w:r xmlns:w="http://schemas.openxmlformats.org/wordprocessingml/2006/main">
        <w:t xml:space="preserve">Not quite right</w:t>
      </w:r>
    </w:p>
    <w:p>
      <w:r xmlns:w="http://schemas.openxmlformats.org/wordprocessingml/2006/main">
        <w:t xml:space="preserve">expand</w:t>
      </w:r>
    </w:p>
    <w:p>
      <w:r xmlns:w="http://schemas.openxmlformats.org/wordprocessingml/2006/main">
        <w:t xml:space="preserve">Realized by registering the renderer</w:t>
      </w:r>
    </w:p>
    <w:p>
      <w:r xmlns:w="http://schemas.openxmlformats.org/wordprocessingml/2006/main">
        <w:t xml:space="preserve">Event fired before the layer is hidden</w:t>
      </w:r>
    </w:p>
    <w:p>
      <w:r xmlns:w="http://schemas.openxmlformats.org/wordprocessingml/2006/main">
        <w:t xml:space="preserve">attribute as target</w:t>
      </w:r>
    </w:p>
    <w:p>
      <w:r xmlns:w="http://schemas.openxmlformats.org/wordprocessingml/2006/main">
        <w:t xml:space="preserve">then return the value</w:t>
      </w:r>
    </w:p>
    <w:p>
      <w:r xmlns:w="http://schemas.openxmlformats.org/wordprocessingml/2006/main">
        <w:t xml:space="preserve">Need to add</w:t>
      </w:r>
    </w:p>
    <w:p>
      <w:r xmlns:w="http://schemas.openxmlformats.org/wordprocessingml/2006/main">
        <w:t xml:space="preserve">OR operation</w:t>
      </w:r>
    </w:p>
    <w:p>
      <w:r xmlns:w="http://schemas.openxmlformats.org/wordprocessingml/2006/main">
        <w:t xml:space="preserve">Does not force auto-creation of members</w:t>
      </w:r>
    </w:p>
    <w:p>
      <w:r xmlns:w="http://schemas.openxmlformats.org/wordprocessingml/2006/main">
        <w:t xml:space="preserve">express success</w:t>
      </w:r>
    </w:p>
    <w:p>
      <w:r xmlns:w="http://schemas.openxmlformats.org/wordprocessingml/2006/main">
        <w:t xml:space="preserve">Responsive storage configuration</w:t>
      </w:r>
    </w:p>
    <w:p>
      <w:r xmlns:w="http://schemas.openxmlformats.org/wordprocessingml/2006/main">
        <w:t xml:space="preserve">this is wrong</w:t>
      </w:r>
    </w:p>
    <w:p>
      <w:r xmlns:w="http://schemas.openxmlformats.org/wordprocessingml/2006/main">
        <w:t xml:space="preserve">More complex label hints</w:t>
      </w:r>
    </w:p>
    <w:p>
      <w:r xmlns:w="http://schemas.openxmlformats.org/wordprocessingml/2006/main">
        <w:t xml:space="preserve">Multiple lines at the end</w:t>
      </w:r>
    </w:p>
    <w:p>
      <w:r xmlns:w="http://schemas.openxmlformats.org/wordprocessingml/2006/main">
        <w:t xml:space="preserve">The title can be configured by</w:t>
      </w:r>
    </w:p>
    <w:p>
      <w:r xmlns:w="http://schemas.openxmlformats.org/wordprocessingml/2006/main">
        <w:t xml:space="preserve">back to previous step</w:t>
      </w:r>
    </w:p>
    <w:p>
      <w:r xmlns:w="http://schemas.openxmlformats.org/wordprocessingml/2006/main">
        <w:t xml:space="preserve">Can be used to embed existing pages</w:t>
      </w:r>
    </w:p>
    <w:p>
      <w:r xmlns:w="http://schemas.openxmlformats.org/wordprocessingml/2006/main">
        <w:t xml:space="preserve">Wafangdian</w:t>
      </w:r>
    </w:p>
    <w:p>
      <w:r xmlns:w="http://schemas.openxmlformats.org/wordprocessingml/2006/main">
        <w:t xml:space="preserve">Maximum display length</w:t>
      </w:r>
    </w:p>
    <w:p>
      <w:r xmlns:w="http://schemas.openxmlformats.org/wordprocessingml/2006/main">
        <w:t xml:space="preserve">The selected component is inserted into</w:t>
      </w:r>
    </w:p>
    <w:p>
      <w:r xmlns:w="http://schemas.openxmlformats.org/wordprocessingml/2006/main">
        <w:t xml:space="preserve">Generally, the left box is data</w:t>
      </w:r>
    </w:p>
    <w:p>
      <w:r xmlns:w="http://schemas.openxmlformats.org/wordprocessingml/2006/main">
        <w:t xml:space="preserve">view selected</w:t>
      </w:r>
    </w:p>
    <w:p>
      <w:r xmlns:w="http://schemas.openxmlformats.org/wordprocessingml/2006/main">
        <w:t xml:space="preserve">All logs can still be viewed</w:t>
      </w:r>
    </w:p>
    <w:p>
      <w:r xmlns:w="http://schemas.openxmlformats.org/wordprocessingml/2006/main">
        <w:t xml:space="preserve">Lin County</w:t>
      </w:r>
    </w:p>
    <w:p>
      <w:r xmlns:w="http://schemas.openxmlformats.org/wordprocessingml/2006/main">
        <w:t xml:space="preserve">select message</w:t>
      </w:r>
    </w:p>
    <w:p>
      <w:r xmlns:w="http://schemas.openxmlformats.org/wordprocessingml/2006/main">
        <w:t xml:space="preserve">Interface initial loading</w:t>
      </w:r>
    </w:p>
    <w:p>
      <w:r xmlns:w="http://schemas.openxmlformats.org/wordprocessingml/2006/main">
        <w:t xml:space="preserve">Taocheng District</w:t>
      </w:r>
    </w:p>
    <w:p>
      <w:r xmlns:w="http://schemas.openxmlformats.org/wordprocessingml/2006/main">
        <w:t xml:space="preserve">let it be at the bottom</w:t>
      </w:r>
    </w:p>
    <w:p>
      <w:r xmlns:w="http://schemas.openxmlformats.org/wordprocessingml/2006/main">
        <w:t xml:space="preserve">no matter what you configure</w:t>
      </w:r>
    </w:p>
    <w:p>
      <w:r xmlns:w="http://schemas.openxmlformats.org/wordprocessingml/2006/main">
        <w:t xml:space="preserve">Chizhou Municipal District</w:t>
      </w:r>
    </w:p>
    <w:p>
      <w:r xmlns:w="http://schemas.openxmlformats.org/wordprocessingml/2006/main">
        <w:t xml:space="preserve">Will make some judgments to avoid errors</w:t>
      </w:r>
    </w:p>
    <w:p>
      <w:r xmlns:w="http://schemas.openxmlformats.org/wordprocessingml/2006/main">
        <w:t xml:space="preserve">Shenze County</w:t>
      </w:r>
    </w:p>
    <w:p>
      <w:r xmlns:w="http://schemas.openxmlformats.org/wordprocessingml/2006/main">
        <w:t xml:space="preserve">quarter box</w:t>
      </w:r>
    </w:p>
    <w:p>
      <w:r xmlns:w="http://schemas.openxmlformats.org/wordprocessingml/2006/main">
        <w:t xml:space="preserve">Dongli District</w:t>
      </w:r>
    </w:p>
    <w:p>
      <w:r xmlns:w="http://schemas.openxmlformats.org/wordprocessingml/2006/main">
        <w:t xml:space="preserve">Yongshan County</w:t>
      </w:r>
    </w:p>
    <w:p>
      <w:r xmlns:w="http://schemas.openxmlformats.org/wordprocessingml/2006/main">
        <w:t xml:space="preserve">Matching conditions hide this check item</w:t>
      </w:r>
    </w:p>
    <w:p>
      <w:r xmlns:w="http://schemas.openxmlformats.org/wordprocessingml/2006/main">
        <w:t xml:space="preserve">Built-in</w:t>
      </w:r>
    </w:p>
    <w:p>
      <w:r xmlns:w="http://schemas.openxmlformats.org/wordprocessingml/2006/main">
        <w:t xml:space="preserve">Most of this documentation is about checking</w:t>
      </w:r>
    </w:p>
    <w:p>
      <w:r xmlns:w="http://schemas.openxmlformats.org/wordprocessingml/2006/main">
        <w:t xml:space="preserve">After filling in the data, click</w:t>
      </w:r>
    </w:p>
    <w:p>
      <w:r xmlns:w="http://schemas.openxmlformats.org/wordprocessingml/2006/main">
        <w:t xml:space="preserve">Add block</w:t>
      </w:r>
    </w:p>
    <w:p>
      <w:r xmlns:w="http://schemas.openxmlformats.org/wordprocessingml/2006/main">
        <w:t xml:space="preserve">Mobile Native</w:t>
      </w:r>
    </w:p>
    <w:p>
      <w:r xmlns:w="http://schemas.openxmlformats.org/wordprocessingml/2006/main">
        <w:t xml:space="preserve">Upload file button description</w:t>
      </w:r>
    </w:p>
    <w:p>
      <w:r xmlns:w="http://schemas.openxmlformats.org/wordprocessingml/2006/main">
        <w:t xml:space="preserve">Let's change the parameters</w:t>
      </w:r>
    </w:p>
    <w:p>
      <w:r xmlns:w="http://schemas.openxmlformats.org/wordprocessingml/2006/main">
        <w:t xml:space="preserve">Append method</w:t>
      </w:r>
    </w:p>
    <w:p>
      <w:r xmlns:w="http://schemas.openxmlformats.org/wordprocessingml/2006/main">
        <w:t xml:space="preserve">Need to configure the data format as</w:t>
      </w:r>
    </w:p>
    <w:p>
      <w:r xmlns:w="http://schemas.openxmlformats.org/wordprocessingml/2006/main">
        <w:t xml:space="preserve">Li Bai</w:t>
      </w:r>
    </w:p>
    <w:p>
      <w:r xmlns:w="http://schemas.openxmlformats.org/wordprocessingml/2006/main">
        <w:t xml:space="preserve">Set a component that needs to be referenced</w:t>
      </w:r>
    </w:p>
    <w:p>
      <w:r xmlns:w="http://schemas.openxmlformats.org/wordprocessingml/2006/main">
        <w:t xml:space="preserve">that is, through</w:t>
      </w:r>
    </w:p>
    <w:p>
      <w:r xmlns:w="http://schemas.openxmlformats.org/wordprocessingml/2006/main">
        <w:t xml:space="preserve">It is invalid to directly return a string or an array</w:t>
      </w:r>
    </w:p>
    <w:p>
      <w:r xmlns:w="http://schemas.openxmlformats.org/wordprocessingml/2006/main">
        <w:t xml:space="preserve">Equal parts</w:t>
      </w:r>
    </w:p>
    <w:p>
      <w:r xmlns:w="http://schemas.openxmlformats.org/wordprocessingml/2006/main">
        <w:t xml:space="preserve">for each row add specific</w:t>
      </w:r>
    </w:p>
    <w:p>
      <w:r xmlns:w="http://schemas.openxmlformats.org/wordprocessingml/2006/main">
        <w:t xml:space="preserve">Leishan County</w:t>
      </w:r>
    </w:p>
    <w:p>
      <w:r xmlns:w="http://schemas.openxmlformats.org/wordprocessingml/2006/main">
        <w:t xml:space="preserve">then skip automatic updates</w:t>
      </w:r>
    </w:p>
    <w:p>
      <w:r xmlns:w="http://schemas.openxmlformats.org/wordprocessingml/2006/main">
        <w:t xml:space="preserve">global keyboard shortcut trigger</w:t>
      </w:r>
    </w:p>
    <w:p>
      <w:r xmlns:w="http://schemas.openxmlformats.org/wordprocessingml/2006/main">
        <w:t xml:space="preserve">value may have changed</w:t>
      </w:r>
    </w:p>
    <w:p>
      <w:r xmlns:w="http://schemas.openxmlformats.org/wordprocessingml/2006/main">
        <w:t xml:space="preserve">Laiyang City</w:t>
      </w:r>
    </w:p>
    <w:p>
      <w:r xmlns:w="http://schemas.openxmlformats.org/wordprocessingml/2006/main">
        <w:t xml:space="preserve">Compatibility with some old formats</w:t>
      </w:r>
    </w:p>
    <w:p>
      <w:r xmlns:w="http://schemas.openxmlformats.org/wordprocessingml/2006/main">
        <w:t xml:space="preserve">Feidong County</w:t>
      </w:r>
    </w:p>
    <w:p>
      <w:r xmlns:w="http://schemas.openxmlformats.org/wordprocessingml/2006/main">
        <w:t xml:space="preserve">Jump to the page with the specified link</w:t>
      </w:r>
    </w:p>
    <w:p>
      <w:r xmlns:w="http://schemas.openxmlformats.org/wordprocessingml/2006/main">
        <w:t xml:space="preserve">Whether to show the slider label</w:t>
      </w:r>
    </w:p>
    <w:p>
      <w:r xmlns:w="http://schemas.openxmlformats.org/wordprocessingml/2006/main">
        <w:t xml:space="preserve">Lingao County</w:t>
      </w:r>
    </w:p>
    <w:p>
      <w:r xmlns:w="http://schemas.openxmlformats.org/wordprocessingml/2006/main">
        <w:t xml:space="preserve">Triggered when the cancel button of the popup is clicked</w:t>
      </w:r>
    </w:p>
    <w:p>
      <w:r xmlns:w="http://schemas.openxmlformats.org/wordprocessingml/2006/main">
        <w:t xml:space="preserve">The form can optionally be configured</w:t>
      </w:r>
    </w:p>
    <w:p>
      <w:r xmlns:w="http://schemas.openxmlformats.org/wordprocessingml/2006/main">
        <w:t xml:space="preserve">Must select to last level</w:t>
      </w:r>
    </w:p>
    <w:p>
      <w:r xmlns:w="http://schemas.openxmlformats.org/wordprocessingml/2006/main">
        <w:t xml:space="preserve">District of Baotou City</w:t>
      </w:r>
    </w:p>
    <w:p>
      <w:r xmlns:w="http://schemas.openxmlformats.org/wordprocessingml/2006/main">
        <w:t xml:space="preserve">There will be a default error message</w:t>
      </w:r>
    </w:p>
    <w:p>
      <w:r xmlns:w="http://schemas.openxmlformats.org/wordprocessingml/2006/main">
        <w:t xml:space="preserve">After the form is submitted</w:t>
      </w:r>
    </w:p>
    <w:p>
      <w:r xmlns:w="http://schemas.openxmlformats.org/wordprocessingml/2006/main">
        <w:t xml:space="preserve">Zhengzhou Municipal District</w:t>
      </w:r>
    </w:p>
    <w:p>
      <w:r xmlns:w="http://schemas.openxmlformats.org/wordprocessingml/2006/main">
        <w:t xml:space="preserve">outside variable</w:t>
      </w:r>
    </w:p>
    <w:p>
      <w:r xmlns:w="http://schemas.openxmlformats.org/wordprocessingml/2006/main">
        <w:t xml:space="preserve">Is it a legal mobile phone number</w:t>
      </w:r>
    </w:p>
    <w:p>
      <w:r xmlns:w="http://schemas.openxmlformats.org/wordprocessingml/2006/main">
        <w:t xml:space="preserve">bottom button bar</w:t>
      </w:r>
    </w:p>
    <w:p>
      <w:r xmlns:w="http://schemas.openxmlformats.org/wordprocessingml/2006/main">
        <w:t xml:space="preserve">the time format of the value</w:t>
      </w:r>
    </w:p>
    <w:p>
      <w:r xmlns:w="http://schemas.openxmlformats.org/wordprocessingml/2006/main">
        <w:t xml:space="preserve">floating point number</w:t>
      </w:r>
    </w:p>
    <w:p>
      <w:r xmlns:w="http://schemas.openxmlformats.org/wordprocessingml/2006/main">
        <w:t xml:space="preserve">Please set this property</w:t>
      </w:r>
    </w:p>
    <w:p>
      <w:r xmlns:w="http://schemas.openxmlformats.org/wordprocessingml/2006/main">
        <w:t xml:space="preserve">First</w:t>
      </w:r>
    </w:p>
    <w:p>
      <w:r xmlns:w="http://schemas.openxmlformats.org/wordprocessingml/2006/main">
        <w:t xml:space="preserve">Code</w:t>
      </w:r>
    </w:p>
    <w:p>
      <w:r xmlns:w="http://schemas.openxmlformats.org/wordprocessingml/2006/main">
        <w:t xml:space="preserve">Some configurations in can't be undefined</w:t>
      </w:r>
    </w:p>
    <w:p>
      <w:r xmlns:w="http://schemas.openxmlformats.org/wordprocessingml/2006/main">
        <w:t xml:space="preserve">attribute is useless</w:t>
      </w:r>
    </w:p>
    <w:p>
      <w:r xmlns:w="http://schemas.openxmlformats.org/wordprocessingml/2006/main">
        <w:t xml:space="preserve">my age</w:t>
      </w:r>
    </w:p>
    <w:p>
      <w:r xmlns:w="http://schemas.openxmlformats.org/wordprocessingml/2006/main">
        <w:t xml:space="preserve">Mainly used to clean up resources</w:t>
      </w:r>
    </w:p>
    <w:p>
      <w:r xmlns:w="http://schemas.openxmlformats.org/wordprocessingml/2006/main">
        <w:t xml:space="preserve">Observe the display</w:t>
      </w:r>
    </w:p>
    <w:p>
      <w:r xmlns:w="http://schemas.openxmlformats.org/wordprocessingml/2006/main">
        <w:t xml:space="preserve">equal to compare</w:t>
      </w:r>
    </w:p>
    <w:p>
      <w:r xmlns:w="http://schemas.openxmlformats.org/wordprocessingml/2006/main">
        <w:t xml:space="preserve">If you want to customize the display format</w:t>
      </w:r>
    </w:p>
    <w:p>
      <w:r xmlns:w="http://schemas.openxmlformats.org/wordprocessingml/2006/main">
        <w:t xml:space="preserve">At the same time, non-form item fields can be used in form item fields for linkage</w:t>
      </w:r>
    </w:p>
    <w:p>
      <w:r xmlns:w="http://schemas.openxmlformats.org/wordprocessingml/2006/main">
        <w:t xml:space="preserve">Value supports only one object</w:t>
      </w:r>
    </w:p>
    <w:p>
      <w:r xmlns:w="http://schemas.openxmlformats.org/wordprocessingml/2006/main">
        <w:t xml:space="preserve">engine list</w:t>
      </w:r>
    </w:p>
    <w:p>
      <w:r xmlns:w="http://schemas.openxmlformats.org/wordprocessingml/2006/main">
        <w:t xml:space="preserve">so use</w:t>
      </w:r>
    </w:p>
    <w:p>
      <w:r xmlns:w="http://schemas.openxmlformats.org/wordprocessingml/2006/main">
        <w:t xml:space="preserve">Therefore when setting</w:t>
      </w:r>
    </w:p>
    <w:p>
      <w:r xmlns:w="http://schemas.openxmlformats.org/wordprocessingml/2006/main">
        <w:t xml:space="preserve">If there are too many columns, the important columns can be fixed</w:t>
      </w:r>
    </w:p>
    <w:p>
      <w:r xmlns:w="http://schemas.openxmlformats.org/wordprocessingml/2006/main">
        <w:t xml:space="preserve">Whether to pull the interface initially</w:t>
      </w:r>
    </w:p>
    <w:p>
      <w:r xmlns:w="http://schemas.openxmlformats.org/wordprocessingml/2006/main">
        <w:t xml:space="preserve">Currently supported recognition types are</w:t>
      </w:r>
    </w:p>
    <w:p>
      <w:r xmlns:w="http://schemas.openxmlformats.org/wordprocessingml/2006/main">
        <w:t xml:space="preserve">Note that this event is very frequent</w:t>
      </w:r>
    </w:p>
    <w:p>
      <w:r xmlns:w="http://schemas.openxmlformats.org/wordprocessingml/2006/main">
        <w:t xml:space="preserve">Taizhou</w:t>
      </w:r>
    </w:p>
    <w:p>
      <w:r xmlns:w="http://schemas.openxmlformats.org/wordprocessingml/2006/main">
        <w:t xml:space="preserve">Whether the type can be switched</w:t>
      </w:r>
    </w:p>
    <w:p>
      <w:r xmlns:w="http://schemas.openxmlformats.org/wordprocessingml/2006/main">
        <w:t xml:space="preserve">collection of functions</w:t>
      </w:r>
    </w:p>
    <w:p>
      <w:r xmlns:w="http://schemas.openxmlformats.org/wordprocessingml/2006/main">
        <w:t xml:space="preserve">Other acceptable options</w:t>
      </w:r>
    </w:p>
    <w:p>
      <w:r xmlns:w="http://schemas.openxmlformats.org/wordprocessingml/2006/main">
        <w:t xml:space="preserve">Beijing Municipal District</w:t>
      </w:r>
    </w:p>
    <w:p>
      <w:r xmlns:w="http://schemas.openxmlformats.org/wordprocessingml/2006/main">
        <w:t xml:space="preserve">specified as table type</w:t>
      </w:r>
    </w:p>
    <w:p>
      <w:r xmlns:w="http://schemas.openxmlformats.org/wordprocessingml/2006/main">
        <w:t xml:space="preserve">Get the total number of records in the list that meet the membership criteria</w:t>
      </w:r>
    </w:p>
    <w:p>
      <w:r xmlns:w="http://schemas.openxmlformats.org/wordprocessingml/2006/main">
        <w:t xml:space="preserve">Sometimes it is necessary to add point-and-click editing functions to components that are not renderers</w:t>
      </w:r>
    </w:p>
    <w:p>
      <w:r xmlns:w="http://schemas.openxmlformats.org/wordprocessingml/2006/main">
        <w:t xml:space="preserve">For example, there are two submit buttons</w:t>
      </w:r>
    </w:p>
    <w:p>
      <w:r xmlns:w="http://schemas.openxmlformats.org/wordprocessingml/2006/main">
        <w:t xml:space="preserve">The behavior is cascading selected child nodes</w:t>
      </w:r>
    </w:p>
    <w:p>
      <w:r xmlns:w="http://schemas.openxmlformats.org/wordprocessingml/2006/main">
        <w:t xml:space="preserve">class name</w:t>
      </w:r>
    </w:p>
    <w:p>
      <w:r xmlns:w="http://schemas.openxmlformats.org/wordprocessingml/2006/main">
        <w:t xml:space="preserve">User implements part of the interface</w:t>
      </w:r>
    </w:p>
    <w:p>
      <w:r xmlns:w="http://schemas.openxmlformats.org/wordprocessingml/2006/main">
        <w:t xml:space="preserve">If it is empty, editing is not supported</w:t>
      </w:r>
    </w:p>
    <w:p>
      <w:r xmlns:w="http://schemas.openxmlformats.org/wordprocessingml/2006/main">
        <w:t xml:space="preserve">You are totally free to pick your favorite plugin and reimplement it</w:t>
      </w:r>
    </w:p>
    <w:p>
      <w:r xmlns:w="http://schemas.openxmlformats.org/wordprocessingml/2006/main">
        <w:t xml:space="preserve">renderer data</w:t>
      </w:r>
    </w:p>
    <w:p>
      <w:r xmlns:w="http://schemas.openxmlformats.org/wordprocessingml/2006/main">
        <w:t xml:space="preserve">Guaranteed to compare when selecting all</w:t>
      </w:r>
    </w:p>
    <w:p>
      <w:r xmlns:w="http://schemas.openxmlformats.org/wordprocessingml/2006/main">
        <w:t xml:space="preserve">Qingcheng District</w:t>
      </w:r>
    </w:p>
    <w:p>
      <w:r xmlns:w="http://schemas.openxmlformats.org/wordprocessingml/2006/main">
        <w:t xml:space="preserve">directly trigger the corresponding action</w:t>
      </w:r>
    </w:p>
    <w:p>
      <w:r xmlns:w="http://schemas.openxmlformats.org/wordprocessingml/2006/main">
        <w:t xml:space="preserve">more emphasis on showing consistency</w:t>
      </w:r>
    </w:p>
    <w:p>
      <w:r xmlns:w="http://schemas.openxmlformats.org/wordprocessingml/2006/main">
        <w:t xml:space="preserve">set default options</w:t>
      </w:r>
    </w:p>
    <w:p>
      <w:r xmlns:w="http://schemas.openxmlformats.org/wordprocessingml/2006/main">
        <w:t xml:space="preserve">column name</w:t>
      </w:r>
    </w:p>
    <w:p>
      <w:r xmlns:w="http://schemas.openxmlformats.org/wordprocessingml/2006/main">
        <w:t xml:space="preserve">close button</w:t>
      </w:r>
    </w:p>
    <w:p>
      <w:r xmlns:w="http://schemas.openxmlformats.org/wordprocessingml/2006/main">
        <w:t xml:space="preserve">Table content is highly adaptive</w:t>
      </w:r>
    </w:p>
    <w:p>
      <w:r xmlns:w="http://schemas.openxmlformats.org/wordprocessingml/2006/main">
        <w:t xml:space="preserve">Control slider label explicit function</w:t>
      </w:r>
    </w:p>
    <w:p>
      <w:r xmlns:w="http://schemas.openxmlformats.org/wordprocessingml/2006/main">
        <w:t xml:space="preserve">close parent popup</w:t>
      </w:r>
    </w:p>
    <w:p>
      <w:r xmlns:w="http://schemas.openxmlformats.org/wordprocessingml/2006/main">
        <w:t xml:space="preserve">means clicking the button will pop up a modal box</w:t>
      </w:r>
    </w:p>
    <w:p>
      <w:r xmlns:w="http://schemas.openxmlformats.org/wordprocessingml/2006/main">
        <w:t xml:space="preserve">status code in progress</w:t>
      </w:r>
    </w:p>
    <w:p>
      <w:r xmlns:w="http://schemas.openxmlformats.org/wordprocessingml/2006/main">
        <w:t xml:space="preserve">Avoid affecting other dragged elements</w:t>
      </w:r>
    </w:p>
    <w:p>
      <w:r xmlns:w="http://schemas.openxmlformats.org/wordprocessingml/2006/main">
        <w:t xml:space="preserve">In order to achieve this function</w:t>
      </w:r>
    </w:p>
    <w:p>
      <w:r xmlns:w="http://schemas.openxmlformats.org/wordprocessingml/2006/main">
        <w:t xml:space="preserve">This way you can dynamically set</w:t>
      </w:r>
    </w:p>
    <w:p>
      <w:r xmlns:w="http://schemas.openxmlformats.org/wordprocessingml/2006/main">
        <w:t xml:space="preserve">outlying islands</w:t>
      </w:r>
    </w:p>
    <w:p>
      <w:r xmlns:w="http://schemas.openxmlformats.org/wordprocessingml/2006/main">
        <w:t xml:space="preserve">disable prompt</w:t>
      </w:r>
    </w:p>
    <w:p>
      <w:r xmlns:w="http://schemas.openxmlformats.org/wordprocessingml/2006/main">
        <w:t xml:space="preserve">configured like this</w:t>
      </w:r>
    </w:p>
    <w:p>
      <w:r xmlns:w="http://schemas.openxmlformats.org/wordprocessingml/2006/main">
        <w:t xml:space="preserve">One of the most important concepts in</w:t>
      </w:r>
    </w:p>
    <w:p>
      <w:r xmlns:w="http://schemas.openxmlformats.org/wordprocessingml/2006/main">
        <w:t xml:space="preserve">Then we set the expression</w:t>
      </w:r>
    </w:p>
    <w:p>
      <w:r xmlns:w="http://schemas.openxmlformats.org/wordprocessingml/2006/main">
        <w:t xml:space="preserve">Custom mask color</w:t>
      </w:r>
    </w:p>
    <w:p>
      <w:r xmlns:w="http://schemas.openxmlformats.org/wordprocessingml/2006/main">
        <w:t xml:space="preserve">add a line</w:t>
      </w:r>
    </w:p>
    <w:p>
      <w:r xmlns:w="http://schemas.openxmlformats.org/wordprocessingml/2006/main">
        <w:t xml:space="preserve">male</w:t>
      </w:r>
    </w:p>
    <w:p>
      <w:r xmlns:w="http://schemas.openxmlformats.org/wordprocessingml/2006/main">
        <w:t xml:space="preserve">first reference</w:t>
      </w:r>
    </w:p>
    <w:p>
      <w:r xmlns:w="http://schemas.openxmlformats.org/wordprocessingml/2006/main">
        <w:t xml:space="preserve">After the component is uploaded</w:t>
      </w:r>
    </w:p>
    <w:p>
      <w:r xmlns:w="http://schemas.openxmlformats.org/wordprocessingml/2006/main">
        <w:t xml:space="preserve">Lingya District</w:t>
      </w:r>
    </w:p>
    <w:p>
      <w:r xmlns:w="http://schemas.openxmlformats.org/wordprocessingml/2006/main">
        <w:t xml:space="preserve">Yanjiang District</w:t>
      </w:r>
    </w:p>
    <w:p>
      <w:r xmlns:w="http://schemas.openxmlformats.org/wordprocessingml/2006/main">
        <w:t xml:space="preserve">Construct location query class</w:t>
      </w:r>
    </w:p>
    <w:p>
      <w:r xmlns:w="http://schemas.openxmlformats.org/wordprocessingml/2006/main">
        <w:t xml:space="preserve">Anzhou District</w:t>
      </w:r>
    </w:p>
    <w:p>
      <w:r xmlns:w="http://schemas.openxmlformats.org/wordprocessingml/2006/main">
        <w:t xml:space="preserve">so that the width of the two columns is</w:t>
      </w:r>
    </w:p>
    <w:p>
      <w:r xmlns:w="http://schemas.openxmlformats.org/wordprocessingml/2006/main">
        <w:t xml:space="preserve">Top, middle and bottom layout</w:t>
      </w:r>
    </w:p>
    <w:p>
      <w:r xmlns:w="http://schemas.openxmlformats.org/wordprocessingml/2006/main">
        <w:t xml:space="preserve">schedule click event</w:t>
      </w:r>
    </w:p>
    <w:p>
      <w:r xmlns:w="http://schemas.openxmlformats.org/wordprocessingml/2006/main">
        <w:t xml:space="preserve">Whether to display the label</w:t>
      </w:r>
    </w:p>
    <w:p>
      <w:r xmlns:w="http://schemas.openxmlformats.org/wordprocessingml/2006/main">
        <w:t xml:space="preserve">limit</w:t>
      </w:r>
    </w:p>
    <w:p>
      <w:r xmlns:w="http://schemas.openxmlformats.org/wordprocessingml/2006/main">
        <w:t xml:space="preserve">how many columns per row</w:t>
      </w:r>
    </w:p>
    <w:p>
      <w:r xmlns:w="http://schemas.openxmlformats.org/wordprocessingml/2006/main">
        <w:t xml:space="preserve">Yiyang County</w:t>
      </w:r>
    </w:p>
    <w:p>
      <w:r xmlns:w="http://schemas.openxmlformats.org/wordprocessingml/2006/main">
        <w:t xml:space="preserve">If you add the form item</w:t>
      </w:r>
    </w:p>
    <w:p>
      <w:r xmlns:w="http://schemas.openxmlformats.org/wordprocessingml/2006/main">
        <w:t xml:space="preserve">so stand alone</w:t>
      </w:r>
    </w:p>
    <w:p>
      <w:r xmlns:w="http://schemas.openxmlformats.org/wordprocessingml/2006/main">
        <w:t xml:space="preserve">Call the interface to save the sorting results</w:t>
      </w:r>
    </w:p>
    <w:p>
      <w:r xmlns:w="http://schemas.openxmlformats.org/wordprocessingml/2006/main">
        <w:t xml:space="preserve">variable access</w:t>
      </w:r>
    </w:p>
    <w:p>
      <w:r xmlns:w="http://schemas.openxmlformats.org/wordprocessingml/2006/main">
        <w:t xml:space="preserve">He has the following parameters</w:t>
      </w:r>
    </w:p>
    <w:p>
      <w:r xmlns:w="http://schemas.openxmlformats.org/wordprocessingml/2006/main">
        <w:t xml:space="preserve">offline</w:t>
      </w:r>
    </w:p>
    <w:p>
      <w:r xmlns:w="http://schemas.openxmlformats.org/wordprocessingml/2006/main">
        <w:t xml:space="preserve">no detection</w:t>
      </w:r>
    </w:p>
    <w:p>
      <w:r xmlns:w="http://schemas.openxmlformats.org/wordprocessingml/2006/main">
        <w:t xml:space="preserve">Mobile cancel arrow switch</w:t>
      </w:r>
    </w:p>
    <w:p>
      <w:r xmlns:w="http://schemas.openxmlformats.org/wordprocessingml/2006/main">
        <w:t xml:space="preserve">Shaoguan City</w:t>
      </w:r>
    </w:p>
    <w:p>
      <w:r xmlns:w="http://schemas.openxmlformats.org/wordprocessingml/2006/main">
        <w:t xml:space="preserve">configuration parameters to submit</w:t>
      </w:r>
    </w:p>
    <w:p>
      <w:r xmlns:w="http://schemas.openxmlformats.org/wordprocessingml/2006/main">
        <w:t xml:space="preserve">span value</w:t>
      </w:r>
    </w:p>
    <w:p>
      <w:r xmlns:w="http://schemas.openxmlformats.org/wordprocessingml/2006/main">
        <w:t xml:space="preserve">Close the upper popup</w:t>
      </w:r>
    </w:p>
    <w:p>
      <w:r xmlns:w="http://schemas.openxmlformats.org/wordprocessingml/2006/main">
        <w:t xml:space="preserve">Districts of Weihai City</w:t>
      </w:r>
    </w:p>
    <w:p>
      <w:r xmlns:w="http://schemas.openxmlformats.org/wordprocessingml/2006/main">
        <w:t xml:space="preserve">The returned data structure needs to satisfy</w:t>
      </w:r>
    </w:p>
    <w:p>
      <w:r xmlns:w="http://schemas.openxmlformats.org/wordprocessingml/2006/main">
        <w:t xml:space="preserve">Click on the entire card to trigger selection</w:t>
      </w:r>
    </w:p>
    <w:p>
      <w:r xmlns:w="http://schemas.openxmlformats.org/wordprocessingml/2006/main">
        <w:t xml:space="preserve">Cross Axis Alignment</w:t>
      </w:r>
    </w:p>
    <w:p>
      <w:r xmlns:w="http://schemas.openxmlformats.org/wordprocessingml/2006/main">
        <w:t xml:space="preserve">please introduce</w:t>
      </w:r>
    </w:p>
    <w:p>
      <w:r xmlns:w="http://schemas.openxmlformats.org/wordprocessingml/2006/main">
        <w:t xml:space="preserve">It is also more suitable for displaying detailed data</w:t>
      </w:r>
    </w:p>
    <w:p>
      <w:r xmlns:w="http://schemas.openxmlformats.org/wordprocessingml/2006/main">
        <w:t xml:space="preserve">Only in</w:t>
      </w:r>
    </w:p>
    <w:p>
      <w:r xmlns:w="http://schemas.openxmlformats.org/wordprocessingml/2006/main">
        <w:t xml:space="preserve">Type of</w:t>
      </w:r>
    </w:p>
    <w:p>
      <w:r xmlns:w="http://schemas.openxmlformats.org/wordprocessingml/2006/main">
        <w:t xml:space="preserve">type description</w:t>
      </w:r>
    </w:p>
    <w:p>
      <w:r xmlns:w="http://schemas.openxmlformats.org/wordprocessingml/2006/main">
        <w:t xml:space="preserve">style of attribute names</w:t>
      </w:r>
    </w:p>
    <w:p>
      <w:r xmlns:w="http://schemas.openxmlformats.org/wordprocessingml/2006/main">
        <w:t xml:space="preserve">List item corner mark</w:t>
      </w:r>
    </w:p>
    <w:p>
      <w:r xmlns:w="http://schemas.openxmlformats.org/wordprocessingml/2006/main">
        <w:t xml:space="preserve">Dongxiang District</w:t>
      </w:r>
    </w:p>
    <w:p>
      <w:r xmlns:w="http://schemas.openxmlformats.org/wordprocessingml/2006/main">
        <w:t xml:space="preserve">Field append data and deduplication</w:t>
      </w:r>
    </w:p>
    <w:p>
      <w:r xmlns:w="http://schemas.openxmlformats.org/wordprocessingml/2006/main">
        <w:t xml:space="preserve">A custom width of the label text can be set</w:t>
      </w:r>
    </w:p>
    <w:p>
      <w:r xmlns:w="http://schemas.openxmlformats.org/wordprocessingml/2006/main">
        <w:t xml:space="preserve">Municipal District of Taiyuan City</w:t>
      </w:r>
    </w:p>
    <w:p>
      <w:r xmlns:w="http://schemas.openxmlformats.org/wordprocessingml/2006/main">
        <w:t xml:space="preserve">to set the popup window title</w:t>
      </w:r>
    </w:p>
    <w:p>
      <w:r xmlns:w="http://schemas.openxmlformats.org/wordprocessingml/2006/main">
        <w:t xml:space="preserve">match keyword arguments</w:t>
      </w:r>
    </w:p>
    <w:p>
      <w:r xmlns:w="http://schemas.openxmlformats.org/wordprocessingml/2006/main">
        <w:t xml:space="preserve">Remove field when content is empty</w:t>
      </w:r>
    </w:p>
    <w:p>
      <w:r xmlns:w="http://schemas.openxmlformats.org/wordprocessingml/2006/main">
        <w:t xml:space="preserve">Get custom components</w:t>
      </w:r>
    </w:p>
    <w:p>
      <w:r xmlns:w="http://schemas.openxmlformats.org/wordprocessingml/2006/main">
        <w:t xml:space="preserve">Or display this placeholder information when the target variable is not an array or object</w:t>
      </w:r>
    </w:p>
    <w:p>
      <w:r xmlns:w="http://schemas.openxmlformats.org/wordprocessingml/2006/main">
        <w:t xml:space="preserve">option list</w:t>
      </w:r>
    </w:p>
    <w:p>
      <w:r xmlns:w="http://schemas.openxmlformats.org/wordprocessingml/2006/main">
        <w:t xml:space="preserve">Show feedback popup</w:t>
      </w:r>
    </w:p>
    <w:p>
      <w:r xmlns:w="http://schemas.openxmlformats.org/wordprocessingml/2006/main">
        <w:t xml:space="preserve">Please visit</w:t>
      </w:r>
    </w:p>
    <w:p>
      <w:r xmlns:w="http://schemas.openxmlformats.org/wordprocessingml/2006/main">
        <w:t xml:space="preserve">When used as a component container</w:t>
      </w:r>
    </w:p>
    <w:p>
      <w:r xmlns:w="http://schemas.openxmlformats.org/wordprocessingml/2006/main">
        <w:t xml:space="preserve">open page</w:t>
      </w:r>
    </w:p>
    <w:p>
      <w:r xmlns:w="http://schemas.openxmlformats.org/wordprocessingml/2006/main">
        <w:t xml:space="preserve">render a line</w:t>
      </w:r>
    </w:p>
    <w:p>
      <w:r xmlns:w="http://schemas.openxmlformats.org/wordprocessingml/2006/main">
        <w:t xml:space="preserve">It will make it necessary to wait even if the backend returns the content</w:t>
      </w:r>
    </w:p>
    <w:p>
      <w:r xmlns:w="http://schemas.openxmlformats.org/wordprocessingml/2006/main">
        <w:t xml:space="preserve">active trigger</w:t>
      </w:r>
    </w:p>
    <w:p>
      <w:r xmlns:w="http://schemas.openxmlformats.org/wordprocessingml/2006/main">
        <w:t xml:space="preserve">Set tab card</w:t>
      </w:r>
    </w:p>
    <w:p>
      <w:r xmlns:w="http://schemas.openxmlformats.org/wordprocessingml/2006/main">
        <w:t xml:space="preserve">will be triggered</w:t>
      </w:r>
    </w:p>
    <w:p>
      <w:r xmlns:w="http://schemas.openxmlformats.org/wordprocessingml/2006/main">
        <w:t xml:space="preserve">Or the configuration is illegal and directly passed the inspection</w:t>
      </w:r>
    </w:p>
    <w:p>
      <w:r xmlns:w="http://schemas.openxmlformats.org/wordprocessingml/2006/main">
        <w:t xml:space="preserve">you can use whatever you like</w:t>
      </w:r>
    </w:p>
    <w:p>
      <w:r xmlns:w="http://schemas.openxmlformats.org/wordprocessingml/2006/main">
        <w:t xml:space="preserve">Numeric template</w:t>
      </w:r>
    </w:p>
    <w:p>
      <w:r xmlns:w="http://schemas.openxmlformats.org/wordprocessingml/2006/main">
        <w:t xml:space="preserve">Modifying data is asynchronous</w:t>
      </w:r>
    </w:p>
    <w:p>
      <w:r xmlns:w="http://schemas.openxmlformats.org/wordprocessingml/2006/main">
        <w:t xml:space="preserve">library to use</w:t>
      </w:r>
    </w:p>
    <w:p>
      <w:r xmlns:w="http://schemas.openxmlformats.org/wordprocessingml/2006/main">
        <w:t xml:space="preserve">Please drag the top button to sort</w:t>
      </w:r>
    </w:p>
    <w:p>
      <w:r xmlns:w="http://schemas.openxmlformats.org/wordprocessingml/2006/main">
        <w:t xml:space="preserve">label to use</w:t>
      </w:r>
    </w:p>
    <w:p>
      <w:r xmlns:w="http://schemas.openxmlformats.org/wordprocessingml/2006/main">
        <w:t xml:space="preserve">Custom Prompt Parameters</w:t>
      </w:r>
    </w:p>
    <w:p>
      <w:r xmlns:w="http://schemas.openxmlformats.org/wordprocessingml/2006/main">
        <w:t xml:space="preserve">Whether to support clicking other areas to close</w:t>
      </w:r>
    </w:p>
    <w:p>
      <w:r xmlns:w="http://schemas.openxmlformats.org/wordprocessingml/2006/main">
        <w:t xml:space="preserve">close popup</w:t>
      </w:r>
    </w:p>
    <w:p>
      <w:r xmlns:w="http://schemas.openxmlformats.org/wordprocessingml/2006/main">
        <w:t xml:space="preserve">Whether there is a shortcut key judgment</w:t>
      </w:r>
    </w:p>
    <w:p>
      <w:r xmlns:w="http://schemas.openxmlformats.org/wordprocessingml/2006/main">
        <w:t xml:space="preserve">Going here means the verification is successful</w:t>
      </w:r>
    </w:p>
    <w:p>
      <w:r xmlns:w="http://schemas.openxmlformats.org/wordprocessingml/2006/main">
        <w:t xml:space="preserve">component provides two different themes</w:t>
      </w:r>
    </w:p>
    <w:p>
      <w:r xmlns:w="http://schemas.openxmlformats.org/wordprocessingml/2006/main">
        <w:t xml:space="preserve">All plugins inherit this</w:t>
      </w:r>
    </w:p>
    <w:p>
      <w:r xmlns:w="http://schemas.openxmlformats.org/wordprocessingml/2006/main">
        <w:t xml:space="preserve">Button state copywriting configuration</w:t>
      </w:r>
    </w:p>
    <w:p>
      <w:r xmlns:w="http://schemas.openxmlformats.org/wordprocessingml/2006/main">
        <w:t xml:space="preserve">warning color</w:t>
      </w:r>
    </w:p>
    <w:p>
      <w:r xmlns:w="http://schemas.openxmlformats.org/wordprocessingml/2006/main">
        <w:t xml:space="preserve">Benxi</w:t>
      </w:r>
    </w:p>
    <w:p>
      <w:r xmlns:w="http://schemas.openxmlformats.org/wordprocessingml/2006/main">
        <w:t xml:space="preserve">In the documentation example there is</w:t>
      </w:r>
    </w:p>
    <w:p>
      <w:r xmlns:w="http://schemas.openxmlformats.org/wordprocessingml/2006/main">
        <w:t xml:space="preserve">Value may be</w:t>
      </w:r>
    </w:p>
    <w:p>
      <w:r xmlns:w="http://schemas.openxmlformats.org/wordprocessingml/2006/main">
        <w:t xml:space="preserve">form item size</w:t>
      </w:r>
    </w:p>
    <w:p>
      <w:r xmlns:w="http://schemas.openxmlformats.org/wordprocessingml/2006/main">
        <w:t xml:space="preserve">then only one color</w:t>
      </w:r>
    </w:p>
    <w:p>
      <w:r xmlns:w="http://schemas.openxmlformats.org/wordprocessingml/2006/main">
        <w:t xml:space="preserve">You can also specify multiple format checks</w:t>
      </w:r>
    </w:p>
    <w:p>
      <w:r xmlns:w="http://schemas.openxmlformats.org/wordprocessingml/2006/main">
        <w:t xml:space="preserve">box model control</w:t>
      </w:r>
    </w:p>
    <w:p>
      <w:r xmlns:w="http://schemas.openxmlformats.org/wordprocessingml/2006/main">
        <w:t xml:space="preserve">Whether to integrate all its child nodes into the value</w:t>
      </w:r>
    </w:p>
    <w:p>
      <w:r xmlns:w="http://schemas.openxmlformats.org/wordprocessingml/2006/main">
        <w:t xml:space="preserve">Altay City</w:t>
      </w:r>
    </w:p>
    <w:p>
      <w:r xmlns:w="http://schemas.openxmlformats.org/wordprocessingml/2006/main">
        <w:t xml:space="preserve">A label identifying the form item</w:t>
      </w:r>
    </w:p>
    <w:p>
      <w:r xmlns:w="http://schemas.openxmlformats.org/wordprocessingml/2006/main">
        <w:t xml:space="preserve">does not show loading status</w:t>
      </w:r>
    </w:p>
    <w:p>
      <w:r xmlns:w="http://schemas.openxmlformats.org/wordprocessingml/2006/main">
        <w:t xml:space="preserve">set default activation</w:t>
      </w:r>
    </w:p>
    <w:p>
      <w:r xmlns:w="http://schemas.openxmlformats.org/wordprocessingml/2006/main">
        <w:t xml:space="preserve">Then set the value</w:t>
      </w:r>
    </w:p>
    <w:p>
      <w:r xmlns:w="http://schemas.openxmlformats.org/wordprocessingml/2006/main">
        <w:t xml:space="preserve">need an example</w:t>
      </w:r>
    </w:p>
    <w:p>
      <w:r xmlns:w="http://schemas.openxmlformats.org/wordprocessingml/2006/main">
        <w:t xml:space="preserve">here must be long</w:t>
      </w:r>
    </w:p>
    <w:p>
      <w:r xmlns:w="http://schemas.openxmlformats.org/wordprocessingml/2006/main">
        <w:t xml:space="preserve">multiple please use</w:t>
      </w:r>
    </w:p>
    <w:p>
      <w:r xmlns:w="http://schemas.openxmlformats.org/wordprocessingml/2006/main">
        <w:t xml:space="preserve">width and height</w:t>
      </w:r>
    </w:p>
    <w:p>
      <w:r xmlns:w="http://schemas.openxmlformats.org/wordprocessingml/2006/main">
        <w:t xml:space="preserve">while removing the pair</w:t>
      </w:r>
    </w:p>
    <w:p>
      <w:r xmlns:w="http://schemas.openxmlformats.org/wordprocessingml/2006/main">
        <w:t xml:space="preserve">compatible</w:t>
      </w:r>
    </w:p>
    <w:p>
      <w:r xmlns:w="http://schemas.openxmlformats.org/wordprocessingml/2006/main">
        <w:t xml:space="preserve">Not a single line was changed</w:t>
      </w:r>
    </w:p>
    <w:p>
      <w:r xmlns:w="http://schemas.openxmlformats.org/wordprocessingml/2006/main">
        <w:t xml:space="preserve">Take the maximum value of this member</w:t>
      </w:r>
    </w:p>
    <w:p>
      <w:r xmlns:w="http://schemas.openxmlformats.org/wordprocessingml/2006/main">
        <w:t xml:space="preserve">Is it possible to select data</w:t>
      </w:r>
    </w:p>
    <w:p>
      <w:r xmlns:w="http://schemas.openxmlformats.org/wordprocessingml/2006/main">
        <w:t xml:space="preserve">Wushen Banner</w:t>
      </w:r>
    </w:p>
    <w:p>
      <w:r xmlns:w="http://schemas.openxmlformats.org/wordprocessingml/2006/main">
        <w:t xml:space="preserve">Then trigger the refresh operation of the target component</w:t>
      </w:r>
    </w:p>
    <w:p>
      <w:r xmlns:w="http://schemas.openxmlformats.org/wordprocessingml/2006/main">
        <w:t xml:space="preserve">Take a form page as an example</w:t>
      </w:r>
    </w:p>
    <w:p>
      <w:r xmlns:w="http://schemas.openxmlformats.org/wordprocessingml/2006/main">
        <w:t xml:space="preserve">Indicates the display format in the input box</w:t>
      </w:r>
    </w:p>
    <w:p>
      <w:r xmlns:w="http://schemas.openxmlformats.org/wordprocessingml/2006/main">
        <w:t xml:space="preserve">Interface linkage</w:t>
      </w:r>
    </w:p>
    <w:p>
      <w:r xmlns:w="http://schemas.openxmlformats.org/wordprocessingml/2006/main">
        <w:t xml:space="preserve">Burleigh County</w:t>
      </w:r>
    </w:p>
    <w:p>
      <w:r xmlns:w="http://schemas.openxmlformats.org/wordprocessingml/2006/main">
        <w:t xml:space="preserve">Sometimes in order to get other form item fields synchronously</w:t>
      </w:r>
    </w:p>
    <w:p>
      <w:r xmlns:w="http://schemas.openxmlformats.org/wordprocessingml/2006/main">
        <w:t xml:space="preserve">Zhenfeng County</w:t>
      </w:r>
    </w:p>
    <w:p>
      <w:r xmlns:w="http://schemas.openxmlformats.org/wordprocessingml/2006/main">
        <w:t xml:space="preserve">document</w:t>
      </w:r>
    </w:p>
    <w:p>
      <w:r xmlns:w="http://schemas.openxmlformats.org/wordprocessingml/2006/main">
        <w:t xml:space="preserve">Default is lower right corner</w:t>
      </w:r>
    </w:p>
    <w:p>
      <w:r xmlns:w="http://schemas.openxmlformats.org/wordprocessingml/2006/main">
        <w:t xml:space="preserve">fields in</w:t>
      </w:r>
    </w:p>
    <w:p>
      <w:r xmlns:w="http://schemas.openxmlformats.org/wordprocessingml/2006/main">
        <w:t xml:space="preserve">For more configuration, please refer to</w:t>
      </w:r>
    </w:p>
    <w:p>
      <w:r xmlns:w="http://schemas.openxmlformats.org/wordprocessingml/2006/main">
        <w:t xml:space="preserve">The above example has a problem</w:t>
      </w:r>
    </w:p>
    <w:p>
      <w:r xmlns:w="http://schemas.openxmlformats.org/wordprocessingml/2006/main">
        <w:t xml:space="preserve">Handle the value filled in the input box</w:t>
      </w:r>
    </w:p>
    <w:p>
      <w:r xmlns:w="http://schemas.openxmlformats.org/wordprocessingml/2006/main">
        <w:t xml:space="preserve">How to use all components built in</w:t>
      </w:r>
    </w:p>
    <w:p>
      <w:r xmlns:w="http://schemas.openxmlformats.org/wordprocessingml/2006/main">
        <w:t xml:space="preserve">Specify line number</w:t>
      </w:r>
    </w:p>
    <w:p>
      <w:r xmlns:w="http://schemas.openxmlformats.org/wordprocessingml/2006/main">
        <w:t xml:space="preserve">group</w:t>
      </w:r>
    </w:p>
    <w:p>
      <w:r xmlns:w="http://schemas.openxmlformats.org/wordprocessingml/2006/main">
        <w:t xml:space="preserve">Fraction</w:t>
      </w:r>
    </w:p>
    <w:p>
      <w:r xmlns:w="http://schemas.openxmlformats.org/wordprocessingml/2006/main">
        <w:t xml:space="preserve">multilingual</w:t>
      </w:r>
    </w:p>
    <w:p>
      <w:r xmlns:w="http://schemas.openxmlformats.org/wordprocessingml/2006/main">
        <w:t xml:space="preserve">Xilin District</w:t>
      </w:r>
    </w:p>
    <w:p>
      <w:r xmlns:w="http://schemas.openxmlformats.org/wordprocessingml/2006/main">
        <w:t xml:space="preserve">The relevant configuration is merged into</w:t>
      </w:r>
    </w:p>
    <w:p>
      <w:r xmlns:w="http://schemas.openxmlformats.org/wordprocessingml/2006/main">
        <w:t xml:space="preserve">button size</w:t>
      </w:r>
    </w:p>
    <w:p>
      <w:r xmlns:w="http://schemas.openxmlformats.org/wordprocessingml/2006/main">
        <w:t xml:space="preserve">Login Notice</w:t>
      </w:r>
    </w:p>
    <w:p>
      <w:r xmlns:w="http://schemas.openxmlformats.org/wordprocessingml/2006/main">
        <w:t xml:space="preserve">That's what we're going to cover right now</w:t>
      </w:r>
    </w:p>
    <w:p>
      <w:r xmlns:w="http://schemas.openxmlformats.org/wordprocessingml/2006/main">
        <w:t xml:space="preserve">The main configuration other functions use such as</w:t>
      </w:r>
    </w:p>
    <w:p>
      <w:r xmlns:w="http://schemas.openxmlformats.org/wordprocessingml/2006/main">
        <w:t xml:space="preserve">This is a</w:t>
      </w:r>
    </w:p>
    <w:p>
      <w:r xmlns:w="http://schemas.openxmlformats.org/wordprocessingml/2006/main">
        <w:t xml:space="preserve">type</w:t>
      </w:r>
    </w:p>
    <w:p>
      <w:r xmlns:w="http://schemas.openxmlformats.org/wordprocessingml/2006/main">
        <w:t xml:space="preserve">Combine existing components and control data</w:t>
      </w:r>
    </w:p>
    <w:p>
      <w:r xmlns:w="http://schemas.openxmlformats.org/wordprocessingml/2006/main">
        <w:t xml:space="preserve">Wuhou District</w:t>
      </w:r>
    </w:p>
    <w:p>
      <w:r xmlns:w="http://schemas.openxmlformats.org/wordprocessingml/2006/main">
        <w:t xml:space="preserve">Will be used</w:t>
      </w:r>
    </w:p>
    <w:p>
      <w:r xmlns:w="http://schemas.openxmlformats.org/wordprocessingml/2006/main">
        <w:t xml:space="preserve">This happens when</w:t>
      </w:r>
    </w:p>
    <w:p>
      <w:r xmlns:w="http://schemas.openxmlformats.org/wordprocessingml/2006/main">
        <w:t xml:space="preserve">This method is mainly for tree structures like the example below</w:t>
      </w:r>
    </w:p>
    <w:p>
      <w:r xmlns:w="http://schemas.openxmlformats.org/wordprocessingml/2006/main">
        <w:t xml:space="preserve">Used to add, delete, modify and query data</w:t>
      </w:r>
    </w:p>
    <w:p>
      <w:r xmlns:w="http://schemas.openxmlformats.org/wordprocessingml/2006/main">
        <w:t xml:space="preserve">Check in order</w:t>
      </w:r>
    </w:p>
    <w:p>
      <w:r xmlns:w="http://schemas.openxmlformats.org/wordprocessingml/2006/main">
        <w:t xml:space="preserve">means to refresh the entire page</w:t>
      </w:r>
    </w:p>
    <w:p>
      <w:r xmlns:w="http://schemas.openxmlformats.org/wordprocessingml/2006/main">
        <w:t xml:space="preserve">Available for default static input boxes</w:t>
      </w:r>
    </w:p>
    <w:p>
      <w:r xmlns:w="http://schemas.openxmlformats.org/wordprocessingml/2006/main">
        <w:t xml:space="preserve">pickup</w:t>
      </w:r>
    </w:p>
    <w:p>
      <w:r xmlns:w="http://schemas.openxmlformats.org/wordprocessingml/2006/main">
        <w:t xml:space="preserve">Try to align in four directions</w:t>
      </w:r>
    </w:p>
    <w:p>
      <w:r xmlns:w="http://schemas.openxmlformats.org/wordprocessingml/2006/main">
        <w:t xml:space="preserve">When it is convenient to get the value, you can get the upper layer</w:t>
      </w:r>
    </w:p>
    <w:p>
      <w:r xmlns:w="http://schemas.openxmlformats.org/wordprocessingml/2006/main">
        <w:t xml:space="preserve">animation set to zero</w:t>
      </w:r>
    </w:p>
    <w:p>
      <w:r xmlns:w="http://schemas.openxmlformats.org/wordprocessingml/2006/main">
        <w:t xml:space="preserve">Determine whether it is a column-level element in the layout container</w:t>
      </w:r>
    </w:p>
    <w:p>
      <w:r xmlns:w="http://schemas.openxmlformats.org/wordprocessingml/2006/main">
        <w:t xml:space="preserve">Triggered on mouse click</w:t>
      </w:r>
    </w:p>
    <w:p>
      <w:r xmlns:w="http://schemas.openxmlformats.org/wordprocessingml/2006/main">
        <w:t xml:space="preserve">Get the variable field of the assigned component</w:t>
      </w:r>
    </w:p>
    <w:p>
      <w:r xmlns:w="http://schemas.openxmlformats.org/wordprocessingml/2006/main">
        <w:t xml:space="preserve">Kiwi</w:t>
      </w:r>
    </w:p>
    <w:p>
      <w:r xmlns:w="http://schemas.openxmlformats.org/wordprocessingml/2006/main">
        <w:t xml:space="preserve">Guinan County</w:t>
      </w:r>
    </w:p>
    <w:p>
      <w:r xmlns:w="http://schemas.openxmlformats.org/wordprocessingml/2006/main">
        <w:t xml:space="preserve">You can modify the default placeholder prompt text of the property control</w:t>
      </w:r>
    </w:p>
    <w:p>
      <w:r xmlns:w="http://schemas.openxmlformats.org/wordprocessingml/2006/main">
        <w:t xml:space="preserve">It is mainly used to close the specified pop-up box</w:t>
      </w:r>
    </w:p>
    <w:p>
      <w:r xmlns:w="http://schemas.openxmlformats.org/wordprocessingml/2006/main">
        <w:t xml:space="preserve">or the upper data field</w:t>
      </w:r>
    </w:p>
    <w:p>
      <w:r xmlns:w="http://schemas.openxmlformats.org/wordprocessingml/2006/main">
        <w:t xml:space="preserve">capture</w:t>
      </w:r>
    </w:p>
    <w:p>
      <w:r xmlns:w="http://schemas.openxmlformats.org/wordprocessingml/2006/main">
        <w:t xml:space="preserve">axis scroll mode</w:t>
      </w:r>
    </w:p>
    <w:p>
      <w:r xmlns:w="http://schemas.openxmlformats.org/wordprocessingml/2006/main">
        <w:t xml:space="preserve">Configure the default expansion level</w:t>
      </w:r>
    </w:p>
    <w:p>
      <w:r xmlns:w="http://schemas.openxmlformats.org/wordprocessingml/2006/main">
        <w:t xml:space="preserve">Congjiang County</w:t>
      </w:r>
    </w:p>
    <w:p>
      <w:r xmlns:w="http://schemas.openxmlformats.org/wordprocessingml/2006/main">
        <w:t xml:space="preserve">Minor description</w:t>
      </w:r>
    </w:p>
    <w:p>
      <w:r xmlns:w="http://schemas.openxmlformats.org/wordprocessingml/2006/main">
        <w:t xml:space="preserve">need to use</w:t>
      </w:r>
    </w:p>
    <w:p>
      <w:r xmlns:w="http://schemas.openxmlformats.org/wordprocessingml/2006/main">
        <w:t xml:space="preserve">and add up the numbers for each</w:t>
      </w:r>
    </w:p>
    <w:p>
      <w:r xmlns:w="http://schemas.openxmlformats.org/wordprocessingml/2006/main">
        <w:t xml:space="preserve">But this default behavior is not suitable for all scenarios</w:t>
      </w:r>
    </w:p>
    <w:p>
      <w:r xmlns:w="http://schemas.openxmlformats.org/wordprocessingml/2006/main">
        <w:t xml:space="preserve">Supports strings and numbers</w:t>
      </w:r>
    </w:p>
    <w:p>
      <w:r xmlns:w="http://schemas.openxmlformats.org/wordprocessingml/2006/main">
        <w:t xml:space="preserve">Is it editable</w:t>
      </w:r>
    </w:p>
    <w:p>
      <w:r xmlns:w="http://schemas.openxmlformats.org/wordprocessingml/2006/main">
        <w:t xml:space="preserve">empty prompt</w:t>
      </w:r>
    </w:p>
    <w:p>
      <w:r xmlns:w="http://schemas.openxmlformats.org/wordprocessingml/2006/main">
        <w:t xml:space="preserve">list of names used</w:t>
      </w:r>
    </w:p>
    <w:p>
      <w:r xmlns:w="http://schemas.openxmlformats.org/wordprocessingml/2006/main">
        <w:t xml:space="preserve">There is no selected state when there is only one item</w:t>
      </w:r>
    </w:p>
    <w:p>
      <w:r xmlns:w="http://schemas.openxmlformats.org/wordprocessingml/2006/main">
        <w:t xml:space="preserve">forward</w:t>
      </w:r>
    </w:p>
    <w:p>
      <w:r xmlns:w="http://schemas.openxmlformats.org/wordprocessingml/2006/main">
        <w:t xml:space="preserve">Shizong County</w:t>
      </w:r>
    </w:p>
    <w:p>
      <w:r xmlns:w="http://schemas.openxmlformats.org/wordprocessingml/2006/main">
        <w:t xml:space="preserve">Accordion Expand</w:t>
      </w:r>
    </w:p>
    <w:p>
      <w:r xmlns:w="http://schemas.openxmlformats.org/wordprocessingml/2006/main">
        <w:t xml:space="preserve">series</w:t>
      </w:r>
    </w:p>
    <w:p>
      <w:r xmlns:w="http://schemas.openxmlformats.org/wordprocessingml/2006/main">
        <w:t xml:space="preserve">already</w:t>
      </w:r>
    </w:p>
    <w:p>
      <w:r xmlns:w="http://schemas.openxmlformats.org/wordprocessingml/2006/main">
        <w:t xml:space="preserve">Yongcheng City</w:t>
      </w:r>
    </w:p>
    <w:p>
      <w:r xmlns:w="http://schemas.openxmlformats.org/wordprocessingml/2006/main">
        <w:t xml:space="preserve">Requires separate range selection</w:t>
      </w:r>
    </w:p>
    <w:p>
      <w:r xmlns:w="http://schemas.openxmlformats.org/wordprocessingml/2006/main">
        <w:t xml:space="preserve">null character</w:t>
      </w:r>
    </w:p>
    <w:p>
      <w:r xmlns:w="http://schemas.openxmlformats.org/wordprocessingml/2006/main">
        <w:t xml:space="preserve">Renderer Dynamic Registration Mechanism</w:t>
      </w:r>
    </w:p>
    <w:p>
      <w:r xmlns:w="http://schemas.openxmlformats.org/wordprocessingml/2006/main">
        <w:t xml:space="preserve">The columns are not persisted</w:t>
      </w:r>
    </w:p>
    <w:p>
      <w:r xmlns:w="http://schemas.openxmlformats.org/wordprocessingml/2006/main">
        <w:t xml:space="preserve">Usually an attribute is added to the editor</w:t>
      </w:r>
    </w:p>
    <w:p>
      <w:r xmlns:w="http://schemas.openxmlformats.org/wordprocessingml/2006/main">
        <w:t xml:space="preserve">just refresh</w:t>
      </w:r>
    </w:p>
    <w:p>
      <w:r xmlns:w="http://schemas.openxmlformats.org/wordprocessingml/2006/main">
        <w:t xml:space="preserve">Usage and</w:t>
      </w:r>
    </w:p>
    <w:p>
      <w:r xmlns:w="http://schemas.openxmlformats.org/wordprocessingml/2006/main">
        <w:t xml:space="preserve">Liangdang County</w:t>
      </w:r>
    </w:p>
    <w:p>
      <w:r xmlns:w="http://schemas.openxmlformats.org/wordprocessingml/2006/main">
        <w:t xml:space="preserve">Convert to absolute address</w:t>
      </w:r>
    </w:p>
    <w:p>
      <w:r xmlns:w="http://schemas.openxmlformats.org/wordprocessingml/2006/main">
        <w:t xml:space="preserve">Order</w:t>
      </w:r>
    </w:p>
    <w:p>
      <w:r xmlns:w="http://schemas.openxmlformats.org/wordprocessingml/2006/main">
        <w:t xml:space="preserve">Mountain</w:t>
      </w:r>
    </w:p>
    <w:p>
      <w:r xmlns:w="http://schemas.openxmlformats.org/wordprocessingml/2006/main">
        <w:t xml:space="preserve">After the current action is completed</w:t>
      </w:r>
    </w:p>
    <w:p>
      <w:r xmlns:w="http://schemas.openxmlformats.org/wordprocessingml/2006/main">
        <w:t xml:space="preserve">current page component tree</w:t>
      </w:r>
    </w:p>
    <w:p>
      <w:r xmlns:w="http://schemas.openxmlformats.org/wordprocessingml/2006/main">
        <w:t xml:space="preserve">almost</w:t>
      </w:r>
    </w:p>
    <w:p>
      <w:r xmlns:w="http://schemas.openxmlformats.org/wordprocessingml/2006/main">
        <w:t xml:space="preserve">District of Yongzhou City</w:t>
      </w:r>
    </w:p>
    <w:p>
      <w:r xmlns:w="http://schemas.openxmlformats.org/wordprocessingml/2006/main">
        <w:t xml:space="preserve">i.e. green background color</w:t>
      </w:r>
    </w:p>
    <w:p>
      <w:r xmlns:w="http://schemas.openxmlformats.org/wordprocessingml/2006/main">
        <w:t xml:space="preserve">Please select the data on the left</w:t>
      </w:r>
    </w:p>
    <w:p>
      <w:r xmlns:w="http://schemas.openxmlformats.org/wordprocessingml/2006/main">
        <w:t xml:space="preserve">can be disabled</w:t>
      </w:r>
    </w:p>
    <w:p>
      <w:r xmlns:w="http://schemas.openxmlformats.org/wordprocessingml/2006/main">
        <w:t xml:space="preserve">if not set</w:t>
      </w:r>
    </w:p>
    <w:p>
      <w:r xmlns:w="http://schemas.openxmlformats.org/wordprocessingml/2006/main">
        <w:t xml:space="preserve">hover state</w:t>
      </w:r>
    </w:p>
    <w:p>
      <w:r xmlns:w="http://schemas.openxmlformats.org/wordprocessingml/2006/main">
        <w:t xml:space="preserve">It looks like it should stretch the text</w:t>
      </w:r>
    </w:p>
    <w:p>
      <w:r xmlns:w="http://schemas.openxmlformats.org/wordprocessingml/2006/main">
        <w:t xml:space="preserve">There are a lot more</w:t>
      </w:r>
    </w:p>
    <w:p>
      <w:r xmlns:w="http://schemas.openxmlformats.org/wordprocessingml/2006/main">
        <w:t xml:space="preserve">Render variables based on context data during actual rendering</w:t>
      </w:r>
    </w:p>
    <w:p>
      <w:r xmlns:w="http://schemas.openxmlformats.org/wordprocessingml/2006/main">
        <w:t xml:space="preserve">Listen for mouse out events</w:t>
      </w:r>
    </w:p>
    <w:p>
      <w:r xmlns:w="http://schemas.openxmlformats.org/wordprocessingml/2006/main">
        <w:t xml:space="preserve">Chongren County</w:t>
      </w:r>
    </w:p>
    <w:p>
      <w:r xmlns:w="http://schemas.openxmlformats.org/wordprocessingml/2006/main">
        <w:t xml:space="preserve">Rong County</w:t>
      </w:r>
    </w:p>
    <w:p>
      <w:r xmlns:w="http://schemas.openxmlformats.org/wordprocessingml/2006/main">
        <w:t xml:space="preserve">tag native</w:t>
      </w:r>
    </w:p>
    <w:p>
      <w:r xmlns:w="http://schemas.openxmlformats.org/wordprocessingml/2006/main">
        <w:t xml:space="preserve">then directly throw an exception</w:t>
      </w:r>
    </w:p>
    <w:p>
      <w:r xmlns:w="http://schemas.openxmlformats.org/wordprocessingml/2006/main">
        <w:t xml:space="preserve">make a compatible</w:t>
      </w:r>
    </w:p>
    <w:p>
      <w:r xmlns:w="http://schemas.openxmlformats.org/wordprocessingml/2006/main">
        <w:t xml:space="preserve">Districts of Yichang City</w:t>
      </w:r>
    </w:p>
    <w:p>
      <w:r xmlns:w="http://schemas.openxmlformats.org/wordprocessingml/2006/main">
        <w:t xml:space="preserve">do data mapping</w:t>
      </w:r>
    </w:p>
    <w:p>
      <w:r xmlns:w="http://schemas.openxmlformats.org/wordprocessingml/2006/main">
        <w:t xml:space="preserve">make the form reload</w:t>
      </w:r>
    </w:p>
    <w:p>
      <w:r xmlns:w="http://schemas.openxmlformats.org/wordprocessingml/2006/main">
        <w:t xml:space="preserve">The display mode of the control</w:t>
      </w:r>
    </w:p>
    <w:p>
      <w:r xmlns:w="http://schemas.openxmlformats.org/wordprocessingml/2006/main">
        <w:t xml:space="preserve">Report if found</w:t>
      </w:r>
    </w:p>
    <w:p>
      <w:r xmlns:w="http://schemas.openxmlformats.org/wordprocessingml/2006/main">
        <w:t xml:space="preserve">By default there are only two buttons</w:t>
      </w:r>
    </w:p>
    <w:p>
      <w:r xmlns:w="http://schemas.openxmlformats.org/wordprocessingml/2006/main">
        <w:t xml:space="preserve">not update</w:t>
      </w:r>
    </w:p>
    <w:p>
      <w:r xmlns:w="http://schemas.openxmlformats.org/wordprocessingml/2006/main">
        <w:t xml:space="preserve">index and</w:t>
      </w:r>
    </w:p>
    <w:p>
      <w:r xmlns:w="http://schemas.openxmlformats.org/wordprocessingml/2006/main">
        <w:t xml:space="preserve">Determine whether it is an invalid event</w:t>
      </w:r>
    </w:p>
    <w:p>
      <w:r xmlns:w="http://schemas.openxmlformats.org/wordprocessingml/2006/main">
        <w:t xml:space="preserve">No need to implement the operator</w:t>
      </w:r>
    </w:p>
    <w:p>
      <w:r xmlns:w="http://schemas.openxmlformats.org/wordprocessingml/2006/main">
        <w:t xml:space="preserve">there is no way to do it inside</w:t>
      </w:r>
    </w:p>
    <w:p>
      <w:r xmlns:w="http://schemas.openxmlformats.org/wordprocessingml/2006/main">
        <w:t xml:space="preserve">can't go on</w:t>
      </w:r>
    </w:p>
    <w:p>
      <w:r xmlns:w="http://schemas.openxmlformats.org/wordprocessingml/2006/main">
        <w:t xml:space="preserve">Ili Kazakh Autonomous Prefecture</w:t>
      </w:r>
    </w:p>
    <w:p>
      <w:r xmlns:w="http://schemas.openxmlformats.org/wordprocessingml/2006/main">
        <w:t xml:space="preserve">Whether to enable batch add mode</w:t>
      </w:r>
    </w:p>
    <w:p>
      <w:r xmlns:w="http://schemas.openxmlformats.org/wordprocessingml/2006/main">
        <w:t xml:space="preserve">Wanluan Township</w:t>
      </w:r>
    </w:p>
    <w:p>
      <w:r xmlns:w="http://schemas.openxmlformats.org/wordprocessingml/2006/main">
        <w:t xml:space="preserve">is currently calculated automatically</w:t>
      </w:r>
    </w:p>
    <w:p>
      <w:r xmlns:w="http://schemas.openxmlformats.org/wordprocessingml/2006/main">
        <w:t xml:space="preserve">Value does not support objects or arrays</w:t>
      </w:r>
    </w:p>
    <w:p>
      <w:r xmlns:w="http://schemas.openxmlformats.org/wordprocessingml/2006/main">
        <w:t xml:space="preserve">Xuyong County</w:t>
      </w:r>
    </w:p>
    <w:p>
      <w:r xmlns:w="http://schemas.openxmlformats.org/wordprocessingml/2006/main">
        <w:t xml:space="preserve">Actions that only work on clearing the input box</w:t>
      </w:r>
    </w:p>
    <w:p>
      <w:r xmlns:w="http://schemas.openxmlformats.org/wordprocessingml/2006/main">
        <w:t xml:space="preserve">Get the first element of the array</w:t>
      </w:r>
    </w:p>
    <w:p>
      <w:r xmlns:w="http://schemas.openxmlformats.org/wordprocessingml/2006/main">
        <w:t xml:space="preserve">time</w:t>
      </w:r>
    </w:p>
    <w:p>
      <w:r xmlns:w="http://schemas.openxmlformats.org/wordprocessingml/2006/main">
        <w:t xml:space="preserve">grid content horizontal layout</w:t>
      </w:r>
    </w:p>
    <w:p>
      <w:r xmlns:w="http://schemas.openxmlformats.org/wordprocessingml/2006/main">
        <w:t xml:space="preserve">end of vertical line</w:t>
      </w:r>
    </w:p>
    <w:p>
      <w:r xmlns:w="http://schemas.openxmlformats.org/wordprocessingml/2006/main">
        <w:t xml:space="preserve">Determine whether to merge based on whether the field values are the same</w:t>
      </w:r>
    </w:p>
    <w:p>
      <w:r xmlns:w="http://schemas.openxmlformats.org/wordprocessingml/2006/main">
        <w:t xml:space="preserve">Whenever the value changes</w:t>
      </w:r>
    </w:p>
    <w:p>
      <w:r xmlns:w="http://schemas.openxmlformats.org/wordprocessingml/2006/main">
        <w:t xml:space="preserve">incoming</w:t>
      </w:r>
    </w:p>
    <w:p>
      <w:r xmlns:w="http://schemas.openxmlformats.org/wordprocessingml/2006/main">
        <w:t xml:space="preserve">Support for array writing</w:t>
      </w:r>
    </w:p>
    <w:p>
      <w:r xmlns:w="http://schemas.openxmlformats.org/wordprocessingml/2006/main">
        <w:t xml:space="preserve">attribute has no corresponding implementation</w:t>
      </w:r>
    </w:p>
    <w:p>
      <w:r xmlns:w="http://schemas.openxmlformats.org/wordprocessingml/2006/main">
        <w:t xml:space="preserve">You can communicate with child nodes through this object, etc.</w:t>
      </w:r>
    </w:p>
    <w:p>
      <w:r xmlns:w="http://schemas.openxmlformats.org/wordprocessingml/2006/main">
        <w:t xml:space="preserve">Usually the operand object is an array</w:t>
      </w:r>
    </w:p>
    <w:p>
      <w:r xmlns:w="http://schemas.openxmlformats.org/wordprocessingml/2006/main">
        <w:t xml:space="preserve">upload in chunks</w:t>
      </w:r>
    </w:p>
    <w:p>
      <w:r xmlns:w="http://schemas.openxmlformats.org/wordprocessingml/2006/main">
        <w:t xml:space="preserve">Default Beijing Dongcheng District</w:t>
      </w:r>
    </w:p>
    <w:p>
      <w:r xmlns:w="http://schemas.openxmlformats.org/wordprocessingml/2006/main">
        <w:t xml:space="preserve">and by itself</w:t>
      </w:r>
    </w:p>
    <w:p>
      <w:r xmlns:w="http://schemas.openxmlformats.org/wordprocessingml/2006/main">
        <w:t xml:space="preserve">link for picture</w:t>
      </w:r>
    </w:p>
    <w:p>
      <w:r xmlns:w="http://schemas.openxmlformats.org/wordprocessingml/2006/main">
        <w:t xml:space="preserve">Components with valid attribute values</w:t>
      </w:r>
    </w:p>
    <w:p>
      <w:r xmlns:w="http://schemas.openxmlformats.org/wordprocessingml/2006/main">
        <w:t xml:space="preserve">Must be of type string</w:t>
      </w:r>
    </w:p>
    <w:p>
      <w:r xmlns:w="http://schemas.openxmlformats.org/wordprocessingml/2006/main">
        <w:t xml:space="preserve">Yangchun City</w:t>
      </w:r>
    </w:p>
    <w:p>
      <w:r xmlns:w="http://schemas.openxmlformats.org/wordprocessingml/2006/main">
        <w:t xml:space="preserve">Only allow drag and drop at the same level</w:t>
      </w:r>
    </w:p>
    <w:p>
      <w:r xmlns:w="http://schemas.openxmlformats.org/wordprocessingml/2006/main">
        <w:t xml:space="preserve">There may be circular references</w:t>
      </w:r>
    </w:p>
    <w:p>
      <w:r xmlns:w="http://schemas.openxmlformats.org/wordprocessingml/2006/main">
        <w:t xml:space="preserve">address or variable</w:t>
      </w:r>
    </w:p>
    <w:p>
      <w:r xmlns:w="http://schemas.openxmlformats.org/wordprocessingml/2006/main">
        <w:t xml:space="preserve">optional</w:t>
      </w:r>
    </w:p>
    <w:p>
      <w:r xmlns:w="http://schemas.openxmlformats.org/wordprocessingml/2006/main">
        <w:t xml:space="preserve">Currently only through source code</w:t>
      </w:r>
    </w:p>
    <w:p>
      <w:r xmlns:w="http://schemas.openxmlformats.org/wordprocessingml/2006/main">
        <w:t xml:space="preserve">sunday</w:t>
      </w:r>
    </w:p>
    <w:p>
      <w:r xmlns:w="http://schemas.openxmlformats.org/wordprocessingml/2006/main">
        <w:t xml:space="preserve">change to easy mode</w:t>
      </w:r>
    </w:p>
    <w:p>
      <w:r xmlns:w="http://schemas.openxmlformats.org/wordprocessingml/2006/main">
        <w:t xml:space="preserve">Refresh container class components</w:t>
      </w:r>
    </w:p>
    <w:p>
      <w:r xmlns:w="http://schemas.openxmlformats.org/wordprocessingml/2006/main">
        <w:t xml:space="preserve">Also supports</w:t>
      </w:r>
    </w:p>
    <w:p>
      <w:r xmlns:w="http://schemas.openxmlformats.org/wordprocessingml/2006/main">
        <w:t xml:space="preserve">Property gets options from interface</w:t>
      </w:r>
    </w:p>
    <w:p>
      <w:r xmlns:w="http://schemas.openxmlformats.org/wordprocessingml/2006/main">
        <w:t xml:space="preserve">middle positioned element</w:t>
      </w:r>
    </w:p>
    <w:p>
      <w:r xmlns:w="http://schemas.openxmlformats.org/wordprocessingml/2006/main">
        <w:t xml:space="preserve">when giving the preview status</w:t>
      </w:r>
    </w:p>
    <w:p>
      <w:r xmlns:w="http://schemas.openxmlformats.org/wordprocessingml/2006/main">
        <w:t xml:space="preserve">references in components</w:t>
      </w:r>
    </w:p>
    <w:p>
      <w:r xmlns:w="http://schemas.openxmlformats.org/wordprocessingml/2006/main">
        <w:t xml:space="preserve">long island county</w:t>
      </w:r>
    </w:p>
    <w:p>
      <w:r xmlns:w="http://schemas.openxmlformats.org/wordprocessingml/2006/main">
        <w:t xml:space="preserve">Suifenhe</w:t>
      </w:r>
    </w:p>
    <w:p>
      <w:r xmlns:w="http://schemas.openxmlformats.org/wordprocessingml/2006/main">
        <w:t xml:space="preserve">Anning District</w:t>
      </w:r>
    </w:p>
    <w:p>
      <w:r xmlns:w="http://schemas.openxmlformats.org/wordprocessingml/2006/main">
        <w:t xml:space="preserve">Not recommended settings</w:t>
      </w:r>
    </w:p>
    <w:p>
      <w:r xmlns:w="http://schemas.openxmlformats.org/wordprocessingml/2006/main">
        <w:t xml:space="preserve">so only</w:t>
      </w:r>
    </w:p>
    <w:p>
      <w:r xmlns:w="http://schemas.openxmlformats.org/wordprocessingml/2006/main">
        <w:t xml:space="preserve">Wuchuan Gelao and Miao Autonomous County</w:t>
      </w:r>
    </w:p>
    <w:p>
      <w:r xmlns:w="http://schemas.openxmlformats.org/wordprocessingml/2006/main">
        <w:t xml:space="preserve">Jishui County</w:t>
      </w:r>
    </w:p>
    <w:p>
      <w:r xmlns:w="http://schemas.openxmlformats.org/wordprocessingml/2006/main">
        <w:t xml:space="preserve">is a</w:t>
      </w:r>
    </w:p>
    <w:p>
      <w:r xmlns:w="http://schemas.openxmlformats.org/wordprocessingml/2006/main">
        <w:t xml:space="preserve">The example is as follows</w:t>
      </w:r>
    </w:p>
    <w:p>
      <w:r xmlns:w="http://schemas.openxmlformats.org/wordprocessingml/2006/main">
        <w:t xml:space="preserve">only at</w:t>
      </w:r>
    </w:p>
    <w:p>
      <w:r xmlns:w="http://schemas.openxmlformats.org/wordprocessingml/2006/main">
        <w:t xml:space="preserve">Fengyuan District</w:t>
      </w:r>
    </w:p>
    <w:p>
      <w:r xmlns:w="http://schemas.openxmlformats.org/wordprocessingml/2006/main">
        <w:t xml:space="preserve">Control edit popup setting items</w:t>
      </w:r>
    </w:p>
    <w:p>
      <w:r xmlns:w="http://schemas.openxmlformats.org/wordprocessingml/2006/main">
        <w:t xml:space="preserve">may also contain other fields</w:t>
      </w:r>
    </w:p>
    <w:p>
      <w:r xmlns:w="http://schemas.openxmlformats.org/wordprocessingml/2006/main">
        <w:t xml:space="preserve">then render the default button</w:t>
      </w:r>
    </w:p>
    <w:p>
      <w:r xmlns:w="http://schemas.openxmlformats.org/wordprocessingml/2006/main">
        <w:t xml:space="preserve">form a new array</w:t>
      </w:r>
    </w:p>
    <w:p>
      <w:r xmlns:w="http://schemas.openxmlformats.org/wordprocessingml/2006/main">
        <w:t xml:space="preserve">We believe</w:t>
      </w:r>
    </w:p>
    <w:p>
      <w:r xmlns:w="http://schemas.openxmlformats.org/wordprocessingml/2006/main">
        <w:t xml:space="preserve">But a closer look reveals that it has a lot of detailed features</w:t>
      </w:r>
    </w:p>
    <w:p>
      <w:r xmlns:w="http://schemas.openxmlformats.org/wordprocessingml/2006/main">
        <w:t xml:space="preserve">This is to analyze how the component itself is implemented</w:t>
      </w:r>
    </w:p>
    <w:p>
      <w:r xmlns:w="http://schemas.openxmlformats.org/wordprocessingml/2006/main">
        <w:t xml:space="preserve">Basically only some basic types</w:t>
      </w:r>
    </w:p>
    <w:p>
      <w:r xmlns:w="http://schemas.openxmlformats.org/wordprocessingml/2006/main">
        <w:t xml:space="preserve">Prevent default prompt after form submission</w:t>
      </w:r>
    </w:p>
    <w:p>
      <w:r xmlns:w="http://schemas.openxmlformats.org/wordprocessingml/2006/main">
        <w:t xml:space="preserve">Multi-map mode configuration items</w:t>
      </w:r>
    </w:p>
    <w:p>
      <w:r xmlns:w="http://schemas.openxmlformats.org/wordprocessingml/2006/main">
        <w:t xml:space="preserve">Zoom</w:t>
      </w:r>
    </w:p>
    <w:p>
      <w:r xmlns:w="http://schemas.openxmlformats.org/wordprocessingml/2006/main">
        <w:t xml:space="preserve">column style sheet</w:t>
      </w:r>
    </w:p>
    <w:p>
      <w:r xmlns:w="http://schemas.openxmlformats.org/wordprocessingml/2006/main">
        <w:t xml:space="preserve">The spindle space it occupies by default</w:t>
      </w:r>
    </w:p>
    <w:p>
      <w:r xmlns:w="http://schemas.openxmlformats.org/wordprocessingml/2006/main">
        <w:t xml:space="preserve">success message prompt</w:t>
      </w:r>
    </w:p>
    <w:p>
      <w:r xmlns:w="http://schemas.openxmlformats.org/wordprocessingml/2006/main">
        <w:t xml:space="preserve">no padding</w:t>
      </w:r>
    </w:p>
    <w:p>
      <w:r xmlns:w="http://schemas.openxmlformats.org/wordprocessingml/2006/main">
        <w:t xml:space="preserve">The returned content needs to contain</w:t>
      </w:r>
    </w:p>
    <w:p>
      <w:r xmlns:w="http://schemas.openxmlformats.org/wordprocessingml/2006/main">
        <w:t xml:space="preserve">copywriting before folding</w:t>
      </w:r>
    </w:p>
    <w:p>
      <w:r xmlns:w="http://schemas.openxmlformats.org/wordprocessingml/2006/main">
        <w:t xml:space="preserve">Network Error</w:t>
      </w:r>
    </w:p>
    <w:p>
      <w:r xmlns:w="http://schemas.openxmlformats.org/wordprocessingml/2006/main">
        <w:t xml:space="preserve">Lubei District</w:t>
      </w:r>
    </w:p>
    <w:p>
      <w:r xmlns:w="http://schemas.openxmlformats.org/wordprocessingml/2006/main">
        <w:t xml:space="preserve">value change</w:t>
      </w:r>
    </w:p>
    <w:p>
      <w:r xmlns:w="http://schemas.openxmlformats.org/wordprocessingml/2006/main">
        <w:t xml:space="preserve">Yicheng District</w:t>
      </w:r>
    </w:p>
    <w:p>
      <w:r xmlns:w="http://schemas.openxmlformats.org/wordprocessingml/2006/main">
        <w:t xml:space="preserve">not deal with</w:t>
      </w:r>
    </w:p>
    <w:p>
      <w:r xmlns:w="http://schemas.openxmlformats.org/wordprocessingml/2006/main">
        <w:t xml:space="preserve">The configuration is similar to</w:t>
      </w:r>
    </w:p>
    <w:p>
      <w:r xmlns:w="http://schemas.openxmlformats.org/wordprocessingml/2006/main">
        <w:t xml:space="preserve">When the value of the input box is the same</w:t>
      </w:r>
    </w:p>
    <w:p>
      <w:r xmlns:w="http://schemas.openxmlformats.org/wordprocessingml/2006/main">
        <w:t xml:space="preserve">only works in simple mode</w:t>
      </w:r>
    </w:p>
    <w:p>
      <w:r xmlns:w="http://schemas.openxmlformats.org/wordprocessingml/2006/main">
        <w:t xml:space="preserve">form item for</w:t>
      </w:r>
    </w:p>
    <w:p>
      <w:r xmlns:w="http://schemas.openxmlformats.org/wordprocessingml/2006/main">
        <w:t xml:space="preserve">do not show header</w:t>
      </w:r>
    </w:p>
    <w:p>
      <w:r xmlns:w="http://schemas.openxmlformats.org/wordprocessingml/2006/main">
        <w:t xml:space="preserve">So you need to specify an additional format</w:t>
      </w:r>
    </w:p>
    <w:p>
      <w:r xmlns:w="http://schemas.openxmlformats.org/wordprocessingml/2006/main">
        <w:t xml:space="preserve">Please refer to the garbled description below</w:t>
      </w:r>
    </w:p>
    <w:p>
      <w:r xmlns:w="http://schemas.openxmlformats.org/wordprocessingml/2006/main">
        <w:t xml:space="preserve">parameters can only be</w:t>
      </w:r>
    </w:p>
    <w:p>
      <w:r xmlns:w="http://schemas.openxmlformats.org/wordprocessingml/2006/main">
        <w:t xml:space="preserve">Support string format</w:t>
      </w:r>
    </w:p>
    <w:p>
      <w:r xmlns:w="http://schemas.openxmlformats.org/wordprocessingml/2006/main">
        <w:t xml:space="preserve">First get the available fields from the data source</w:t>
      </w:r>
    </w:p>
    <w:p>
      <w:r xmlns:w="http://schemas.openxmlformats.org/wordprocessingml/2006/main">
        <w:t xml:space="preserve">Yancheng Municipal District</w:t>
      </w:r>
    </w:p>
    <w:p>
      <w:r xmlns:w="http://schemas.openxmlformats.org/wordprocessingml/2006/main">
        <w:t xml:space="preserve">Xilinhot</w:t>
      </w:r>
    </w:p>
    <w:p>
      <w:r xmlns:w="http://schemas.openxmlformats.org/wordprocessingml/2006/main">
        <w:t xml:space="preserve">Yingjisha County</w:t>
      </w:r>
    </w:p>
    <w:p>
      <w:r xmlns:w="http://schemas.openxmlformats.org/wordprocessingml/2006/main">
        <w:t xml:space="preserve">proceed to the next step</w:t>
      </w:r>
    </w:p>
    <w:p>
      <w:r xmlns:w="http://schemas.openxmlformats.org/wordprocessingml/2006/main">
        <w:t xml:space="preserve">So write your own</w:t>
      </w:r>
    </w:p>
    <w:p>
      <w:r xmlns:w="http://schemas.openxmlformats.org/wordprocessingml/2006/main">
        <w:t xml:space="preserve">sorted data</w:t>
      </w:r>
    </w:p>
    <w:p>
      <w:r xmlns:w="http://schemas.openxmlformats.org/wordprocessingml/2006/main">
        <w:t xml:space="preserve">Tsuen Wan District</w:t>
      </w:r>
    </w:p>
    <w:p>
      <w:r xmlns:w="http://schemas.openxmlformats.org/wordprocessingml/2006/main">
        <w:t xml:space="preserve">Click to clear the current area</w:t>
      </w:r>
    </w:p>
    <w:p>
      <w:r xmlns:w="http://schemas.openxmlformats.org/wordprocessingml/2006/main">
        <w:t xml:space="preserve">Some complex front-end functions</w:t>
      </w:r>
    </w:p>
    <w:p>
      <w:r xmlns:w="http://schemas.openxmlformats.org/wordprocessingml/2006/main">
        <w:t xml:space="preserve">set keywords</w:t>
      </w:r>
    </w:p>
    <w:p>
      <w:r xmlns:w="http://schemas.openxmlformats.org/wordprocessingml/2006/main">
        <w:t xml:space="preserve">Please fill in the suffix of the picture or</w:t>
      </w:r>
    </w:p>
    <w:p>
      <w:r xmlns:w="http://schemas.openxmlformats.org/wordprocessingml/2006/main">
        <w:t xml:space="preserve">Erdaojiang District</w:t>
      </w:r>
    </w:p>
    <w:p>
      <w:r xmlns:w="http://schemas.openxmlformats.org/wordprocessingml/2006/main">
        <w:t xml:space="preserve">Please refer to</w:t>
      </w:r>
    </w:p>
    <w:p>
      <w:r xmlns:w="http://schemas.openxmlformats.org/wordprocessingml/2006/main">
        <w:t xml:space="preserve">Specify as video type</w:t>
      </w:r>
    </w:p>
    <w:p>
      <w:r xmlns:w="http://schemas.openxmlformats.org/wordprocessingml/2006/main">
        <w:t xml:space="preserve">can be empty</w:t>
      </w:r>
    </w:p>
    <w:p>
      <w:r xmlns:w="http://schemas.openxmlformats.org/wordprocessingml/2006/main">
        <w:t xml:space="preserve">Can realize setting display column and column sorting function</w:t>
      </w:r>
    </w:p>
    <w:p>
      <w:r xmlns:w="http://schemas.openxmlformats.org/wordprocessingml/2006/main">
        <w:t xml:space="preserve">Introduction to Grammar</w:t>
      </w:r>
    </w:p>
    <w:p>
      <w:r xmlns:w="http://schemas.openxmlformats.org/wordprocessingml/2006/main">
        <w:t xml:space="preserve">Or start with a template</w:t>
      </w:r>
    </w:p>
    <w:p>
      <w:r xmlns:w="http://schemas.openxmlformats.org/wordprocessingml/2006/main">
        <w:t xml:space="preserve">automatically selects the current element</w:t>
      </w:r>
    </w:p>
    <w:p>
      <w:r xmlns:w="http://schemas.openxmlformats.org/wordprocessingml/2006/main">
        <w:t xml:space="preserve">middle</w:t>
      </w:r>
    </w:p>
    <w:p>
      <w:r xmlns:w="http://schemas.openxmlformats.org/wordprocessingml/2006/main">
        <w:t xml:space="preserve">Set whether to display loading animation for automatic timing refresh</w:t>
      </w:r>
    </w:p>
    <w:p>
      <w:r xmlns:w="http://schemas.openxmlformats.org/wordprocessingml/2006/main">
        <w:t xml:space="preserve">Width and height configuration controls</w:t>
      </w:r>
    </w:p>
    <w:p>
      <w:r xmlns:w="http://schemas.openxmlformats.org/wordprocessingml/2006/main">
        <w:t xml:space="preserve">Whether it can be dragged and sorted</w:t>
      </w:r>
    </w:p>
    <w:p>
      <w:r xmlns:w="http://schemas.openxmlformats.org/wordprocessingml/2006/main">
        <w:t xml:space="preserve">the context</w:t>
      </w:r>
    </w:p>
    <w:p>
      <w:r xmlns:w="http://schemas.openxmlformats.org/wordprocessingml/2006/main">
        <w:t xml:space="preserve">both before the decimal point</w:t>
      </w:r>
    </w:p>
    <w:p>
      <w:r xmlns:w="http://schemas.openxmlformats.org/wordprocessingml/2006/main">
        <w:t xml:space="preserve">After the addition, the drop-down box needs to be pulled to pull the latest list again</w:t>
      </w:r>
    </w:p>
    <w:p>
      <w:r xmlns:w="http://schemas.openxmlformats.org/wordprocessingml/2006/main">
        <w:t xml:space="preserve">The attribute format is an array of form items</w:t>
      </w:r>
    </w:p>
    <w:p>
      <w:r xmlns:w="http://schemas.openxmlformats.org/wordprocessingml/2006/main">
        <w:t xml:space="preserve">Any one of the scores of Chinese and mathematics is greater than</w:t>
      </w:r>
    </w:p>
    <w:p>
      <w:r xmlns:w="http://schemas.openxmlformats.org/wordprocessingml/2006/main">
        <w:t xml:space="preserve">it will make you right</w:t>
      </w:r>
    </w:p>
    <w:p>
      <w:r xmlns:w="http://schemas.openxmlformats.org/wordprocessingml/2006/main">
        <w:t xml:space="preserve">Qinshui County</w:t>
      </w:r>
    </w:p>
    <w:p>
      <w:r xmlns:w="http://schemas.openxmlformats.org/wordprocessingml/2006/main">
        <w:t xml:space="preserve">Maiji District</w:t>
      </w:r>
    </w:p>
    <w:p>
      <w:r xmlns:w="http://schemas.openxmlformats.org/wordprocessingml/2006/main">
        <w:t xml:space="preserve">Nanjing</w:t>
      </w:r>
    </w:p>
    <w:p>
      <w:r xmlns:w="http://schemas.openxmlformats.org/wordprocessingml/2006/main">
        <w:t xml:space="preserve">Support configuration variables</w:t>
      </w:r>
    </w:p>
    <w:p>
      <w:r xmlns:w="http://schemas.openxmlformats.org/wordprocessingml/2006/main">
        <w:t xml:space="preserve">Nanxi District</w:t>
      </w:r>
    </w:p>
    <w:p>
      <w:r xmlns:w="http://schemas.openxmlformats.org/wordprocessingml/2006/main">
        <w:t xml:space="preserve">Configure data mapping on</w:t>
      </w:r>
    </w:p>
    <w:p>
      <w:r xmlns:w="http://schemas.openxmlformats.org/wordprocessingml/2006/main">
        <w:t xml:space="preserve">display state</w:t>
      </w:r>
    </w:p>
    <w:p>
      <w:r xmlns:w="http://schemas.openxmlformats.org/wordprocessingml/2006/main">
        <w:t xml:space="preserve">kill more</w:t>
      </w:r>
    </w:p>
    <w:p>
      <w:r xmlns:w="http://schemas.openxmlformats.org/wordprocessingml/2006/main">
        <w:t xml:space="preserve">pay attention to this</w:t>
      </w:r>
    </w:p>
    <w:p>
      <w:r xmlns:w="http://schemas.openxmlformats.org/wordprocessingml/2006/main">
        <w:t xml:space="preserve">Sidebar Min Width</w:t>
      </w:r>
    </w:p>
    <w:p>
      <w:r xmlns:w="http://schemas.openxmlformats.org/wordprocessingml/2006/main">
        <w:t xml:space="preserve">Keep item selection</w:t>
      </w:r>
    </w:p>
    <w:p>
      <w:r xmlns:w="http://schemas.openxmlformats.org/wordprocessingml/2006/main">
        <w:t xml:space="preserve">single group</w:t>
      </w:r>
    </w:p>
    <w:p>
      <w:r xmlns:w="http://schemas.openxmlformats.org/wordprocessingml/2006/main">
        <w:t xml:space="preserve">Scroll content needs to move right</w:t>
      </w:r>
    </w:p>
    <w:p>
      <w:r xmlns:w="http://schemas.openxmlformats.org/wordprocessingml/2006/main">
        <w:t xml:space="preserve">Difference</w:t>
      </w:r>
    </w:p>
    <w:p>
      <w:r xmlns:w="http://schemas.openxmlformats.org/wordprocessingml/2006/main">
        <w:t xml:space="preserve">has three parameters</w:t>
      </w:r>
    </w:p>
    <w:p>
      <w:r xmlns:w="http://schemas.openxmlformats.org/wordprocessingml/2006/main">
        <w:t xml:space="preserve">pack the data into an array</w:t>
      </w:r>
    </w:p>
    <w:p>
      <w:r xmlns:w="http://schemas.openxmlformats.org/wordprocessingml/2006/main">
        <w:t xml:space="preserve">Conditions that trigger the popup</w:t>
      </w:r>
    </w:p>
    <w:p>
      <w:r xmlns:w="http://schemas.openxmlformats.org/wordprocessingml/2006/main">
        <w:t xml:space="preserve">go to eat</w:t>
      </w:r>
    </w:p>
    <w:p>
      <w:r xmlns:w="http://schemas.openxmlformats.org/wordprocessingml/2006/main">
        <w:t xml:space="preserve">still in use</w:t>
      </w:r>
    </w:p>
    <w:p>
      <w:r xmlns:w="http://schemas.openxmlformats.org/wordprocessingml/2006/main">
        <w:t xml:space="preserve">Danyang</w:t>
      </w:r>
    </w:p>
    <w:p>
      <w:r xmlns:w="http://schemas.openxmlformats.org/wordprocessingml/2006/main">
        <w:t xml:space="preserve">it may be</w:t>
      </w:r>
    </w:p>
    <w:p>
      <w:r xmlns:w="http://schemas.openxmlformats.org/wordprocessingml/2006/main">
        <w:t xml:space="preserve">same effect</w:t>
      </w:r>
    </w:p>
    <w:p>
      <w:r xmlns:w="http://schemas.openxmlformats.org/wordprocessingml/2006/main">
        <w:t xml:space="preserve">How to reproduce</w:t>
      </w:r>
    </w:p>
    <w:p>
      <w:r xmlns:w="http://schemas.openxmlformats.org/wordprocessingml/2006/main">
        <w:t xml:space="preserve">bottom border</w:t>
      </w:r>
    </w:p>
    <w:p>
      <w:r xmlns:w="http://schemas.openxmlformats.org/wordprocessingml/2006/main">
        <w:t xml:space="preserve">added successfully</w:t>
      </w:r>
    </w:p>
    <w:p>
      <w:r xmlns:w="http://schemas.openxmlformats.org/wordprocessingml/2006/main">
        <w:t xml:space="preserve">Yushe County</w:t>
      </w:r>
    </w:p>
    <w:p>
      <w:r xmlns:w="http://schemas.openxmlformats.org/wordprocessingml/2006/main">
        <w:t xml:space="preserve">You can view the bottom of each component document</w:t>
      </w:r>
    </w:p>
    <w:p>
      <w:r xmlns:w="http://schemas.openxmlformats.org/wordprocessingml/2006/main">
        <w:t xml:space="preserve">do not configure</w:t>
      </w:r>
    </w:p>
    <w:p>
      <w:r xmlns:w="http://schemas.openxmlformats.org/wordprocessingml/2006/main">
        <w:t xml:space="preserve">when entering name</w:t>
      </w:r>
    </w:p>
    <w:p>
      <w:r xmlns:w="http://schemas.openxmlformats.org/wordprocessingml/2006/main">
        <w:t xml:space="preserve">The above configuration is very simple to do</w:t>
      </w:r>
    </w:p>
    <w:p>
      <w:r xmlns:w="http://schemas.openxmlformats.org/wordprocessingml/2006/main">
        <w:t xml:space="preserve">Add custom request headers</w:t>
      </w:r>
    </w:p>
    <w:p>
      <w:r xmlns:w="http://schemas.openxmlformats.org/wordprocessingml/2006/main">
        <w:t xml:space="preserve">The maximum number of navigation that can be displayed after responsive storage is enabled</w:t>
      </w:r>
    </w:p>
    <w:p>
      <w:r xmlns:w="http://schemas.openxmlformats.org/wordprocessingml/2006/main">
        <w:t xml:space="preserve">form configuration</w:t>
      </w:r>
    </w:p>
    <w:p>
      <w:r xmlns:w="http://schemas.openxmlformats.org/wordprocessingml/2006/main">
        <w:t xml:space="preserve">Hukou County</w:t>
      </w:r>
    </w:p>
    <w:p>
      <w:r xmlns:w="http://schemas.openxmlformats.org/wordprocessingml/2006/main">
        <w:t xml:space="preserve">Version</w:t>
      </w:r>
    </w:p>
    <w:p>
      <w:r xmlns:w="http://schemas.openxmlformats.org/wordprocessingml/2006/main">
        <w:t xml:space="preserve">is currently treated as</w:t>
      </w:r>
    </w:p>
    <w:p>
      <w:r xmlns:w="http://schemas.openxmlformats.org/wordprocessingml/2006/main">
        <w:t xml:space="preserve">relative to</w:t>
      </w:r>
    </w:p>
    <w:p>
      <w:r xmlns:w="http://schemas.openxmlformats.org/wordprocessingml/2006/main">
        <w:t xml:space="preserve">please enter line number</w:t>
      </w:r>
    </w:p>
    <w:p>
      <w:r xmlns:w="http://schemas.openxmlformats.org/wordprocessingml/2006/main">
        <w:t xml:space="preserve">set other data</w:t>
      </w:r>
    </w:p>
    <w:p>
      <w:r xmlns:w="http://schemas.openxmlformats.org/wordprocessingml/2006/main">
        <w:t xml:space="preserve">remove all but the first element</w:t>
      </w:r>
    </w:p>
    <w:p>
      <w:r xmlns:w="http://schemas.openxmlformats.org/wordprocessingml/2006/main">
        <w:t xml:space="preserve">This type of route with parameters</w:t>
      </w:r>
    </w:p>
    <w:p>
      <w:r xmlns:w="http://schemas.openxmlformats.org/wordprocessingml/2006/main">
        <w:t xml:space="preserve">default level</w:t>
      </w:r>
    </w:p>
    <w:p>
      <w:r xmlns:w="http://schemas.openxmlformats.org/wordprocessingml/2006/main">
        <w:t xml:space="preserve">Anze County</w:t>
      </w:r>
    </w:p>
    <w:p>
      <w:r xmlns:w="http://schemas.openxmlformats.org/wordprocessingml/2006/main">
        <w:t xml:space="preserve">Xiangzhou District</w:t>
      </w:r>
    </w:p>
    <w:p>
      <w:r xmlns:w="http://schemas.openxmlformats.org/wordprocessingml/2006/main">
        <w:t xml:space="preserve">default type</w:t>
      </w:r>
    </w:p>
    <w:p>
      <w:r xmlns:w="http://schemas.openxmlformats.org/wordprocessingml/2006/main">
        <w:t xml:space="preserve">to calculate in real time</w:t>
      </w:r>
    </w:p>
    <w:p>
      <w:r xmlns:w="http://schemas.openxmlformats.org/wordprocessingml/2006/main">
        <w:t xml:space="preserve">Ninglang Yi Autonomous County</w:t>
      </w:r>
    </w:p>
    <w:p>
      <w:r xmlns:w="http://schemas.openxmlformats.org/wordprocessingml/2006/main">
        <w:t xml:space="preserve">Zhuozhou</w:t>
      </w:r>
    </w:p>
    <w:p>
      <w:r xmlns:w="http://schemas.openxmlformats.org/wordprocessingml/2006/main">
        <w:t xml:space="preserve">Kuandian Manchu Autonomous County</w:t>
      </w:r>
    </w:p>
    <w:p>
      <w:r xmlns:w="http://schemas.openxmlformats.org/wordprocessingml/2006/main">
        <w:t xml:space="preserve">the value corresponding to the column name</w:t>
      </w:r>
    </w:p>
    <w:p>
      <w:r xmlns:w="http://schemas.openxmlformats.org/wordprocessingml/2006/main">
        <w:t xml:space="preserve">helper method</w:t>
      </w:r>
    </w:p>
    <w:p>
      <w:r xmlns:w="http://schemas.openxmlformats.org/wordprocessingml/2006/main">
        <w:t xml:space="preserve">Mingshan District</w:t>
      </w:r>
    </w:p>
    <w:p>
      <w:r xmlns:w="http://schemas.openxmlformats.org/wordprocessingml/2006/main">
        <w:t xml:space="preserve">expressions can be passed</w:t>
      </w:r>
    </w:p>
    <w:p>
      <w:r xmlns:w="http://schemas.openxmlformats.org/wordprocessingml/2006/main">
        <w:t xml:space="preserve">when displayed statically</w:t>
      </w:r>
    </w:p>
    <w:p>
      <w:r xmlns:w="http://schemas.openxmlformats.org/wordprocessingml/2006/main">
        <w:t xml:space="preserve">The shape of the bullet frame of the shuttle</w:t>
      </w:r>
    </w:p>
    <w:p>
      <w:r xmlns:w="http://schemas.openxmlformats.org/wordprocessingml/2006/main">
        <w:t xml:space="preserve">Liaoyuan City</w:t>
      </w:r>
    </w:p>
    <w:p>
      <w:r xmlns:w="http://schemas.openxmlformats.org/wordprocessingml/2006/main">
        <w:t xml:space="preserve">Xiangshan District</w:t>
      </w:r>
    </w:p>
    <w:p>
      <w:r xmlns:w="http://schemas.openxmlformats.org/wordprocessingml/2006/main">
        <w:t xml:space="preserve">The combination</w:t>
      </w:r>
    </w:p>
    <w:p>
      <w:r xmlns:w="http://schemas.openxmlformats.org/wordprocessingml/2006/main">
        <w:t xml:space="preserve">No data mapping processing</w:t>
      </w:r>
    </w:p>
    <w:p>
      <w:r xmlns:w="http://schemas.openxmlformats.org/wordprocessingml/2006/main">
        <w:t xml:space="preserve">directory to go</w:t>
      </w:r>
    </w:p>
    <w:p>
      <w:r xmlns:w="http://schemas.openxmlformats.org/wordprocessingml/2006/main">
        <w:t xml:space="preserve">Static display form</w:t>
      </w:r>
    </w:p>
    <w:p>
      <w:r xmlns:w="http://schemas.openxmlformats.org/wordprocessingml/2006/main">
        <w:t xml:space="preserve">Record last clicked checkbox</w:t>
      </w:r>
    </w:p>
    <w:p>
      <w:r xmlns:w="http://schemas.openxmlformats.org/wordprocessingml/2006/main">
        <w:t xml:space="preserve">and update the keyword form item</w:t>
      </w:r>
    </w:p>
    <w:p>
      <w:r xmlns:w="http://schemas.openxmlformats.org/wordprocessingml/2006/main">
        <w:t xml:space="preserve">Whether to configure the interface for immediate save separately</w:t>
      </w:r>
    </w:p>
    <w:p>
      <w:r xmlns:w="http://schemas.openxmlformats.org/wordprocessingml/2006/main">
        <w:t xml:space="preserve">Whether the node is checked</w:t>
      </w:r>
    </w:p>
    <w:p>
      <w:r xmlns:w="http://schemas.openxmlformats.org/wordprocessingml/2006/main">
        <w:t xml:space="preserve">Enable quick edit conditions</w:t>
      </w:r>
    </w:p>
    <w:p>
      <w:r xmlns:w="http://schemas.openxmlformats.org/wordprocessingml/2006/main">
        <w:t xml:space="preserve">version starts targeting</w:t>
      </w:r>
    </w:p>
    <w:p>
      <w:r xmlns:w="http://schemas.openxmlformats.org/wordprocessingml/2006/main">
        <w:t xml:space="preserve">eldest son county</w:t>
      </w:r>
    </w:p>
    <w:p>
      <w:r xmlns:w="http://schemas.openxmlformats.org/wordprocessingml/2006/main">
        <w:t xml:space="preserve">do animation later</w:t>
      </w:r>
    </w:p>
    <w:p>
      <w:r xmlns:w="http://schemas.openxmlformats.org/wordprocessingml/2006/main">
        <w:t xml:space="preserve">script</w:t>
      </w:r>
    </w:p>
    <w:p>
      <w:r xmlns:w="http://schemas.openxmlformats.org/wordprocessingml/2006/main">
        <w:t xml:space="preserve">Fengzhen</w:t>
      </w:r>
    </w:p>
    <w:p>
      <w:r xmlns:w="http://schemas.openxmlformats.org/wordprocessingml/2006/main">
        <w:t xml:space="preserve">no user information</w:t>
      </w:r>
    </w:p>
    <w:p>
      <w:r xmlns:w="http://schemas.openxmlformats.org/wordprocessingml/2006/main">
        <w:t xml:space="preserve">Therefore in this case</w:t>
      </w:r>
    </w:p>
    <w:p>
      <w:r xmlns:w="http://schemas.openxmlformats.org/wordprocessingml/2006/main">
        <w:t xml:space="preserve">mobile terminal</w:t>
      </w:r>
    </w:p>
    <w:p>
      <w:r xmlns:w="http://schemas.openxmlformats.org/wordprocessingml/2006/main">
        <w:t xml:space="preserve">Any field in the current option can be used in</w:t>
      </w:r>
    </w:p>
    <w:p>
      <w:r xmlns:w="http://schemas.openxmlformats.org/wordprocessingml/2006/main">
        <w:t xml:space="preserve">configuration reference</w:t>
      </w:r>
    </w:p>
    <w:p>
      <w:r xmlns:w="http://schemas.openxmlformats.org/wordprocessingml/2006/main">
        <w:t xml:space="preserve">Parsing and Type Definition</w:t>
      </w:r>
    </w:p>
    <w:p>
      <w:r xmlns:w="http://schemas.openxmlformats.org/wordprocessingml/2006/main">
        <w:t xml:space="preserve">There are several ways to trigger form submission behavior</w:t>
      </w:r>
    </w:p>
    <w:p>
      <w:r xmlns:w="http://schemas.openxmlformats.org/wordprocessingml/2006/main">
        <w:t xml:space="preserve">Container class custom components require</w:t>
      </w:r>
    </w:p>
    <w:p>
      <w:r xmlns:w="http://schemas.openxmlformats.org/wordprocessingml/2006/main">
        <w:t xml:space="preserve">custom mapping state</w:t>
      </w:r>
    </w:p>
    <w:p>
      <w:r xmlns:w="http://schemas.openxmlformats.org/wordprocessingml/2006/main">
        <w:t xml:space="preserve">Values in will be added to the request path by default</w:t>
      </w:r>
    </w:p>
    <w:p>
      <w:r xmlns:w="http://schemas.openxmlformats.org/wordprocessingml/2006/main">
        <w:t xml:space="preserve">table columns</w:t>
      </w:r>
    </w:p>
    <w:p>
      <w:r xmlns:w="http://schemas.openxmlformats.org/wordprocessingml/2006/main">
        <w:t xml:space="preserve">Huaiji County</w:t>
      </w:r>
    </w:p>
    <w:p>
      <w:r xmlns:w="http://schemas.openxmlformats.org/wordprocessingml/2006/main">
        <w:t xml:space="preserve">Get the current node on the page</w:t>
      </w:r>
    </w:p>
    <w:p>
      <w:r xmlns:w="http://schemas.openxmlformats.org/wordprocessingml/2006/main">
        <w:t xml:space="preserve">Fuli Township</w:t>
      </w:r>
    </w:p>
    <w:p>
      <w:r xmlns:w="http://schemas.openxmlformats.org/wordprocessingml/2006/main">
        <w:t xml:space="preserve">Wu</w:t>
      </w:r>
    </w:p>
    <w:p>
      <w:r xmlns:w="http://schemas.openxmlformats.org/wordprocessingml/2006/main">
        <w:t xml:space="preserve">dynamic navigation</w:t>
      </w:r>
    </w:p>
    <w:p>
      <w:r xmlns:w="http://schemas.openxmlformats.org/wordprocessingml/2006/main">
        <w:t xml:space="preserve">Update current search result data</w:t>
      </w:r>
    </w:p>
    <w:p>
      <w:r xmlns:w="http://schemas.openxmlformats.org/wordprocessingml/2006/main">
        <w:t xml:space="preserve">A horizontal scroll bar will appear</w:t>
      </w:r>
    </w:p>
    <w:p>
      <w:r xmlns:w="http://schemas.openxmlformats.org/wordprocessingml/2006/main">
        <w:t xml:space="preserve">functions that can be called</w:t>
      </w:r>
    </w:p>
    <w:p>
      <w:r xmlns:w="http://schemas.openxmlformats.org/wordprocessingml/2006/main">
        <w:t xml:space="preserve">Cili County</w:t>
      </w:r>
    </w:p>
    <w:p>
      <w:r xmlns:w="http://schemas.openxmlformats.org/wordprocessingml/2006/main">
        <w:t xml:space="preserve">Incorporate additional action parameters</w:t>
      </w:r>
    </w:p>
    <w:p>
      <w:r xmlns:w="http://schemas.openxmlformats.org/wordprocessingml/2006/main">
        <w:t xml:space="preserve">kilometer</w:t>
      </w:r>
    </w:p>
    <w:p>
      <w:r xmlns:w="http://schemas.openxmlformats.org/wordprocessingml/2006/main">
        <w:t xml:space="preserve">Can be ignored if it is currently a leaf node</w:t>
      </w:r>
    </w:p>
    <w:p>
      <w:r xmlns:w="http://schemas.openxmlformats.org/wordprocessingml/2006/main">
        <w:t xml:space="preserve">If the event action is configured, the second confirmation will also be processed</w:t>
      </w:r>
    </w:p>
    <w:p>
      <w:r xmlns:w="http://schemas.openxmlformats.org/wordprocessingml/2006/main">
        <w:t xml:space="preserve">oye</w:t>
      </w:r>
    </w:p>
    <w:p>
      <w:r xmlns:w="http://schemas.openxmlformats.org/wordprocessingml/2006/main">
        <w:t xml:space="preserve">descending after ascending</w:t>
      </w:r>
    </w:p>
    <w:p>
      <w:r xmlns:w="http://schemas.openxmlformats.org/wordprocessingml/2006/main">
        <w:t xml:space="preserve">Lushi County</w:t>
      </w:r>
    </w:p>
    <w:p>
      <w:r xmlns:w="http://schemas.openxmlformats.org/wordprocessingml/2006/main">
        <w:t xml:space="preserve">secondary</w:t>
      </w:r>
    </w:p>
    <w:p>
      <w:r xmlns:w="http://schemas.openxmlformats.org/wordprocessingml/2006/main">
        <w:t xml:space="preserve">Positive sequence</w:t>
      </w:r>
    </w:p>
    <w:p>
      <w:r xmlns:w="http://schemas.openxmlformats.org/wordprocessingml/2006/main">
        <w:t xml:space="preserve">Please read the multipart upload section below</w:t>
      </w:r>
    </w:p>
    <w:p>
      <w:r xmlns:w="http://schemas.openxmlformats.org/wordprocessingml/2006/main">
        <w:t xml:space="preserve">it is at</w:t>
      </w:r>
    </w:p>
    <w:p>
      <w:r xmlns:w="http://schemas.openxmlformats.org/wordprocessingml/2006/main">
        <w:t xml:space="preserve">check child</w:t>
      </w:r>
    </w:p>
    <w:p>
      <w:r xmlns:w="http://schemas.openxmlformats.org/wordprocessingml/2006/main">
        <w:t xml:space="preserve">is to solve the asynchronous problem</w:t>
      </w:r>
    </w:p>
    <w:p>
      <w:r xmlns:w="http://schemas.openxmlformats.org/wordprocessingml/2006/main">
        <w:t xml:space="preserve">The vertical coordinate of the starting position of the grid</w:t>
      </w:r>
    </w:p>
    <w:p>
      <w:r xmlns:w="http://schemas.openxmlformats.org/wordprocessingml/2006/main">
        <w:t xml:space="preserve">Insert components backwards</w:t>
      </w:r>
    </w:p>
    <w:p>
      <w:r xmlns:w="http://schemas.openxmlformats.org/wordprocessingml/2006/main">
        <w:t xml:space="preserve">The parent of all list selection controls</w:t>
      </w:r>
    </w:p>
    <w:p>
      <w:r xmlns:w="http://schemas.openxmlformats.org/wordprocessingml/2006/main">
        <w:t xml:space="preserve">To realize the data interface polling function</w:t>
      </w:r>
    </w:p>
    <w:p>
      <w:r xmlns:w="http://schemas.openxmlformats.org/wordprocessingml/2006/main">
        <w:t xml:space="preserve">Whether to show the close button</w:t>
      </w:r>
    </w:p>
    <w:p>
      <w:r xmlns:w="http://schemas.openxmlformats.org/wordprocessingml/2006/main">
        <w:t xml:space="preserve">execute when</w:t>
      </w:r>
    </w:p>
    <w:p>
      <w:r xmlns:w="http://schemas.openxmlformats.org/wordprocessingml/2006/main">
        <w:t xml:space="preserve">file upload to server</w:t>
      </w:r>
    </w:p>
    <w:p>
      <w:r xmlns:w="http://schemas.openxmlformats.org/wordprocessingml/2006/main">
        <w:t xml:space="preserve">Not suitable for</w:t>
      </w:r>
    </w:p>
    <w:p>
      <w:r xmlns:w="http://schemas.openxmlformats.org/wordprocessingml/2006/main">
        <w:t xml:space="preserve">Description</w:t>
      </w:r>
    </w:p>
    <w:p>
      <w:r xmlns:w="http://schemas.openxmlformats.org/wordprocessingml/2006/main">
        <w:t xml:space="preserve">Expand all by default</w:t>
      </w:r>
    </w:p>
    <w:p>
      <w:r xmlns:w="http://schemas.openxmlformats.org/wordprocessingml/2006/main">
        <w:t xml:space="preserve">Support attributes</w:t>
      </w:r>
    </w:p>
    <w:p>
      <w:r xmlns:w="http://schemas.openxmlformats.org/wordprocessingml/2006/main">
        <w:t xml:space="preserve">single loop</w:t>
      </w:r>
    </w:p>
    <w:p>
      <w:r xmlns:w="http://schemas.openxmlformats.org/wordprocessingml/2006/main">
        <w:t xml:space="preserve">Buttons on both sides</w:t>
      </w:r>
    </w:p>
    <w:p>
      <w:r xmlns:w="http://schemas.openxmlformats.org/wordprocessingml/2006/main">
        <w:t xml:space="preserve">once</w:t>
      </w:r>
    </w:p>
    <w:p>
      <w:r xmlns:w="http://schemas.openxmlformats.org/wordprocessingml/2006/main">
        <w:t xml:space="preserve">Icons and Copywriting</w:t>
      </w:r>
    </w:p>
    <w:p>
      <w:r xmlns:w="http://schemas.openxmlformats.org/wordprocessingml/2006/main">
        <w:t xml:space="preserve">text information</w:t>
      </w:r>
    </w:p>
    <w:p>
      <w:r xmlns:w="http://schemas.openxmlformats.org/wordprocessingml/2006/main">
        <w:t xml:space="preserve">coming</w:t>
      </w:r>
    </w:p>
    <w:p>
      <w:r xmlns:w="http://schemas.openxmlformats.org/wordprocessingml/2006/main">
        <w:t xml:space="preserve">Haiyan County</w:t>
      </w:r>
    </w:p>
    <w:p>
      <w:r xmlns:w="http://schemas.openxmlformats.org/wordprocessingml/2006/main">
        <w:t xml:space="preserve">Refers to the data that can be obtained when the button action is triggered</w:t>
      </w:r>
    </w:p>
    <w:p>
      <w:r xmlns:w="http://schemas.openxmlformats.org/wordprocessingml/2006/main">
        <w:t xml:space="preserve">How to realize the page jump of the left navigation bar</w:t>
      </w:r>
    </w:p>
    <w:p>
      <w:r xmlns:w="http://schemas.openxmlformats.org/wordprocessingml/2006/main">
        <w:t xml:space="preserve">Wanzai County</w:t>
      </w:r>
    </w:p>
    <w:p>
      <w:r xmlns:w="http://schemas.openxmlformats.org/wordprocessingml/2006/main">
        <w:t xml:space="preserve">rough and risky</w:t>
      </w:r>
    </w:p>
    <w:p>
      <w:r xmlns:w="http://schemas.openxmlformats.org/wordprocessingml/2006/main">
        <w:t xml:space="preserve">checked</w:t>
      </w:r>
    </w:p>
    <w:p>
      <w:r xmlns:w="http://schemas.openxmlformats.org/wordprocessingml/2006/main">
        <w:t xml:space="preserve">Of course, it can also be updated directly like this</w:t>
      </w:r>
    </w:p>
    <w:p>
      <w:r xmlns:w="http://schemas.openxmlformats.org/wordprocessingml/2006/main">
        <w:t xml:space="preserve">wrapped in</w:t>
      </w:r>
    </w:p>
    <w:p>
      <w:r xmlns:w="http://schemas.openxmlformats.org/wordprocessingml/2006/main">
        <w:t xml:space="preserve">Avoid circular reference infinite loop</w:t>
      </w:r>
    </w:p>
    <w:p>
      <w:r xmlns:w="http://schemas.openxmlformats.org/wordprocessingml/2006/main">
        <w:t xml:space="preserve">Nanjing County</w:t>
      </w:r>
    </w:p>
    <w:p>
      <w:r xmlns:w="http://schemas.openxmlformats.org/wordprocessingml/2006/main">
        <w:t xml:space="preserve">when in</w:t>
      </w:r>
    </w:p>
    <w:p>
      <w:r xmlns:w="http://schemas.openxmlformats.org/wordprocessingml/2006/main">
        <w:t xml:space="preserve">Default form submission</w:t>
      </w:r>
    </w:p>
    <w:p>
      <w:r xmlns:w="http://schemas.openxmlformats.org/wordprocessingml/2006/main">
        <w:t xml:space="preserve">Prevent the action behavior of the original component</w:t>
      </w:r>
    </w:p>
    <w:p>
      <w:r xmlns:w="http://schemas.openxmlformats.org/wordprocessingml/2006/main">
        <w:t xml:space="preserve">Render component selection configuration item</w:t>
      </w:r>
    </w:p>
    <w:p>
      <w:r xmlns:w="http://schemas.openxmlformats.org/wordprocessingml/2006/main">
        <w:t xml:space="preserve">Guantao County</w:t>
      </w:r>
    </w:p>
    <w:p>
      <w:r xmlns:w="http://schemas.openxmlformats.org/wordprocessingml/2006/main">
        <w:t xml:space="preserve">It is optional whether to use interface return value pre-population</w:t>
      </w:r>
    </w:p>
    <w:p>
      <w:r xmlns:w="http://schemas.openxmlformats.org/wordprocessingml/2006/main">
        <w:t xml:space="preserve">Yongren County</w:t>
      </w:r>
    </w:p>
    <w:p>
      <w:r xmlns:w="http://schemas.openxmlformats.org/wordprocessingml/2006/main">
        <w:t xml:space="preserve">Return directly when a selected state</w:t>
      </w:r>
    </w:p>
    <w:p>
      <w:r xmlns:w="http://schemas.openxmlformats.org/wordprocessingml/2006/main">
        <w:t xml:space="preserve">Jiuquan City</w:t>
      </w:r>
    </w:p>
    <w:p>
      <w:r xmlns:w="http://schemas.openxmlformats.org/wordprocessingml/2006/main">
        <w:t xml:space="preserve">That is, control whether it takes effect through the up and down arrow keys</w:t>
      </w:r>
    </w:p>
    <w:p>
      <w:r xmlns:w="http://schemas.openxmlformats.org/wordprocessingml/2006/main">
        <w:t xml:space="preserve">Whether it is email address or username modification</w:t>
      </w:r>
    </w:p>
    <w:p>
      <w:r xmlns:w="http://schemas.openxmlformats.org/wordprocessingml/2006/main">
        <w:t xml:space="preserve">This does not consider the situation that the parent node may have other sibling nodes</w:t>
      </w:r>
    </w:p>
    <w:p>
      <w:r xmlns:w="http://schemas.openxmlformats.org/wordprocessingml/2006/main">
        <w:t xml:space="preserve">Ali</w:t>
      </w:r>
    </w:p>
    <w:p>
      <w:r xmlns:w="http://schemas.openxmlformats.org/wordprocessingml/2006/main">
        <w:t xml:space="preserve">Pingli County</w:t>
      </w:r>
    </w:p>
    <w:p>
      <w:r xmlns:w="http://schemas.openxmlformats.org/wordprocessingml/2006/main">
        <w:t xml:space="preserve">Three Gorges District</w:t>
      </w:r>
    </w:p>
    <w:p>
      <w:r xmlns:w="http://schemas.openxmlformats.org/wordprocessingml/2006/main">
        <w:t xml:space="preserve">Another title display style for</w:t>
      </w:r>
    </w:p>
    <w:p>
      <w:r xmlns:w="http://schemas.openxmlformats.org/wordprocessingml/2006/main">
        <w:t xml:space="preserve">Supported relative value keywords except</w:t>
      </w:r>
    </w:p>
    <w:p>
      <w:r xmlns:w="http://schemas.openxmlformats.org/wordprocessingml/2006/main">
        <w:t xml:space="preserve">not included in the data value</w:t>
      </w:r>
    </w:p>
    <w:p>
      <w:r xmlns:w="http://schemas.openxmlformats.org/wordprocessingml/2006/main">
        <w:t xml:space="preserve">reverse election</w:t>
      </w:r>
    </w:p>
    <w:p>
      <w:r xmlns:w="http://schemas.openxmlformats.org/wordprocessingml/2006/main">
        <w:t xml:space="preserve">At this time need to set</w:t>
      </w:r>
    </w:p>
    <w:p>
      <w:r xmlns:w="http://schemas.openxmlformats.org/wordprocessingml/2006/main">
        <w:t xml:space="preserve">Qingpu District</w:t>
      </w:r>
    </w:p>
    <w:p>
      <w:r xmlns:w="http://schemas.openxmlformats.org/wordprocessingml/2006/main">
        <w:t xml:space="preserve">Yao'an County</w:t>
      </w:r>
    </w:p>
    <w:p>
      <w:r xmlns:w="http://schemas.openxmlformats.org/wordprocessingml/2006/main">
        <w:t xml:space="preserve">Hengfeng County</w:t>
      </w:r>
    </w:p>
    <w:p>
      <w:r xmlns:w="http://schemas.openxmlformats.org/wordprocessingml/2006/main">
        <w:t xml:space="preserve">Add or subtract days from a date</w:t>
      </w:r>
    </w:p>
    <w:p>
      <w:r xmlns:w="http://schemas.openxmlformats.org/wordprocessingml/2006/main">
        <w:t xml:space="preserve">specified as task type</w:t>
      </w:r>
    </w:p>
    <w:p>
      <w:r xmlns:w="http://schemas.openxmlformats.org/wordprocessingml/2006/main">
        <w:t xml:space="preserve">After setting this value</w:t>
      </w:r>
    </w:p>
    <w:p>
      <w:r xmlns:w="http://schemas.openxmlformats.org/wordprocessingml/2006/main">
        <w:t xml:space="preserve">Automatically set default values for form items with the same name</w:t>
      </w:r>
    </w:p>
    <w:p>
      <w:r xmlns:w="http://schemas.openxmlformats.org/wordprocessingml/2006/main">
        <w:t xml:space="preserve">Mianzhu City</w:t>
      </w:r>
    </w:p>
    <w:p>
      <w:r xmlns:w="http://schemas.openxmlformats.org/wordprocessingml/2006/main">
        <w:t xml:space="preserve">Component used to display multiple form items in a row</w:t>
      </w:r>
    </w:p>
    <w:p>
      <w:r xmlns:w="http://schemas.openxmlformats.org/wordprocessingml/2006/main">
        <w:t xml:space="preserve">You can set the icon on the left</w:t>
      </w:r>
    </w:p>
    <w:p>
      <w:r xmlns:w="http://schemas.openxmlformats.org/wordprocessingml/2006/main">
        <w:t xml:space="preserve">Attributes to customize the display of the editor</w:t>
      </w:r>
    </w:p>
    <w:p>
      <w:r xmlns:w="http://schemas.openxmlformats.org/wordprocessingml/2006/main">
        <w:t xml:space="preserve">Taroko</w:t>
      </w:r>
    </w:p>
    <w:p>
      <w:r xmlns:w="http://schemas.openxmlformats.org/wordprocessingml/2006/main">
        <w:t xml:space="preserve">Validation rule name</w:t>
      </w:r>
    </w:p>
    <w:p>
      <w:r xmlns:w="http://schemas.openxmlformats.org/wordprocessingml/2006/main">
        <w:t xml:space="preserve">For the sake of insurance, only deal with</w:t>
      </w:r>
    </w:p>
    <w:p>
      <w:r xmlns:w="http://schemas.openxmlformats.org/wordprocessingml/2006/main">
        <w:t xml:space="preserve">add an extra</w:t>
      </w:r>
    </w:p>
    <w:p>
      <w:r xmlns:w="http://schemas.openxmlformats.org/wordprocessingml/2006/main">
        <w:t xml:space="preserve">main color</w:t>
      </w:r>
    </w:p>
    <w:p>
      <w:r xmlns:w="http://schemas.openxmlformats.org/wordprocessingml/2006/main">
        <w:t xml:space="preserve">automatic adaptation</w:t>
      </w:r>
    </w:p>
    <w:p>
      <w:r xmlns:w="http://schemas.openxmlformats.org/wordprocessingml/2006/main">
        <w:t xml:space="preserve">Whether to display the background interval</w:t>
      </w:r>
    </w:p>
    <w:p>
      <w:r xmlns:w="http://schemas.openxmlformats.org/wordprocessingml/2006/main">
        <w:t xml:space="preserve">margin selector</w:t>
      </w:r>
    </w:p>
    <w:p>
      <w:r xmlns:w="http://schemas.openxmlformats.org/wordprocessingml/2006/main">
        <w:t xml:space="preserve">Execute all destroy functions without passing parameters</w:t>
      </w:r>
    </w:p>
    <w:p>
      <w:r xmlns:w="http://schemas.openxmlformats.org/wordprocessingml/2006/main">
        <w:t xml:space="preserve">Settings button card</w:t>
      </w:r>
    </w:p>
    <w:p>
      <w:r xmlns:w="http://schemas.openxmlformats.org/wordprocessingml/2006/main">
        <w:t xml:space="preserve">through the corresponding</w:t>
      </w:r>
    </w:p>
    <w:p>
      <w:r xmlns:w="http://schemas.openxmlformats.org/wordprocessingml/2006/main">
        <w:t xml:space="preserve">get different</w:t>
      </w:r>
    </w:p>
    <w:p>
      <w:r xmlns:w="http://schemas.openxmlformats.org/wordprocessingml/2006/main">
        <w:t xml:space="preserve">Error message</w:t>
      </w:r>
    </w:p>
    <w:p>
      <w:r xmlns:w="http://schemas.openxmlformats.org/wordprocessingml/2006/main">
        <w:t xml:space="preserve">starting point</w:t>
      </w:r>
    </w:p>
    <w:p>
      <w:r xmlns:w="http://schemas.openxmlformats.org/wordprocessingml/2006/main">
        <w:t xml:space="preserve">Shuanghe City</w:t>
      </w:r>
    </w:p>
    <w:p>
      <w:r xmlns:w="http://schemas.openxmlformats.org/wordprocessingml/2006/main">
        <w:t xml:space="preserve">default number</w:t>
      </w:r>
    </w:p>
    <w:p>
      <w:r xmlns:w="http://schemas.openxmlformats.org/wordprocessingml/2006/main">
        <w:t xml:space="preserve">please set here</w:t>
      </w:r>
    </w:p>
    <w:p>
      <w:r xmlns:w="http://schemas.openxmlformats.org/wordprocessingml/2006/main">
        <w:t xml:space="preserve">Among them, absolute and fixed can realize special layout</w:t>
      </w:r>
    </w:p>
    <w:p>
      <w:r xmlns:w="http://schemas.openxmlformats.org/wordprocessingml/2006/main">
        <w:t xml:space="preserve">render content area</w:t>
      </w:r>
    </w:p>
    <w:p>
      <w:r xmlns:w="http://schemas.openxmlformats.org/wordprocessingml/2006/main">
        <w:t xml:space="preserve">when turned on</w:t>
      </w:r>
    </w:p>
    <w:p>
      <w:r xmlns:w="http://schemas.openxmlformats.org/wordprocessingml/2006/main">
        <w:t xml:space="preserve">Configure to Scaffolding Configuration</w:t>
      </w:r>
    </w:p>
    <w:p>
      <w:r xmlns:w="http://schemas.openxmlformats.org/wordprocessingml/2006/main">
        <w:t xml:space="preserve">Jianzha County</w:t>
      </w:r>
    </w:p>
    <w:p>
      <w:r xmlns:w="http://schemas.openxmlformats.org/wordprocessingml/2006/main">
        <w:t xml:space="preserve">type of renderer registration</w:t>
      </w:r>
    </w:p>
    <w:p>
      <w:r xmlns:w="http://schemas.openxmlformats.org/wordprocessingml/2006/main">
        <w:t xml:space="preserve">introduce</w:t>
      </w:r>
    </w:p>
    <w:p>
      <w:r xmlns:w="http://schemas.openxmlformats.org/wordprocessingml/2006/main">
        <w:t xml:space="preserve">Register a custom action</w:t>
      </w:r>
    </w:p>
    <w:p>
      <w:r xmlns:w="http://schemas.openxmlformats.org/wordprocessingml/2006/main">
        <w:t xml:space="preserve">is the initial data</w:t>
      </w:r>
    </w:p>
    <w:p>
      <w:r xmlns:w="http://schemas.openxmlformats.org/wordprocessingml/2006/main">
        <w:t xml:space="preserve">Used to specify the jump address</w:t>
      </w:r>
    </w:p>
    <w:p>
      <w:r xmlns:w="http://schemas.openxmlformats.org/wordprocessingml/2006/main">
        <w:t xml:space="preserve">then the column has higher priority</w:t>
      </w:r>
    </w:p>
    <w:p>
      <w:r xmlns:w="http://schemas.openxmlformats.org/wordprocessingml/2006/main">
        <w:t xml:space="preserve">Level 3 and below of menu items will be hidden</w:t>
      </w:r>
    </w:p>
    <w:p>
      <w:r xmlns:w="http://schemas.openxmlformats.org/wordprocessingml/2006/main">
        <w:t xml:space="preserve">It can be concluded</w:t>
      </w:r>
    </w:p>
    <w:p>
      <w:r xmlns:w="http://schemas.openxmlformats.org/wordprocessingml/2006/main">
        <w:t xml:space="preserve">Che Chengxiang</w:t>
      </w:r>
    </w:p>
    <w:p>
      <w:r xmlns:w="http://schemas.openxmlformats.org/wordprocessingml/2006/main">
        <w:t xml:space="preserve">Save search history to</w:t>
      </w:r>
    </w:p>
    <w:p>
      <w:r xmlns:w="http://schemas.openxmlformats.org/wordprocessingml/2006/main">
        <w:t xml:space="preserve">image description</w:t>
      </w:r>
    </w:p>
    <w:p>
      <w:r xmlns:w="http://schemas.openxmlformats.org/wordprocessingml/2006/main">
        <w:t xml:space="preserve">Used to determine whether it appears in the component panel</w:t>
      </w:r>
    </w:p>
    <w:p>
      <w:r xmlns:w="http://schemas.openxmlformats.org/wordprocessingml/2006/main">
        <w:t xml:space="preserve">Automatically use destination address value</w:t>
      </w:r>
    </w:p>
    <w:p>
      <w:r xmlns:w="http://schemas.openxmlformats.org/wordprocessingml/2006/main">
        <w:t xml:space="preserve">If there is</w:t>
      </w:r>
    </w:p>
    <w:p>
      <w:r xmlns:w="http://schemas.openxmlformats.org/wordprocessingml/2006/main">
        <w:t xml:space="preserve">When the value is</w:t>
      </w:r>
    </w:p>
    <w:p>
      <w:r xmlns:w="http://schemas.openxmlformats.org/wordprocessingml/2006/main">
        <w:t xml:space="preserve">parent form</w:t>
      </w:r>
    </w:p>
    <w:p>
      <w:r xmlns:w="http://schemas.openxmlformats.org/wordprocessingml/2006/main">
        <w:t xml:space="preserve">Select the callback method</w:t>
      </w:r>
    </w:p>
    <w:p>
      <w:r xmlns:w="http://schemas.openxmlformats.org/wordprocessingml/2006/main">
        <w:t xml:space="preserve">Next we write the styles required by the component</w:t>
      </w:r>
    </w:p>
    <w:p>
      <w:r xmlns:w="http://schemas.openxmlformats.org/wordprocessingml/2006/main">
        <w:t xml:space="preserve">Lijin County</w:t>
      </w:r>
    </w:p>
    <w:p>
      <w:r xmlns:w="http://schemas.openxmlformats.org/wordprocessingml/2006/main">
        <w:t xml:space="preserve">quarter range</w:t>
      </w:r>
    </w:p>
    <w:p>
      <w:r xmlns:w="http://schemas.openxmlformats.org/wordprocessingml/2006/main">
        <w:t xml:space="preserve">Shuangpai County</w:t>
      </w:r>
    </w:p>
    <w:p>
      <w:r xmlns:w="http://schemas.openxmlformats.org/wordprocessingml/2006/main">
        <w:t xml:space="preserve">support settings</w:t>
      </w:r>
    </w:p>
    <w:p>
      <w:r xmlns:w="http://schemas.openxmlformats.org/wordprocessingml/2006/main">
        <w:t xml:space="preserve">Should be configured like this</w:t>
      </w:r>
    </w:p>
    <w:p>
      <w:r xmlns:w="http://schemas.openxmlformats.org/wordprocessingml/2006/main">
        <w:t xml:space="preserve">Is it live</w:t>
      </w:r>
    </w:p>
    <w:p>
      <w:r xmlns:w="http://schemas.openxmlformats.org/wordprocessingml/2006/main">
        <w:t xml:space="preserve">There is no way to display all the content</w:t>
      </w:r>
    </w:p>
    <w:p>
      <w:r xmlns:w="http://schemas.openxmlformats.org/wordprocessingml/2006/main">
        <w:t xml:space="preserve">Shuangqiao District</w:t>
      </w:r>
    </w:p>
    <w:p>
      <w:r xmlns:w="http://schemas.openxmlformats.org/wordprocessingml/2006/main">
        <w:t xml:space="preserve">Up</w:t>
      </w:r>
    </w:p>
    <w:p>
      <w:r xmlns:w="http://schemas.openxmlformats.org/wordprocessingml/2006/main">
        <w:t xml:space="preserve">must be an array</w:t>
      </w:r>
    </w:p>
    <w:p>
      <w:r xmlns:w="http://schemas.openxmlformats.org/wordprocessingml/2006/main">
        <w:t xml:space="preserve">District of Chaoyang City</w:t>
      </w:r>
    </w:p>
    <w:p>
      <w:r xmlns:w="http://schemas.openxmlformats.org/wordprocessingml/2006/main">
        <w:t xml:space="preserve">Whether to enable application internationalization</w:t>
      </w:r>
    </w:p>
    <w:p>
      <w:r xmlns:w="http://schemas.openxmlformats.org/wordprocessingml/2006/main">
        <w:t xml:space="preserve">form data inside</w:t>
      </w:r>
    </w:p>
    <w:p>
      <w:r xmlns:w="http://schemas.openxmlformats.org/wordprocessingml/2006/main">
        <w:t xml:space="preserve">different chunking methods</w:t>
      </w:r>
    </w:p>
    <w:p>
      <w:r xmlns:w="http://schemas.openxmlformats.org/wordprocessingml/2006/main">
        <w:t xml:space="preserve">It is mainly used to obtain the user name during subsequent uploads</w:t>
      </w:r>
    </w:p>
    <w:p>
      <w:r xmlns:w="http://schemas.openxmlformats.org/wordprocessingml/2006/main">
        <w:t xml:space="preserve">to get the array index</w:t>
      </w:r>
    </w:p>
    <w:p>
      <w:r xmlns:w="http://schemas.openxmlformats.org/wordprocessingml/2006/main">
        <w:t xml:space="preserve">Sanji</w:t>
      </w:r>
    </w:p>
    <w:p>
      <w:r xmlns:w="http://schemas.openxmlformats.org/wordprocessingml/2006/main">
        <w:t xml:space="preserve">If the specified component exists</w:t>
      </w:r>
    </w:p>
    <w:p>
      <w:r xmlns:w="http://schemas.openxmlformats.org/wordprocessingml/2006/main">
        <w:t xml:space="preserve">The outermost container of each grid</w:t>
      </w:r>
    </w:p>
    <w:p>
      <w:r xmlns:w="http://schemas.openxmlformats.org/wordprocessingml/2006/main">
        <w:t xml:space="preserve">updated value</w:t>
      </w:r>
    </w:p>
    <w:p>
      <w:r xmlns:w="http://schemas.openxmlformats.org/wordprocessingml/2006/main">
        <w:t xml:space="preserve">Get the week of the year</w:t>
      </w:r>
    </w:p>
    <w:p>
      <w:r xmlns:w="http://schemas.openxmlformats.org/wordprocessingml/2006/main">
        <w:t xml:space="preserve">And no expand collapse button</w:t>
      </w:r>
    </w:p>
    <w:p>
      <w:r xmlns:w="http://schemas.openxmlformats.org/wordprocessingml/2006/main">
        <w:t xml:space="preserve">Yes, so currently it is a combination of the two</w:t>
      </w:r>
    </w:p>
    <w:p>
      <w:r xmlns:w="http://schemas.openxmlformats.org/wordprocessingml/2006/main">
        <w:t xml:space="preserve">Linkage update between components</w:t>
      </w:r>
    </w:p>
    <w:p>
      <w:r xmlns:w="http://schemas.openxmlformats.org/wordprocessingml/2006/main">
        <w:t xml:space="preserve">By default, it will detect whether the data of the two-tier nodes has changed</w:t>
      </w:r>
    </w:p>
    <w:p>
      <w:r xmlns:w="http://schemas.openxmlformats.org/wordprocessingml/2006/main">
        <w:t xml:space="preserve">day</w:t>
      </w:r>
    </w:p>
    <w:p>
      <w:r xmlns:w="http://schemas.openxmlformats.org/wordprocessingml/2006/main">
        <w:t xml:space="preserve">The parsed result will be</w:t>
      </w:r>
    </w:p>
    <w:p>
      <w:r xmlns:w="http://schemas.openxmlformats.org/wordprocessingml/2006/main">
        <w:t xml:space="preserve">no expand button</w:t>
      </w:r>
    </w:p>
    <w:p>
      <w:r xmlns:w="http://schemas.openxmlformats.org/wordprocessingml/2006/main">
        <w:t xml:space="preserve">so easy to edit</w:t>
      </w:r>
    </w:p>
    <w:p>
      <w:r xmlns:w="http://schemas.openxmlformats.org/wordprocessingml/2006/main">
        <w:t xml:space="preserve">Configuration is similar</w:t>
      </w:r>
    </w:p>
    <w:p>
      <w:r xmlns:w="http://schemas.openxmlformats.org/wordprocessingml/2006/main">
        <w:t xml:space="preserve">repeat steps</w:t>
      </w:r>
    </w:p>
    <w:p>
      <w:r xmlns:w="http://schemas.openxmlformats.org/wordprocessingml/2006/main">
        <w:t xml:space="preserve">switch to change</w:t>
      </w:r>
    </w:p>
    <w:p>
      <w:r xmlns:w="http://schemas.openxmlformats.org/wordprocessingml/2006/main">
        <w:t xml:space="preserve">theme color</w:t>
      </w:r>
    </w:p>
    <w:p>
      <w:r xmlns:w="http://schemas.openxmlformats.org/wordprocessingml/2006/main">
        <w:t xml:space="preserve">Configure the current behavior type is</w:t>
      </w:r>
    </w:p>
    <w:p>
      <w:r xmlns:w="http://schemas.openxmlformats.org/wordprocessingml/2006/main">
        <w:t xml:space="preserve">The plugin decides whether to</w:t>
      </w:r>
    </w:p>
    <w:p>
      <w:r xmlns:w="http://schemas.openxmlformats.org/wordprocessingml/2006/main">
        <w:t xml:space="preserve">Daying County</w:t>
      </w:r>
    </w:p>
    <w:p>
      <w:r xmlns:w="http://schemas.openxmlformats.org/wordprocessingml/2006/main">
        <w:t xml:space="preserve">Custom responsive floating layer elements</w:t>
      </w:r>
    </w:p>
    <w:p>
      <w:r xmlns:w="http://schemas.openxmlformats.org/wordprocessingml/2006/main">
        <w:t xml:space="preserve">Caofeidian District</w:t>
      </w:r>
    </w:p>
    <w:p>
      <w:r xmlns:w="http://schemas.openxmlformats.org/wordprocessingml/2006/main">
        <w:t xml:space="preserve">problems that can cause inconsistencies</w:t>
      </w:r>
    </w:p>
    <w:p>
      <w:r xmlns:w="http://schemas.openxmlformats.org/wordprocessingml/2006/main">
        <w:t xml:space="preserve">to process</w:t>
      </w:r>
    </w:p>
    <w:p>
      <w:r xmlns:w="http://schemas.openxmlformats.org/wordprocessingml/2006/main">
        <w:t xml:space="preserve">The color value of the point where the cursor moves up</w:t>
      </w:r>
    </w:p>
    <w:p>
      <w:r xmlns:w="http://schemas.openxmlformats.org/wordprocessingml/2006/main">
        <w:t xml:space="preserve">clear selection</w:t>
      </w:r>
    </w:p>
    <w:p>
      <w:r xmlns:w="http://schemas.openxmlformats.org/wordprocessingml/2006/main">
        <w:t xml:space="preserve">entrance at</w:t>
      </w:r>
    </w:p>
    <w:p>
      <w:r xmlns:w="http://schemas.openxmlformats.org/wordprocessingml/2006/main">
        <w:t xml:space="preserve">whether to show expanded lines</w:t>
      </w:r>
    </w:p>
    <w:p>
      <w:r xmlns:w="http://schemas.openxmlformats.org/wordprocessingml/2006/main">
        <w:t xml:space="preserve">Reference</w:t>
      </w:r>
    </w:p>
    <w:p>
      <w:r xmlns:w="http://schemas.openxmlformats.org/wordprocessingml/2006/main">
        <w:t xml:space="preserve">Please briefly describe the original scenario you want to achieve</w:t>
      </w:r>
    </w:p>
    <w:p>
      <w:r xmlns:w="http://schemas.openxmlformats.org/wordprocessingml/2006/main">
        <w:t xml:space="preserve">the entire tickmark object</w:t>
      </w:r>
    </w:p>
    <w:p>
      <w:r xmlns:w="http://schemas.openxmlformats.org/wordprocessingml/2006/main">
        <w:t xml:space="preserve">send destination address</w:t>
      </w:r>
    </w:p>
    <w:p>
      <w:r xmlns:w="http://schemas.openxmlformats.org/wordprocessingml/2006/main">
        <w:t xml:space="preserve">configuration details</w:t>
      </w:r>
    </w:p>
    <w:p>
      <w:r xmlns:w="http://schemas.openxmlformats.org/wordprocessingml/2006/main">
        <w:t xml:space="preserve">But it is also possible to set another</w:t>
      </w:r>
    </w:p>
    <w:p>
      <w:r xmlns:w="http://schemas.openxmlformats.org/wordprocessingml/2006/main">
        <w:t xml:space="preserve">Get variable set in data field</w:t>
      </w:r>
    </w:p>
    <w:p>
      <w:r xmlns:w="http://schemas.openxmlformats.org/wordprocessingml/2006/main">
        <w:t xml:space="preserve">The result data returned after the remote upload request is successful</w:t>
      </w:r>
    </w:p>
    <w:p>
      <w:r xmlns:w="http://schemas.openxmlformats.org/wordprocessingml/2006/main">
        <w:t xml:space="preserve">Yamashiro</w:t>
      </w:r>
    </w:p>
    <w:p>
      <w:r xmlns:w="http://schemas.openxmlformats.org/wordprocessingml/2006/main">
        <w:t xml:space="preserve">Suction container</w:t>
      </w:r>
    </w:p>
    <w:p>
      <w:r xmlns:w="http://schemas.openxmlformats.org/wordprocessingml/2006/main">
        <w:t xml:space="preserve">Dongshi Township</w:t>
      </w:r>
    </w:p>
    <w:p>
      <w:r xmlns:w="http://schemas.openxmlformats.org/wordprocessingml/2006/main">
        <w:t xml:space="preserve">Wait for the user to confirm before performing the corresponding operation</w:t>
      </w:r>
    </w:p>
    <w:p>
      <w:r xmlns:w="http://schemas.openxmlformats.org/wordprocessingml/2006/main">
        <w:t xml:space="preserve">New row can be copied</w:t>
      </w:r>
    </w:p>
    <w:p>
      <w:r xmlns:w="http://schemas.openxmlformats.org/wordprocessingml/2006/main">
        <w:t xml:space="preserve">Dai County</w:t>
      </w:r>
    </w:p>
    <w:p>
      <w:r xmlns:w="http://schemas.openxmlformats.org/wordprocessingml/2006/main">
        <w:t xml:space="preserve">The editor also does not provide</w:t>
      </w:r>
    </w:p>
    <w:p>
      <w:r xmlns:w="http://schemas.openxmlformats.org/wordprocessingml/2006/main">
        <w:t xml:space="preserve">label position</w:t>
      </w:r>
    </w:p>
    <w:p>
      <w:r xmlns:w="http://schemas.openxmlformats.org/wordprocessingml/2006/main">
        <w:t xml:space="preserve">If you think it is not flexible enough, you can complete the configuration by handwriting the logic code yourself</w:t>
      </w:r>
    </w:p>
    <w:p>
      <w:r xmlns:w="http://schemas.openxmlformats.org/wordprocessingml/2006/main">
        <w:t xml:space="preserve">CRUD Renderer</w:t>
      </w:r>
    </w:p>
    <w:p>
      <w:r xmlns:w="http://schemas.openxmlformats.org/wordprocessingml/2006/main">
        <w:t xml:space="preserve">Whether the video plays automatically</w:t>
      </w:r>
    </w:p>
    <w:p>
      <w:r xmlns:w="http://schemas.openxmlformats.org/wordprocessingml/2006/main">
        <w:t xml:space="preserve">Xinzhou</w:t>
      </w:r>
    </w:p>
    <w:p>
      <w:r xmlns:w="http://schemas.openxmlformats.org/wordprocessingml/2006/main">
        <w:t xml:space="preserve">step-by-step submission</w:t>
      </w:r>
    </w:p>
    <w:p>
      <w:r xmlns:w="http://schemas.openxmlformats.org/wordprocessingml/2006/main">
        <w:t xml:space="preserve">The title width in horizontal layout is</w:t>
      </w:r>
    </w:p>
    <w:p>
      <w:r xmlns:w="http://schemas.openxmlformats.org/wordprocessingml/2006/main">
        <w:t xml:space="preserve">to trigger these actions</w:t>
      </w:r>
    </w:p>
    <w:p>
      <w:r xmlns:w="http://schemas.openxmlformats.org/wordprocessingml/2006/main">
        <w:t xml:space="preserve">Hechi City</w:t>
      </w:r>
    </w:p>
    <w:p>
      <w:r xmlns:w="http://schemas.openxmlformats.org/wordprocessingml/2006/main">
        <w:t xml:space="preserve">Configuration item content</w:t>
      </w:r>
    </w:p>
    <w:p>
      <w:r xmlns:w="http://schemas.openxmlformats.org/wordprocessingml/2006/main">
        <w:t xml:space="preserve">For details, please refer to</w:t>
      </w:r>
    </w:p>
    <w:p>
      <w:r xmlns:w="http://schemas.openxmlformats.org/wordprocessingml/2006/main">
        <w:t xml:space="preserve">Residential Address</w:t>
      </w:r>
    </w:p>
    <w:p>
      <w:r xmlns:w="http://schemas.openxmlformats.org/wordprocessingml/2006/main">
        <w:t xml:space="preserve">date time related</w:t>
      </w:r>
    </w:p>
    <w:p>
      <w:r xmlns:w="http://schemas.openxmlformats.org/wordprocessingml/2006/main">
        <w:t xml:space="preserve">way two</w:t>
      </w:r>
    </w:p>
    <w:p>
      <w:r xmlns:w="http://schemas.openxmlformats.org/wordprocessingml/2006/main">
        <w:t xml:space="preserve">Connectors are not used by default</w:t>
      </w:r>
    </w:p>
    <w:p>
      <w:r xmlns:w="http://schemas.openxmlformats.org/wordprocessingml/2006/main">
        <w:t xml:space="preserve">Qingshen County</w:t>
      </w:r>
    </w:p>
    <w:p>
      <w:r xmlns:w="http://schemas.openxmlformats.org/wordprocessingml/2006/main">
        <w:t xml:space="preserve">Nantong city</w:t>
      </w:r>
    </w:p>
    <w:p>
      <w:r xmlns:w="http://schemas.openxmlformats.org/wordprocessingml/2006/main">
        <w:t xml:space="preserve">even row</w:t>
      </w:r>
    </w:p>
    <w:p>
      <w:r xmlns:w="http://schemas.openxmlformats.org/wordprocessingml/2006/main">
        <w:t xml:space="preserve">Tiexi District</w:t>
      </w:r>
    </w:p>
    <w:p>
      <w:r xmlns:w="http://schemas.openxmlformats.org/wordprocessingml/2006/main">
        <w:t xml:space="preserve">to be controlled by the parent container</w:t>
      </w:r>
    </w:p>
    <w:p>
      <w:r xmlns:w="http://schemas.openxmlformats.org/wordprocessingml/2006/main">
        <w:t xml:space="preserve">as above example</w:t>
      </w:r>
    </w:p>
    <w:p>
      <w:r xmlns:w="http://schemas.openxmlformats.org/wordprocessingml/2006/main">
        <w:t xml:space="preserve">Guishan Township</w:t>
      </w:r>
    </w:p>
    <w:p>
      <w:r xmlns:w="http://schemas.openxmlformats.org/wordprocessingml/2006/main">
        <w:t xml:space="preserve">The selection of the first drop-down box in each row determines whether the second drop-down box in the record of the row is displayed</w:t>
      </w:r>
    </w:p>
    <w:p>
      <w:r xmlns:w="http://schemas.openxmlformats.org/wordprocessingml/2006/main">
        <w:t xml:space="preserve">Text of the toggle button</w:t>
      </w:r>
    </w:p>
    <w:p>
      <w:r xmlns:w="http://schemas.openxmlformats.org/wordprocessingml/2006/main">
        <w:t xml:space="preserve">radio disabled</w:t>
      </w:r>
    </w:p>
    <w:p>
      <w:r xmlns:w="http://schemas.openxmlformats.org/wordprocessingml/2006/main">
        <w:t xml:space="preserve">it actually has</w:t>
      </w:r>
    </w:p>
    <w:p>
      <w:r xmlns:w="http://schemas.openxmlformats.org/wordprocessingml/2006/main">
        <w:t xml:space="preserve">detection</w:t>
      </w:r>
    </w:p>
    <w:p>
      <w:r xmlns:w="http://schemas.openxmlformats.org/wordprocessingml/2006/main">
        <w:t xml:space="preserve">Expanded</w:t>
      </w:r>
    </w:p>
    <w:p>
      <w:r xmlns:w="http://schemas.openxmlformats.org/wordprocessingml/2006/main">
        <w:t xml:space="preserve">render link</w:t>
      </w:r>
    </w:p>
    <w:p>
      <w:r xmlns:w="http://schemas.openxmlformats.org/wordprocessingml/2006/main">
        <w:t xml:space="preserve">Fengxian District</w:t>
      </w:r>
    </w:p>
    <w:p>
      <w:r xmlns:w="http://schemas.openxmlformats.org/wordprocessingml/2006/main">
        <w:t xml:space="preserve">Can pass expression function</w:t>
      </w:r>
    </w:p>
    <w:p>
      <w:r xmlns:w="http://schemas.openxmlformats.org/wordprocessingml/2006/main">
        <w:t xml:space="preserve">The field of the first element of the selected row data set</w:t>
      </w:r>
    </w:p>
    <w:p>
      <w:r xmlns:w="http://schemas.openxmlformats.org/wordprocessingml/2006/main">
        <w:t xml:space="preserve">Enable multi-select mode for the list</w:t>
      </w:r>
    </w:p>
    <w:p>
      <w:r xmlns:w="http://schemas.openxmlformats.org/wordprocessingml/2006/main">
        <w:t xml:space="preserve">Provides two special ways to register renderers</w:t>
      </w:r>
    </w:p>
    <w:p>
      <w:r xmlns:w="http://schemas.openxmlformats.org/wordprocessingml/2006/main">
        <w:t xml:space="preserve">Here you need to correspond to the corresponding renderer name</w:t>
      </w:r>
    </w:p>
    <w:p>
      <w:r xmlns:w="http://schemas.openxmlformats.org/wordprocessingml/2006/main">
        <w:t xml:space="preserve">Siming District</w:t>
      </w:r>
    </w:p>
    <w:p>
      <w:r xmlns:w="http://schemas.openxmlformats.org/wordprocessingml/2006/main">
        <w:t xml:space="preserve">basic pagination</w:t>
      </w:r>
    </w:p>
    <w:p>
      <w:r xmlns:w="http://schemas.openxmlformats.org/wordprocessingml/2006/main">
        <w:t xml:space="preserve">ascending or descending</w:t>
      </w:r>
    </w:p>
    <w:p>
      <w:r xmlns:w="http://schemas.openxmlformats.org/wordprocessingml/2006/main">
        <w:t xml:space="preserve">Information on the right side of the title</w:t>
      </w:r>
    </w:p>
    <w:p>
      <w:r xmlns:w="http://schemas.openxmlformats.org/wordprocessingml/2006/main">
        <w:t xml:space="preserve">parent page parent page parent page parent page parent page</w:t>
      </w:r>
    </w:p>
    <w:p>
      <w:r xmlns:w="http://schemas.openxmlformats.org/wordprocessingml/2006/main">
        <w:t xml:space="preserve">The value passed should be something like</w:t>
      </w:r>
    </w:p>
    <w:p>
      <w:r xmlns:w="http://schemas.openxmlformats.org/wordprocessingml/2006/main">
        <w:t xml:space="preserve">method to complete</w:t>
      </w:r>
    </w:p>
    <w:p>
      <w:r xmlns:w="http://schemas.openxmlformats.org/wordprocessingml/2006/main">
        <w:t xml:space="preserve">Sanyang District</w:t>
      </w:r>
    </w:p>
    <w:p>
      <w:r xmlns:w="http://schemas.openxmlformats.org/wordprocessingml/2006/main">
        <w:t xml:space="preserve">Override the default message prompt</w:t>
      </w:r>
    </w:p>
    <w:p>
      <w:r xmlns:w="http://schemas.openxmlformats.org/wordprocessingml/2006/main">
        <w:t xml:space="preserve">when the interface exists</w:t>
      </w:r>
    </w:p>
    <w:p>
      <w:r xmlns:w="http://schemas.openxmlformats.org/wordprocessingml/2006/main">
        <w:t xml:space="preserve">To avoid circular references</w:t>
      </w:r>
    </w:p>
    <w:p>
      <w:r xmlns:w="http://schemas.openxmlformats.org/wordprocessingml/2006/main">
        <w:t xml:space="preserve">In the absence of</w:t>
      </w:r>
    </w:p>
    <w:p>
      <w:r xmlns:w="http://schemas.openxmlformats.org/wordprocessingml/2006/main">
        <w:t xml:space="preserve">Haiyang City</w:t>
      </w:r>
    </w:p>
    <w:p>
      <w:r xmlns:w="http://schemas.openxmlformats.org/wordprocessingml/2006/main">
        <w:t xml:space="preserve">hidden expression</w:t>
      </w:r>
    </w:p>
    <w:p>
      <w:r xmlns:w="http://schemas.openxmlformats.org/wordprocessingml/2006/main">
        <w:t xml:space="preserve">get the current context</w:t>
      </w:r>
    </w:p>
    <w:p>
      <w:r xmlns:w="http://schemas.openxmlformats.org/wordprocessingml/2006/main">
        <w:t xml:space="preserve">Every trigger calculation will change</w:t>
      </w:r>
    </w:p>
    <w:p>
      <w:r xmlns:w="http://schemas.openxmlformats.org/wordprocessingml/2006/main">
        <w:t xml:space="preserve">When playing by default, the next frame will continue to play</w:t>
      </w:r>
    </w:p>
    <w:p>
      <w:r xmlns:w="http://schemas.openxmlformats.org/wordprocessingml/2006/main">
        <w:t xml:space="preserve">Pingyao County</w:t>
      </w:r>
    </w:p>
    <w:p>
      <w:r xmlns:w="http://schemas.openxmlformats.org/wordprocessingml/2006/main">
        <w:t xml:space="preserve">The rules mainly include</w:t>
      </w:r>
    </w:p>
    <w:p>
      <w:r xmlns:w="http://schemas.openxmlformats.org/wordprocessingml/2006/main">
        <w:t xml:space="preserve">For example, the following configuration adds a border to the form</w:t>
      </w:r>
    </w:p>
    <w:p>
      <w:r xmlns:w="http://schemas.openxmlformats.org/wordprocessingml/2006/main">
        <w:t xml:space="preserve">related to multi-select mode</w:t>
      </w:r>
    </w:p>
    <w:p>
      <w:r xmlns:w="http://schemas.openxmlformats.org/wordprocessingml/2006/main">
        <w:t xml:space="preserve">a handful</w:t>
      </w:r>
    </w:p>
    <w:p>
      <w:r xmlns:w="http://schemas.openxmlformats.org/wordprocessingml/2006/main">
        <w:t xml:space="preserve">So there must be a connector</w:t>
      </w:r>
    </w:p>
    <w:p>
      <w:r xmlns:w="http://schemas.openxmlformats.org/wordprocessingml/2006/main">
        <w:t xml:space="preserve">Support updating the data of the specified index</w:t>
      </w:r>
    </w:p>
    <w:p>
      <w:r xmlns:w="http://schemas.openxmlformats.org/wordprocessingml/2006/main">
        <w:t xml:space="preserve">delete scene</w:t>
      </w:r>
    </w:p>
    <w:p>
      <w:r xmlns:w="http://schemas.openxmlformats.org/wordprocessingml/2006/main">
        <w:t xml:space="preserve">set of integers</w:t>
      </w:r>
    </w:p>
    <w:p>
      <w:r xmlns:w="http://schemas.openxmlformats.org/wordprocessingml/2006/main">
        <w:t xml:space="preserve">Simao District</w:t>
      </w:r>
    </w:p>
    <w:p>
      <w:r xmlns:w="http://schemas.openxmlformats.org/wordprocessingml/2006/main">
        <w:t xml:space="preserve">Yiyang City</w:t>
      </w:r>
    </w:p>
    <w:p>
      <w:r xmlns:w="http://schemas.openxmlformats.org/wordprocessingml/2006/main">
        <w:t xml:space="preserve">Qianyang County</w:t>
      </w:r>
    </w:p>
    <w:p>
      <w:r xmlns:w="http://schemas.openxmlformats.org/wordprocessingml/2006/main">
        <w:t xml:space="preserve">on the line</w:t>
      </w:r>
    </w:p>
    <w:p>
      <w:r xmlns:w="http://schemas.openxmlformats.org/wordprocessingml/2006/main">
        <w:t xml:space="preserve">contains each</w:t>
      </w:r>
    </w:p>
    <w:p>
      <w:r xmlns:w="http://schemas.openxmlformats.org/wordprocessingml/2006/main">
        <w:t xml:space="preserve">Whether the first date is after the second date</w:t>
      </w:r>
    </w:p>
    <w:p>
      <w:r xmlns:w="http://schemas.openxmlformats.org/wordprocessingml/2006/main">
        <w:t xml:space="preserve">District of Ya'an City</w:t>
      </w:r>
    </w:p>
    <w:p>
      <w:r xmlns:w="http://schemas.openxmlformats.org/wordprocessingml/2006/main">
        <w:t xml:space="preserve">Triggered when all is selected</w:t>
      </w:r>
    </w:p>
    <w:p>
      <w:r xmlns:w="http://schemas.openxmlformats.org/wordprocessingml/2006/main">
        <w:t xml:space="preserve">Is it used by date class components</w:t>
      </w:r>
    </w:p>
    <w:p>
      <w:r xmlns:w="http://schemas.openxmlformats.org/wordprocessingml/2006/main">
        <w:t xml:space="preserve">Xinfu District</w:t>
      </w:r>
    </w:p>
    <w:p>
      <w:r xmlns:w="http://schemas.openxmlformats.org/wordprocessingml/2006/main">
        <w:t xml:space="preserve">Not yet</w:t>
      </w:r>
    </w:p>
    <w:p>
      <w:r xmlns:w="http://schemas.openxmlformats.org/wordprocessingml/2006/main">
        <w:t xml:space="preserve">comma join</w:t>
      </w:r>
    </w:p>
    <w:p>
      <w:r xmlns:w="http://schemas.openxmlformats.org/wordprocessingml/2006/main">
        <w:t xml:space="preserve">some months have</w:t>
      </w:r>
    </w:p>
    <w:p>
      <w:r xmlns:w="http://schemas.openxmlformats.org/wordprocessingml/2006/main">
        <w:t xml:space="preserve">equal to the date of initialization</w:t>
      </w:r>
    </w:p>
    <w:p>
      <w:r xmlns:w="http://schemas.openxmlformats.org/wordprocessingml/2006/main">
        <w:t xml:space="preserve">Do international translation</w:t>
      </w:r>
    </w:p>
    <w:p>
      <w:r xmlns:w="http://schemas.openxmlformats.org/wordprocessingml/2006/main">
        <w:t xml:space="preserve">In addition, if you want</w:t>
      </w:r>
    </w:p>
    <w:p>
      <w:r xmlns:w="http://schemas.openxmlformats.org/wordprocessingml/2006/main">
        <w:t xml:space="preserve">Hongya County</w:t>
      </w:r>
    </w:p>
    <w:p>
      <w:r xmlns:w="http://schemas.openxmlformats.org/wordprocessingml/2006/main">
        <w:t xml:space="preserve">do not render spaces</w:t>
      </w:r>
    </w:p>
    <w:p>
      <w:r xmlns:w="http://schemas.openxmlformats.org/wordprocessingml/2006/main">
        <w:t xml:space="preserve">no copywriting</w:t>
      </w:r>
    </w:p>
    <w:p>
      <w:r xmlns:w="http://schemas.openxmlformats.org/wordprocessingml/2006/main">
        <w:t xml:space="preserve">beyond the range of the cell</w:t>
      </w:r>
    </w:p>
    <w:p>
      <w:r xmlns:w="http://schemas.openxmlformats.org/wordprocessingml/2006/main">
        <w:t xml:space="preserve">Expand row configuration</w:t>
      </w:r>
    </w:p>
    <w:p>
      <w:r xmlns:w="http://schemas.openxmlformats.org/wordprocessingml/2006/main">
        <w:t xml:space="preserve">The current input value is available</w:t>
      </w:r>
    </w:p>
    <w:p>
      <w:r xmlns:w="http://schemas.openxmlformats.org/wordprocessingml/2006/main">
        <w:t xml:space="preserve">switch to tab</w:t>
      </w:r>
    </w:p>
    <w:p>
      <w:r xmlns:w="http://schemas.openxmlformats.org/wordprocessingml/2006/main">
        <w:t xml:space="preserve">There are a lot of templates</w:t>
      </w:r>
    </w:p>
    <w:p>
      <w:r xmlns:w="http://schemas.openxmlformats.org/wordprocessingml/2006/main">
        <w:t xml:space="preserve">Is it in read-only mode</w:t>
      </w:r>
    </w:p>
    <w:p>
      <w:r xmlns:w="http://schemas.openxmlformats.org/wordprocessingml/2006/main">
        <w:t xml:space="preserve">click to open</w:t>
      </w:r>
    </w:p>
    <w:p>
      <w:r xmlns:w="http://schemas.openxmlformats.org/wordprocessingml/2006/main">
        <w:t xml:space="preserve">code changes</w:t>
      </w:r>
    </w:p>
    <w:p>
      <w:r xmlns:w="http://schemas.openxmlformats.org/wordprocessingml/2006/main">
        <w:t xml:space="preserve">Kansai Town</w:t>
      </w:r>
    </w:p>
    <w:p>
      <w:r xmlns:w="http://schemas.openxmlformats.org/wordprocessingml/2006/main">
        <w:t xml:space="preserve">Nanpi County</w:t>
      </w:r>
    </w:p>
    <w:p>
      <w:r xmlns:w="http://schemas.openxmlformats.org/wordprocessingml/2006/main">
        <w:t xml:space="preserve">Default is greater than</w:t>
      </w:r>
    </w:p>
    <w:p>
      <w:r xmlns:w="http://schemas.openxmlformats.org/wordprocessingml/2006/main">
        <w:t xml:space="preserve">Its behavior is to execute first</w:t>
      </w:r>
    </w:p>
    <w:p>
      <w:r xmlns:w="http://schemas.openxmlformats.org/wordprocessingml/2006/main">
        <w:t xml:space="preserve">to turn off the animation</w:t>
      </w:r>
    </w:p>
    <w:p>
      <w:r xmlns:w="http://schemas.openxmlformats.org/wordprocessingml/2006/main">
        <w:t xml:space="preserve">override environment variables</w:t>
      </w:r>
    </w:p>
    <w:p>
      <w:r xmlns:w="http://schemas.openxmlformats.org/wordprocessingml/2006/main">
        <w:t xml:space="preserve">when worth it</w:t>
      </w:r>
    </w:p>
    <w:p>
      <w:r xmlns:w="http://schemas.openxmlformats.org/wordprocessingml/2006/main">
        <w:t xml:space="preserve">Main color The color the mouse is placed on</w:t>
      </w:r>
    </w:p>
    <w:p>
      <w:r xmlns:w="http://schemas.openxmlformats.org/wordprocessingml/2006/main">
        <w:t xml:space="preserve">Can be used to implement simple data filtering and searching</w:t>
      </w:r>
    </w:p>
    <w:p>
      <w:r xmlns:w="http://schemas.openxmlformats.org/wordprocessingml/2006/main">
        <w:t xml:space="preserve">Configure the option type on the left side of the combination condition</w:t>
      </w:r>
    </w:p>
    <w:p>
      <w:r xmlns:w="http://schemas.openxmlformats.org/wordprocessingml/2006/main">
        <w:t xml:space="preserve">I can't choose another day</w:t>
      </w:r>
    </w:p>
    <w:p>
      <w:r xmlns:w="http://schemas.openxmlformats.org/wordprocessingml/2006/main">
        <w:t xml:space="preserve">Here is the natural month</w:t>
      </w:r>
    </w:p>
    <w:p>
      <w:r xmlns:w="http://schemas.openxmlformats.org/wordprocessingml/2006/main">
        <w:t xml:space="preserve">format string</w:t>
      </w:r>
    </w:p>
    <w:p>
      <w:r xmlns:w="http://schemas.openxmlformats.org/wordprocessingml/2006/main">
        <w:t xml:space="preserve">Submit parameters</w:t>
      </w:r>
    </w:p>
    <w:p>
      <w:r xmlns:w="http://schemas.openxmlformats.org/wordprocessingml/2006/main">
        <w:t xml:space="preserve">Linkage between components</w:t>
      </w:r>
    </w:p>
    <w:p>
      <w:r xmlns:w="http://schemas.openxmlformats.org/wordprocessingml/2006/main">
        <w:t xml:space="preserve">Please enter a relative value</w:t>
      </w:r>
    </w:p>
    <w:p>
      <w:r xmlns:w="http://schemas.openxmlformats.org/wordprocessingml/2006/main">
        <w:t xml:space="preserve">Get the day of the week of the date</w:t>
      </w:r>
    </w:p>
    <w:p>
      <w:r xmlns:w="http://schemas.openxmlformats.org/wordprocessingml/2006/main">
        <w:t xml:space="preserve">The model page designer like Ai Speed Build is based on this</w:t>
      </w:r>
    </w:p>
    <w:p>
      <w:r xmlns:w="http://schemas.openxmlformats.org/wordprocessingml/2006/main">
        <w:t xml:space="preserve">Ngee Ann District</w:t>
      </w:r>
    </w:p>
    <w:p>
      <w:r xmlns:w="http://schemas.openxmlformats.org/wordprocessingml/2006/main">
        <w:t xml:space="preserve">object to array</w:t>
      </w:r>
    </w:p>
    <w:p>
      <w:r xmlns:w="http://schemas.openxmlformats.org/wordprocessingml/2006/main">
        <w:t xml:space="preserve">The same is true in the form</w:t>
      </w:r>
    </w:p>
    <w:p>
      <w:r xmlns:w="http://schemas.openxmlformats.org/wordprocessingml/2006/main">
        <w:t xml:space="preserve">Wuhua District</w:t>
      </w:r>
    </w:p>
    <w:p>
      <w:r xmlns:w="http://schemas.openxmlformats.org/wordprocessingml/2006/main">
        <w:t xml:space="preserve">reuse as much as possible</w:t>
      </w:r>
    </w:p>
    <w:p>
      <w:r xmlns:w="http://schemas.openxmlformats.org/wordprocessingml/2006/main">
        <w:t xml:space="preserve">Calculate the final actual background color</w:t>
      </w:r>
    </w:p>
    <w:p>
      <w:r xmlns:w="http://schemas.openxmlformats.org/wordprocessingml/2006/main">
        <w:t xml:space="preserve">At the same time, the data in the current environment will be</w:t>
      </w:r>
    </w:p>
    <w:p>
      <w:r xmlns:w="http://schemas.openxmlformats.org/wordprocessingml/2006/main">
        <w:t xml:space="preserve">Jiaozuo City</w:t>
      </w:r>
    </w:p>
    <w:p>
      <w:r xmlns:w="http://schemas.openxmlformats.org/wordprocessingml/2006/main">
        <w:t xml:space="preserve">button group</w:t>
      </w:r>
    </w:p>
    <w:p>
      <w:r xmlns:w="http://schemas.openxmlformats.org/wordprocessingml/2006/main">
        <w:t xml:space="preserve">Usage is</w:t>
      </w:r>
    </w:p>
    <w:p>
      <w:r xmlns:w="http://schemas.openxmlformats.org/wordprocessingml/2006/main">
        <w:t xml:space="preserve">To be discarded</w:t>
      </w:r>
    </w:p>
    <w:p>
      <w:r xmlns:w="http://schemas.openxmlformats.org/wordprocessingml/2006/main">
        <w:t xml:space="preserve">may not be selected by default</w:t>
      </w:r>
    </w:p>
    <w:p>
      <w:r xmlns:w="http://schemas.openxmlformats.org/wordprocessingml/2006/main">
        <w:t xml:space="preserve">Specifies the interface request address</w:t>
      </w:r>
    </w:p>
    <w:p>
      <w:r xmlns:w="http://schemas.openxmlformats.org/wordprocessingml/2006/main">
        <w:t xml:space="preserve">In addition, various custom date formats are supported</w:t>
      </w:r>
    </w:p>
    <w:p>
      <w:r xmlns:w="http://schemas.openxmlformats.org/wordprocessingml/2006/main">
        <w:t xml:space="preserve">Qingxiu District</w:t>
      </w:r>
    </w:p>
    <w:p>
      <w:r xmlns:w="http://schemas.openxmlformats.org/wordprocessingml/2006/main">
        <w:t xml:space="preserve">Fangchenggang</w:t>
      </w:r>
    </w:p>
    <w:p>
      <w:r xmlns:w="http://schemas.openxmlformats.org/wordprocessingml/2006/main">
        <w:t xml:space="preserve">After clicking</w:t>
      </w:r>
    </w:p>
    <w:p>
      <w:r xmlns:w="http://schemas.openxmlformats.org/wordprocessingml/2006/main">
        <w:t xml:space="preserve">Datong Township</w:t>
      </w:r>
    </w:p>
    <w:p>
      <w:r xmlns:w="http://schemas.openxmlformats.org/wordprocessingml/2006/main">
        <w:t xml:space="preserve">The sending condition for this field must exist</w:t>
      </w:r>
    </w:p>
    <w:p>
      <w:r xmlns:w="http://schemas.openxmlformats.org/wordprocessingml/2006/main">
        <w:t xml:space="preserve">Tong'an District</w:t>
      </w:r>
    </w:p>
    <w:p>
      <w:r xmlns:w="http://schemas.openxmlformats.org/wordprocessingml/2006/main">
        <w:t xml:space="preserve">A common mistake is to add the container component</w:t>
      </w:r>
    </w:p>
    <w:p>
      <w:r xmlns:w="http://schemas.openxmlformats.org/wordprocessingml/2006/main">
        <w:t xml:space="preserve">After clicking on the left, the association appears on the right</w:t>
      </w:r>
    </w:p>
    <w:p>
      <w:r xmlns:w="http://schemas.openxmlformats.org/wordprocessingml/2006/main">
        <w:t xml:space="preserve">Time Range Picker Value Format</w:t>
      </w:r>
    </w:p>
    <w:p>
      <w:r xmlns:w="http://schemas.openxmlformats.org/wordprocessingml/2006/main">
        <w:t xml:space="preserve">need to add this</w:t>
      </w:r>
    </w:p>
    <w:p>
      <w:r xmlns:w="http://schemas.openxmlformats.org/wordprocessingml/2006/main">
        <w:t xml:space="preserve">Xiang'an District</w:t>
      </w:r>
    </w:p>
    <w:p>
      <w:r xmlns:w="http://schemas.openxmlformats.org/wordprocessingml/2006/main">
        <w:t xml:space="preserve">Yanjin County</w:t>
      </w:r>
    </w:p>
    <w:p>
      <w:r xmlns:w="http://schemas.openxmlformats.org/wordprocessingml/2006/main">
        <w:t xml:space="preserve">Repeat here</w:t>
      </w:r>
    </w:p>
    <w:p>
      <w:r xmlns:w="http://schemas.openxmlformats.org/wordprocessingml/2006/main">
        <w:t xml:space="preserve">Its value is usually in the form of an object</w:t>
      </w:r>
    </w:p>
    <w:p>
      <w:r xmlns:w="http://schemas.openxmlformats.org/wordprocessingml/2006/main">
        <w:t xml:space="preserve">text function</w:t>
      </w:r>
    </w:p>
    <w:p>
      <w:r xmlns:w="http://schemas.openxmlformats.org/wordprocessingml/2006/main">
        <w:t xml:space="preserve">North Lake District</w:t>
      </w:r>
    </w:p>
    <w:p>
      <w:r xmlns:w="http://schemas.openxmlformats.org/wordprocessingml/2006/main">
        <w:t xml:space="preserve">Pidu District</w:t>
      </w:r>
    </w:p>
    <w:p>
      <w:r xmlns:w="http://schemas.openxmlformats.org/wordprocessingml/2006/main">
        <w:t xml:space="preserve">Tab Impressions</w:t>
      </w:r>
    </w:p>
    <w:p>
      <w:r xmlns:w="http://schemas.openxmlformats.org/wordprocessingml/2006/main">
        <w:t xml:space="preserve">scroll to next</w:t>
      </w:r>
    </w:p>
    <w:p>
      <w:r xmlns:w="http://schemas.openxmlformats.org/wordprocessingml/2006/main">
        <w:t xml:space="preserve">what is</w:t>
      </w:r>
    </w:p>
    <w:p>
      <w:r xmlns:w="http://schemas.openxmlformats.org/wordprocessingml/2006/main">
        <w:t xml:space="preserve">Then you can configure the save interface</w:t>
      </w:r>
    </w:p>
    <w:p>
      <w:r xmlns:w="http://schemas.openxmlformats.org/wordprocessingml/2006/main">
        <w:t xml:space="preserve">base class</w:t>
      </w:r>
    </w:p>
    <w:p>
      <w:r xmlns:w="http://schemas.openxmlformats.org/wordprocessingml/2006/main">
        <w:t xml:space="preserve">The form item value in the form will be automatically</w:t>
      </w:r>
    </w:p>
    <w:p>
      <w:r xmlns:w="http://schemas.openxmlformats.org/wordprocessingml/2006/main">
        <w:t xml:space="preserve">Luohu district</w:t>
      </w:r>
    </w:p>
    <w:p>
      <w:r xmlns:w="http://schemas.openxmlformats.org/wordprocessingml/2006/main">
        <w:t xml:space="preserve">Gangu County</w:t>
      </w:r>
    </w:p>
    <w:p>
      <w:r xmlns:w="http://schemas.openxmlformats.org/wordprocessingml/2006/main">
        <w:t xml:space="preserve">for vertical alignment</w:t>
      </w:r>
    </w:p>
    <w:p>
      <w:r xmlns:w="http://schemas.openxmlformats.org/wordprocessingml/2006/main">
        <w:t xml:space="preserve">Used to determine whether to use preferentially</w:t>
      </w:r>
    </w:p>
    <w:p>
      <w:r xmlns:w="http://schemas.openxmlformats.org/wordprocessingml/2006/main">
        <w:t xml:space="preserve">clear input box</w:t>
      </w:r>
    </w:p>
    <w:p>
      <w:r xmlns:w="http://schemas.openxmlformats.org/wordprocessingml/2006/main">
        <w:t xml:space="preserve">Fuxin City</w:t>
      </w:r>
    </w:p>
    <w:p>
      <w:r xmlns:w="http://schemas.openxmlformats.org/wordprocessingml/2006/main">
        <w:t xml:space="preserve">is the dividend</w:t>
      </w:r>
    </w:p>
    <w:p>
      <w:r xmlns:w="http://schemas.openxmlformats.org/wordprocessingml/2006/main">
        <w:t xml:space="preserve">white take</w:t>
      </w:r>
    </w:p>
    <w:p>
      <w:r xmlns:w="http://schemas.openxmlformats.org/wordprocessingml/2006/main">
        <w:t xml:space="preserve">edit this page on</w:t>
      </w:r>
    </w:p>
    <w:p>
      <w:r xmlns:w="http://schemas.openxmlformats.org/wordprocessingml/2006/main">
        <w:t xml:space="preserve">external event action</w:t>
      </w:r>
    </w:p>
    <w:p>
      <w:r xmlns:w="http://schemas.openxmlformats.org/wordprocessingml/2006/main">
        <w:t xml:space="preserve">Baqing County</w:t>
      </w:r>
    </w:p>
    <w:p>
      <w:r xmlns:w="http://schemas.openxmlformats.org/wordprocessingml/2006/main">
        <w:t xml:space="preserve">return after failure</w:t>
      </w:r>
    </w:p>
    <w:p>
      <w:r xmlns:w="http://schemas.openxmlformats.org/wordprocessingml/2006/main">
        <w:t xml:space="preserve">is also sent as a null character</w:t>
      </w:r>
    </w:p>
    <w:p>
      <w:r xmlns:w="http://schemas.openxmlformats.org/wordprocessingml/2006/main">
        <w:t xml:space="preserve">Dropdown box component event</w:t>
      </w:r>
    </w:p>
    <w:p>
      <w:r xmlns:w="http://schemas.openxmlformats.org/wordprocessingml/2006/main">
        <w:t xml:space="preserve">The value is the lazy loaded department tree</w:t>
      </w:r>
    </w:p>
    <w:p>
      <w:r xmlns:w="http://schemas.openxmlformats.org/wordprocessingml/2006/main">
        <w:t xml:space="preserve">The quick sort operation will be done on the front end</w:t>
      </w:r>
    </w:p>
    <w:p>
      <w:r xmlns:w="http://schemas.openxmlformats.org/wordprocessingml/2006/main">
        <w:t xml:space="preserve">Liangshan County</w:t>
      </w:r>
    </w:p>
    <w:p>
      <w:r xmlns:w="http://schemas.openxmlformats.org/wordprocessingml/2006/main">
        <w:t xml:space="preserve">is a tree drop down</w:t>
      </w:r>
    </w:p>
    <w:p>
      <w:r xmlns:w="http://schemas.openxmlformats.org/wordprocessingml/2006/main">
        <w:t xml:space="preserve">Yushui District</w:t>
      </w:r>
    </w:p>
    <w:p>
      <w:r xmlns:w="http://schemas.openxmlformats.org/wordprocessingml/2006/main">
        <w:t xml:space="preserve">is to avoid</w:t>
      </w:r>
    </w:p>
    <w:p>
      <w:r xmlns:w="http://schemas.openxmlformats.org/wordprocessingml/2006/main">
        <w:t xml:space="preserve">It also supports several state-specific style settings such as</w:t>
      </w:r>
    </w:p>
    <w:p>
      <w:r xmlns:w="http://schemas.openxmlformats.org/wordprocessingml/2006/main">
        <w:t xml:space="preserve">value label</w:t>
      </w:r>
    </w:p>
    <w:p>
      <w:r xmlns:w="http://schemas.openxmlformats.org/wordprocessingml/2006/main">
        <w:t xml:space="preserve">find where the expression is located</w:t>
      </w:r>
    </w:p>
    <w:p>
      <w:r xmlns:w="http://schemas.openxmlformats.org/wordprocessingml/2006/main">
        <w:t xml:space="preserve">To configure the desired progress effect</w:t>
      </w:r>
    </w:p>
    <w:p>
      <w:r xmlns:w="http://schemas.openxmlformats.org/wordprocessingml/2006/main">
        <w:t xml:space="preserve">remote pull</w:t>
      </w:r>
    </w:p>
    <w:p>
      <w:r xmlns:w="http://schemas.openxmlformats.org/wordprocessingml/2006/main">
        <w:t xml:space="preserve">Configure panel justified layout</w:t>
      </w:r>
    </w:p>
    <w:p>
      <w:r xmlns:w="http://schemas.openxmlformats.org/wordprocessingml/2006/main">
        <w:t xml:space="preserve">Refer to the line settings below</w:t>
      </w:r>
    </w:p>
    <w:p>
      <w:r xmlns:w="http://schemas.openxmlformats.org/wordprocessingml/2006/main">
        <w:t xml:space="preserve">Executed after the request call is successful</w:t>
      </w:r>
    </w:p>
    <w:p>
      <w:r xmlns:w="http://schemas.openxmlformats.org/wordprocessingml/2006/main">
        <w:t xml:space="preserve">Both support the use of</w:t>
      </w:r>
    </w:p>
    <w:p>
      <w:r xmlns:w="http://schemas.openxmlformats.org/wordprocessingml/2006/main">
        <w:t xml:space="preserve">returns no hits</w:t>
      </w:r>
    </w:p>
    <w:p>
      <w:r xmlns:w="http://schemas.openxmlformats.org/wordprocessingml/2006/main">
        <w:t xml:space="preserve">interface mapping</w:t>
      </w:r>
    </w:p>
    <w:p>
      <w:r xmlns:w="http://schemas.openxmlformats.org/wordprocessingml/2006/main">
        <w:t xml:space="preserve">should unify this</w:t>
      </w:r>
    </w:p>
    <w:p>
      <w:r xmlns:w="http://schemas.openxmlformats.org/wordprocessingml/2006/main">
        <w:t xml:space="preserve">To modify other form item values</w:t>
      </w:r>
    </w:p>
    <w:p>
      <w:r xmlns:w="http://schemas.openxmlformats.org/wordprocessingml/2006/main">
        <w:t xml:space="preserve">verification method</w:t>
      </w:r>
    </w:p>
    <w:p>
      <w:r xmlns:w="http://schemas.openxmlformats.org/wordprocessingml/2006/main">
        <w:t xml:space="preserve">The color of the displayed information</w:t>
      </w:r>
    </w:p>
    <w:p>
      <w:r xmlns:w="http://schemas.openxmlformats.org/wordprocessingml/2006/main">
        <w:t xml:space="preserve">Currently we are only</w:t>
      </w:r>
    </w:p>
    <w:p>
      <w:r xmlns:w="http://schemas.openxmlformats.org/wordprocessingml/2006/main">
        <w:t xml:space="preserve">By default, the width will be divided horizontally</w:t>
      </w:r>
    </w:p>
    <w:p>
      <w:r xmlns:w="http://schemas.openxmlformats.org/wordprocessingml/2006/main">
        <w:t xml:space="preserve">Mate formula editor</w:t>
      </w:r>
    </w:p>
    <w:p>
      <w:r xmlns:w="http://schemas.openxmlformats.org/wordprocessingml/2006/main">
        <w:t xml:space="preserve">go wrong</w:t>
      </w:r>
    </w:p>
    <w:p>
      <w:r xmlns:w="http://schemas.openxmlformats.org/wordprocessingml/2006/main">
        <w:t xml:space="preserve">You can also configure request conditions</w:t>
      </w:r>
    </w:p>
    <w:p>
      <w:r xmlns:w="http://schemas.openxmlformats.org/wordprocessingml/2006/main">
        <w:t xml:space="preserve">Get the action node hit on the left</w:t>
      </w:r>
    </w:p>
    <w:p>
      <w:r xmlns:w="http://schemas.openxmlformats.org/wordprocessingml/2006/main">
        <w:t xml:space="preserve">If it has not been modified, the original object is still used</w:t>
      </w:r>
    </w:p>
    <w:p>
      <w:r xmlns:w="http://schemas.openxmlformats.org/wordprocessingml/2006/main">
        <w:t xml:space="preserve">Do not try directly later</w:t>
      </w:r>
    </w:p>
    <w:p>
      <w:r xmlns:w="http://schemas.openxmlformats.org/wordprocessingml/2006/main">
        <w:t xml:space="preserve">header configuration</w:t>
      </w:r>
    </w:p>
    <w:p>
      <w:r xmlns:w="http://schemas.openxmlformats.org/wordprocessingml/2006/main">
        <w:t xml:space="preserve">can only be a string</w:t>
      </w:r>
    </w:p>
    <w:p>
      <w:r xmlns:w="http://schemas.openxmlformats.org/wordprocessingml/2006/main">
        <w:t xml:space="preserve">Can be considered as the time when the user left the page</w:t>
      </w:r>
    </w:p>
    <w:p>
      <w:r xmlns:w="http://schemas.openxmlformats.org/wordprocessingml/2006/main">
        <w:t xml:space="preserve">Nanyue District</w:t>
      </w:r>
    </w:p>
    <w:p>
      <w:r xmlns:w="http://schemas.openxmlformats.org/wordprocessingml/2006/main">
        <w:t xml:space="preserve">can only be fixed on the left</w:t>
      </w:r>
    </w:p>
    <w:p>
      <w:r xmlns:w="http://schemas.openxmlformats.org/wordprocessingml/2006/main">
        <w:t xml:space="preserve">Carmo Parish</w:t>
      </w:r>
    </w:p>
    <w:p>
      <w:r xmlns:w="http://schemas.openxmlformats.org/wordprocessingml/2006/main">
        <w:t xml:space="preserve">These three fields consist of</w:t>
      </w:r>
    </w:p>
    <w:p>
      <w:r xmlns:w="http://schemas.openxmlformats.org/wordprocessingml/2006/main">
        <w:t xml:space="preserve">variables in the</w:t>
      </w:r>
    </w:p>
    <w:p>
      <w:r xmlns:w="http://schemas.openxmlformats.org/wordprocessingml/2006/main">
        <w:t xml:space="preserve">tree selection box</w:t>
      </w:r>
    </w:p>
    <w:p>
      <w:r xmlns:w="http://schemas.openxmlformats.org/wordprocessingml/2006/main">
        <w:t xml:space="preserve">form item static</w:t>
      </w:r>
    </w:p>
    <w:p>
      <w:r xmlns:w="http://schemas.openxmlformats.org/wordprocessingml/2006/main">
        <w:t xml:space="preserve">Disable auto-jump</w:t>
      </w:r>
    </w:p>
    <w:p>
      <w:r xmlns:w="http://schemas.openxmlformats.org/wordprocessingml/2006/main">
        <w:t xml:space="preserve">Add button below the table</w:t>
      </w:r>
    </w:p>
    <w:p>
      <w:r xmlns:w="http://schemas.openxmlformats.org/wordprocessingml/2006/main">
        <w:t xml:space="preserve">Whether to hide the expanded</w:t>
      </w:r>
    </w:p>
    <w:p>
      <w:r xmlns:w="http://schemas.openxmlformats.org/wordprocessingml/2006/main">
        <w:t xml:space="preserve">set at the same time</w:t>
      </w:r>
    </w:p>
    <w:p>
      <w:r xmlns:w="http://schemas.openxmlformats.org/wordprocessingml/2006/main">
        <w:t xml:space="preserve">single slider</w:t>
      </w:r>
    </w:p>
    <w:p>
      <w:r xmlns:w="http://schemas.openxmlformats.org/wordprocessingml/2006/main">
        <w:t xml:space="preserve">Turn off preview mode</w:t>
      </w:r>
    </w:p>
    <w:p>
      <w:r xmlns:w="http://schemas.openxmlformats.org/wordprocessingml/2006/main">
        <w:t xml:space="preserve">Disable prompt copy</w:t>
      </w:r>
    </w:p>
    <w:p>
      <w:r xmlns:w="http://schemas.openxmlformats.org/wordprocessingml/2006/main">
        <w:t xml:space="preserve">Yongxing County</w:t>
      </w:r>
    </w:p>
    <w:p>
      <w:r xmlns:w="http://schemas.openxmlformats.org/wordprocessingml/2006/main">
        <w:t xml:space="preserve">Convert a tree interface to a tiled structure</w:t>
      </w:r>
    </w:p>
    <w:p>
      <w:r xmlns:w="http://schemas.openxmlformats.org/wordprocessingml/2006/main">
        <w:t xml:space="preserve">Carousel option content</w:t>
      </w:r>
    </w:p>
    <w:p>
      <w:r xmlns:w="http://schemas.openxmlformats.org/wordprocessingml/2006/main">
        <w:t xml:space="preserve">sometimes</w:t>
      </w:r>
    </w:p>
    <w:p>
      <w:r xmlns:w="http://schemas.openxmlformats.org/wordprocessingml/2006/main">
        <w:t xml:space="preserve">Xinbei District</w:t>
      </w:r>
    </w:p>
    <w:p>
      <w:r xmlns:w="http://schemas.openxmlformats.org/wordprocessingml/2006/main">
        <w:t xml:space="preserve">back view</w:t>
      </w:r>
    </w:p>
    <w:p>
      <w:r xmlns:w="http://schemas.openxmlformats.org/wordprocessingml/2006/main">
        <w:t xml:space="preserve">Add a class name in front of</w:t>
      </w:r>
    </w:p>
    <w:p>
      <w:r xmlns:w="http://schemas.openxmlformats.org/wordprocessingml/2006/main">
        <w:t xml:space="preserve">mean when</w:t>
      </w:r>
    </w:p>
    <w:p>
      <w:r xmlns:w="http://schemas.openxmlformats.org/wordprocessingml/2006/main">
        <w:t xml:space="preserve">collection of links</w:t>
      </w:r>
    </w:p>
    <w:p>
      <w:r xmlns:w="http://schemas.openxmlformats.org/wordprocessingml/2006/main">
        <w:t xml:space="preserve">It can also be read directly from the environment variable</w:t>
      </w:r>
    </w:p>
    <w:p>
      <w:r xmlns:w="http://schemas.openxmlformats.org/wordprocessingml/2006/main">
        <w:t xml:space="preserve">outer container style</w:t>
      </w:r>
    </w:p>
    <w:p>
      <w:r xmlns:w="http://schemas.openxmlformats.org/wordprocessingml/2006/main">
        <w:t xml:space="preserve">District of Yingtan City</w:t>
      </w:r>
    </w:p>
    <w:p>
      <w:r xmlns:w="http://schemas.openxmlformats.org/wordprocessingml/2006/main">
        <w:t xml:space="preserve">The drag event</w:t>
      </w:r>
    </w:p>
    <w:p>
      <w:r xmlns:w="http://schemas.openxmlformats.org/wordprocessingml/2006/main">
        <w:t xml:space="preserve">Please use the later mentioned</w:t>
      </w:r>
    </w:p>
    <w:p>
      <w:r xmlns:w="http://schemas.openxmlformats.org/wordprocessingml/2006/main">
        <w:t xml:space="preserve">The following example demonstrates how to use</w:t>
      </w:r>
    </w:p>
    <w:p>
      <w:r xmlns:w="http://schemas.openxmlformats.org/wordprocessingml/2006/main">
        <w:t xml:space="preserve">Please enter a valid phone number</w:t>
      </w:r>
    </w:p>
    <w:p>
      <w:r xmlns:w="http://schemas.openxmlformats.org/wordprocessingml/2006/main">
        <w:t xml:space="preserve">Margins</w:t>
      </w:r>
    </w:p>
    <w:p>
      <w:r xmlns:w="http://schemas.openxmlformats.org/wordprocessingml/2006/main">
        <w:t xml:space="preserve">Does not participate in the calculation of odd and even numbers</w:t>
      </w:r>
    </w:p>
    <w:p>
      <w:r xmlns:w="http://schemas.openxmlformats.org/wordprocessingml/2006/main">
        <w:t xml:space="preserve">walk around</w:t>
      </w:r>
    </w:p>
    <w:p>
      <w:r xmlns:w="http://schemas.openxmlformats.org/wordprocessingml/2006/main">
        <w:t xml:space="preserve">Select all</w:t>
      </w:r>
    </w:p>
    <w:p>
      <w:r xmlns:w="http://schemas.openxmlformats.org/wordprocessingml/2006/main">
        <w:t xml:space="preserve">Dongping County</w:t>
      </w:r>
    </w:p>
    <w:p>
      <w:r xmlns:w="http://schemas.openxmlformats.org/wordprocessingml/2006/main">
        <w:t xml:space="preserve">That is, block number and block</w:t>
      </w:r>
    </w:p>
    <w:p>
      <w:r xmlns:w="http://schemas.openxmlformats.org/wordprocessingml/2006/main">
        <w:t xml:space="preserve">Divided into</w:t>
      </w:r>
    </w:p>
    <w:p>
      <w:r xmlns:w="http://schemas.openxmlformats.org/wordprocessingml/2006/main">
        <w:t xml:space="preserve">will be converted into a unified string</w:t>
      </w:r>
    </w:p>
    <w:p>
      <w:r xmlns:w="http://schemas.openxmlformats.org/wordprocessingml/2006/main">
        <w:t xml:space="preserve">will automatically merge</w:t>
      </w:r>
    </w:p>
    <w:p>
      <w:r xmlns:w="http://schemas.openxmlformats.org/wordprocessingml/2006/main">
        <w:t xml:space="preserve">when processing headers</w:t>
      </w:r>
    </w:p>
    <w:p>
      <w:r xmlns:w="http://schemas.openxmlformats.org/wordprocessingml/2006/main">
        <w:t xml:space="preserve">height of each option</w:t>
      </w:r>
    </w:p>
    <w:p>
      <w:r xmlns:w="http://schemas.openxmlformats.org/wordprocessingml/2006/main">
        <w:t xml:space="preserve">reason</w:t>
      </w:r>
    </w:p>
    <w:p>
      <w:r xmlns:w="http://schemas.openxmlformats.org/wordprocessingml/2006/main">
        <w:t xml:space="preserve">default form item's</w:t>
      </w:r>
    </w:p>
    <w:p>
      <w:r xmlns:w="http://schemas.openxmlformats.org/wordprocessingml/2006/main">
        <w:t xml:space="preserve">Note that the above code uses</w:t>
      </w:r>
    </w:p>
    <w:p>
      <w:r xmlns:w="http://schemas.openxmlformats.org/wordprocessingml/2006/main">
        <w:t xml:space="preserve">Minimum number of selected nodes</w:t>
      </w:r>
    </w:p>
    <w:p>
      <w:r xmlns:w="http://schemas.openxmlformats.org/wordprocessingml/2006/main">
        <w:t xml:space="preserve">Shuangtaizi District</w:t>
      </w:r>
    </w:p>
    <w:p>
      <w:r xmlns:w="http://schemas.openxmlformats.org/wordprocessingml/2006/main">
        <w:t xml:space="preserve">Also, since it is monitoring the upper layer data</w:t>
      </w:r>
    </w:p>
    <w:p>
      <w:r xmlns:w="http://schemas.openxmlformats.org/wordprocessingml/2006/main">
        <w:t xml:space="preserve">set state</w:t>
      </w:r>
    </w:p>
    <w:p>
      <w:r xmlns:w="http://schemas.openxmlformats.org/wordprocessingml/2006/main">
        <w:t xml:space="preserve">Table of contents</w:t>
      </w:r>
    </w:p>
    <w:p>
      <w:r xmlns:w="http://schemas.openxmlformats.org/wordprocessingml/2006/main">
        <w:t xml:space="preserve">minimum page number</w:t>
      </w:r>
    </w:p>
    <w:p>
      <w:r xmlns:w="http://schemas.openxmlformats.org/wordprocessingml/2006/main">
        <w:t xml:space="preserve">custom expand button</w:t>
      </w:r>
    </w:p>
    <w:p>
      <w:r xmlns:w="http://schemas.openxmlformats.org/wordprocessingml/2006/main">
        <w:t xml:space="preserve">save and next button text</w:t>
      </w:r>
    </w:p>
    <w:p>
      <w:r xmlns:w="http://schemas.openxmlformats.org/wordprocessingml/2006/main">
        <w:t xml:space="preserve">ready status code</w:t>
      </w:r>
    </w:p>
    <w:p>
      <w:r xmlns:w="http://schemas.openxmlformats.org/wordprocessingml/2006/main">
        <w:t xml:space="preserve">form item</w:t>
      </w:r>
    </w:p>
    <w:p>
      <w:r xmlns:w="http://schemas.openxmlformats.org/wordprocessingml/2006/main">
        <w:t xml:space="preserve">Override Message Prompt</w:t>
      </w:r>
    </w:p>
    <w:p>
      <w:r xmlns:w="http://schemas.openxmlformats.org/wordprocessingml/2006/main">
        <w:t xml:space="preserve">icon bottom margin</w:t>
      </w:r>
    </w:p>
    <w:p>
      <w:r xmlns:w="http://schemas.openxmlformats.org/wordprocessingml/2006/main">
        <w:t xml:space="preserve">so load more mode under</w:t>
      </w:r>
    </w:p>
    <w:p>
      <w:r xmlns:w="http://schemas.openxmlformats.org/wordprocessingml/2006/main">
        <w:t xml:space="preserve">Leting County</w:t>
      </w:r>
    </w:p>
    <w:p>
      <w:r xmlns:w="http://schemas.openxmlformats.org/wordprocessingml/2006/main">
        <w:t xml:space="preserve">Whether to show or hide the filter</w:t>
      </w:r>
    </w:p>
    <w:p>
      <w:r xmlns:w="http://schemas.openxmlformats.org/wordprocessingml/2006/main">
        <w:t xml:space="preserve">Languages highlighted by the editor</w:t>
      </w:r>
    </w:p>
    <w:p>
      <w:r xmlns:w="http://schemas.openxmlformats.org/wordprocessingml/2006/main">
        <w:t xml:space="preserve">open multiple</w:t>
      </w:r>
    </w:p>
    <w:p>
      <w:r xmlns:w="http://schemas.openxmlformats.org/wordprocessingml/2006/main">
        <w:t xml:space="preserve">Please select a date</w:t>
      </w:r>
    </w:p>
    <w:p>
      <w:r xmlns:w="http://schemas.openxmlformats.org/wordprocessingml/2006/main">
        <w:t xml:space="preserve">Used to disable default data types</w:t>
      </w:r>
    </w:p>
    <w:p>
      <w:r xmlns:w="http://schemas.openxmlformats.org/wordprocessingml/2006/main">
        <w:t xml:space="preserve">After the request action is executed</w:t>
      </w:r>
    </w:p>
    <w:p>
      <w:r xmlns:w="http://schemas.openxmlformats.org/wordprocessingml/2006/main">
        <w:t xml:space="preserve">formula operation</w:t>
      </w:r>
    </w:p>
    <w:p>
      <w:r xmlns:w="http://schemas.openxmlformats.org/wordprocessingml/2006/main">
        <w:t xml:space="preserve">column selector</w:t>
      </w:r>
    </w:p>
    <w:p>
      <w:r xmlns:w="http://schemas.openxmlformats.org/wordprocessingml/2006/main">
        <w:t xml:space="preserve">used in</w:t>
      </w:r>
    </w:p>
    <w:p>
      <w:r xmlns:w="http://schemas.openxmlformats.org/wordprocessingml/2006/main">
        <w:t xml:space="preserve">on the right side of the page will show</w:t>
      </w:r>
    </w:p>
    <w:p>
      <w:r xmlns:w="http://schemas.openxmlformats.org/wordprocessingml/2006/main">
        <w:t xml:space="preserve">The current attribute value will be merged with the default value</w:t>
      </w:r>
    </w:p>
    <w:p>
      <w:r xmlns:w="http://schemas.openxmlformats.org/wordprocessingml/2006/main">
        <w:t xml:space="preserve">detect changes externally</w:t>
      </w:r>
    </w:p>
    <w:p>
      <w:r xmlns:w="http://schemas.openxmlformats.org/wordprocessingml/2006/main">
        <w:t xml:space="preserve">decide where</w:t>
      </w:r>
    </w:p>
    <w:p>
      <w:r xmlns:w="http://schemas.openxmlformats.org/wordprocessingml/2006/main">
        <w:t xml:space="preserve">then use</w:t>
      </w:r>
    </w:p>
    <w:p>
      <w:r xmlns:w="http://schemas.openxmlformats.org/wordprocessingml/2006/main">
        <w:t xml:space="preserve">Pucheng County</w:t>
      </w:r>
    </w:p>
    <w:p>
      <w:r xmlns:w="http://schemas.openxmlformats.org/wordprocessingml/2006/main">
        <w:t xml:space="preserve">punctuation</w:t>
      </w:r>
    </w:p>
    <w:p>
      <w:r xmlns:w="http://schemas.openxmlformats.org/wordprocessingml/2006/main">
        <w:t xml:space="preserve">Actually</w:t>
      </w:r>
    </w:p>
    <w:p>
      <w:r xmlns:w="http://schemas.openxmlformats.org/wordprocessingml/2006/main">
        <w:t xml:space="preserve">Click to clear data</w:t>
      </w:r>
    </w:p>
    <w:p>
      <w:r xmlns:w="http://schemas.openxmlformats.org/wordprocessingml/2006/main">
        <w:t xml:space="preserve">will parse the text content</w:t>
      </w:r>
    </w:p>
    <w:p>
      <w:r xmlns:w="http://schemas.openxmlformats.org/wordprocessingml/2006/main">
        <w:t xml:space="preserve">return subscript array</w:t>
      </w:r>
    </w:p>
    <w:p>
      <w:r xmlns:w="http://schemas.openxmlformats.org/wordprocessingml/2006/main">
        <w:t xml:space="preserve">if you have mastered</w:t>
      </w:r>
    </w:p>
    <w:p>
      <w:r xmlns:w="http://schemas.openxmlformats.org/wordprocessingml/2006/main">
        <w:t xml:space="preserve">and is an object</w:t>
      </w:r>
    </w:p>
    <w:p>
      <w:r xmlns:w="http://schemas.openxmlformats.org/wordprocessingml/2006/main">
        <w:t xml:space="preserve">completed</w:t>
      </w:r>
    </w:p>
    <w:p>
      <w:r xmlns:w="http://schemas.openxmlformats.org/wordprocessingml/2006/main">
        <w:t xml:space="preserve">When this option is turned on, the user's selection will be preserved</w:t>
      </w:r>
    </w:p>
    <w:p>
      <w:r xmlns:w="http://schemas.openxmlformats.org/wordprocessingml/2006/main">
        <w:t xml:space="preserve">Mainly used for shortcut key functions</w:t>
      </w:r>
    </w:p>
    <w:p>
      <w:r xmlns:w="http://schemas.openxmlformats.org/wordprocessingml/2006/main">
        <w:t xml:space="preserve">This update constitutes the condition</w:t>
      </w:r>
    </w:p>
    <w:p>
      <w:r xmlns:w="http://schemas.openxmlformats.org/wordprocessingml/2006/main">
        <w:t xml:space="preserve">It will not automatically append the default parameters</w:t>
      </w:r>
    </w:p>
    <w:p>
      <w:r xmlns:w="http://schemas.openxmlformats.org/wordprocessingml/2006/main">
        <w:t xml:space="preserve">Pass to finish rendering</w:t>
      </w:r>
    </w:p>
    <w:p>
      <w:r xmlns:w="http://schemas.openxmlformats.org/wordprocessingml/2006/main">
        <w:t xml:space="preserve">District of Zhangjiakou City</w:t>
      </w:r>
    </w:p>
    <w:p>
      <w:r xmlns:w="http://schemas.openxmlformats.org/wordprocessingml/2006/main">
        <w:t xml:space="preserve">row spacing</w:t>
      </w:r>
    </w:p>
    <w:p>
      <w:r xmlns:w="http://schemas.openxmlformats.org/wordprocessingml/2006/main">
        <w:t xml:space="preserve">current date is</w:t>
      </w:r>
    </w:p>
    <w:p>
      <w:r xmlns:w="http://schemas.openxmlformats.org/wordprocessingml/2006/main">
        <w:t xml:space="preserve">tick marks</w:t>
      </w:r>
    </w:p>
    <w:p>
      <w:r xmlns:w="http://schemas.openxmlformats.org/wordprocessingml/2006/main">
        <w:t xml:space="preserve">In this case the last one is the correct file name</w:t>
      </w:r>
    </w:p>
    <w:p>
      <w:r xmlns:w="http://schemas.openxmlformats.org/wordprocessingml/2006/main">
        <w:t xml:space="preserve">Zhangye City</w:t>
      </w:r>
    </w:p>
    <w:p>
      <w:r xmlns:w="http://schemas.openxmlformats.org/wordprocessingml/2006/main">
        <w:t xml:space="preserve">Dong'e County</w:t>
      </w:r>
    </w:p>
    <w:p>
      <w:r xmlns:w="http://schemas.openxmlformats.org/wordprocessingml/2006/main">
        <w:t xml:space="preserve">Lucao Township</w:t>
      </w:r>
    </w:p>
    <w:p>
      <w:r xmlns:w="http://schemas.openxmlformats.org/wordprocessingml/2006/main">
        <w:t xml:space="preserve">Corresponding components in</w:t>
      </w:r>
    </w:p>
    <w:p>
      <w:r xmlns:w="http://schemas.openxmlformats.org/wordprocessingml/2006/main">
        <w:t xml:space="preserve">Triggered when the commit fails</w:t>
      </w:r>
    </w:p>
    <w:p>
      <w:r xmlns:w="http://schemas.openxmlformats.org/wordprocessingml/2006/main">
        <w:t xml:space="preserve">here is</w:t>
      </w:r>
    </w:p>
    <w:p>
      <w:r xmlns:w="http://schemas.openxmlformats.org/wordprocessingml/2006/main">
        <w:t xml:space="preserve">Nan'ao County</w:t>
      </w:r>
    </w:p>
    <w:p>
      <w:r xmlns:w="http://schemas.openxmlformats.org/wordprocessingml/2006/main">
        <w:t xml:space="preserve">That is, only the values in the options can be selected</w:t>
      </w:r>
    </w:p>
    <w:p>
      <w:r xmlns:w="http://schemas.openxmlformats.org/wordprocessingml/2006/main">
        <w:t xml:space="preserve">Cangnan County</w:t>
      </w:r>
    </w:p>
    <w:p>
      <w:r xmlns:w="http://schemas.openxmlformats.org/wordprocessingml/2006/main">
        <w:t xml:space="preserve">Other properties in the node will be used as the target component's</w:t>
      </w:r>
    </w:p>
    <w:p>
      <w:r xmlns:w="http://schemas.openxmlformats.org/wordprocessingml/2006/main">
        <w:t xml:space="preserve">If the button specifies</w:t>
      </w:r>
    </w:p>
    <w:p>
      <w:r xmlns:w="http://schemas.openxmlformats.org/wordprocessingml/2006/main">
        <w:t xml:space="preserve">text length limit</w:t>
      </w:r>
    </w:p>
    <w:p>
      <w:r xmlns:w="http://schemas.openxmlformats.org/wordprocessingml/2006/main">
        <w:t xml:space="preserve">Shenhe District</w:t>
      </w:r>
    </w:p>
    <w:p>
      <w:r xmlns:w="http://schemas.openxmlformats.org/wordprocessingml/2006/main">
        <w:t xml:space="preserve">Component sample code</w:t>
      </w:r>
    </w:p>
    <w:p>
      <w:r xmlns:w="http://schemas.openxmlformats.org/wordprocessingml/2006/main">
        <w:t xml:space="preserve">Usually the first column is different</w:t>
      </w:r>
    </w:p>
    <w:p>
      <w:r xmlns:w="http://schemas.openxmlformats.org/wordprocessingml/2006/main">
        <w:t xml:space="preserve">Tongwei County</w:t>
      </w:r>
    </w:p>
    <w:p>
      <w:r xmlns:w="http://schemas.openxmlformats.org/wordprocessingml/2006/main">
        <w:t xml:space="preserve">date range</w:t>
      </w:r>
    </w:p>
    <w:p>
      <w:r xmlns:w="http://schemas.openxmlformats.org/wordprocessingml/2006/main">
        <w:t xml:space="preserve">One is to put the form item's</w:t>
      </w:r>
    </w:p>
    <w:p>
      <w:r xmlns:w="http://schemas.openxmlformats.org/wordprocessingml/2006/main">
        <w:t xml:space="preserve">When the button behavior is a popup</w:t>
      </w:r>
    </w:p>
    <w:p>
      <w:r xmlns:w="http://schemas.openxmlformats.org/wordprocessingml/2006/main">
        <w:t xml:space="preserve">Reuse an existing component palette</w:t>
      </w:r>
    </w:p>
    <w:p>
      <w:r xmlns:w="http://schemas.openxmlformats.org/wordprocessingml/2006/main">
        <w:t xml:space="preserve">cannot act as</w:t>
      </w:r>
    </w:p>
    <w:p>
      <w:r xmlns:w="http://schemas.openxmlformats.org/wordprocessingml/2006/main">
        <w:t xml:space="preserve">plug-in view</w:t>
      </w:r>
    </w:p>
    <w:p>
      <w:r xmlns:w="http://schemas.openxmlformats.org/wordprocessingml/2006/main">
        <w:t xml:space="preserve">The interface returns as follows</w:t>
      </w:r>
    </w:p>
    <w:p>
      <w:r xmlns:w="http://schemas.openxmlformats.org/wordprocessingml/2006/main">
        <w:t xml:space="preserve">content in</w:t>
      </w:r>
    </w:p>
    <w:p>
      <w:r xmlns:w="http://schemas.openxmlformats.org/wordprocessingml/2006/main">
        <w:t xml:space="preserve">mainly to deal with</w:t>
      </w:r>
    </w:p>
    <w:p>
      <w:r xmlns:w="http://schemas.openxmlformats.org/wordprocessingml/2006/main">
        <w:t xml:space="preserve">The form item value is an object array of all selected items</w:t>
      </w:r>
    </w:p>
    <w:p>
      <w:r xmlns:w="http://schemas.openxmlformats.org/wordprocessingml/2006/main">
        <w:t xml:space="preserve">Configure Chart Click Behavior</w:t>
      </w:r>
    </w:p>
    <w:p>
      <w:r xmlns:w="http://schemas.openxmlformats.org/wordprocessingml/2006/main">
        <w:t xml:space="preserve">attribute passed in</w:t>
      </w:r>
    </w:p>
    <w:p>
      <w:r xmlns:w="http://schemas.openxmlformats.org/wordprocessingml/2006/main">
        <w:t xml:space="preserve">Insert a new chain to the latest layer</w:t>
      </w:r>
    </w:p>
    <w:p>
      <w:r xmlns:w="http://schemas.openxmlformats.org/wordprocessingml/2006/main">
        <w:t xml:space="preserve">Dazhu County</w:t>
      </w:r>
    </w:p>
    <w:p>
      <w:r xmlns:w="http://schemas.openxmlformats.org/wordprocessingml/2006/main">
        <w:t xml:space="preserve">When using data mapping</w:t>
      </w:r>
    </w:p>
    <w:p>
      <w:r xmlns:w="http://schemas.openxmlformats.org/wordprocessingml/2006/main">
        <w:t xml:space="preserve">public action</w:t>
      </w:r>
    </w:p>
    <w:p>
      <w:r xmlns:w="http://schemas.openxmlformats.org/wordprocessingml/2006/main">
        <w:t xml:space="preserve">poll call</w:t>
      </w:r>
    </w:p>
    <w:p>
      <w:r xmlns:w="http://schemas.openxmlformats.org/wordprocessingml/2006/main">
        <w:t xml:space="preserve">The filter condition parameters will be synchronized to the browser address bar</w:t>
      </w:r>
    </w:p>
    <w:p>
      <w:r xmlns:w="http://schemas.openxmlformats.org/wordprocessingml/2006/main">
        <w:t xml:space="preserve">Display the selected value in a single line</w:t>
      </w:r>
    </w:p>
    <w:p>
      <w:r xmlns:w="http://schemas.openxmlformats.org/wordprocessingml/2006/main">
        <w:t xml:space="preserve">Whether to disable responsive storage</w:t>
      </w:r>
    </w:p>
    <w:p>
      <w:r xmlns:w="http://schemas.openxmlformats.org/wordprocessingml/2006/main">
        <w:t xml:space="preserve">congruent match filter</w:t>
      </w:r>
    </w:p>
    <w:p>
      <w:r xmlns:w="http://schemas.openxmlformats.org/wordprocessingml/2006/main">
        <w:t xml:space="preserve">before interception</w:t>
      </w:r>
    </w:p>
    <w:p>
      <w:r xmlns:w="http://schemas.openxmlformats.org/wordprocessingml/2006/main">
        <w:t xml:space="preserve">Whether to display an error message</w:t>
      </w:r>
    </w:p>
    <w:p>
      <w:r xmlns:w="http://schemas.openxmlformats.org/wordprocessingml/2006/main">
        <w:t xml:space="preserve">page background color</w:t>
      </w:r>
    </w:p>
    <w:p>
      <w:r xmlns:w="http://schemas.openxmlformats.org/wordprocessingml/2006/main">
        <w:t xml:space="preserve">schedule</w:t>
      </w:r>
    </w:p>
    <w:p>
      <w:r xmlns:w="http://schemas.openxmlformats.org/wordprocessingml/2006/main">
        <w:t xml:space="preserve">Functions allow users to write their own</w:t>
      </w:r>
    </w:p>
    <w:p>
      <w:r xmlns:w="http://schemas.openxmlformats.org/wordprocessingml/2006/main">
        <w:t xml:space="preserve">Then overwrite it in the corresponding theme file</w:t>
      </w:r>
    </w:p>
    <w:p>
      <w:r xmlns:w="http://schemas.openxmlformats.org/wordprocessingml/2006/main">
        <w:t xml:space="preserve">first step</w:t>
      </w:r>
    </w:p>
    <w:p>
      <w:r xmlns:w="http://schemas.openxmlformats.org/wordprocessingml/2006/main">
        <w:t xml:space="preserve">You can remove the default button</w:t>
      </w:r>
    </w:p>
    <w:p>
      <w:r xmlns:w="http://schemas.openxmlformats.org/wordprocessingml/2006/main">
        <w:t xml:space="preserve">tree selection box</w:t>
      </w:r>
    </w:p>
    <w:p>
      <w:r xmlns:w="http://schemas.openxmlformats.org/wordprocessingml/2006/main">
        <w:t xml:space="preserve">judge</w:t>
      </w:r>
    </w:p>
    <w:p>
      <w:r xmlns:w="http://schemas.openxmlformats.org/wordprocessingml/2006/main">
        <w:t xml:space="preserve">can choose</w:t>
      </w:r>
    </w:p>
    <w:p>
      <w:r xmlns:w="http://schemas.openxmlformats.org/wordprocessingml/2006/main">
        <w:t xml:space="preserve">Lianyuan City</w:t>
      </w:r>
    </w:p>
    <w:p>
      <w:r xmlns:w="http://schemas.openxmlformats.org/wordprocessingml/2006/main">
        <w:t xml:space="preserve">Support delete option</w:t>
      </w:r>
    </w:p>
    <w:p>
      <w:r xmlns:w="http://schemas.openxmlformats.org/wordprocessingml/2006/main">
        <w:t xml:space="preserve">transform</w:t>
      </w:r>
    </w:p>
    <w:p>
      <w:r xmlns:w="http://schemas.openxmlformats.org/wordprocessingml/2006/main">
        <w:t xml:space="preserve">Default Render Options Group</w:t>
      </w:r>
    </w:p>
    <w:p>
      <w:r xmlns:w="http://schemas.openxmlformats.org/wordprocessingml/2006/main">
        <w:t xml:space="preserve">But sometimes it is not a regular container</w:t>
      </w:r>
    </w:p>
    <w:p>
      <w:r xmlns:w="http://schemas.openxmlformats.org/wordprocessingml/2006/main">
        <w:t xml:space="preserve">Image shrink width</w:t>
      </w:r>
    </w:p>
    <w:p>
      <w:r xmlns:w="http://schemas.openxmlformats.org/wordprocessingml/2006/main">
        <w:t xml:space="preserve">Will appear</w:t>
      </w:r>
    </w:p>
    <w:p>
      <w:r xmlns:w="http://schemas.openxmlformats.org/wordprocessingml/2006/main">
        <w:t xml:space="preserve">District of Lhasa City</w:t>
      </w:r>
    </w:p>
    <w:p>
      <w:r xmlns:w="http://schemas.openxmlformats.org/wordprocessingml/2006/main">
        <w:t xml:space="preserve">Only by implementing this function can it be realized</w:t>
      </w:r>
    </w:p>
    <w:p>
      <w:r xmlns:w="http://schemas.openxmlformats.org/wordprocessingml/2006/main">
        <w:t xml:space="preserve">After adding a click, you don't need it</w:t>
      </w:r>
    </w:p>
    <w:p>
      <w:r xmlns:w="http://schemas.openxmlformats.org/wordprocessingml/2006/main">
        <w:t xml:space="preserve">Replace a single text variable</w:t>
      </w:r>
    </w:p>
    <w:p>
      <w:r xmlns:w="http://schemas.openxmlformats.org/wordprocessingml/2006/main">
        <w:t xml:space="preserve">Longtan Township</w:t>
      </w:r>
    </w:p>
    <w:p>
      <w:r xmlns:w="http://schemas.openxmlformats.org/wordprocessingml/2006/main">
        <w:t xml:space="preserve">please confirm</w:t>
      </w:r>
    </w:p>
    <w:p>
      <w:r xmlns:w="http://schemas.openxmlformats.org/wordprocessingml/2006/main">
        <w:t xml:space="preserve">Support for statically setting image URLs</w:t>
      </w:r>
    </w:p>
    <w:p>
      <w:r xmlns:w="http://schemas.openxmlformats.org/wordprocessingml/2006/main">
        <w:t xml:space="preserve">By default it needs to be rendered</w:t>
      </w:r>
    </w:p>
    <w:p>
      <w:r xmlns:w="http://schemas.openxmlformats.org/wordprocessingml/2006/main">
        <w:t xml:space="preserve">This calculation method was not found in the official document</w:t>
      </w:r>
    </w:p>
    <w:p>
      <w:r xmlns:w="http://schemas.openxmlformats.org/wordprocessingml/2006/main">
        <w:t xml:space="preserve">Specifies whether the upper-level data can be automatically obtained and mapped to table row data</w:t>
      </w:r>
    </w:p>
    <w:p>
      <w:r xmlns:w="http://schemas.openxmlformats.org/wordprocessingml/2006/main">
        <w:t xml:space="preserve">Carousel Component Events</w:t>
      </w:r>
    </w:p>
    <w:p>
      <w:r xmlns:w="http://schemas.openxmlformats.org/wordprocessingml/2006/main">
        <w:t xml:space="preserve">Coastal area</w:t>
      </w:r>
    </w:p>
    <w:p>
      <w:r xmlns:w="http://schemas.openxmlformats.org/wordprocessingml/2006/main">
        <w:t xml:space="preserve">can get the current</w:t>
      </w:r>
    </w:p>
    <w:p>
      <w:r xmlns:w="http://schemas.openxmlformats.org/wordprocessingml/2006/main">
        <w:t xml:space="preserve">landscape mode use</w:t>
      </w:r>
    </w:p>
    <w:p>
      <w:r xmlns:w="http://schemas.openxmlformats.org/wordprocessingml/2006/main">
        <w:t xml:space="preserve">Listen to table column click events</w:t>
      </w:r>
    </w:p>
    <w:p>
      <w:r xmlns:w="http://schemas.openxmlformats.org/wordprocessingml/2006/main">
        <w:t xml:space="preserve">If there is a default</w:t>
      </w:r>
    </w:p>
    <w:p>
      <w:r xmlns:w="http://schemas.openxmlformats.org/wordprocessingml/2006/main">
        <w:t xml:space="preserve">to replace the text</w:t>
      </w:r>
    </w:p>
    <w:p>
      <w:r xmlns:w="http://schemas.openxmlformats.org/wordprocessingml/2006/main">
        <w:t xml:space="preserve">but here simplified</w:t>
      </w:r>
    </w:p>
    <w:p>
      <w:r xmlns:w="http://schemas.openxmlformats.org/wordprocessingml/2006/main">
        <w:t xml:space="preserve">Kao Parish</w:t>
      </w:r>
    </w:p>
    <w:p>
      <w:r xmlns:w="http://schemas.openxmlformats.org/wordprocessingml/2006/main">
        <w:t xml:space="preserve">and</w:t>
      </w:r>
    </w:p>
    <w:p>
      <w:r xmlns:w="http://schemas.openxmlformats.org/wordprocessingml/2006/main">
        <w:t xml:space="preserve">Pay attention to filter out</w:t>
      </w:r>
    </w:p>
    <w:p>
      <w:r xmlns:w="http://schemas.openxmlformats.org/wordprocessingml/2006/main">
        <w:t xml:space="preserve">strip</w:t>
      </w:r>
    </w:p>
    <w:p>
      <w:r xmlns:w="http://schemas.openxmlformats.org/wordprocessingml/2006/main">
        <w:t xml:space="preserve">combat</w:t>
      </w:r>
    </w:p>
    <w:p>
      <w:r xmlns:w="http://schemas.openxmlformats.org/wordprocessingml/2006/main">
        <w:t xml:space="preserve">deleted text</w:t>
      </w:r>
    </w:p>
    <w:p>
      <w:r xmlns:w="http://schemas.openxmlformats.org/wordprocessingml/2006/main">
        <w:t xml:space="preserve">Urihara</w:t>
      </w:r>
    </w:p>
    <w:p>
      <w:r xmlns:w="http://schemas.openxmlformats.org/wordprocessingml/2006/main">
        <w:t xml:space="preserve">You can directly select the corresponding operator</w:t>
      </w:r>
    </w:p>
    <w:p>
      <w:r xmlns:w="http://schemas.openxmlformats.org/wordprocessingml/2006/main">
        <w:t xml:space="preserve">If there is no data will be inserted to the end</w:t>
      </w:r>
    </w:p>
    <w:p>
      <w:r xmlns:w="http://schemas.openxmlformats.org/wordprocessingml/2006/main">
        <w:t xml:space="preserve">then do not set the prefix</w:t>
      </w:r>
    </w:p>
    <w:p>
      <w:r xmlns:w="http://schemas.openxmlformats.org/wordprocessingml/2006/main">
        <w:t xml:space="preserve">Linjiang City</w:t>
      </w:r>
    </w:p>
    <w:p>
      <w:r xmlns:w="http://schemas.openxmlformats.org/wordprocessingml/2006/main">
        <w:t xml:space="preserve">is special syntax</w:t>
      </w:r>
    </w:p>
    <w:p>
      <w:r xmlns:w="http://schemas.openxmlformats.org/wordprocessingml/2006/main">
        <w:t xml:space="preserve">to display the string</w:t>
      </w:r>
    </w:p>
    <w:p>
      <w:r xmlns:w="http://schemas.openxmlformats.org/wordprocessingml/2006/main">
        <w:t xml:space="preserve">Lianping County</w:t>
      </w:r>
    </w:p>
    <w:p>
      <w:r xmlns:w="http://schemas.openxmlformats.org/wordprocessingml/2006/main">
        <w:t xml:space="preserve">child element one</w:t>
      </w:r>
    </w:p>
    <w:p>
      <w:r xmlns:w="http://schemas.openxmlformats.org/wordprocessingml/2006/main">
        <w:t xml:space="preserve">Control the maximum number of selectable tables</w:t>
      </w:r>
    </w:p>
    <w:p>
      <w:r xmlns:w="http://schemas.openxmlformats.org/wordprocessingml/2006/main">
        <w:t xml:space="preserve">Separate columns within groups</w:t>
      </w:r>
    </w:p>
    <w:p>
      <w:r xmlns:w="http://schemas.openxmlformats.org/wordprocessingml/2006/main">
        <w:t xml:space="preserve">To map a field in the current data domain</w:t>
      </w:r>
    </w:p>
    <w:p>
      <w:r xmlns:w="http://schemas.openxmlformats.org/wordprocessingml/2006/main">
        <w:t xml:space="preserve">justify</w:t>
      </w:r>
    </w:p>
    <w:p>
      <w:r xmlns:w="http://schemas.openxmlformats.org/wordprocessingml/2006/main">
        <w:t xml:space="preserve">Option custom class name</w:t>
      </w:r>
    </w:p>
    <w:p>
      <w:r xmlns:w="http://schemas.openxmlformats.org/wordprocessingml/2006/main">
        <w:t xml:space="preserve">Configured with an array structure</w:t>
      </w:r>
    </w:p>
    <w:p>
      <w:r xmlns:w="http://schemas.openxmlformats.org/wordprocessingml/2006/main">
        <w:t xml:space="preserve">Donglan County</w:t>
      </w:r>
    </w:p>
    <w:p>
      <w:r xmlns:w="http://schemas.openxmlformats.org/wordprocessingml/2006/main">
        <w:t xml:space="preserve">marquee</w:t>
      </w:r>
    </w:p>
    <w:p>
      <w:r xmlns:w="http://schemas.openxmlformats.org/wordprocessingml/2006/main">
        <w:t xml:space="preserve">cannot</w:t>
      </w:r>
    </w:p>
    <w:p>
      <w:r xmlns:w="http://schemas.openxmlformats.org/wordprocessingml/2006/main">
        <w:t xml:space="preserve">top border</w:t>
      </w:r>
    </w:p>
    <w:p>
      <w:r xmlns:w="http://schemas.openxmlformats.org/wordprocessingml/2006/main">
        <w:t xml:space="preserve">and added</w:t>
      </w:r>
    </w:p>
    <w:p>
      <w:r xmlns:w="http://schemas.openxmlformats.org/wordprocessingml/2006/main">
        <w:t xml:space="preserve">look first</w:t>
      </w:r>
    </w:p>
    <w:p>
      <w:r xmlns:w="http://schemas.openxmlformats.org/wordprocessingml/2006/main">
        <w:t xml:space="preserve">Statements related to common controls</w:t>
      </w:r>
    </w:p>
    <w:p>
      <w:r xmlns:w="http://schemas.openxmlformats.org/wordprocessingml/2006/main">
        <w:t xml:space="preserve">in the initialization interface</w:t>
      </w:r>
    </w:p>
    <w:p>
      <w:r xmlns:w="http://schemas.openxmlformats.org/wordprocessingml/2006/main">
        <w:t xml:space="preserve">object configuration</w:t>
      </w:r>
    </w:p>
    <w:p>
      <w:r xmlns:w="http://schemas.openxmlformats.org/wordprocessingml/2006/main">
        <w:t xml:space="preserve">Show breadcrumb full path</w:t>
      </w:r>
    </w:p>
    <w:p>
      <w:r xmlns:w="http://schemas.openxmlformats.org/wordprocessingml/2006/main">
        <w:t xml:space="preserve">The class name of the toolbar in</w:t>
      </w:r>
    </w:p>
    <w:p>
      <w:r xmlns:w="http://schemas.openxmlformats.org/wordprocessingml/2006/main">
        <w:t xml:space="preserve">to support file uploads</w:t>
      </w:r>
    </w:p>
    <w:p>
      <w:r xmlns:w="http://schemas.openxmlformats.org/wordprocessingml/2006/main">
        <w:t xml:space="preserve">Is it possible to write</w:t>
      </w:r>
    </w:p>
    <w:p>
      <w:r xmlns:w="http://schemas.openxmlformats.org/wordprocessingml/2006/main">
        <w:t xml:space="preserve">Wrapping the horizontal mode with an array can also control a row to display multiple</w:t>
      </w:r>
    </w:p>
    <w:p>
      <w:r xmlns:w="http://schemas.openxmlformats.org/wordprocessingml/2006/main">
        <w:t xml:space="preserve">There is a problem when dragging the same-level components of the column component</w:t>
      </w:r>
    </w:p>
    <w:p>
      <w:r xmlns:w="http://schemas.openxmlformats.org/wordprocessingml/2006/main">
        <w:t xml:space="preserve">Gansu province</w:t>
      </w:r>
    </w:p>
    <w:p>
      <w:r xmlns:w="http://schemas.openxmlformats.org/wordprocessingml/2006/main">
        <w:t xml:space="preserve">Configured</w:t>
      </w:r>
    </w:p>
    <w:p>
      <w:r xmlns:w="http://schemas.openxmlformats.org/wordprocessingml/2006/main">
        <w:t xml:space="preserve">form validation</w:t>
      </w:r>
    </w:p>
    <w:p>
      <w:r xmlns:w="http://schemas.openxmlformats.org/wordprocessingml/2006/main">
        <w:t xml:space="preserve">almost</w:t>
      </w:r>
    </w:p>
    <w:p>
      <w:r xmlns:w="http://schemas.openxmlformats.org/wordprocessingml/2006/main">
        <w:t xml:space="preserve">son</w:t>
      </w:r>
    </w:p>
    <w:p>
      <w:r xmlns:w="http://schemas.openxmlformats.org/wordprocessingml/2006/main">
        <w:t xml:space="preserve">The supported syntaxes are</w:t>
      </w:r>
    </w:p>
    <w:p>
      <w:r xmlns:w="http://schemas.openxmlformats.org/wordprocessingml/2006/main">
        <w:t xml:space="preserve">Yajiang County</w:t>
      </w:r>
    </w:p>
    <w:p>
      <w:r xmlns:w="http://schemas.openxmlformats.org/wordprocessingml/2006/main">
        <w:t xml:space="preserve">remove trailing whitespace</w:t>
      </w:r>
    </w:p>
    <w:p>
      <w:r xmlns:w="http://schemas.openxmlformats.org/wordprocessingml/2006/main">
        <w:t xml:space="preserve">can set a</w:t>
      </w:r>
    </w:p>
    <w:p>
      <w:r xmlns:w="http://schemas.openxmlformats.org/wordprocessingml/2006/main">
        <w:t xml:space="preserve">It's just that the format is to take variables</w:t>
      </w:r>
    </w:p>
    <w:p>
      <w:r xmlns:w="http://schemas.openxmlformats.org/wordprocessingml/2006/main">
        <w:t xml:space="preserve">publishing house</w:t>
      </w:r>
    </w:p>
    <w:p>
      <w:r xmlns:w="http://schemas.openxmlformats.org/wordprocessingml/2006/main">
        <w:t xml:space="preserve">No way of knowing when the page was first opened</w:t>
      </w:r>
    </w:p>
    <w:p>
      <w:r xmlns:w="http://schemas.openxmlformats.org/wordprocessingml/2006/main">
        <w:t xml:space="preserve">Is the quantity limit reached?</w:t>
      </w:r>
    </w:p>
    <w:p>
      <w:r xmlns:w="http://schemas.openxmlformats.org/wordprocessingml/2006/main">
        <w:t xml:space="preserve">Customizable suspension layer style</w:t>
      </w:r>
    </w:p>
    <w:p>
      <w:r xmlns:w="http://schemas.openxmlformats.org/wordprocessingml/2006/main">
        <w:t xml:space="preserve">Nanmulin County</w:t>
      </w:r>
    </w:p>
    <w:p>
      <w:r xmlns:w="http://schemas.openxmlformats.org/wordprocessingml/2006/main">
        <w:t xml:space="preserve">Jidong County</w:t>
      </w:r>
    </w:p>
    <w:p>
      <w:r xmlns:w="http://schemas.openxmlformats.org/wordprocessingml/2006/main">
        <w:t xml:space="preserve">Shangluo</w:t>
      </w:r>
    </w:p>
    <w:p>
      <w:r xmlns:w="http://schemas.openxmlformats.org/wordprocessingml/2006/main">
        <w:t xml:space="preserve">in some cases need to use</w:t>
      </w:r>
    </w:p>
    <w:p>
      <w:r xmlns:w="http://schemas.openxmlformats.org/wordprocessingml/2006/main">
        <w:t xml:space="preserve">Whether the sidebar content is sticky</w:t>
      </w:r>
    </w:p>
    <w:p>
      <w:r xmlns:w="http://schemas.openxmlformats.org/wordprocessingml/2006/main">
        <w:t xml:space="preserve">The key value is the corresponding class name</w:t>
      </w:r>
    </w:p>
    <w:p>
      <w:r xmlns:w="http://schemas.openxmlformats.org/wordprocessingml/2006/main">
        <w:t xml:space="preserve">Indicates that the left and right ranges are excluded</w:t>
      </w:r>
    </w:p>
    <w:p>
      <w:r xmlns:w="http://schemas.openxmlformats.org/wordprocessingml/2006/main">
        <w:t xml:space="preserve">Avoid rendering stuck problems</w:t>
      </w:r>
    </w:p>
    <w:p>
      <w:r xmlns:w="http://schemas.openxmlformats.org/wordprocessingml/2006/main">
        <w:t xml:space="preserve">will</w:t>
      </w:r>
    </w:p>
    <w:p>
      <w:r xmlns:w="http://schemas.openxmlformats.org/wordprocessingml/2006/main">
        <w:t xml:space="preserve">April</w:t>
      </w:r>
    </w:p>
    <w:p>
      <w:r xmlns:w="http://schemas.openxmlformats.org/wordprocessingml/2006/main">
        <w:t xml:space="preserve">is uncertain</w:t>
      </w:r>
    </w:p>
    <w:p>
      <w:r xmlns:w="http://schemas.openxmlformats.org/wordprocessingml/2006/main">
        <w:t xml:space="preserve">configuration such that</w:t>
      </w:r>
    </w:p>
    <w:p>
      <w:r xmlns:w="http://schemas.openxmlformats.org/wordprocessingml/2006/main">
        <w:t xml:space="preserve">The return format is incorrect</w:t>
      </w:r>
    </w:p>
    <w:p>
      <w:r xmlns:w="http://schemas.openxmlformats.org/wordprocessingml/2006/main">
        <w:t xml:space="preserve">Because the rendering support members are configured as strings</w:t>
      </w:r>
    </w:p>
    <w:p>
      <w:r xmlns:w="http://schemas.openxmlformats.org/wordprocessingml/2006/main">
        <w:t xml:space="preserve">Triggered when the folded state of the folder changes</w:t>
      </w:r>
    </w:p>
    <w:p>
      <w:r xmlns:w="http://schemas.openxmlformats.org/wordprocessingml/2006/main">
        <w:t xml:space="preserve">What is the largest</w:t>
      </w:r>
    </w:p>
    <w:p>
      <w:r xmlns:w="http://schemas.openxmlformats.org/wordprocessingml/2006/main">
        <w:t xml:space="preserve">insert row</w:t>
      </w:r>
    </w:p>
    <w:p>
      <w:r xmlns:w="http://schemas.openxmlformats.org/wordprocessingml/2006/main">
        <w:t xml:space="preserve">only in</w:t>
      </w:r>
    </w:p>
    <w:p>
      <w:r xmlns:w="http://schemas.openxmlformats.org/wordprocessingml/2006/main">
        <w:t xml:space="preserve">switch page by default</w:t>
      </w:r>
    </w:p>
    <w:p>
      <w:r xmlns:w="http://schemas.openxmlformats.org/wordprocessingml/2006/main">
        <w:t xml:space="preserve">Qilian County</w:t>
      </w:r>
    </w:p>
    <w:p>
      <w:r xmlns:w="http://schemas.openxmlformats.org/wordprocessingml/2006/main">
        <w:t xml:space="preserve">Toggle form's</w:t>
      </w:r>
    </w:p>
    <w:p>
      <w:r xmlns:w="http://schemas.openxmlformats.org/wordprocessingml/2006/main">
        <w:t xml:space="preserve">There are those that fail the verification</w:t>
      </w:r>
    </w:p>
    <w:p>
      <w:r xmlns:w="http://schemas.openxmlformats.org/wordprocessingml/2006/main">
        <w:t xml:space="preserve">Note that it is not necessarily</w:t>
      </w:r>
    </w:p>
    <w:p>
      <w:r xmlns:w="http://schemas.openxmlformats.org/wordprocessingml/2006/main">
        <w:t xml:space="preserve">Datong District</w:t>
      </w:r>
    </w:p>
    <w:p>
      <w:r xmlns:w="http://schemas.openxmlformats.org/wordprocessingml/2006/main">
        <w:t xml:space="preserve">When the table scrolls is</w:t>
      </w:r>
    </w:p>
    <w:p>
      <w:r xmlns:w="http://schemas.openxmlformats.org/wordprocessingml/2006/main">
        <w:t xml:space="preserve">return by default</w:t>
      </w:r>
    </w:p>
    <w:p>
      <w:r xmlns:w="http://schemas.openxmlformats.org/wordprocessingml/2006/main">
        <w:t xml:space="preserve">Reuse component material selection panel</w:t>
      </w:r>
    </w:p>
    <w:p>
      <w:r xmlns:w="http://schemas.openxmlformats.org/wordprocessingml/2006/main">
        <w:t xml:space="preserve">Zhenba County</w:t>
      </w:r>
    </w:p>
    <w:p>
      <w:r xmlns:w="http://schemas.openxmlformats.org/wordprocessingml/2006/main">
        <w:t xml:space="preserve">Qinggang County</w:t>
      </w:r>
    </w:p>
    <w:p>
      <w:r xmlns:w="http://schemas.openxmlformats.org/wordprocessingml/2006/main">
        <w:t xml:space="preserve">available for users to choose</w:t>
      </w:r>
    </w:p>
    <w:p>
      <w:r xmlns:w="http://schemas.openxmlformats.org/wordprocessingml/2006/main">
        <w:t xml:space="preserve">the day before yesterday</w:t>
      </w:r>
    </w:p>
    <w:p>
      <w:r xmlns:w="http://schemas.openxmlformats.org/wordprocessingml/2006/main">
        <w:t xml:space="preserve">final exam</w:t>
      </w:r>
    </w:p>
    <w:p>
      <w:r xmlns:w="http://schemas.openxmlformats.org/wordprocessingml/2006/main">
        <w:t xml:space="preserve">Jia County</w:t>
      </w:r>
    </w:p>
    <w:p>
      <w:r xmlns:w="http://schemas.openxmlformats.org/wordprocessingml/2006/main">
        <w:t xml:space="preserve">absent</w:t>
      </w:r>
    </w:p>
    <w:p>
      <w:r xmlns:w="http://schemas.openxmlformats.org/wordprocessingml/2006/main">
        <w:t xml:space="preserve">So by default it's restricted</w:t>
      </w:r>
    </w:p>
    <w:p>
      <w:r xmlns:w="http://schemas.openxmlformats.org/wordprocessingml/2006/main">
        <w:t xml:space="preserve">then enter the state of rotation</w:t>
      </w:r>
    </w:p>
    <w:p>
      <w:r xmlns:w="http://schemas.openxmlformats.org/wordprocessingml/2006/main">
        <w:t xml:space="preserve">Xiushui County</w:t>
      </w:r>
    </w:p>
    <w:p>
      <w:r xmlns:w="http://schemas.openxmlformats.org/wordprocessingml/2006/main">
        <w:t xml:space="preserve">current operating environment</w:t>
      </w:r>
    </w:p>
    <w:p>
      <w:r xmlns:w="http://schemas.openxmlformats.org/wordprocessingml/2006/main">
        <w:t xml:space="preserve">If the default form detection rules do not meet the requirements</w:t>
      </w:r>
    </w:p>
    <w:p>
      <w:r xmlns:w="http://schemas.openxmlformats.org/wordprocessingml/2006/main">
        <w:t xml:space="preserve">keep from shaking</w:t>
      </w:r>
    </w:p>
    <w:p>
      <w:r xmlns:w="http://schemas.openxmlformats.org/wordprocessingml/2006/main">
        <w:t xml:space="preserve">Yongkang District</w:t>
      </w:r>
    </w:p>
    <w:p>
      <w:r xmlns:w="http://schemas.openxmlformats.org/wordprocessingml/2006/main">
        <w:t xml:space="preserve">list display control</w:t>
      </w:r>
    </w:p>
    <w:p>
      <w:r xmlns:w="http://schemas.openxmlformats.org/wordprocessingml/2006/main">
        <w:t xml:space="preserve">In order for users to write</w:t>
      </w:r>
    </w:p>
    <w:p>
      <w:r xmlns:w="http://schemas.openxmlformats.org/wordprocessingml/2006/main">
        <w:t xml:space="preserve">After checking</w:t>
      </w:r>
    </w:p>
    <w:p>
      <w:r xmlns:w="http://schemas.openxmlformats.org/wordprocessingml/2006/main">
        <w:t xml:space="preserve">Qujing City</w:t>
      </w:r>
    </w:p>
    <w:p>
      <w:r xmlns:w="http://schemas.openxmlformats.org/wordprocessingml/2006/main">
        <w:t xml:space="preserve">then the selector will automatically select the option</w:t>
      </w:r>
    </w:p>
    <w:p>
      <w:r xmlns:w="http://schemas.openxmlformats.org/wordprocessingml/2006/main">
        <w:t xml:space="preserve">Specify a conditional expression</w:t>
      </w:r>
    </w:p>
    <w:p>
      <w:r xmlns:w="http://schemas.openxmlformats.org/wordprocessingml/2006/main">
        <w:t xml:space="preserve">open target address</w:t>
      </w:r>
    </w:p>
    <w:p>
      <w:r xmlns:w="http://schemas.openxmlformats.org/wordprocessingml/2006/main">
        <w:t xml:space="preserve">data goes in</w:t>
      </w:r>
    </w:p>
    <w:p>
      <w:r xmlns:w="http://schemas.openxmlformats.org/wordprocessingml/2006/main">
        <w:t xml:space="preserve">Shuncheng District</w:t>
      </w:r>
    </w:p>
    <w:p>
      <w:r xmlns:w="http://schemas.openxmlformats.org/wordprocessingml/2006/main">
        <w:t xml:space="preserve">This event was mainly</w:t>
      </w:r>
    </w:p>
    <w:p>
      <w:r xmlns:w="http://schemas.openxmlformats.org/wordprocessingml/2006/main">
        <w:t xml:space="preserve">open in a new window</w:t>
      </w:r>
    </w:p>
    <w:p>
      <w:r xmlns:w="http://schemas.openxmlformats.org/wordprocessingml/2006/main">
        <w:t xml:space="preserve">Comparing can cause performance problems</w:t>
      </w:r>
    </w:p>
    <w:p>
      <w:r xmlns:w="http://schemas.openxmlformats.org/wordprocessingml/2006/main">
        <w:t xml:space="preserve">The form item that the attribute contains</w:t>
      </w:r>
    </w:p>
    <w:p>
      <w:r xmlns:w="http://schemas.openxmlformats.org/wordprocessingml/2006/main">
        <w:t xml:space="preserve">Whether to display the step size</w:t>
      </w:r>
    </w:p>
    <w:p>
      <w:r xmlns:w="http://schemas.openxmlformats.org/wordprocessingml/2006/main">
        <w:t xml:space="preserve">Whether to fix the bottom container</w:t>
      </w:r>
    </w:p>
    <w:p>
      <w:r xmlns:w="http://schemas.openxmlformats.org/wordprocessingml/2006/main">
        <w:t xml:space="preserve">editable</w:t>
      </w:r>
    </w:p>
    <w:p>
      <w:r xmlns:w="http://schemas.openxmlformats.org/wordprocessingml/2006/main">
        <w:t xml:space="preserve">In addition to adding components</w:t>
      </w:r>
    </w:p>
    <w:p>
      <w:r xmlns:w="http://schemas.openxmlformats.org/wordprocessingml/2006/main">
        <w:t xml:space="preserve">Station cool high-end black</w:t>
      </w:r>
    </w:p>
    <w:p>
      <w:r xmlns:w="http://schemas.openxmlformats.org/wordprocessingml/2006/main">
        <w:t xml:space="preserve">This string needs to return</w:t>
      </w:r>
    </w:p>
    <w:p>
      <w:r xmlns:w="http://schemas.openxmlformats.org/wordprocessingml/2006/main">
        <w:t xml:space="preserve">The following configurations are also supported</w:t>
      </w:r>
    </w:p>
    <w:p>
      <w:r xmlns:w="http://schemas.openxmlformats.org/wordprocessingml/2006/main">
        <w:t xml:space="preserve">center alignment</w:t>
      </w:r>
    </w:p>
    <w:p>
      <w:r xmlns:w="http://schemas.openxmlformats.org/wordprocessingml/2006/main">
        <w:t xml:space="preserve">The absolute value of the incoming value</w:t>
      </w:r>
    </w:p>
    <w:p>
      <w:r xmlns:w="http://schemas.openxmlformats.org/wordprocessingml/2006/main">
        <w:t xml:space="preserve">for demonstration</w:t>
      </w:r>
    </w:p>
    <w:p>
      <w:r xmlns:w="http://schemas.openxmlformats.org/wordprocessingml/2006/main">
        <w:t xml:space="preserve">if you want to support</w:t>
      </w:r>
    </w:p>
    <w:p>
      <w:r xmlns:w="http://schemas.openxmlformats.org/wordprocessingml/2006/main">
        <w:t xml:space="preserve">Hengshui</w:t>
      </w:r>
    </w:p>
    <w:p>
      <w:r xmlns:w="http://schemas.openxmlformats.org/wordprocessingml/2006/main">
        <w:t xml:space="preserve">The current component may not care whether the upper layer data changes</w:t>
      </w:r>
    </w:p>
    <w:p>
      <w:r xmlns:w="http://schemas.openxmlformats.org/wordprocessingml/2006/main">
        <w:t xml:space="preserve">main</w:t>
      </w:r>
    </w:p>
    <w:p>
      <w:r xmlns:w="http://schemas.openxmlformats.org/wordprocessingml/2006/main">
        <w:t xml:space="preserve">re-upload</w:t>
      </w:r>
    </w:p>
    <w:p>
      <w:r xmlns:w="http://schemas.openxmlformats.org/wordprocessingml/2006/main">
        <w:t xml:space="preserve">Shunchang County</w:t>
      </w:r>
    </w:p>
    <w:p>
      <w:r xmlns:w="http://schemas.openxmlformats.org/wordprocessingml/2006/main">
        <w:t xml:space="preserve">Suihua City</w:t>
      </w:r>
    </w:p>
    <w:p>
      <w:r xmlns:w="http://schemas.openxmlformats.org/wordprocessingml/2006/main">
        <w:t xml:space="preserve">Send specified data</w:t>
      </w:r>
    </w:p>
    <w:p>
      <w:r xmlns:w="http://schemas.openxmlformats.org/wordprocessingml/2006/main">
        <w:t xml:space="preserve">Menu Item</w:t>
      </w:r>
    </w:p>
    <w:p>
      <w:r xmlns:w="http://schemas.openxmlformats.org/wordprocessingml/2006/main">
        <w:t xml:space="preserve">For details, please refer to</w:t>
      </w:r>
    </w:p>
    <w:p>
      <w:r xmlns:w="http://schemas.openxmlformats.org/wordprocessingml/2006/main">
        <w:t xml:space="preserve">Currently only in English and German</w:t>
      </w:r>
    </w:p>
    <w:p>
      <w:r xmlns:w="http://schemas.openxmlformats.org/wordprocessingml/2006/main">
        <w:t xml:space="preserve">Trigger conditions can be configured</w:t>
      </w:r>
    </w:p>
    <w:p>
      <w:r xmlns:w="http://schemas.openxmlformats.org/wordprocessingml/2006/main">
        <w:t xml:space="preserve">Hidden content two</w:t>
      </w:r>
    </w:p>
    <w:p>
      <w:r xmlns:w="http://schemas.openxmlformats.org/wordprocessingml/2006/main">
        <w:t xml:space="preserve">Jiji Town</w:t>
      </w:r>
    </w:p>
    <w:p>
      <w:r xmlns:w="http://schemas.openxmlformats.org/wordprocessingml/2006/main">
        <w:t xml:space="preserve">Modified to the end of a certain latitude</w:t>
      </w:r>
    </w:p>
    <w:p>
      <w:r xmlns:w="http://schemas.openxmlformats.org/wordprocessingml/2006/main">
        <w:t xml:space="preserve">request headers</w:t>
      </w:r>
    </w:p>
    <w:p>
      <w:r xmlns:w="http://schemas.openxmlformats.org/wordprocessingml/2006/main">
        <w:t xml:space="preserve">variable list</w:t>
      </w:r>
    </w:p>
    <w:p>
      <w:r xmlns:w="http://schemas.openxmlformats.org/wordprocessingml/2006/main">
        <w:t xml:space="preserve">Dongliao County</w:t>
      </w:r>
    </w:p>
    <w:p>
      <w:r xmlns:w="http://schemas.openxmlformats.org/wordprocessingml/2006/main">
        <w:t xml:space="preserve">trillion</w:t>
      </w:r>
    </w:p>
    <w:p>
      <w:r xmlns:w="http://schemas.openxmlformats.org/wordprocessingml/2006/main">
        <w:t xml:space="preserve">South Bank area</w:t>
      </w:r>
    </w:p>
    <w:p>
      <w:r xmlns:w="http://schemas.openxmlformats.org/wordprocessingml/2006/main">
        <w:t xml:space="preserve">Check</w:t>
      </w:r>
    </w:p>
    <w:p>
      <w:r xmlns:w="http://schemas.openxmlformats.org/wordprocessingml/2006/main">
        <w:t xml:space="preserve">now</w:t>
      </w:r>
    </w:p>
    <w:p>
      <w:r xmlns:w="http://schemas.openxmlformats.org/wordprocessingml/2006/main">
        <w:t xml:space="preserve">subtitle</w:t>
      </w:r>
    </w:p>
    <w:p>
      <w:r xmlns:w="http://schemas.openxmlformats.org/wordprocessingml/2006/main">
        <w:t xml:space="preserve">whether succeed</w:t>
      </w:r>
    </w:p>
    <w:p>
      <w:r xmlns:w="http://schemas.openxmlformats.org/wordprocessingml/2006/main">
        <w:t xml:space="preserve">Fired when the context data structure is fetched</w:t>
      </w:r>
    </w:p>
    <w:p>
      <w:r xmlns:w="http://schemas.openxmlformats.org/wordprocessingml/2006/main">
        <w:t xml:space="preserve">The language directly enters the function body of the return adapter</w:t>
      </w:r>
    </w:p>
    <w:p>
      <w:r xmlns:w="http://schemas.openxmlformats.org/wordprocessingml/2006/main">
        <w:t xml:space="preserve">Erlun Township</w:t>
      </w:r>
    </w:p>
    <w:p>
      <w:r xmlns:w="http://schemas.openxmlformats.org/wordprocessingml/2006/main">
        <w:t xml:space="preserve">Kasuga Township</w:t>
      </w:r>
    </w:p>
    <w:p>
      <w:r xmlns:w="http://schemas.openxmlformats.org/wordprocessingml/2006/main">
        <w:t xml:space="preserve">page add</w:t>
      </w:r>
    </w:p>
    <w:p>
      <w:r xmlns:w="http://schemas.openxmlformats.org/wordprocessingml/2006/main">
        <w:t xml:space="preserve">Dynamically load pages</w:t>
      </w:r>
    </w:p>
    <w:p>
      <w:r xmlns:w="http://schemas.openxmlformats.org/wordprocessingml/2006/main">
        <w:t xml:space="preserve">form area</w:t>
      </w:r>
    </w:p>
    <w:p>
      <w:r xmlns:w="http://schemas.openxmlformats.org/wordprocessingml/2006/main">
        <w:t xml:space="preserve">this is a title</w:t>
      </w:r>
    </w:p>
    <w:p>
      <w:r xmlns:w="http://schemas.openxmlformats.org/wordprocessingml/2006/main">
        <w:t xml:space="preserve">Huaihua City</w:t>
      </w:r>
    </w:p>
    <w:p>
      <w:r xmlns:w="http://schemas.openxmlformats.org/wordprocessingml/2006/main">
        <w:t xml:space="preserve">area to be dragged</w:t>
      </w:r>
    </w:p>
    <w:p>
      <w:r xmlns:w="http://schemas.openxmlformats.org/wordprocessingml/2006/main">
        <w:t xml:space="preserve">The orientation of the text relative to the timeline</w:t>
      </w:r>
    </w:p>
    <w:p>
      <w:r xmlns:w="http://schemas.openxmlformats.org/wordprocessingml/2006/main">
        <w:t xml:space="preserve">value match field</w:t>
      </w:r>
    </w:p>
    <w:p>
      <w:r xmlns:w="http://schemas.openxmlformats.org/wordprocessingml/2006/main">
        <w:t xml:space="preserve">By default, when all selections are enabled, they are arranged on the left</w:t>
      </w:r>
    </w:p>
    <w:p>
      <w:r xmlns:w="http://schemas.openxmlformats.org/wordprocessingml/2006/main">
        <w:t xml:space="preserve">By default, data will be returned from</w:t>
      </w:r>
    </w:p>
    <w:p>
      <w:r xmlns:w="http://schemas.openxmlformats.org/wordprocessingml/2006/main">
        <w:t xml:space="preserve">Default value after shutdown</w:t>
      </w:r>
    </w:p>
    <w:p>
      <w:r xmlns:w="http://schemas.openxmlformats.org/wordprocessingml/2006/main">
        <w:t xml:space="preserve">within a single array</w:t>
      </w:r>
    </w:p>
    <w:p>
      <w:r xmlns:w="http://schemas.openxmlformats.org/wordprocessingml/2006/main">
        <w:t xml:space="preserve">Anlong County</w:t>
      </w:r>
    </w:p>
    <w:p>
      <w:r xmlns:w="http://schemas.openxmlformats.org/wordprocessingml/2006/main">
        <w:t xml:space="preserve">will be submitted with</w:t>
      </w:r>
    </w:p>
    <w:p>
      <w:r xmlns:w="http://schemas.openxmlformats.org/wordprocessingml/2006/main">
        <w:t xml:space="preserve">There is no configuration here</w:t>
      </w:r>
    </w:p>
    <w:p>
      <w:r xmlns:w="http://schemas.openxmlformats.org/wordprocessingml/2006/main">
        <w:t xml:space="preserve">will pass these texts through</w:t>
      </w:r>
    </w:p>
    <w:p>
      <w:r xmlns:w="http://schemas.openxmlformats.org/wordprocessingml/2006/main">
        <w:t xml:space="preserve">Kwai Tsing</w:t>
      </w:r>
    </w:p>
    <w:p>
      <w:r xmlns:w="http://schemas.openxmlformats.org/wordprocessingml/2006/main">
        <w:t xml:space="preserve">If the current field has a value</w:t>
      </w:r>
    </w:p>
    <w:p>
      <w:r xmlns:w="http://schemas.openxmlformats.org/wordprocessingml/2006/main">
        <w:t xml:space="preserve">hide error message</w:t>
      </w:r>
    </w:p>
    <w:p>
      <w:r xmlns:w="http://schemas.openxmlformats.org/wordprocessingml/2006/main">
        <w:t xml:space="preserve">good start</w:t>
      </w:r>
    </w:p>
    <w:p>
      <w:r xmlns:w="http://schemas.openxmlformats.org/wordprocessingml/2006/main">
        <w:t xml:space="preserve">Xinyi City</w:t>
      </w:r>
    </w:p>
    <w:p>
      <w:r xmlns:w="http://schemas.openxmlformats.org/wordprocessingml/2006/main">
        <w:t xml:space="preserve">quarter after</w:t>
      </w:r>
    </w:p>
    <w:p>
      <w:r xmlns:w="http://schemas.openxmlformats.org/wordprocessingml/2006/main">
        <w:t xml:space="preserve">attribute takes precedence over</w:t>
      </w:r>
    </w:p>
    <w:p>
      <w:r xmlns:w="http://schemas.openxmlformats.org/wordprocessingml/2006/main">
        <w:t xml:space="preserve">It will be found that the selected value is</w:t>
      </w:r>
    </w:p>
    <w:p>
      <w:r xmlns:w="http://schemas.openxmlformats.org/wordprocessingml/2006/main">
        <w:t xml:space="preserve">By default, the value of the child node is not included</w:t>
      </w:r>
    </w:p>
    <w:p>
      <w:r xmlns:w="http://schemas.openxmlformats.org/wordprocessingml/2006/main">
        <w:t xml:space="preserve">quarter ago</w:t>
      </w:r>
    </w:p>
    <w:p>
      <w:r xmlns:w="http://schemas.openxmlformats.org/wordprocessingml/2006/main">
        <w:t xml:space="preserve">tiling</w:t>
      </w:r>
    </w:p>
    <w:p>
      <w:r xmlns:w="http://schemas.openxmlformats.org/wordprocessingml/2006/main">
        <w:t xml:space="preserve">Check if the text is empty</w:t>
      </w:r>
    </w:p>
    <w:p>
      <w:r xmlns:w="http://schemas.openxmlformats.org/wordprocessingml/2006/main">
        <w:t xml:space="preserve">by QR code</w:t>
      </w:r>
    </w:p>
    <w:p>
      <w:r xmlns:w="http://schemas.openxmlformats.org/wordprocessingml/2006/main">
        <w:t xml:space="preserve">character will try to parse the variable and replace it with the corresponding variable</w:t>
      </w:r>
    </w:p>
    <w:p>
      <w:r xmlns:w="http://schemas.openxmlformats.org/wordprocessingml/2006/main">
        <w:t xml:space="preserve">Used to customize the display of options</w:t>
      </w:r>
    </w:p>
    <w:p>
      <w:r xmlns:w="http://schemas.openxmlformats.org/wordprocessingml/2006/main">
        <w:t xml:space="preserve">Validation interface return format field description</w:t>
      </w:r>
    </w:p>
    <w:p>
      <w:r xmlns:w="http://schemas.openxmlformats.org/wordprocessingml/2006/main">
        <w:t xml:space="preserve">but can see</w:t>
      </w:r>
    </w:p>
    <w:p>
      <w:r xmlns:w="http://schemas.openxmlformats.org/wordprocessingml/2006/main">
        <w:t xml:space="preserve">button selected style</w:t>
      </w:r>
    </w:p>
    <w:p>
      <w:r xmlns:w="http://schemas.openxmlformats.org/wordprocessingml/2006/main">
        <w:t xml:space="preserve">describe</w:t>
      </w:r>
    </w:p>
    <w:p>
      <w:r xmlns:w="http://schemas.openxmlformats.org/wordprocessingml/2006/main">
        <w:t xml:space="preserve">Middle screen</w:t>
      </w:r>
    </w:p>
    <w:p>
      <w:r xmlns:w="http://schemas.openxmlformats.org/wordprocessingml/2006/main">
        <w:t xml:space="preserve">String to Integer Number</w:t>
      </w:r>
    </w:p>
    <w:p>
      <w:r xmlns:w="http://schemas.openxmlformats.org/wordprocessingml/2006/main">
        <w:t xml:space="preserve">Get browser scroll bar width</w:t>
      </w:r>
    </w:p>
    <w:p>
      <w:r xmlns:w="http://schemas.openxmlformats.org/wordprocessingml/2006/main">
        <w:t xml:space="preserve">Subsequent operations will not be performed</w:t>
      </w:r>
    </w:p>
    <w:p>
      <w:r xmlns:w="http://schemas.openxmlformats.org/wordprocessingml/2006/main">
        <w:t xml:space="preserve">reset data</w:t>
      </w:r>
    </w:p>
    <w:p>
      <w:r xmlns:w="http://schemas.openxmlformats.org/wordprocessingml/2006/main">
        <w:t xml:space="preserve">edit line</w:t>
      </w:r>
    </w:p>
    <w:p>
      <w:r xmlns:w="http://schemas.openxmlformats.org/wordprocessingml/2006/main">
        <w:t xml:space="preserve">Yanggao County</w:t>
      </w:r>
    </w:p>
    <w:p>
      <w:r xmlns:w="http://schemas.openxmlformats.org/wordprocessingml/2006/main">
        <w:t xml:space="preserve">generate the corresponding</w:t>
      </w:r>
    </w:p>
    <w:p>
      <w:r xmlns:w="http://schemas.openxmlformats.org/wordprocessingml/2006/main">
        <w:t xml:space="preserve">field placeholder</w:t>
      </w:r>
    </w:p>
    <w:p>
      <w:r xmlns:w="http://schemas.openxmlformats.org/wordprocessingml/2006/main">
        <w:t xml:space="preserve">Do not write the following</w:t>
      </w:r>
    </w:p>
    <w:p>
      <w:r xmlns:w="http://schemas.openxmlformats.org/wordprocessingml/2006/main">
        <w:t xml:space="preserve">can be used to do</w:t>
      </w:r>
    </w:p>
    <w:p>
      <w:r xmlns:w="http://schemas.openxmlformats.org/wordprocessingml/2006/main">
        <w:t xml:space="preserve">But configured again</w:t>
      </w:r>
    </w:p>
    <w:p>
      <w:r xmlns:w="http://schemas.openxmlformats.org/wordprocessingml/2006/main">
        <w:t xml:space="preserve">multi-axis mode</w:t>
      </w:r>
    </w:p>
    <w:p>
      <w:r xmlns:w="http://schemas.openxmlformats.org/wordprocessingml/2006/main">
        <w:t xml:space="preserve">So the pure variable mode supports pure numbers as variable names</w:t>
      </w:r>
    </w:p>
    <w:p>
      <w:r xmlns:w="http://schemas.openxmlformats.org/wordprocessingml/2006/main">
        <w:t xml:space="preserve">When executing here</w:t>
      </w:r>
    </w:p>
    <w:p>
      <w:r xmlns:w="http://schemas.openxmlformats.org/wordprocessingml/2006/main">
        <w:t xml:space="preserve">Used to disable the button when only child node mode is selected</w:t>
      </w:r>
    </w:p>
    <w:p>
      <w:r xmlns:w="http://schemas.openxmlformats.org/wordprocessingml/2006/main">
        <w:t xml:space="preserve">Select the upper layer and more configuration</w:t>
      </w:r>
    </w:p>
    <w:p>
      <w:r xmlns:w="http://schemas.openxmlformats.org/wordprocessingml/2006/main">
        <w:t xml:space="preserve">Query condition switching</w:t>
      </w:r>
    </w:p>
    <w:p>
      <w:r xmlns:w="http://schemas.openxmlformats.org/wordprocessingml/2006/main">
        <w:t xml:space="preserve">Count each markup</w:t>
      </w:r>
    </w:p>
    <w:p>
      <w:r xmlns:w="http://schemas.openxmlformats.org/wordprocessingml/2006/main">
        <w:t xml:space="preserve">the value in</w:t>
      </w:r>
    </w:p>
    <w:p>
      <w:r xmlns:w="http://schemas.openxmlformats.org/wordprocessingml/2006/main">
        <w:t xml:space="preserve">Wufeng Township</w:t>
      </w:r>
    </w:p>
    <w:p>
      <w:r xmlns:w="http://schemas.openxmlformats.org/wordprocessingml/2006/main">
        <w:t xml:space="preserve">Completely replace the current data after opening</w:t>
      </w:r>
    </w:p>
    <w:p>
      <w:r xmlns:w="http://schemas.openxmlformats.org/wordprocessingml/2006/main">
        <w:t xml:space="preserve">Mangkang County</w:t>
      </w:r>
    </w:p>
    <w:p>
      <w:r xmlns:w="http://schemas.openxmlformats.org/wordprocessingml/2006/main">
        <w:t xml:space="preserve">datetime value</w:t>
      </w:r>
    </w:p>
    <w:p>
      <w:r xmlns:w="http://schemas.openxmlformats.org/wordprocessingml/2006/main">
        <w:t xml:space="preserve">Enter date manually</w:t>
      </w:r>
    </w:p>
    <w:p>
      <w:r xmlns:w="http://schemas.openxmlformats.org/wordprocessingml/2006/main">
        <w:t xml:space="preserve">The value can be</w:t>
      </w:r>
    </w:p>
    <w:p>
      <w:r xmlns:w="http://schemas.openxmlformats.org/wordprocessingml/2006/main">
        <w:t xml:space="preserve">The serial number is assigned to</w:t>
      </w:r>
    </w:p>
    <w:p>
      <w:r xmlns:w="http://schemas.openxmlformats.org/wordprocessingml/2006/main">
        <w:t xml:space="preserve">in here</w:t>
      </w:r>
    </w:p>
    <w:p>
      <w:r xmlns:w="http://schemas.openxmlformats.org/wordprocessingml/2006/main">
        <w:t xml:space="preserve">In addition to being used to submit data, the model</w:t>
      </w:r>
    </w:p>
    <w:p>
      <w:r xmlns:w="http://schemas.openxmlformats.org/wordprocessingml/2006/main">
        <w:t xml:space="preserve">in possession</w:t>
      </w:r>
    </w:p>
    <w:p>
      <w:r xmlns:w="http://schemas.openxmlformats.org/wordprocessingml/2006/main">
        <w:t xml:space="preserve">Recursion may need optimization</w:t>
      </w:r>
    </w:p>
    <w:p>
      <w:r xmlns:w="http://schemas.openxmlformats.org/wordprocessingml/2006/main">
        <w:t xml:space="preserve">label text content</w:t>
      </w:r>
    </w:p>
    <w:p>
      <w:r xmlns:w="http://schemas.openxmlformats.org/wordprocessingml/2006/main">
        <w:t xml:space="preserve">Qiaokou District</w:t>
      </w:r>
    </w:p>
    <w:p>
      <w:r xmlns:w="http://schemas.openxmlformats.org/wordprocessingml/2006/main">
        <w:t xml:space="preserve">Three Townships</w:t>
      </w:r>
    </w:p>
    <w:p>
      <w:r xmlns:w="http://schemas.openxmlformats.org/wordprocessingml/2006/main">
        <w:t xml:space="preserve">Get the page height from the page</w:t>
      </w:r>
    </w:p>
    <w:p>
      <w:r xmlns:w="http://schemas.openxmlformats.org/wordprocessingml/2006/main">
        <w:t xml:space="preserve">Then the value of the form item is placed in the array</w:t>
      </w:r>
    </w:p>
    <w:p>
      <w:r xmlns:w="http://schemas.openxmlformats.org/wordprocessingml/2006/main">
        <w:t xml:space="preserve">Junan County</w:t>
      </w:r>
    </w:p>
    <w:p>
      <w:r xmlns:w="http://schemas.openxmlformats.org/wordprocessingml/2006/main">
        <w:t xml:space="preserve">Quy Nhon District</w:t>
      </w:r>
    </w:p>
    <w:p>
      <w:r xmlns:w="http://schemas.openxmlformats.org/wordprocessingml/2006/main">
        <w:t xml:space="preserve">For example, the second column of this example</w:t>
      </w:r>
    </w:p>
    <w:p>
      <w:r xmlns:w="http://schemas.openxmlformats.org/wordprocessingml/2006/main">
        <w:t xml:space="preserve">you can see</w:t>
      </w:r>
    </w:p>
    <w:p>
      <w:r xmlns:w="http://schemas.openxmlformats.org/wordprocessingml/2006/main">
        <w:t xml:space="preserve">send request</w:t>
      </w:r>
    </w:p>
    <w:p>
      <w:r xmlns:w="http://schemas.openxmlformats.org/wordprocessingml/2006/main">
        <w:t xml:space="preserve">silent loading</w:t>
      </w:r>
    </w:p>
    <w:p>
      <w:r xmlns:w="http://schemas.openxmlformats.org/wordprocessingml/2006/main">
        <w:t xml:space="preserve">linkage update</w:t>
      </w:r>
    </w:p>
    <w:p>
      <w:r xmlns:w="http://schemas.openxmlformats.org/wordprocessingml/2006/main">
        <w:t xml:space="preserve">Consider displaying some columns at the bottom of the current row</w:t>
      </w:r>
    </w:p>
    <w:p>
      <w:r xmlns:w="http://schemas.openxmlformats.org/wordprocessingml/2006/main">
        <w:t xml:space="preserve">Component description information</w:t>
      </w:r>
    </w:p>
    <w:p>
      <w:r xmlns:w="http://schemas.openxmlformats.org/wordprocessingml/2006/main">
        <w:t xml:space="preserve">In the previous example, the component parameters are all static</w:t>
      </w:r>
    </w:p>
    <w:p>
      <w:r xmlns:w="http://schemas.openxmlformats.org/wordprocessingml/2006/main">
        <w:t xml:space="preserve">jump page</w:t>
      </w:r>
    </w:p>
    <w:p>
      <w:r xmlns:w="http://schemas.openxmlformats.org/wordprocessingml/2006/main">
        <w:t xml:space="preserve">have custom</w:t>
      </w:r>
    </w:p>
    <w:p>
      <w:r xmlns:w="http://schemas.openxmlformats.org/wordprocessingml/2006/main">
        <w:t xml:space="preserve">Realize link jump</w:t>
      </w:r>
    </w:p>
    <w:p>
      <w:r xmlns:w="http://schemas.openxmlformats.org/wordprocessingml/2006/main">
        <w:t xml:space="preserve">as a presentation component</w:t>
      </w:r>
    </w:p>
    <w:p>
      <w:r xmlns:w="http://schemas.openxmlformats.org/wordprocessingml/2006/main">
        <w:t xml:space="preserve">The current node is a layout class container node</w:t>
      </w:r>
    </w:p>
    <w:p>
      <w:r xmlns:w="http://schemas.openxmlformats.org/wordprocessingml/2006/main">
        <w:t xml:space="preserve">It should be fine</w:t>
      </w:r>
    </w:p>
    <w:p>
      <w:r xmlns:w="http://schemas.openxmlformats.org/wordprocessingml/2006/main">
        <w:t xml:space="preserve">Statically display empty placeholders</w:t>
      </w:r>
    </w:p>
    <w:p>
      <w:r xmlns:w="http://schemas.openxmlformats.org/wordprocessingml/2006/main">
        <w:t xml:space="preserve">comma county</w:t>
      </w:r>
    </w:p>
    <w:p>
      <w:r xmlns:w="http://schemas.openxmlformats.org/wordprocessingml/2006/main">
        <w:t xml:space="preserve">will it</w:t>
      </w:r>
    </w:p>
    <w:p>
      <w:r xmlns:w="http://schemas.openxmlformats.org/wordprocessingml/2006/main">
        <w:t xml:space="preserve">default property</w:t>
      </w:r>
    </w:p>
    <w:p>
      <w:r xmlns:w="http://schemas.openxmlformats.org/wordprocessingml/2006/main">
        <w:t xml:space="preserve">timestamp</w:t>
      </w:r>
    </w:p>
    <w:p>
      <w:r xmlns:w="http://schemas.openxmlformats.org/wordprocessingml/2006/main">
        <w:t xml:space="preserve">Specify where to add</w:t>
      </w:r>
    </w:p>
    <w:p>
      <w:r xmlns:w="http://schemas.openxmlformats.org/wordprocessingml/2006/main">
        <w:t xml:space="preserve">if with point</w:t>
      </w:r>
    </w:p>
    <w:p>
      <w:r xmlns:w="http://schemas.openxmlformats.org/wordprocessingml/2006/main">
        <w:t xml:space="preserve">the response to the current request</w:t>
      </w:r>
    </w:p>
    <w:p>
      <w:r xmlns:w="http://schemas.openxmlformats.org/wordprocessingml/2006/main">
        <w:t xml:space="preserve">Beian</w:t>
      </w:r>
    </w:p>
    <w:p>
      <w:r xmlns:w="http://schemas.openxmlformats.org/wordprocessingml/2006/main">
        <w:t xml:space="preserve">specify which method to override</w:t>
      </w:r>
    </w:p>
    <w:p>
      <w:r xmlns:w="http://schemas.openxmlformats.org/wordprocessingml/2006/main">
        <w:t xml:space="preserve">Execute after file</w:t>
      </w:r>
    </w:p>
    <w:p>
      <w:r xmlns:w="http://schemas.openxmlformats.org/wordprocessingml/2006/main">
        <w:t xml:space="preserve">Shown when there is no value</w:t>
      </w:r>
    </w:p>
    <w:p>
      <w:r xmlns:w="http://schemas.openxmlformats.org/wordprocessingml/2006/main">
        <w:t xml:space="preserve">Customizable display templates</w:t>
      </w:r>
    </w:p>
    <w:p>
      <w:r xmlns:w="http://schemas.openxmlformats.org/wordprocessingml/2006/main">
        <w:t xml:space="preserve">Qianxi County</w:t>
      </w:r>
    </w:p>
    <w:p>
      <w:r xmlns:w="http://schemas.openxmlformats.org/wordprocessingml/2006/main">
        <w:t xml:space="preserve">no movement</w:t>
      </w:r>
    </w:p>
    <w:p>
      <w:r xmlns:w="http://schemas.openxmlformats.org/wordprocessingml/2006/main">
        <w:t xml:space="preserve">The value of is packed as an array</w:t>
      </w:r>
    </w:p>
    <w:p>
      <w:r xmlns:w="http://schemas.openxmlformats.org/wordprocessingml/2006/main">
        <w:t xml:space="preserve">Form data to be submitted</w:t>
      </w:r>
    </w:p>
    <w:p>
      <w:r xmlns:w="http://schemas.openxmlformats.org/wordprocessingml/2006/main">
        <w:t xml:space="preserve">Leiwuqi County</w:t>
      </w:r>
    </w:p>
    <w:p>
      <w:r xmlns:w="http://schemas.openxmlformats.org/wordprocessingml/2006/main">
        <w:t xml:space="preserve">Various</w:t>
      </w:r>
    </w:p>
    <w:p>
      <w:r xmlns:w="http://schemas.openxmlformats.org/wordprocessingml/2006/main">
        <w:t xml:space="preserve">to limit the file types that can be selected</w:t>
      </w:r>
    </w:p>
    <w:p>
      <w:r xmlns:w="http://schemas.openxmlformats.org/wordprocessingml/2006/main">
        <w:t xml:space="preserve">Time is not available</w:t>
      </w:r>
    </w:p>
    <w:p>
      <w:r xmlns:w="http://schemas.openxmlformats.org/wordprocessingml/2006/main">
        <w:t xml:space="preserve">control selected</w:t>
      </w:r>
    </w:p>
    <w:p>
      <w:r xmlns:w="http://schemas.openxmlformats.org/wordprocessingml/2006/main">
        <w:t xml:space="preserve">otherwise every time</w:t>
      </w:r>
    </w:p>
    <w:p>
      <w:r xmlns:w="http://schemas.openxmlformats.org/wordprocessingml/2006/main">
        <w:t xml:space="preserve">constitutes a condition</w:t>
      </w:r>
    </w:p>
    <w:p>
      <w:r xmlns:w="http://schemas.openxmlformats.org/wordprocessingml/2006/main">
        <w:t xml:space="preserve">Donghai County</w:t>
      </w:r>
    </w:p>
    <w:p>
      <w:r xmlns:w="http://schemas.openxmlformats.org/wordprocessingml/2006/main">
        <w:t xml:space="preserve">Specify as an array input box type</w:t>
      </w:r>
    </w:p>
    <w:p>
      <w:r xmlns:w="http://schemas.openxmlformats.org/wordprocessingml/2006/main">
        <w:t xml:space="preserve">get data from</w:t>
      </w:r>
    </w:p>
    <w:p>
      <w:r xmlns:w="http://schemas.openxmlformats.org/wordprocessingml/2006/main">
        <w:t xml:space="preserve">Ji'an City</w:t>
      </w:r>
    </w:p>
    <w:p>
      <w:r xmlns:w="http://schemas.openxmlformats.org/wordprocessingml/2006/main">
        <w:t xml:space="preserve">parsing fonts</w:t>
      </w:r>
    </w:p>
    <w:p>
      <w:r xmlns:w="http://schemas.openxmlformats.org/wordprocessingml/2006/main">
        <w:t xml:space="preserve">automatically added</w:t>
      </w:r>
    </w:p>
    <w:p>
      <w:r xmlns:w="http://schemas.openxmlformats.org/wordprocessingml/2006/main">
        <w:t xml:space="preserve">The number of columns displayed per row can be manually controlled</w:t>
      </w:r>
    </w:p>
    <w:p>
      <w:r xmlns:w="http://schemas.openxmlformats.org/wordprocessingml/2006/main">
        <w:t xml:space="preserve">cannot update</w:t>
      </w:r>
    </w:p>
    <w:p>
      <w:r xmlns:w="http://schemas.openxmlformats.org/wordprocessingml/2006/main">
        <w:t xml:space="preserve">In this example we listened to</w:t>
      </w:r>
    </w:p>
    <w:p>
      <w:r xmlns:w="http://schemas.openxmlformats.org/wordprocessingml/2006/main">
        <w:t xml:space="preserve">Configure magnified preview</w:t>
      </w:r>
    </w:p>
    <w:p>
      <w:r xmlns:w="http://schemas.openxmlformats.org/wordprocessingml/2006/main">
        <w:t xml:space="preserve">If there is a cell in front of it, the position cannot be found</w:t>
      </w:r>
    </w:p>
    <w:p>
      <w:r xmlns:w="http://schemas.openxmlformats.org/wordprocessingml/2006/main">
        <w:t xml:space="preserve">Jingle County</w:t>
      </w:r>
    </w:p>
    <w:p>
      <w:r xmlns:w="http://schemas.openxmlformats.org/wordprocessingml/2006/main">
        <w:t xml:space="preserve">Data source field name</w:t>
      </w:r>
    </w:p>
    <w:p>
      <w:r xmlns:w="http://schemas.openxmlformats.org/wordprocessingml/2006/main">
        <w:t xml:space="preserve">Can get parent data</w:t>
      </w:r>
    </w:p>
    <w:p>
      <w:r xmlns:w="http://schemas.openxmlformats.org/wordprocessingml/2006/main">
        <w:t xml:space="preserve">Sixian</w:t>
      </w:r>
    </w:p>
    <w:p>
      <w:r xmlns:w="http://schemas.openxmlformats.org/wordprocessingml/2006/main">
        <w:t xml:space="preserve">You can view the operation log in the browser console</w:t>
      </w:r>
    </w:p>
    <w:p>
      <w:r xmlns:w="http://schemas.openxmlformats.org/wordprocessingml/2006/main">
        <w:t xml:space="preserve">When scrolling to the upper and lower edges of the parent container, the adsorption mode will be automatically turned on</w:t>
      </w:r>
    </w:p>
    <w:p>
      <w:r xmlns:w="http://schemas.openxmlformats.org/wordprocessingml/2006/main">
        <w:t xml:space="preserve">Can also be other renderers</w:t>
      </w:r>
    </w:p>
    <w:p>
      <w:r xmlns:w="http://schemas.openxmlformats.org/wordprocessingml/2006/main">
        <w:t xml:space="preserve">If a component is found not to meet the requirements</w:t>
      </w:r>
    </w:p>
    <w:p>
      <w:r xmlns:w="http://schemas.openxmlformats.org/wordprocessingml/2006/main">
        <w:t xml:space="preserve">In came the new value</w:t>
      </w:r>
    </w:p>
    <w:p>
      <w:r xmlns:w="http://schemas.openxmlformats.org/wordprocessingml/2006/main">
        <w:t xml:space="preserve">adaptive width</w:t>
      </w:r>
    </w:p>
    <w:p>
      <w:r xmlns:w="http://schemas.openxmlformats.org/wordprocessingml/2006/main">
        <w:t xml:space="preserve">Whether to automatically adjust the map field of view so that the drawn</w:t>
      </w:r>
    </w:p>
    <w:p>
      <w:r xmlns:w="http://schemas.openxmlformats.org/wordprocessingml/2006/main">
        <w:t xml:space="preserve">Support for data requests to refresh target components</w:t>
      </w:r>
    </w:p>
    <w:p>
      <w:r xmlns:w="http://schemas.openxmlformats.org/wordprocessingml/2006/main">
        <w:t xml:space="preserve">Please enter comments manually</w:t>
      </w:r>
    </w:p>
    <w:p>
      <w:r xmlns:w="http://schemas.openxmlformats.org/wordprocessingml/2006/main">
        <w:t xml:space="preserve">is subject to the configuration</w:t>
      </w:r>
    </w:p>
    <w:p>
      <w:r xmlns:w="http://schemas.openxmlformats.org/wordprocessingml/2006/main">
        <w:t xml:space="preserve">Please enter the content here and click search</w:t>
      </w:r>
    </w:p>
    <w:p>
      <w:r xmlns:w="http://schemas.openxmlformats.org/wordprocessingml/2006/main">
        <w:t xml:space="preserve">Shangri-la</w:t>
      </w:r>
    </w:p>
    <w:p>
      <w:r xmlns:w="http://schemas.openxmlformats.org/wordprocessingml/2006/main">
        <w:t xml:space="preserve">mini version</w:t>
      </w:r>
    </w:p>
    <w:p>
      <w:r xmlns:w="http://schemas.openxmlformats.org/wordprocessingml/2006/main">
        <w:t xml:space="preserve">If you want to stop polling if a certain condition is met</w:t>
      </w:r>
    </w:p>
    <w:p>
      <w:r xmlns:w="http://schemas.openxmlformats.org/wordprocessingml/2006/main">
        <w:t xml:space="preserve">If your form component properties and</w:t>
      </w:r>
    </w:p>
    <w:p>
      <w:r xmlns:w="http://schemas.openxmlformats.org/wordprocessingml/2006/main">
        <w:t xml:space="preserve">can add some later</w:t>
      </w:r>
    </w:p>
    <w:p>
      <w:r xmlns:w="http://schemas.openxmlformats.org/wordprocessingml/2006/main">
        <w:t xml:space="preserve">Year range selection</w:t>
      </w:r>
    </w:p>
    <w:p>
      <w:r xmlns:w="http://schemas.openxmlformats.org/wordprocessingml/2006/main">
        <w:t xml:space="preserve">creating</w:t>
      </w:r>
    </w:p>
    <w:p>
      <w:r xmlns:w="http://schemas.openxmlformats.org/wordprocessingml/2006/main">
        <w:t xml:space="preserve">Whether to keep the user selection when paging</w:t>
      </w:r>
    </w:p>
    <w:p>
      <w:r xmlns:w="http://schemas.openxmlformats.org/wordprocessingml/2006/main">
        <w:t xml:space="preserve">default picture save</w:t>
      </w:r>
    </w:p>
    <w:p>
      <w:r xmlns:w="http://schemas.openxmlformats.org/wordprocessingml/2006/main">
        <w:t xml:space="preserve">Or use the following new version method</w:t>
      </w:r>
    </w:p>
    <w:p>
      <w:r xmlns:w="http://schemas.openxmlformats.org/wordprocessingml/2006/main">
        <w:t xml:space="preserve">The default is to concatenate into a string</w:t>
      </w:r>
    </w:p>
    <w:p>
      <w:r xmlns:w="http://schemas.openxmlformats.org/wordprocessingml/2006/main">
        <w:t xml:space="preserve">here</w:t>
      </w:r>
    </w:p>
    <w:p>
      <w:r xmlns:w="http://schemas.openxmlformats.org/wordprocessingml/2006/main">
        <w:t xml:space="preserve">Shijingshan District</w:t>
      </w:r>
    </w:p>
    <w:p>
      <w:r xmlns:w="http://schemas.openxmlformats.org/wordprocessingml/2006/main">
        <w:t xml:space="preserve">Submission Failed</w:t>
      </w:r>
    </w:p>
    <w:p>
      <w:r xmlns:w="http://schemas.openxmlformats.org/wordprocessingml/2006/main">
        <w:t xml:space="preserve">When the value of a component changes</w:t>
      </w:r>
    </w:p>
    <w:p>
      <w:r xmlns:w="http://schemas.openxmlformats.org/wordprocessingml/2006/main">
        <w:t xml:space="preserve">Liangcheng County</w:t>
      </w:r>
    </w:p>
    <w:p>
      <w:r xmlns:w="http://schemas.openxmlformats.org/wordprocessingml/2006/main">
        <w:t xml:space="preserve">So you need to record the original</w:t>
      </w:r>
    </w:p>
    <w:p>
      <w:r xmlns:w="http://schemas.openxmlformats.org/wordprocessingml/2006/main">
        <w:t xml:space="preserve">And have certain development experience</w:t>
      </w:r>
    </w:p>
    <w:p>
      <w:r xmlns:w="http://schemas.openxmlformats.org/wordprocessingml/2006/main">
        <w:t xml:space="preserve">search job</w:t>
      </w:r>
    </w:p>
    <w:p>
      <w:r xmlns:w="http://schemas.openxmlformats.org/wordprocessingml/2006/main">
        <w:t xml:space="preserve">In the code above</w:t>
      </w:r>
    </w:p>
    <w:p>
      <w:r xmlns:w="http://schemas.openxmlformats.org/wordprocessingml/2006/main">
        <w:t xml:space="preserve">still need to return</w:t>
      </w:r>
    </w:p>
    <w:p>
      <w:r xmlns:w="http://schemas.openxmlformats.org/wordprocessingml/2006/main">
        <w:t xml:space="preserve">You can add a title to the floating layer</w:t>
      </w:r>
    </w:p>
    <w:p>
      <w:r xmlns:w="http://schemas.openxmlformats.org/wordprocessingml/2006/main">
        <w:t xml:space="preserve">the field to match the value on</w:t>
      </w:r>
    </w:p>
    <w:p>
      <w:r xmlns:w="http://schemas.openxmlformats.org/wordprocessingml/2006/main">
        <w:t xml:space="preserve">Packages also have multiple strategies</w:t>
      </w:r>
    </w:p>
    <w:p>
      <w:r xmlns:w="http://schemas.openxmlformats.org/wordprocessingml/2006/main">
        <w:t xml:space="preserve">Image set data</w:t>
      </w:r>
    </w:p>
    <w:p>
      <w:r xmlns:w="http://schemas.openxmlformats.org/wordprocessingml/2006/main">
        <w:t xml:space="preserve">Let's look at a simple example</w:t>
      </w:r>
    </w:p>
    <w:p>
      <w:r xmlns:w="http://schemas.openxmlformats.org/wordprocessingml/2006/main">
        <w:t xml:space="preserve">Pingtang County</w:t>
      </w:r>
    </w:p>
    <w:p>
      <w:r xmlns:w="http://schemas.openxmlformats.org/wordprocessingml/2006/main">
        <w:t xml:space="preserve">data acquisition function</w:t>
      </w:r>
    </w:p>
    <w:p>
      <w:r xmlns:w="http://schemas.openxmlformats.org/wordprocessingml/2006/main">
        <w:t xml:space="preserve">Li County</w:t>
      </w:r>
    </w:p>
    <w:p>
      <w:r xmlns:w="http://schemas.openxmlformats.org/wordprocessingml/2006/main">
        <w:t xml:space="preserve">For detailed configuration items, please refer to</w:t>
      </w:r>
    </w:p>
    <w:p>
      <w:r xmlns:w="http://schemas.openxmlformats.org/wordprocessingml/2006/main">
        <w:t xml:space="preserve">In case of fixed head</w:t>
      </w:r>
    </w:p>
    <w:p>
      <w:r xmlns:w="http://schemas.openxmlformats.org/wordprocessingml/2006/main">
        <w:t xml:space="preserve">The following settings are invalid</w:t>
      </w:r>
    </w:p>
    <w:p>
      <w:r xmlns:w="http://schemas.openxmlformats.org/wordprocessingml/2006/main">
        <w:t xml:space="preserve">layout position</w:t>
      </w:r>
    </w:p>
    <w:p>
      <w:r xmlns:w="http://schemas.openxmlformats.org/wordprocessingml/2006/main">
        <w:t xml:space="preserve">You can try clicking the button below</w:t>
      </w:r>
    </w:p>
    <w:p>
      <w:r xmlns:w="http://schemas.openxmlformats.org/wordprocessingml/2006/main">
        <w:t xml:space="preserve">request interface under certain conditions</w:t>
      </w:r>
    </w:p>
    <w:p>
      <w:r xmlns:w="http://schemas.openxmlformats.org/wordprocessingml/2006/main">
        <w:t xml:space="preserve">Clear component data</w:t>
      </w:r>
    </w:p>
    <w:p>
      <w:r xmlns:w="http://schemas.openxmlformats.org/wordprocessingml/2006/main">
        <w:t xml:space="preserve">filter word</w:t>
      </w:r>
    </w:p>
    <w:p>
      <w:r xmlns:w="http://schemas.openxmlformats.org/wordprocessingml/2006/main">
        <w:t xml:space="preserve">Editor display control</w:t>
      </w:r>
    </w:p>
    <w:p>
      <w:r xmlns:w="http://schemas.openxmlformats.org/wordprocessingml/2006/main">
        <w:t xml:space="preserve">range limit</w:t>
      </w:r>
    </w:p>
    <w:p>
      <w:r xmlns:w="http://schemas.openxmlformats.org/wordprocessingml/2006/main">
        <w:t xml:space="preserve">Limit storage to only certain</w:t>
      </w:r>
    </w:p>
    <w:p>
      <w:r xmlns:w="http://schemas.openxmlformats.org/wordprocessingml/2006/main">
        <w:t xml:space="preserve">pit area</w:t>
      </w:r>
    </w:p>
    <w:p>
      <w:r xmlns:w="http://schemas.openxmlformats.org/wordprocessingml/2006/main">
        <w:t xml:space="preserve">it does not depend on</w:t>
      </w:r>
    </w:p>
    <w:p>
      <w:r xmlns:w="http://schemas.openxmlformats.org/wordprocessingml/2006/main">
        <w:t xml:space="preserve">Configuration out of the fold</w:t>
      </w:r>
    </w:p>
    <w:p>
      <w:r xmlns:w="http://schemas.openxmlformats.org/wordprocessingml/2006/main">
        <w:t xml:space="preserve">show other</w:t>
      </w:r>
    </w:p>
    <w:p>
      <w:r xmlns:w="http://schemas.openxmlformats.org/wordprocessingml/2006/main">
        <w:t xml:space="preserve">Get page variable tree structure</w:t>
      </w:r>
    </w:p>
    <w:p>
      <w:r xmlns:w="http://schemas.openxmlformats.org/wordprocessingml/2006/main">
        <w:t xml:space="preserve">It is used to prompt the editor</w:t>
      </w:r>
    </w:p>
    <w:p>
      <w:r xmlns:w="http://schemas.openxmlformats.org/wordprocessingml/2006/main">
        <w:t xml:space="preserve">Here is the container content area</w:t>
      </w:r>
    </w:p>
    <w:p>
      <w:r xmlns:w="http://schemas.openxmlformats.org/wordprocessingml/2006/main">
        <w:t xml:space="preserve">This is a long descriptive text</w:t>
      </w:r>
    </w:p>
    <w:p>
      <w:r xmlns:w="http://schemas.openxmlformats.org/wordprocessingml/2006/main">
        <w:t xml:space="preserve">Yanpu Township</w:t>
      </w:r>
    </w:p>
    <w:p>
      <w:r xmlns:w="http://schemas.openxmlformats.org/wordprocessingml/2006/main">
        <w:t xml:space="preserve">You can add configuration items through the following</w:t>
      </w:r>
    </w:p>
    <w:p>
      <w:r xmlns:w="http://schemas.openxmlformats.org/wordprocessingml/2006/main">
        <w:t xml:space="preserve">Click Next at the bottom of the page</w:t>
      </w:r>
    </w:p>
    <w:p>
      <w:r xmlns:w="http://schemas.openxmlformats.org/wordprocessingml/2006/main">
        <w:t xml:space="preserve">profile picture</w:t>
      </w:r>
    </w:p>
    <w:p>
      <w:r xmlns:w="http://schemas.openxmlformats.org/wordprocessingml/2006/main">
        <w:t xml:space="preserve">Then other components can pass this</w:t>
      </w:r>
    </w:p>
    <w:p>
      <w:r xmlns:w="http://schemas.openxmlformats.org/wordprocessingml/2006/main">
        <w:t xml:space="preserve">Each plugin can be implemented by</w:t>
      </w:r>
    </w:p>
    <w:p>
      <w:r xmlns:w="http://schemas.openxmlformats.org/wordprocessingml/2006/main">
        <w:t xml:space="preserve">Determine whether it contains a formula expression</w:t>
      </w:r>
    </w:p>
    <w:p>
      <w:r xmlns:w="http://schemas.openxmlformats.org/wordprocessingml/2006/main">
        <w:t xml:space="preserve">Maoming</w:t>
      </w:r>
    </w:p>
    <w:p>
      <w:r xmlns:w="http://schemas.openxmlformats.org/wordprocessingml/2006/main">
        <w:t xml:space="preserve">requested</w:t>
      </w:r>
    </w:p>
    <w:p>
      <w:r xmlns:w="http://schemas.openxmlformats.org/wordprocessingml/2006/main">
        <w:t xml:space="preserve">Shangli County</w:t>
      </w:r>
    </w:p>
    <w:p>
      <w:r xmlns:w="http://schemas.openxmlformats.org/wordprocessingml/2006/main">
        <w:t xml:space="preserve">Karo District</w:t>
      </w:r>
    </w:p>
    <w:p>
      <w:r xmlns:w="http://schemas.openxmlformats.org/wordprocessingml/2006/main">
        <w:t xml:space="preserve">If you want to parse multiple</w:t>
      </w:r>
    </w:p>
    <w:p>
      <w:r xmlns:w="http://schemas.openxmlformats.org/wordprocessingml/2006/main">
        <w:t xml:space="preserve">This way you don't have to re-render the entire document</w:t>
      </w:r>
    </w:p>
    <w:p>
      <w:r xmlns:w="http://schemas.openxmlformats.org/wordprocessingml/2006/main">
        <w:t xml:space="preserve">Combination types are currently resolved manually</w:t>
      </w:r>
    </w:p>
    <w:p>
      <w:r xmlns:w="http://schemas.openxmlformats.org/wordprocessingml/2006/main">
        <w:t xml:space="preserve">Tuku Town</w:t>
      </w:r>
    </w:p>
    <w:p>
      <w:r xmlns:w="http://schemas.openxmlformats.org/wordprocessingml/2006/main">
        <w:t xml:space="preserve">not closed</w:t>
      </w:r>
    </w:p>
    <w:p>
      <w:r xmlns:w="http://schemas.openxmlformats.org/wordprocessingml/2006/main">
        <w:t xml:space="preserve">Chishui City</w:t>
      </w:r>
    </w:p>
    <w:p>
      <w:r xmlns:w="http://schemas.openxmlformats.org/wordprocessingml/2006/main">
        <w:t xml:space="preserve">Append all the data in the data field where the button that triggered the event is located</w:t>
      </w:r>
    </w:p>
    <w:p>
      <w:r xmlns:w="http://schemas.openxmlformats.org/wordprocessingml/2006/main">
        <w:t xml:space="preserve">field name</w:t>
      </w:r>
    </w:p>
    <w:p>
      <w:r xmlns:w="http://schemas.openxmlformats.org/wordprocessingml/2006/main">
        <w:t xml:space="preserve">The format is an array</w:t>
      </w:r>
    </w:p>
    <w:p>
      <w:r xmlns:w="http://schemas.openxmlformats.org/wordprocessingml/2006/main">
        <w:t xml:space="preserve">remote data</w:t>
      </w:r>
    </w:p>
    <w:p>
      <w:r xmlns:w="http://schemas.openxmlformats.org/wordprocessingml/2006/main">
        <w:t xml:space="preserve">will cover</w:t>
      </w:r>
    </w:p>
    <w:p>
      <w:r xmlns:w="http://schemas.openxmlformats.org/wordprocessingml/2006/main">
        <w:t xml:space="preserve">because it renders the data on the address bar</w:t>
      </w:r>
    </w:p>
    <w:p>
      <w:r xmlns:w="http://schemas.openxmlformats.org/wordprocessingml/2006/main">
        <w:t xml:space="preserve">will do data mapping</w:t>
      </w:r>
    </w:p>
    <w:p>
      <w:r xmlns:w="http://schemas.openxmlformats.org/wordprocessingml/2006/main">
        <w:t xml:space="preserve">Renqiu</w:t>
      </w:r>
    </w:p>
    <w:p>
      <w:r xmlns:w="http://schemas.openxmlformats.org/wordprocessingml/2006/main">
        <w:t xml:space="preserve">Create the branch first</w:t>
      </w:r>
    </w:p>
    <w:p>
      <w:r xmlns:w="http://schemas.openxmlformats.org/wordprocessingml/2006/main">
        <w:t xml:space="preserve">The investment to implement this function</w:t>
      </w:r>
    </w:p>
    <w:p>
      <w:r xmlns:w="http://schemas.openxmlformats.org/wordprocessingml/2006/main">
        <w:t xml:space="preserve">The condition of the field</w:t>
      </w:r>
    </w:p>
    <w:p>
      <w:r xmlns:w="http://schemas.openxmlformats.org/wordprocessingml/2006/main">
        <w:t xml:space="preserve">bad support</w:t>
      </w:r>
    </w:p>
    <w:p>
      <w:r xmlns:w="http://schemas.openxmlformats.org/wordprocessingml/2006/main">
        <w:t xml:space="preserve">don't re-render</w:t>
      </w:r>
    </w:p>
    <w:p>
      <w:r xmlns:w="http://schemas.openxmlformats.org/wordprocessingml/2006/main">
        <w:t xml:space="preserve">separated value</w:t>
      </w:r>
    </w:p>
    <w:p>
      <w:r xmlns:w="http://schemas.openxmlformats.org/wordprocessingml/2006/main">
        <w:t xml:space="preserve">Left editor is always uneditable</w:t>
      </w:r>
    </w:p>
    <w:p>
      <w:r xmlns:w="http://schemas.openxmlformats.org/wordprocessingml/2006/main">
        <w:t xml:space="preserve">if available</w:t>
      </w:r>
    </w:p>
    <w:p>
      <w:r xmlns:w="http://schemas.openxmlformats.org/wordprocessingml/2006/main">
        <w:t xml:space="preserve">parameter</w:t>
      </w:r>
    </w:p>
    <w:p>
      <w:r xmlns:w="http://schemas.openxmlformats.org/wordprocessingml/2006/main">
        <w:t xml:space="preserve">Allow selection of regions</w:t>
      </w:r>
    </w:p>
    <w:p>
      <w:r xmlns:w="http://schemas.openxmlformats.org/wordprocessingml/2006/main">
        <w:t xml:space="preserve">out of date range</w:t>
      </w:r>
    </w:p>
    <w:p>
      <w:r xmlns:w="http://schemas.openxmlformats.org/wordprocessingml/2006/main">
        <w:t xml:space="preserve">Picture list</w:t>
      </w:r>
    </w:p>
    <w:p>
      <w:r xmlns:w="http://schemas.openxmlformats.org/wordprocessingml/2006/main">
        <w:t xml:space="preserve">Stitching by yourself</w:t>
      </w:r>
    </w:p>
    <w:p>
      <w:r xmlns:w="http://schemas.openxmlformats.org/wordprocessingml/2006/main">
        <w:t xml:space="preserve">Indicates that the verification is passed</w:t>
      </w:r>
    </w:p>
    <w:p>
      <w:r xmlns:w="http://schemas.openxmlformats.org/wordprocessingml/2006/main">
        <w:t xml:space="preserve">Paste the table in the middle and you will not see the border</w:t>
      </w:r>
    </w:p>
    <w:p>
      <w:r xmlns:w="http://schemas.openxmlformats.org/wordprocessingml/2006/main">
        <w:t xml:space="preserve">District of Binzhou City</w:t>
      </w:r>
    </w:p>
    <w:p>
      <w:r xmlns:w="http://schemas.openxmlformats.org/wordprocessingml/2006/main">
        <w:t xml:space="preserve">font</w:t>
      </w:r>
    </w:p>
    <w:p>
      <w:r xmlns:w="http://schemas.openxmlformats.org/wordprocessingml/2006/main">
        <w:t xml:space="preserve">will enter first</w:t>
      </w:r>
    </w:p>
    <w:p>
      <w:r xmlns:w="http://schemas.openxmlformats.org/wordprocessingml/2006/main">
        <w:t xml:space="preserve">whether to hide</w:t>
      </w:r>
    </w:p>
    <w:p>
      <w:r xmlns:w="http://schemas.openxmlformats.org/wordprocessingml/2006/main">
        <w:t xml:space="preserve">Is it possible to add</w:t>
      </w:r>
    </w:p>
    <w:p>
      <w:r xmlns:w="http://schemas.openxmlformats.org/wordprocessingml/2006/main">
        <w:t xml:space="preserve">At the same time, if custom rendering is set in the plugin</w:t>
      </w:r>
    </w:p>
    <w:p>
      <w:r xmlns:w="http://schemas.openxmlformats.org/wordprocessingml/2006/main">
        <w:t xml:space="preserve">exclusive here</w:t>
      </w:r>
    </w:p>
    <w:p>
      <w:r xmlns:w="http://schemas.openxmlformats.org/wordprocessingml/2006/main">
        <w:t xml:space="preserve">an extension of</w:t>
      </w:r>
    </w:p>
    <w:p>
      <w:r xmlns:w="http://schemas.openxmlformats.org/wordprocessingml/2006/main">
        <w:t xml:space="preserve">interface error</w:t>
      </w:r>
    </w:p>
    <w:p>
      <w:r xmlns:w="http://schemas.openxmlformats.org/wordprocessingml/2006/main">
        <w:t xml:space="preserve">for performance</w:t>
      </w:r>
    </w:p>
    <w:p>
      <w:r xmlns:w="http://schemas.openxmlformats.org/wordprocessingml/2006/main">
        <w:t xml:space="preserve">linkage between</w:t>
      </w:r>
    </w:p>
    <w:p>
      <w:r xmlns:w="http://schemas.openxmlformats.org/wordprocessingml/2006/main">
        <w:t xml:space="preserve">Remember this priority is the lowest</w:t>
      </w:r>
    </w:p>
    <w:p>
      <w:r xmlns:w="http://schemas.openxmlformats.org/wordprocessingml/2006/main">
        <w:t xml:space="preserve">Yufeng District</w:t>
      </w:r>
    </w:p>
    <w:p>
      <w:r xmlns:w="http://schemas.openxmlformats.org/wordprocessingml/2006/main">
        <w:t xml:space="preserve">The configuration default value is the same</w:t>
      </w:r>
    </w:p>
    <w:p>
      <w:r xmlns:w="http://schemas.openxmlformats.org/wordprocessingml/2006/main">
        <w:t xml:space="preserve">Modify the operation priority</w:t>
      </w:r>
    </w:p>
    <w:p>
      <w:r xmlns:w="http://schemas.openxmlformats.org/wordprocessingml/2006/main">
        <w:t xml:space="preserve">If the interface exists cross-domain</w:t>
      </w:r>
    </w:p>
    <w:p>
      <w:r xmlns:w="http://schemas.openxmlformats.org/wordprocessingml/2006/main">
        <w:t xml:space="preserve">Ningdu County</w:t>
      </w:r>
    </w:p>
    <w:p>
      <w:r xmlns:w="http://schemas.openxmlformats.org/wordprocessingml/2006/main">
        <w:t xml:space="preserve">save failed</w:t>
      </w:r>
    </w:p>
    <w:p>
      <w:r xmlns:w="http://schemas.openxmlformats.org/wordprocessingml/2006/main">
        <w:t xml:space="preserve">Suzhou City</w:t>
      </w:r>
    </w:p>
    <w:p>
      <w:r xmlns:w="http://schemas.openxmlformats.org/wordprocessingml/2006/main">
        <w:t xml:space="preserve">Can perform much less</w:t>
      </w:r>
    </w:p>
    <w:p>
      <w:r xmlns:w="http://schemas.openxmlformats.org/wordprocessingml/2006/main">
        <w:t xml:space="preserve">second part of the formula</w:t>
      </w:r>
    </w:p>
    <w:p>
      <w:r xmlns:w="http://schemas.openxmlformats.org/wordprocessingml/2006/main">
        <w:t xml:space="preserve">Cards and lists don't know position</w:t>
      </w:r>
    </w:p>
    <w:p>
      <w:r xmlns:w="http://schemas.openxmlformats.org/wordprocessingml/2006/main">
        <w:t xml:space="preserve">Hejing County</w:t>
      </w:r>
    </w:p>
    <w:p>
      <w:r xmlns:w="http://schemas.openxmlformats.org/wordprocessingml/2006/main">
        <w:t xml:space="preserve">processing function</w:t>
      </w:r>
    </w:p>
    <w:p>
      <w:r xmlns:w="http://schemas.openxmlformats.org/wordprocessingml/2006/main">
        <w:t xml:space="preserve">minimum number</w:t>
      </w:r>
    </w:p>
    <w:p>
      <w:r xmlns:w="http://schemas.openxmlformats.org/wordprocessingml/2006/main">
        <w:t xml:space="preserve">If you want to implement rich text editing, please use</w:t>
      </w:r>
    </w:p>
    <w:p>
      <w:r xmlns:w="http://schemas.openxmlformats.org/wordprocessingml/2006/main">
        <w:t xml:space="preserve">Confirm before operation</w:t>
      </w:r>
    </w:p>
    <w:p>
      <w:r xmlns:w="http://schemas.openxmlformats.org/wordprocessingml/2006/main">
        <w:t xml:space="preserve">Wuxi County</w:t>
      </w:r>
    </w:p>
    <w:p>
      <w:r xmlns:w="http://schemas.openxmlformats.org/wordprocessingml/2006/main">
        <w:t xml:space="preserve">Tieling City</w:t>
      </w:r>
    </w:p>
    <w:p>
      <w:r xmlns:w="http://schemas.openxmlformats.org/wordprocessingml/2006/main">
        <w:t xml:space="preserve">custom confirmation dialog</w:t>
      </w:r>
    </w:p>
    <w:p>
      <w:r xmlns:w="http://schemas.openxmlformats.org/wordprocessingml/2006/main">
        <w:t xml:space="preserve">These latter interfaces may not be implemented</w:t>
      </w:r>
    </w:p>
    <w:p>
      <w:r xmlns:w="http://schemas.openxmlformats.org/wordprocessingml/2006/main">
        <w:t xml:space="preserve">do not fill in</w:t>
      </w:r>
    </w:p>
    <w:p>
      <w:r xmlns:w="http://schemas.openxmlformats.org/wordprocessingml/2006/main">
        <w:t xml:space="preserve">cascading selector multiple selection</w:t>
      </w:r>
    </w:p>
    <w:p>
      <w:r xmlns:w="http://schemas.openxmlformats.org/wordprocessingml/2006/main">
        <w:t xml:space="preserve">District of Huangshi City</w:t>
      </w:r>
    </w:p>
    <w:p>
      <w:r xmlns:w="http://schemas.openxmlformats.org/wordprocessingml/2006/main">
        <w:t xml:space="preserve">Values are extracted to form a new array</w:t>
      </w:r>
    </w:p>
    <w:p>
      <w:r xmlns:w="http://schemas.openxmlformats.org/wordprocessingml/2006/main">
        <w:t xml:space="preserve">the last step</w:t>
      </w:r>
    </w:p>
    <w:p>
      <w:r xmlns:w="http://schemas.openxmlformats.org/wordprocessingml/2006/main">
        <w:t xml:space="preserve">The multi-select mode is bound to the number of items</w:t>
      </w:r>
    </w:p>
    <w:p>
      <w:r xmlns:w="http://schemas.openxmlformats.org/wordprocessingml/2006/main">
        <w:t xml:space="preserve">that big town</w:t>
      </w:r>
    </w:p>
    <w:p>
      <w:r xmlns:w="http://schemas.openxmlformats.org/wordprocessingml/2006/main">
        <w:t xml:space="preserve">Style an element</w:t>
      </w:r>
    </w:p>
    <w:p>
      <w:r xmlns:w="http://schemas.openxmlformats.org/wordprocessingml/2006/main">
        <w:t xml:space="preserve">Any implementation of the built-in renderer plugin</w:t>
      </w:r>
    </w:p>
    <w:p>
      <w:r xmlns:w="http://schemas.openxmlformats.org/wordprocessingml/2006/main">
        <w:t xml:space="preserve">drawer height</w:t>
      </w:r>
    </w:p>
    <w:p>
      <w:r xmlns:w="http://schemas.openxmlformats.org/wordprocessingml/2006/main">
        <w:t xml:space="preserve">success town</w:t>
      </w:r>
    </w:p>
    <w:p>
      <w:r xmlns:w="http://schemas.openxmlformats.org/wordprocessingml/2006/main">
        <w:t xml:space="preserve">Get preset components</w:t>
      </w:r>
    </w:p>
    <w:p>
      <w:r xmlns:w="http://schemas.openxmlformats.org/wordprocessingml/2006/main">
        <w:t xml:space="preserve">or with the current time etc.</w:t>
      </w:r>
    </w:p>
    <w:p>
      <w:r xmlns:w="http://schemas.openxmlformats.org/wordprocessingml/2006/main">
        <w:t xml:space="preserve">it can render other</w:t>
      </w:r>
    </w:p>
    <w:p>
      <w:r xmlns:w="http://schemas.openxmlformats.org/wordprocessingml/2006/main">
        <w:t xml:space="preserve">Separately for a specific interface</w:t>
      </w:r>
    </w:p>
    <w:p>
      <w:r xmlns:w="http://schemas.openxmlformats.org/wordprocessingml/2006/main">
        <w:t xml:space="preserve">Merge cells differently</w:t>
      </w:r>
    </w:p>
    <w:p>
      <w:r xmlns:w="http://schemas.openxmlformats.org/wordprocessingml/2006/main">
        <w:t xml:space="preserve">to associate data</w:t>
      </w:r>
    </w:p>
    <w:p>
      <w:r xmlns:w="http://schemas.openxmlformats.org/wordprocessingml/2006/main">
        <w:t xml:space="preserve">don't need anymore</w:t>
      </w:r>
    </w:p>
    <w:p>
      <w:r xmlns:w="http://schemas.openxmlformats.org/wordprocessingml/2006/main">
        <w:t xml:space="preserve">In this way, these rows and columns will be skipped during subsequent calculations.</w:t>
      </w:r>
    </w:p>
    <w:p>
      <w:r xmlns:w="http://schemas.openxmlformats.org/wordprocessingml/2006/main">
        <w:t xml:space="preserve">Jinchang Municipal District</w:t>
      </w:r>
    </w:p>
    <w:p>
      <w:r xmlns:w="http://schemas.openxmlformats.org/wordprocessingml/2006/main">
        <w:t xml:space="preserve">If you want to set the default</w:t>
      </w:r>
    </w:p>
    <w:p>
      <w:r xmlns:w="http://schemas.openxmlformats.org/wordprocessingml/2006/main">
        <w:t xml:space="preserve">in the current</w:t>
      </w:r>
    </w:p>
    <w:p>
      <w:r xmlns:w="http://schemas.openxmlformats.org/wordprocessingml/2006/main">
        <w:t xml:space="preserve">whether the new value is in the context</w:t>
      </w:r>
    </w:p>
    <w:p>
      <w:r xmlns:w="http://schemas.openxmlformats.org/wordprocessingml/2006/main">
        <w:t xml:space="preserve">reference documents</w:t>
      </w:r>
    </w:p>
    <w:p>
      <w:r xmlns:w="http://schemas.openxmlformats.org/wordprocessingml/2006/main">
        <w:t xml:space="preserve">pop up</w:t>
      </w:r>
    </w:p>
    <w:p>
      <w:r xmlns:w="http://schemas.openxmlformats.org/wordprocessingml/2006/main">
        <w:t xml:space="preserve">Wuyuan County</w:t>
      </w:r>
    </w:p>
    <w:p>
      <w:r xmlns:w="http://schemas.openxmlformats.org/wordprocessingml/2006/main">
        <w:t xml:space="preserve">cell style</w:t>
      </w:r>
    </w:p>
    <w:p>
      <w:r xmlns:w="http://schemas.openxmlformats.org/wordprocessingml/2006/main">
        <w:t xml:space="preserve">Zhuanghe</w:t>
      </w:r>
    </w:p>
    <w:p>
      <w:r xmlns:w="http://schemas.openxmlformats.org/wordprocessingml/2006/main">
        <w:t xml:space="preserve">wrong selector</w:t>
      </w:r>
    </w:p>
    <w:p>
      <w:r xmlns:w="http://schemas.openxmlformats.org/wordprocessingml/2006/main">
        <w:t xml:space="preserve">refresh page</w:t>
      </w:r>
    </w:p>
    <w:p>
      <w:r xmlns:w="http://schemas.openxmlformats.org/wordprocessingml/2006/main">
        <w:t xml:space="preserve">cursor type</w:t>
      </w:r>
    </w:p>
    <w:p>
      <w:r xmlns:w="http://schemas.openxmlformats.org/wordprocessingml/2006/main">
        <w:t xml:space="preserve">Renders an icon that copies content</w:t>
      </w:r>
    </w:p>
    <w:p>
      <w:r xmlns:w="http://schemas.openxmlformats.org/wordprocessingml/2006/main">
        <w:t xml:space="preserve">form in popup</w:t>
      </w:r>
    </w:p>
    <w:p>
      <w:r xmlns:w="http://schemas.openxmlformats.org/wordprocessingml/2006/main">
        <w:t xml:space="preserve">Perform other actions after pop-up confirmation and prevent default closing</w:t>
      </w:r>
    </w:p>
    <w:p>
      <w:r xmlns:w="http://schemas.openxmlformats.org/wordprocessingml/2006/main">
        <w:t xml:space="preserve">task key</w:t>
      </w:r>
    </w:p>
    <w:p>
      <w:r xmlns:w="http://schemas.openxmlformats.org/wordprocessingml/2006/main">
        <w:t xml:space="preserve">Expressions to configure action conditions</w:t>
      </w:r>
    </w:p>
    <w:p>
      <w:r xmlns:w="http://schemas.openxmlformats.org/wordprocessingml/2006/main">
        <w:t xml:space="preserve">Aksu area</w:t>
      </w:r>
    </w:p>
    <w:p>
      <w:r xmlns:w="http://schemas.openxmlformats.org/wordprocessingml/2006/main">
        <w:t xml:space="preserve">Common form item attribute table</w:t>
      </w:r>
    </w:p>
    <w:p>
      <w:r xmlns:w="http://schemas.openxmlformats.org/wordprocessingml/2006/main">
        <w:t xml:space="preserve">Move for cell merging</w:t>
      </w:r>
    </w:p>
    <w:p>
      <w:r xmlns:w="http://schemas.openxmlformats.org/wordprocessingml/2006/main">
        <w:t xml:space="preserve">Linyi County</w:t>
      </w:r>
    </w:p>
    <w:p>
      <w:r xmlns:w="http://schemas.openxmlformats.org/wordprocessingml/2006/main">
        <w:t xml:space="preserve">stitching</w:t>
      </w:r>
    </w:p>
    <w:p>
      <w:r xmlns:w="http://schemas.openxmlformats.org/wordprocessingml/2006/main">
        <w:t xml:space="preserve">inner action</w:t>
      </w:r>
    </w:p>
    <w:p>
      <w:r xmlns:w="http://schemas.openxmlformats.org/wordprocessingml/2006/main">
        <w:t xml:space="preserve">At this point we can listen to these events</w:t>
      </w:r>
    </w:p>
    <w:p>
      <w:r xmlns:w="http://schemas.openxmlformats.org/wordprocessingml/2006/main">
        <w:t xml:space="preserve">Datong</w:t>
      </w:r>
    </w:p>
    <w:p>
      <w:r xmlns:w="http://schemas.openxmlformats.org/wordprocessingml/2006/main">
        <w:t xml:space="preserve">continue to pull down</w:t>
      </w:r>
    </w:p>
    <w:p>
      <w:r xmlns:w="http://schemas.openxmlformats.org/wordprocessingml/2006/main">
        <w:t xml:space="preserve">You can also set different displays in different languages</w:t>
      </w:r>
    </w:p>
    <w:p>
      <w:r xmlns:w="http://schemas.openxmlformats.org/wordprocessingml/2006/main">
        <w:t xml:space="preserve">related tools</w:t>
      </w:r>
    </w:p>
    <w:p>
      <w:r xmlns:w="http://schemas.openxmlformats.org/wordprocessingml/2006/main">
        <w:t xml:space="preserve">The size of the page button</w:t>
      </w:r>
    </w:p>
    <w:p>
      <w:r xmlns:w="http://schemas.openxmlformats.org/wordprocessingml/2006/main">
        <w:t xml:space="preserve">will cause an overflow error</w:t>
      </w:r>
    </w:p>
    <w:p>
      <w:r xmlns:w="http://schemas.openxmlformats.org/wordprocessingml/2006/main">
        <w:t xml:space="preserve">and mobile phone</w:t>
      </w:r>
    </w:p>
    <w:p>
      <w:r xmlns:w="http://schemas.openxmlformats.org/wordprocessingml/2006/main">
        <w:t xml:space="preserve">called when editing</w:t>
      </w:r>
    </w:p>
    <w:p>
      <w:r xmlns:w="http://schemas.openxmlformats.org/wordprocessingml/2006/main">
        <w:t xml:space="preserve">Here in the regular if encountered</w:t>
      </w:r>
    </w:p>
    <w:p>
      <w:r xmlns:w="http://schemas.openxmlformats.org/wordprocessingml/2006/main">
        <w:t xml:space="preserve">apple</w:t>
      </w:r>
    </w:p>
    <w:p>
      <w:r xmlns:w="http://schemas.openxmlformats.org/wordprocessingml/2006/main">
        <w:t xml:space="preserve">Anse District</w:t>
      </w:r>
    </w:p>
    <w:p>
      <w:r xmlns:w="http://schemas.openxmlformats.org/wordprocessingml/2006/main">
        <w:t xml:space="preserve">video ad</w:t>
      </w:r>
    </w:p>
    <w:p>
      <w:r xmlns:w="http://schemas.openxmlformats.org/wordprocessingml/2006/main">
        <w:t xml:space="preserve">when the data field</w:t>
      </w:r>
    </w:p>
    <w:p>
      <w:r xmlns:w="http://schemas.openxmlformats.org/wordprocessingml/2006/main">
        <w:t xml:space="preserve">Calculation formula</w:t>
      </w:r>
    </w:p>
    <w:p>
      <w:r xmlns:w="http://schemas.openxmlformats.org/wordprocessingml/2006/main">
        <w:t xml:space="preserve">do nothing</w:t>
      </w:r>
    </w:p>
    <w:p>
      <w:r xmlns:w="http://schemas.openxmlformats.org/wordprocessingml/2006/main">
        <w:t xml:space="preserve">Numeric Chinese uppercase characters</w:t>
      </w:r>
    </w:p>
    <w:p>
      <w:r xmlns:w="http://schemas.openxmlformats.org/wordprocessingml/2006/main">
        <w:t xml:space="preserve">Whether to display the drag icon</w:t>
      </w:r>
    </w:p>
    <w:p>
      <w:r xmlns:w="http://schemas.openxmlformats.org/wordprocessingml/2006/main">
        <w:t xml:space="preserve">When the option value does not match the current</w:t>
      </w:r>
    </w:p>
    <w:p>
      <w:r xmlns:w="http://schemas.openxmlformats.org/wordprocessingml/2006/main">
        <w:t xml:space="preserve">You can try to modify the navigation</w:t>
      </w:r>
    </w:p>
    <w:p>
      <w:r xmlns:w="http://schemas.openxmlformats.org/wordprocessingml/2006/main">
        <w:t xml:space="preserve">input box style</w:t>
      </w:r>
    </w:p>
    <w:p>
      <w:r xmlns:w="http://schemas.openxmlformats.org/wordprocessingml/2006/main">
        <w:t xml:space="preserve">Xian Xixiang</w:t>
      </w:r>
    </w:p>
    <w:p>
      <w:r xmlns:w="http://schemas.openxmlformats.org/wordprocessingml/2006/main">
        <w:t xml:space="preserve">can be specified as</w:t>
      </w:r>
    </w:p>
    <w:p>
      <w:r xmlns:w="http://schemas.openxmlformats.org/wordprocessingml/2006/main">
        <w:t xml:space="preserve">Configuration</w:t>
      </w:r>
    </w:p>
    <w:p>
      <w:r xmlns:w="http://schemas.openxmlformats.org/wordprocessingml/2006/main">
        <w:t xml:space="preserve">Huzhou Municipal District</w:t>
      </w:r>
    </w:p>
    <w:p>
      <w:r xmlns:w="http://schemas.openxmlformats.org/wordprocessingml/2006/main">
        <w:t xml:space="preserve">Timed refresh</w:t>
      </w:r>
    </w:p>
    <w:p>
      <w:r xmlns:w="http://schemas.openxmlformats.org/wordprocessingml/2006/main">
        <w:t xml:space="preserve">close directly</w:t>
      </w:r>
    </w:p>
    <w:p>
      <w:r xmlns:w="http://schemas.openxmlformats.org/wordprocessingml/2006/main">
        <w:t xml:space="preserve">clear selection</w:t>
      </w:r>
    </w:p>
    <w:p>
      <w:r xmlns:w="http://schemas.openxmlformats.org/wordprocessingml/2006/main">
        <w:t xml:space="preserve">Description</w:t>
      </w:r>
    </w:p>
    <w:p>
      <w:r xmlns:w="http://schemas.openxmlformats.org/wordprocessingml/2006/main">
        <w:t xml:space="preserve">Maximum number of selected nodes</w:t>
      </w:r>
    </w:p>
    <w:p>
      <w:r xmlns:w="http://schemas.openxmlformats.org/wordprocessingml/2006/main">
        <w:t xml:space="preserve">If there is a value, it is parsed out as a unit</w:t>
      </w:r>
    </w:p>
    <w:p>
      <w:r xmlns:w="http://schemas.openxmlformats.org/wordprocessingml/2006/main">
        <w:t xml:space="preserve">will be displayed as</w:t>
      </w:r>
    </w:p>
    <w:p>
      <w:r xmlns:w="http://schemas.openxmlformats.org/wordprocessingml/2006/main">
        <w:t xml:space="preserve">tile mode</w:t>
      </w:r>
    </w:p>
    <w:p>
      <w:r xmlns:w="http://schemas.openxmlformats.org/wordprocessingml/2006/main">
        <w:t xml:space="preserve">Control enable disable state</w:t>
      </w:r>
    </w:p>
    <w:p>
      <w:r xmlns:w="http://schemas.openxmlformats.org/wordprocessingml/2006/main">
        <w:t xml:space="preserve">enter password</w:t>
      </w:r>
    </w:p>
    <w:p>
      <w:r xmlns:w="http://schemas.openxmlformats.org/wordprocessingml/2006/main">
        <w:t xml:space="preserve">You can also register your own actions</w:t>
      </w:r>
    </w:p>
    <w:p>
      <w:r xmlns:w="http://schemas.openxmlformats.org/wordprocessingml/2006/main">
        <w:t xml:space="preserve">delete combination item</w:t>
      </w:r>
    </w:p>
    <w:p>
      <w:r xmlns:w="http://schemas.openxmlformats.org/wordprocessingml/2006/main">
        <w:t xml:space="preserve">When single selection is still</w:t>
      </w:r>
    </w:p>
    <w:p>
      <w:r xmlns:w="http://schemas.openxmlformats.org/wordprocessingml/2006/main">
        <w:t xml:space="preserve">simple</w:t>
      </w:r>
    </w:p>
    <w:p>
      <w:r xmlns:w="http://schemas.openxmlformats.org/wordprocessingml/2006/main">
        <w:t xml:space="preserve">Houma</w:t>
      </w:r>
    </w:p>
    <w:p>
      <w:r xmlns:w="http://schemas.openxmlformats.org/wordprocessingml/2006/main">
        <w:t xml:space="preserve">Moon Lake District</w:t>
      </w:r>
    </w:p>
    <w:p>
      <w:r xmlns:w="http://schemas.openxmlformats.org/wordprocessingml/2006/main">
        <w:t xml:space="preserve">Expression operations are also supported</w:t>
      </w:r>
    </w:p>
    <w:p>
      <w:r xmlns:w="http://schemas.openxmlformats.org/wordprocessingml/2006/main">
        <w:t xml:space="preserve">Quickly build table edit boxes</w:t>
      </w:r>
    </w:p>
    <w:p>
      <w:r xmlns:w="http://schemas.openxmlformats.org/wordprocessingml/2006/main">
        <w:t xml:space="preserve">no longer sync internally from externally</w:t>
      </w:r>
    </w:p>
    <w:p>
      <w:r xmlns:w="http://schemas.openxmlformats.org/wordprocessingml/2006/main">
        <w:t xml:space="preserve">Display mode</w:t>
      </w:r>
    </w:p>
    <w:p>
      <w:r xmlns:w="http://schemas.openxmlformats.org/wordprocessingml/2006/main">
        <w:t xml:space="preserve">Grid navigation</w:t>
      </w:r>
    </w:p>
    <w:p>
      <w:r xmlns:w="http://schemas.openxmlformats.org/wordprocessingml/2006/main">
        <w:t xml:space="preserve">Dongbao District</w:t>
      </w:r>
    </w:p>
    <w:p>
      <w:r xmlns:w="http://schemas.openxmlformats.org/wordprocessingml/2006/main">
        <w:t xml:space="preserve">zero dollars</w:t>
      </w:r>
    </w:p>
    <w:p>
      <w:r xmlns:w="http://schemas.openxmlformats.org/wordprocessingml/2006/main">
        <w:t xml:space="preserve">Whether to display in percentage</w:t>
      </w:r>
    </w:p>
    <w:p>
      <w:r xmlns:w="http://schemas.openxmlformats.org/wordprocessingml/2006/main">
        <w:t xml:space="preserve">The main purpose is issued by the renderer</w:t>
      </w:r>
    </w:p>
    <w:p>
      <w:r xmlns:w="http://schemas.openxmlformats.org/wordprocessingml/2006/main">
        <w:t xml:space="preserve">Can paste pictures from the clipboard</w:t>
      </w:r>
    </w:p>
    <w:p>
      <w:r xmlns:w="http://schemas.openxmlformats.org/wordprocessingml/2006/main">
        <w:t xml:space="preserve">Generate some common configuration items</w:t>
      </w:r>
    </w:p>
    <w:p>
      <w:r xmlns:w="http://schemas.openxmlformats.org/wordprocessingml/2006/main">
        <w:t xml:space="preserve">Image loading failed event</w:t>
      </w:r>
    </w:p>
    <w:p>
      <w:r xmlns:w="http://schemas.openxmlformats.org/wordprocessingml/2006/main">
        <w:t xml:space="preserve">The result data returned after the remote request is successful</w:t>
      </w:r>
    </w:p>
    <w:p>
      <w:r xmlns:w="http://schemas.openxmlformats.org/wordprocessingml/2006/main">
        <w:t xml:space="preserve">form level ratio</w:t>
      </w:r>
    </w:p>
    <w:p>
      <w:r xmlns:w="http://schemas.openxmlformats.org/wordprocessingml/2006/main">
        <w:t xml:space="preserve">Internally needs to process proprietary logic through context data</w:t>
      </w:r>
    </w:p>
    <w:p>
      <w:r xmlns:w="http://schemas.openxmlformats.org/wordprocessingml/2006/main">
        <w:t xml:space="preserve">Data mapping needs to be configured to delete the data bound to the relevant fields</w:t>
      </w:r>
    </w:p>
    <w:p>
      <w:r xmlns:w="http://schemas.openxmlformats.org/wordprocessingml/2006/main">
        <w:t xml:space="preserve">Huangchuan County</w:t>
      </w:r>
    </w:p>
    <w:p>
      <w:r xmlns:w="http://schemas.openxmlformats.org/wordprocessingml/2006/main">
        <w:t xml:space="preserve">The pull-out pop-up frame</w:t>
      </w:r>
    </w:p>
    <w:p>
      <w:r xmlns:w="http://schemas.openxmlformats.org/wordprocessingml/2006/main">
        <w:t xml:space="preserve">total score</w:t>
      </w:r>
    </w:p>
    <w:p>
      <w:r xmlns:w="http://schemas.openxmlformats.org/wordprocessingml/2006/main">
        <w:t xml:space="preserve">Can drag and drop sort</w:t>
      </w:r>
    </w:p>
    <w:p>
      <w:r xmlns:w="http://schemas.openxmlformats.org/wordprocessingml/2006/main">
        <w:t xml:space="preserve">name field name</w:t>
      </w:r>
    </w:p>
    <w:p>
      <w:r xmlns:w="http://schemas.openxmlformats.org/wordprocessingml/2006/main">
        <w:t xml:space="preserve">Rely on it to get associated information during subsequent rendering</w:t>
      </w:r>
    </w:p>
    <w:p>
      <w:r xmlns:w="http://schemas.openxmlformats.org/wordprocessingml/2006/main">
        <w:t xml:space="preserve">Shaowu</w:t>
      </w:r>
    </w:p>
    <w:p>
      <w:r xmlns:w="http://schemas.openxmlformats.org/wordprocessingml/2006/main">
        <w:t xml:space="preserve">Based on the code below</w:t>
      </w:r>
    </w:p>
    <w:p>
      <w:r xmlns:w="http://schemas.openxmlformats.org/wordprocessingml/2006/main">
        <w:t xml:space="preserve">Add a new component to</w:t>
      </w:r>
    </w:p>
    <w:p>
      <w:r xmlns:w="http://schemas.openxmlformats.org/wordprocessingml/2006/main">
        <w:t xml:space="preserve">Get tips for success</w:t>
      </w:r>
    </w:p>
    <w:p>
      <w:r xmlns:w="http://schemas.openxmlformats.org/wordprocessingml/2006/main">
        <w:t xml:space="preserve">Jianshui County</w:t>
      </w:r>
    </w:p>
    <w:p>
      <w:r xmlns:w="http://schemas.openxmlformats.org/wordprocessingml/2006/main">
        <w:t xml:space="preserve">Whether to cancel the pop-up box to interrupt the follow-up operation</w:t>
      </w:r>
    </w:p>
    <w:p>
      <w:r xmlns:w="http://schemas.openxmlformats.org/wordprocessingml/2006/main">
        <w:t xml:space="preserve">Jingdezhen Municipal District</w:t>
      </w:r>
    </w:p>
    <w:p>
      <w:r xmlns:w="http://schemas.openxmlformats.org/wordprocessingml/2006/main">
        <w:t xml:space="preserve">Otherwise there will be an empty</w:t>
      </w:r>
    </w:p>
    <w:p>
      <w:r xmlns:w="http://schemas.openxmlformats.org/wordprocessingml/2006/main">
        <w:t xml:space="preserve">Used to record the collapsed state of the component category panel</w:t>
      </w:r>
    </w:p>
    <w:p>
      <w:r xmlns:w="http://schemas.openxmlformats.org/wordprocessingml/2006/main">
        <w:t xml:space="preserve">Mingguang City</w:t>
      </w:r>
    </w:p>
    <w:p>
      <w:r xmlns:w="http://schemas.openxmlformats.org/wordprocessingml/2006/main">
        <w:t xml:space="preserve">Default is not wrapped</w:t>
      </w:r>
    </w:p>
    <w:p>
      <w:r xmlns:w="http://schemas.openxmlformats.org/wordprocessingml/2006/main">
        <w:t xml:space="preserve">For example, the following example changes the addition and subtraction of minutes to</w:t>
      </w:r>
    </w:p>
    <w:p>
      <w:r xmlns:w="http://schemas.openxmlformats.org/wordprocessingml/2006/main">
        <w:t xml:space="preserve">control button</w:t>
      </w:r>
    </w:p>
    <w:p>
      <w:r xmlns:w="http://schemas.openxmlformats.org/wordprocessingml/2006/main">
        <w:t xml:space="preserve">Sange County</w:t>
      </w:r>
    </w:p>
    <w:p>
      <w:r xmlns:w="http://schemas.openxmlformats.org/wordprocessingml/2006/main">
        <w:t xml:space="preserve">The sub-elements of are configured with</w:t>
      </w:r>
    </w:p>
    <w:p>
      <w:r xmlns:w="http://schemas.openxmlformats.org/wordprocessingml/2006/main">
        <w:t xml:space="preserve">cannot be rendered</w:t>
      </w:r>
    </w:p>
    <w:p>
      <w:r xmlns:w="http://schemas.openxmlformats.org/wordprocessingml/2006/main">
        <w:t xml:space="preserve">Configure a set of option groups</w:t>
      </w:r>
    </w:p>
    <w:p>
      <w:r xmlns:w="http://schemas.openxmlformats.org/wordprocessingml/2006/main">
        <w:t xml:space="preserve">Whether to allow input</w:t>
      </w:r>
    </w:p>
    <w:p>
      <w:r xmlns:w="http://schemas.openxmlformats.org/wordprocessingml/2006/main">
        <w:t xml:space="preserve">The custom event name corresponding to the broadcast action</w:t>
      </w:r>
    </w:p>
    <w:p>
      <w:r xmlns:w="http://schemas.openxmlformats.org/wordprocessingml/2006/main">
        <w:t xml:space="preserve">can also be an object</w:t>
      </w:r>
    </w:p>
    <w:p>
      <w:r xmlns:w="http://schemas.openxmlformats.org/wordprocessingml/2006/main">
        <w:t xml:space="preserve">Configure new interface</w:t>
      </w:r>
    </w:p>
    <w:p>
      <w:r xmlns:w="http://schemas.openxmlformats.org/wordprocessingml/2006/main">
        <w:t xml:space="preserve">Function configuration</w:t>
      </w:r>
    </w:p>
    <w:p>
      <w:r xmlns:w="http://schemas.openxmlformats.org/wordprocessingml/2006/main">
        <w:t xml:space="preserve">Data Container Range</w:t>
      </w:r>
    </w:p>
    <w:p>
      <w:r xmlns:w="http://schemas.openxmlformats.org/wordprocessingml/2006/main">
        <w:t xml:space="preserve">specified as download behavior</w:t>
      </w:r>
    </w:p>
    <w:p>
      <w:r xmlns:w="http://schemas.openxmlformats.org/wordprocessingml/2006/main">
        <w:t xml:space="preserve">Click to clear the content of the specified input box</w:t>
      </w:r>
    </w:p>
    <w:p>
      <w:r xmlns:w="http://schemas.openxmlformats.org/wordprocessingml/2006/main">
        <w:t xml:space="preserve">unsubmittable</w:t>
      </w:r>
    </w:p>
    <w:p>
      <w:r xmlns:w="http://schemas.openxmlformats.org/wordprocessingml/2006/main">
        <w:t xml:space="preserve">Whether the corner mark shows animation</w:t>
      </w:r>
    </w:p>
    <w:p>
      <w:r xmlns:w="http://schemas.openxmlformats.org/wordprocessingml/2006/main">
        <w:t xml:space="preserve">in unfolded state</w:t>
      </w:r>
    </w:p>
    <w:p>
      <w:r xmlns:w="http://schemas.openxmlformats.org/wordprocessingml/2006/main">
        <w:t xml:space="preserve">The index value of the first column that the cell contains</w:t>
      </w:r>
    </w:p>
    <w:p>
      <w:r xmlns:w="http://schemas.openxmlformats.org/wordprocessingml/2006/main">
        <w:t xml:space="preserve">then clear</w:t>
      </w:r>
    </w:p>
    <w:p>
      <w:r xmlns:w="http://schemas.openxmlformats.org/wordprocessingml/2006/main">
        <w:t xml:space="preserve">Triggered when the form item validation is successful</w:t>
      </w:r>
    </w:p>
    <w:p>
      <w:r xmlns:w="http://schemas.openxmlformats.org/wordprocessingml/2006/main">
        <w:t xml:space="preserve">The time is all unified to the current day</w:t>
      </w:r>
    </w:p>
    <w:p>
      <w:r xmlns:w="http://schemas.openxmlformats.org/wordprocessingml/2006/main">
        <w:t xml:space="preserve">or you can also use</w:t>
      </w:r>
    </w:p>
    <w:p>
      <w:r xmlns:w="http://schemas.openxmlformats.org/wordprocessingml/2006/main">
        <w:t xml:space="preserve">bottom configuration button</w:t>
      </w:r>
    </w:p>
    <w:p>
      <w:r xmlns:w="http://schemas.openxmlformats.org/wordprocessingml/2006/main">
        <w:t xml:space="preserve">Step data source</w:t>
      </w:r>
    </w:p>
    <w:p>
      <w:r xmlns:w="http://schemas.openxmlformats.org/wordprocessingml/2006/main">
        <w:t xml:space="preserve">operating position</w:t>
      </w:r>
    </w:p>
    <w:p>
      <w:r xmlns:w="http://schemas.openxmlformats.org/wordprocessingml/2006/main">
        <w:t xml:space="preserve">The configuration is as follows</w:t>
      </w:r>
    </w:p>
    <w:p>
      <w:r xmlns:w="http://schemas.openxmlformats.org/wordprocessingml/2006/main">
        <w:t xml:space="preserve">Rong'an County</w:t>
      </w:r>
    </w:p>
    <w:p>
      <w:r xmlns:w="http://schemas.openxmlformats.org/wordprocessingml/2006/main">
        <w:t xml:space="preserve">properties used internally</w:t>
      </w:r>
    </w:p>
    <w:p>
      <w:r xmlns:w="http://schemas.openxmlformats.org/wordprocessingml/2006/main">
        <w:t xml:space="preserve">basic color display</w:t>
      </w:r>
    </w:p>
    <w:p>
      <w:r xmlns:w="http://schemas.openxmlformats.org/wordprocessingml/2006/main">
        <w:t xml:space="preserve">configuration display</w:t>
      </w:r>
    </w:p>
    <w:p>
      <w:r xmlns:w="http://schemas.openxmlformats.org/wordprocessingml/2006/main">
        <w:t xml:space="preserve">return style</w:t>
      </w:r>
    </w:p>
    <w:p>
      <w:r xmlns:w="http://schemas.openxmlformats.org/wordprocessingml/2006/main">
        <w:t xml:space="preserve">After setting, it will automatically</w:t>
      </w:r>
    </w:p>
    <w:p>
      <w:r xmlns:w="http://schemas.openxmlformats.org/wordprocessingml/2006/main">
        <w:t xml:space="preserve">And then</w:t>
      </w:r>
    </w:p>
    <w:p>
      <w:r xmlns:w="http://schemas.openxmlformats.org/wordprocessingml/2006/main">
        <w:t xml:space="preserve">Sanshui District</w:t>
      </w:r>
    </w:p>
    <w:p>
      <w:r xmlns:w="http://schemas.openxmlformats.org/wordprocessingml/2006/main">
        <w:t xml:space="preserve">wrong code</w:t>
      </w:r>
    </w:p>
    <w:p>
      <w:r xmlns:w="http://schemas.openxmlformats.org/wordprocessingml/2006/main">
        <w:t xml:space="preserve">Get the context data structure for an external variable</w:t>
      </w:r>
    </w:p>
    <w:p>
      <w:r xmlns:w="http://schemas.openxmlformats.org/wordprocessingml/2006/main">
        <w:t xml:space="preserve">Currently selected is the root node</w:t>
      </w:r>
    </w:p>
    <w:p>
      <w:r xmlns:w="http://schemas.openxmlformats.org/wordprocessingml/2006/main">
        <w:t xml:space="preserve">Dingyuan County</w:t>
      </w:r>
    </w:p>
    <w:p>
      <w:r xmlns:w="http://schemas.openxmlformats.org/wordprocessingml/2006/main">
        <w:t xml:space="preserve">Determine whether the parent layout container is arranged vertically</w:t>
      </w:r>
    </w:p>
    <w:p>
      <w:r xmlns:w="http://schemas.openxmlformats.org/wordprocessingml/2006/main">
        <w:t xml:space="preserve">Such as horizontal and vertical alignment</w:t>
      </w:r>
    </w:p>
    <w:p>
      <w:r xmlns:w="http://schemas.openxmlformats.org/wordprocessingml/2006/main">
        <w:t xml:space="preserve">To achieve secondary editing after uploading</w:t>
      </w:r>
    </w:p>
    <w:p>
      <w:r xmlns:w="http://schemas.openxmlformats.org/wordprocessingml/2006/main">
        <w:t xml:space="preserve">Keshan County</w:t>
      </w:r>
    </w:p>
    <w:p>
      <w:r xmlns:w="http://schemas.openxmlformats.org/wordprocessingml/2006/main">
        <w:t xml:space="preserve">Gongyi City</w:t>
      </w:r>
    </w:p>
    <w:p>
      <w:r xmlns:w="http://schemas.openxmlformats.org/wordprocessingml/2006/main">
        <w:t xml:space="preserve">Line folding needs to be added to the corresponding components</w:t>
      </w:r>
    </w:p>
    <w:p>
      <w:r xmlns:w="http://schemas.openxmlformats.org/wordprocessingml/2006/main">
        <w:t xml:space="preserve">There is no data in the data field of the component</w:t>
      </w:r>
    </w:p>
    <w:p>
      <w:r xmlns:w="http://schemas.openxmlformats.org/wordprocessingml/2006/main">
        <w:t xml:space="preserve">Limit image maximum height</w:t>
      </w:r>
    </w:p>
    <w:p>
      <w:r xmlns:w="http://schemas.openxmlformats.org/wordprocessingml/2006/main">
        <w:t xml:space="preserve">generate the variable</w:t>
      </w:r>
    </w:p>
    <w:p>
      <w:r xmlns:w="http://schemas.openxmlformats.org/wordprocessingml/2006/main">
        <w:t xml:space="preserve">Definition of area</w:t>
      </w:r>
    </w:p>
    <w:p>
      <w:r xmlns:w="http://schemas.openxmlformats.org/wordprocessingml/2006/main">
        <w:t xml:space="preserve">Whether the right panel needs to be aligned at both ends</w:t>
      </w:r>
    </w:p>
    <w:p>
      <w:r xmlns:w="http://schemas.openxmlformats.org/wordprocessingml/2006/main">
        <w:t xml:space="preserve">The following is a typical scenario</w:t>
      </w:r>
    </w:p>
    <w:p>
      <w:r xmlns:w="http://schemas.openxmlformats.org/wordprocessingml/2006/main">
        <w:t xml:space="preserve">trunk version</w:t>
      </w:r>
    </w:p>
    <w:p>
      <w:r xmlns:w="http://schemas.openxmlformats.org/wordprocessingml/2006/main">
        <w:t xml:space="preserve">Allow the outer layer to monitor the execution result of this action</w:t>
      </w:r>
    </w:p>
    <w:p>
      <w:r xmlns:w="http://schemas.openxmlformats.org/wordprocessingml/2006/main">
        <w:t xml:space="preserve">You can remove the default form border</w:t>
      </w:r>
    </w:p>
    <w:p>
      <w:r xmlns:w="http://schemas.openxmlformats.org/wordprocessingml/2006/main">
        <w:t xml:space="preserve">but dynamic rendering</w:t>
      </w:r>
    </w:p>
    <w:p>
      <w:r xmlns:w="http://schemas.openxmlformats.org/wordprocessingml/2006/main">
        <w:t xml:space="preserve">The data body is</w:t>
      </w:r>
    </w:p>
    <w:p>
      <w:r xmlns:w="http://schemas.openxmlformats.org/wordprocessingml/2006/main">
        <w:t xml:space="preserve">Primarily used for virtual rendering</w:t>
      </w:r>
    </w:p>
    <w:p>
      <w:r xmlns:w="http://schemas.openxmlformats.org/wordprocessingml/2006/main">
        <w:t xml:space="preserve">area</w:t>
      </w:r>
    </w:p>
    <w:p>
      <w:r xmlns:w="http://schemas.openxmlformats.org/wordprocessingml/2006/main">
        <w:t xml:space="preserve">The maximum width is the largest horizontal display area of the current element</w:t>
      </w:r>
    </w:p>
    <w:p>
      <w:r xmlns:w="http://schemas.openxmlformats.org/wordprocessingml/2006/main">
        <w:t xml:space="preserve">You can control the display when the data does not exist</w:t>
      </w:r>
    </w:p>
    <w:p>
      <w:r xmlns:w="http://schemas.openxmlformats.org/wordprocessingml/2006/main">
        <w:t xml:space="preserve">instantiated inside</w:t>
      </w:r>
    </w:p>
    <w:p>
      <w:r xmlns:w="http://schemas.openxmlformats.org/wordprocessingml/2006/main">
        <w:t xml:space="preserve">Get action-specific configuration parameters</w:t>
      </w:r>
    </w:p>
    <w:p>
      <w:r xmlns:w="http://schemas.openxmlformats.org/wordprocessingml/2006/main">
        <w:t xml:space="preserve">Sanmenxia Municipal District</w:t>
      </w:r>
    </w:p>
    <w:p>
      <w:r xmlns:w="http://schemas.openxmlformats.org/wordprocessingml/2006/main">
        <w:t xml:space="preserve">Determine whether the parent component is checked</w:t>
      </w:r>
    </w:p>
    <w:p>
      <w:r xmlns:w="http://schemas.openxmlformats.org/wordprocessingml/2006/main">
        <w:t xml:space="preserve">delete current line</w:t>
      </w:r>
    </w:p>
    <w:p>
      <w:r xmlns:w="http://schemas.openxmlformats.org/wordprocessingml/2006/main">
        <w:t xml:space="preserve">limit minimum length</w:t>
      </w:r>
    </w:p>
    <w:p>
      <w:r xmlns:w="http://schemas.openxmlformats.org/wordprocessingml/2006/main">
        <w:t xml:space="preserve">Zunyi City</w:t>
      </w:r>
    </w:p>
    <w:p>
      <w:r xmlns:w="http://schemas.openxmlformats.org/wordprocessingml/2006/main">
        <w:t xml:space="preserve">make this line the column line</w:t>
      </w:r>
    </w:p>
    <w:p>
      <w:r xmlns:w="http://schemas.openxmlformats.org/wordprocessingml/2006/main">
        <w:t xml:space="preserve">copied from</w:t>
      </w:r>
    </w:p>
    <w:p>
      <w:r xmlns:w="http://schemas.openxmlformats.org/wordprocessingml/2006/main">
        <w:t xml:space="preserve">in but not in</w:t>
      </w:r>
    </w:p>
    <w:p>
      <w:r xmlns:w="http://schemas.openxmlformats.org/wordprocessingml/2006/main">
        <w:t xml:space="preserve">will be introduced separately later</w:t>
      </w:r>
    </w:p>
    <w:p>
      <w:r xmlns:w="http://schemas.openxmlformats.org/wordprocessingml/2006/main">
        <w:t xml:space="preserve">Pei County</w:t>
      </w:r>
    </w:p>
    <w:p>
      <w:r xmlns:w="http://schemas.openxmlformats.org/wordprocessingml/2006/main">
        <w:t xml:space="preserve">save and next</w:t>
      </w:r>
    </w:p>
    <w:p>
      <w:r xmlns:w="http://schemas.openxmlformats.org/wordprocessingml/2006/main">
        <w:t xml:space="preserve">update object type data</w:t>
      </w:r>
    </w:p>
    <w:p>
      <w:r xmlns:w="http://schemas.openxmlformats.org/wordprocessingml/2006/main">
        <w:t xml:space="preserve">Common Style Settings</w:t>
      </w:r>
    </w:p>
    <w:p>
      <w:r xmlns:w="http://schemas.openxmlformats.org/wordprocessingml/2006/main">
        <w:t xml:space="preserve">Or directly a function such as</w:t>
      </w:r>
    </w:p>
    <w:p>
      <w:r xmlns:w="http://schemas.openxmlformats.org/wordprocessingml/2006/main">
        <w:t xml:space="preserve">And it will automatically refresh this when finished</w:t>
      </w:r>
    </w:p>
    <w:p>
      <w:r xmlns:w="http://schemas.openxmlformats.org/wordprocessingml/2006/main">
        <w:t xml:space="preserve">Is it not</w:t>
      </w:r>
    </w:p>
    <w:p>
      <w:r xmlns:w="http://schemas.openxmlformats.org/wordprocessingml/2006/main">
        <w:t xml:space="preserve">Triggered after the form submission request fails</w:t>
      </w:r>
    </w:p>
    <w:p>
      <w:r xmlns:w="http://schemas.openxmlformats.org/wordprocessingml/2006/main">
        <w:t xml:space="preserve">Such as the following example</w:t>
      </w:r>
    </w:p>
    <w:p>
      <w:r xmlns:w="http://schemas.openxmlformats.org/wordprocessingml/2006/main">
        <w:t xml:space="preserve">inconsistent</w:t>
      </w:r>
    </w:p>
    <w:p>
      <w:r xmlns:w="http://schemas.openxmlformats.org/wordprocessingml/2006/main">
        <w:t xml:space="preserve">Default submit button name</w:t>
      </w:r>
    </w:p>
    <w:p>
      <w:r xmlns:w="http://schemas.openxmlformats.org/wordprocessingml/2006/main">
        <w:t xml:space="preserve">suboption</w:t>
      </w:r>
    </w:p>
    <w:p>
      <w:r xmlns:w="http://schemas.openxmlformats.org/wordprocessingml/2006/main">
        <w:t xml:space="preserve">Return supports two formats</w:t>
      </w:r>
    </w:p>
    <w:p>
      <w:r xmlns:w="http://schemas.openxmlformats.org/wordprocessingml/2006/main">
        <w:t xml:space="preserve">center horizontally</w:t>
      </w:r>
    </w:p>
    <w:p>
      <w:r xmlns:w="http://schemas.openxmlformats.org/wordprocessingml/2006/main">
        <w:t xml:space="preserve">Photo album</w:t>
      </w:r>
    </w:p>
    <w:p>
      <w:r xmlns:w="http://schemas.openxmlformats.org/wordprocessingml/2006/main">
        <w:t xml:space="preserve">Will block the execution of subsequent actions of the current event</w:t>
      </w:r>
    </w:p>
    <w:p>
      <w:r xmlns:w="http://schemas.openxmlformats.org/wordprocessingml/2006/main">
        <w:t xml:space="preserve">Runtime Debugging Features</w:t>
      </w:r>
    </w:p>
    <w:p>
      <w:r xmlns:w="http://schemas.openxmlformats.org/wordprocessingml/2006/main">
        <w:t xml:space="preserve">After enabling bulk add</w:t>
      </w:r>
    </w:p>
    <w:p>
      <w:r xmlns:w="http://schemas.openxmlformats.org/wordprocessingml/2006/main">
        <w:t xml:space="preserve">Example of a custom renderer</w:t>
      </w:r>
    </w:p>
    <w:p>
      <w:r xmlns:w="http://schemas.openxmlformats.org/wordprocessingml/2006/main">
        <w:t xml:space="preserve">Partial implementation in</w:t>
      </w:r>
    </w:p>
    <w:p>
      <w:r xmlns:w="http://schemas.openxmlformats.org/wordprocessingml/2006/main">
        <w:t xml:space="preserve">Also if your</w:t>
      </w:r>
    </w:p>
    <w:p>
      <w:r xmlns:w="http://schemas.openxmlformats.org/wordprocessingml/2006/main">
        <w:t xml:space="preserve">and return the generated by the backend service</w:t>
      </w:r>
    </w:p>
    <w:p>
      <w:r xmlns:w="http://schemas.openxmlformats.org/wordprocessingml/2006/main">
        <w:t xml:space="preserve">after selection</w:t>
      </w:r>
    </w:p>
    <w:p>
      <w:r xmlns:w="http://schemas.openxmlformats.org/wordprocessingml/2006/main">
        <w:t xml:space="preserve">close</w:t>
      </w:r>
    </w:p>
    <w:p>
      <w:r xmlns:w="http://schemas.openxmlformats.org/wordprocessingml/2006/main">
        <w:t xml:space="preserve">item time</w:t>
      </w:r>
    </w:p>
    <w:p>
      <w:r xmlns:w="http://schemas.openxmlformats.org/wordprocessingml/2006/main">
        <w:t xml:space="preserve">Zhongyang County</w:t>
      </w:r>
    </w:p>
    <w:p>
      <w:r xmlns:w="http://schemas.openxmlformats.org/wordprocessingml/2006/main">
        <w:t xml:space="preserve">passed in</w:t>
      </w:r>
    </w:p>
    <w:p>
      <w:r xmlns:w="http://schemas.openxmlformats.org/wordprocessingml/2006/main">
        <w:t xml:space="preserve">Suggest a new idea for us</w:t>
      </w:r>
    </w:p>
    <w:p>
      <w:r xmlns:w="http://schemas.openxmlformats.org/wordprocessingml/2006/main">
        <w:t xml:space="preserve">Click layer by layer from left to right</w:t>
      </w:r>
    </w:p>
    <w:p>
      <w:r xmlns:w="http://schemas.openxmlformats.org/wordprocessingml/2006/main">
        <w:t xml:space="preserve">convert lowercase</w:t>
      </w:r>
    </w:p>
    <w:p>
      <w:r xmlns:w="http://schemas.openxmlformats.org/wordprocessingml/2006/main">
        <w:t xml:space="preserve">Submit is triggered every time there is a modification in the form</w:t>
      </w:r>
    </w:p>
    <w:p>
      <w:r xmlns:w="http://schemas.openxmlformats.org/wordprocessingml/2006/main">
        <w:t xml:space="preserve">not very beautiful</w:t>
      </w:r>
    </w:p>
    <w:p>
      <w:r xmlns:w="http://schemas.openxmlformats.org/wordprocessingml/2006/main">
        <w:t xml:space="preserve">Mingshan District</w:t>
      </w:r>
    </w:p>
    <w:p>
      <w:r xmlns:w="http://schemas.openxmlformats.org/wordprocessingml/2006/main">
        <w:t xml:space="preserve">Will introduce in detail later</w:t>
      </w:r>
    </w:p>
    <w:p>
      <w:r xmlns:w="http://schemas.openxmlformats.org/wordprocessingml/2006/main">
        <w:t xml:space="preserve">infinite loading</w:t>
      </w:r>
    </w:p>
    <w:p>
      <w:r xmlns:w="http://schemas.openxmlformats.org/wordprocessingml/2006/main">
        <w:t xml:space="preserve">Deciding how to display search results</w:t>
      </w:r>
    </w:p>
    <w:p>
      <w:r xmlns:w="http://schemas.openxmlformats.org/wordprocessingml/2006/main">
        <w:t xml:space="preserve">adaptation</w:t>
      </w:r>
    </w:p>
    <w:p>
      <w:r xmlns:w="http://schemas.openxmlformats.org/wordprocessingml/2006/main">
        <w:t xml:space="preserve">clear settings</w:t>
      </w:r>
    </w:p>
    <w:p>
      <w:r xmlns:w="http://schemas.openxmlformats.org/wordprocessingml/2006/main">
        <w:t xml:space="preserve">Support displaying prompt information at the top</w:t>
      </w:r>
    </w:p>
    <w:p>
      <w:r xmlns:w="http://schemas.openxmlformats.org/wordprocessingml/2006/main">
        <w:t xml:space="preserve">Useless</w:t>
      </w:r>
    </w:p>
    <w:p>
      <w:r xmlns:w="http://schemas.openxmlformats.org/wordprocessingml/2006/main">
        <w:t xml:space="preserve">Liangxi District</w:t>
      </w:r>
    </w:p>
    <w:p>
      <w:r xmlns:w="http://schemas.openxmlformats.org/wordprocessingml/2006/main">
        <w:t xml:space="preserve">Shanghai</w:t>
      </w:r>
    </w:p>
    <w:p>
      <w:r xmlns:w="http://schemas.openxmlformats.org/wordprocessingml/2006/main">
        <w:t xml:space="preserve">So rely on this plugin to change to let</w:t>
      </w:r>
    </w:p>
    <w:p>
      <w:r xmlns:w="http://schemas.openxmlformats.org/wordprocessingml/2006/main">
        <w:t xml:space="preserve">correct quantity</w:t>
      </w:r>
    </w:p>
    <w:p>
      <w:r xmlns:w="http://schemas.openxmlformats.org/wordprocessingml/2006/main">
        <w:t xml:space="preserve">Nansha Islands</w:t>
      </w:r>
    </w:p>
    <w:p>
      <w:r xmlns:w="http://schemas.openxmlformats.org/wordprocessingml/2006/main">
        <w:t xml:space="preserve">Renderer event listener</w:t>
      </w:r>
    </w:p>
    <w:p>
      <w:r xmlns:w="http://schemas.openxmlformats.org/wordprocessingml/2006/main">
        <w:t xml:space="preserve">the length of</w:t>
      </w:r>
    </w:p>
    <w:p>
      <w:r xmlns:w="http://schemas.openxmlformats.org/wordprocessingml/2006/main">
        <w:t xml:space="preserve">leave the old one alone</w:t>
      </w:r>
    </w:p>
    <w:p>
      <w:r xmlns:w="http://schemas.openxmlformats.org/wordprocessingml/2006/main">
        <w:t xml:space="preserve">will change the data field</w:t>
      </w:r>
    </w:p>
    <w:p>
      <w:r xmlns:w="http://schemas.openxmlformats.org/wordprocessingml/2006/main">
        <w:t xml:space="preserve">Get variable name based on variable path</w:t>
      </w:r>
    </w:p>
    <w:p>
      <w:r xmlns:w="http://schemas.openxmlformats.org/wordprocessingml/2006/main">
        <w:t xml:space="preserve">popup action</w:t>
      </w:r>
    </w:p>
    <w:p>
      <w:r xmlns:w="http://schemas.openxmlformats.org/wordprocessingml/2006/main">
        <w:t xml:space="preserve">for configuration</w:t>
      </w:r>
    </w:p>
    <w:p>
      <w:r xmlns:w="http://schemas.openxmlformats.org/wordprocessingml/2006/main">
        <w:t xml:space="preserve">check for destruction</w:t>
      </w:r>
    </w:p>
    <w:p>
      <w:r xmlns:w="http://schemas.openxmlformats.org/wordprocessingml/2006/main">
        <w:t xml:space="preserve">Generate files for front-end full-text search</w:t>
      </w:r>
    </w:p>
    <w:p>
      <w:r xmlns:w="http://schemas.openxmlformats.org/wordprocessingml/2006/main">
        <w:t xml:space="preserve">object or string</w:t>
      </w:r>
    </w:p>
    <w:p>
      <w:r xmlns:w="http://schemas.openxmlformats.org/wordprocessingml/2006/main">
        <w:t xml:space="preserve">Other complex types need to be expanded later</w:t>
      </w:r>
    </w:p>
    <w:p>
      <w:r xmlns:w="http://schemas.openxmlformats.org/wordprocessingml/2006/main">
        <w:t xml:space="preserve">show column style</w:t>
      </w:r>
    </w:p>
    <w:p>
      <w:r xmlns:w="http://schemas.openxmlformats.org/wordprocessingml/2006/main">
        <w:t xml:space="preserve">Ningyang County</w:t>
      </w:r>
    </w:p>
    <w:p>
      <w:r xmlns:w="http://schemas.openxmlformats.org/wordprocessingml/2006/main">
        <w:t xml:space="preserve">Let's not compare</w:t>
      </w:r>
    </w:p>
    <w:p>
      <w:r xmlns:w="http://schemas.openxmlformats.org/wordprocessingml/2006/main">
        <w:t xml:space="preserve">date character</w:t>
      </w:r>
    </w:p>
    <w:p>
      <w:r xmlns:w="http://schemas.openxmlformats.org/wordprocessingml/2006/main">
        <w:t xml:space="preserve">Specific use reference</w:t>
      </w:r>
    </w:p>
    <w:p>
      <w:r xmlns:w="http://schemas.openxmlformats.org/wordprocessingml/2006/main">
        <w:t xml:space="preserve">District of Tai'an City</w:t>
      </w:r>
    </w:p>
    <w:p>
      <w:r xmlns:w="http://schemas.openxmlformats.org/wordprocessingml/2006/main">
        <w:t xml:space="preserve">District Population Density</w:t>
      </w:r>
    </w:p>
    <w:p>
      <w:r xmlns:w="http://schemas.openxmlformats.org/wordprocessingml/2006/main">
        <w:t xml:space="preserve">field</w:t>
      </w:r>
    </w:p>
    <w:p>
      <w:r xmlns:w="http://schemas.openxmlformats.org/wordprocessingml/2006/main">
        <w:t xml:space="preserve">Request body data format</w:t>
      </w:r>
    </w:p>
    <w:p>
      <w:r xmlns:w="http://schemas.openxmlformats.org/wordprocessingml/2006/main">
        <w:t xml:space="preserve">This allows you to manage bulk action buttons</w:t>
      </w:r>
    </w:p>
    <w:p>
      <w:r xmlns:w="http://schemas.openxmlformats.org/wordprocessingml/2006/main">
        <w:t xml:space="preserve">Xuanhua District</w:t>
      </w:r>
    </w:p>
    <w:p>
      <w:r xmlns:w="http://schemas.openxmlformats.org/wordprocessingml/2006/main">
        <w:t xml:space="preserve">date picker</w:t>
      </w:r>
    </w:p>
    <w:p>
      <w:r xmlns:w="http://schemas.openxmlformats.org/wordprocessingml/2006/main">
        <w:t xml:space="preserve">Xingwen County</w:t>
      </w:r>
    </w:p>
    <w:p>
      <w:r xmlns:w="http://schemas.openxmlformats.org/wordprocessingml/2006/main">
        <w:t xml:space="preserve">Components with data fields in children will be updated</w:t>
      </w:r>
    </w:p>
    <w:p>
      <w:r xmlns:w="http://schemas.openxmlformats.org/wordprocessingml/2006/main">
        <w:t xml:space="preserve">The required fields below were not detected</w:t>
      </w:r>
    </w:p>
    <w:p>
      <w:r xmlns:w="http://schemas.openxmlformats.org/wordprocessingml/2006/main">
        <w:t xml:space="preserve">may be</w:t>
      </w:r>
    </w:p>
    <w:p>
      <w:r xmlns:w="http://schemas.openxmlformats.org/wordprocessingml/2006/main">
        <w:t xml:space="preserve">This function will be executed when the component is destroyed</w:t>
      </w:r>
    </w:p>
    <w:p>
      <w:r xmlns:w="http://schemas.openxmlformats.org/wordprocessingml/2006/main">
        <w:t xml:space="preserve">large number mode</w:t>
      </w:r>
    </w:p>
    <w:p>
      <w:r xmlns:w="http://schemas.openxmlformats.org/wordprocessingml/2006/main">
        <w:t xml:space="preserve">option with picture</w:t>
      </w:r>
    </w:p>
    <w:p>
      <w:r xmlns:w="http://schemas.openxmlformats.org/wordprocessingml/2006/main">
        <w:t xml:space="preserve">hidden form item value</w:t>
      </w:r>
    </w:p>
    <w:p>
      <w:r xmlns:w="http://schemas.openxmlformats.org/wordprocessingml/2006/main">
        <w:t xml:space="preserve">More usage</w:t>
      </w:r>
    </w:p>
    <w:p>
      <w:r xmlns:w="http://schemas.openxmlformats.org/wordprocessingml/2006/main">
        <w:t xml:space="preserve">is a way of life</w:t>
      </w:r>
    </w:p>
    <w:p>
      <w:r xmlns:w="http://schemas.openxmlformats.org/wordprocessingml/2006/main">
        <w:t xml:space="preserve">It is useful for configuration when a variable is temporarily added but you don’t want to write all the parameters again</w:t>
      </w:r>
    </w:p>
    <w:p>
      <w:r xmlns:w="http://schemas.openxmlformats.org/wordprocessingml/2006/main">
        <w:t xml:space="preserve">Combined use such as</w:t>
      </w:r>
    </w:p>
    <w:p>
      <w:r xmlns:w="http://schemas.openxmlformats.org/wordprocessingml/2006/main">
        <w:t xml:space="preserve">There are also some component-specific linkage effects</w:t>
      </w:r>
    </w:p>
    <w:p>
      <w:r xmlns:w="http://schemas.openxmlformats.org/wordprocessingml/2006/main">
        <w:t xml:space="preserve">Clear all selected items in the table</w:t>
      </w:r>
    </w:p>
    <w:p>
      <w:r xmlns:w="http://schemas.openxmlformats.org/wordprocessingml/2006/main">
        <w:t xml:space="preserve">More action menu list</w:t>
      </w:r>
    </w:p>
    <w:p>
      <w:r xmlns:w="http://schemas.openxmlformats.org/wordprocessingml/2006/main">
        <w:t xml:space="preserve">otherwise add</w:t>
      </w:r>
    </w:p>
    <w:p>
      <w:r xmlns:w="http://schemas.openxmlformats.org/wordprocessingml/2006/main">
        <w:t xml:space="preserve">Qianshan District</w:t>
      </w:r>
    </w:p>
    <w:p>
      <w:r xmlns:w="http://schemas.openxmlformats.org/wordprocessingml/2006/main">
        <w:t xml:space="preserve">basic model</w:t>
      </w:r>
    </w:p>
    <w:p>
      <w:r xmlns:w="http://schemas.openxmlformats.org/wordprocessingml/2006/main">
        <w:t xml:space="preserve">picture collection</w:t>
      </w:r>
    </w:p>
    <w:p>
      <w:r xmlns:w="http://schemas.openxmlformats.org/wordprocessingml/2006/main">
        <w:t xml:space="preserve">Tahe County</w:t>
      </w:r>
    </w:p>
    <w:p>
      <w:r xmlns:w="http://schemas.openxmlformats.org/wordprocessingml/2006/main">
        <w:t xml:space="preserve">Customize new form items</w:t>
      </w:r>
    </w:p>
    <w:p>
      <w:r xmlns:w="http://schemas.openxmlformats.org/wordprocessingml/2006/main">
        <w:t xml:space="preserve">somewhat similar</w:t>
      </w:r>
    </w:p>
    <w:p>
      <w:r xmlns:w="http://schemas.openxmlformats.org/wordprocessingml/2006/main">
        <w:t xml:space="preserve">Executed when no processing function is found in</w:t>
      </w:r>
    </w:p>
    <w:p>
      <w:r xmlns:w="http://schemas.openxmlformats.org/wordprocessingml/2006/main">
        <w:t xml:space="preserve">will set this value</w:t>
      </w:r>
    </w:p>
    <w:p>
      <w:r xmlns:w="http://schemas.openxmlformats.org/wordprocessingml/2006/main">
        <w:t xml:space="preserve">please read below</w:t>
      </w:r>
    </w:p>
    <w:p>
      <w:r xmlns:w="http://schemas.openxmlformats.org/wordprocessingml/2006/main">
        <w:t xml:space="preserve">other members</w:t>
      </w:r>
    </w:p>
    <w:p>
      <w:r xmlns:w="http://schemas.openxmlformats.org/wordprocessingml/2006/main">
        <w:t xml:space="preserve">Can also be a template</w:t>
      </w:r>
    </w:p>
    <w:p>
      <w:r xmlns:w="http://schemas.openxmlformats.org/wordprocessingml/2006/main">
        <w:t xml:space="preserve">it is a key-value pair</w:t>
      </w:r>
    </w:p>
    <w:p>
      <w:r xmlns:w="http://schemas.openxmlformats.org/wordprocessingml/2006/main">
        <w:t xml:space="preserve">This is a paragraph describing the problem</w:t>
      </w:r>
    </w:p>
    <w:p>
      <w:r xmlns:w="http://schemas.openxmlformats.org/wordprocessingml/2006/main">
        <w:t xml:space="preserve">All data submitted</w:t>
      </w:r>
    </w:p>
    <w:p>
      <w:r xmlns:w="http://schemas.openxmlformats.org/wordprocessingml/2006/main">
        <w:t xml:space="preserve">same or later date value</w:t>
      </w:r>
    </w:p>
    <w:p>
      <w:r xmlns:w="http://schemas.openxmlformats.org/wordprocessingml/2006/main">
        <w:t xml:space="preserve">to sort</w:t>
      </w:r>
    </w:p>
    <w:p>
      <w:r xmlns:w="http://schemas.openxmlformats.org/wordprocessingml/2006/main">
        <w:t xml:space="preserve">type error</w:t>
      </w:r>
    </w:p>
    <w:p>
      <w:r xmlns:w="http://schemas.openxmlformats.org/wordprocessingml/2006/main">
        <w:t xml:space="preserve">in the array</w:t>
      </w:r>
    </w:p>
    <w:p>
      <w:r xmlns:w="http://schemas.openxmlformats.org/wordprocessingml/2006/main">
        <w:t xml:space="preserve">including mobile and</w:t>
      </w:r>
    </w:p>
    <w:p>
      <w:r xmlns:w="http://schemas.openxmlformats.org/wordprocessingml/2006/main">
        <w:t xml:space="preserve">Only error elements are red</w:t>
      </w:r>
    </w:p>
    <w:p>
      <w:r xmlns:w="http://schemas.openxmlformats.org/wordprocessingml/2006/main">
        <w:t xml:space="preserve">Associate data in the current data scope</w:t>
      </w:r>
    </w:p>
    <w:p>
      <w:r xmlns:w="http://schemas.openxmlformats.org/wordprocessingml/2006/main">
        <w:t xml:space="preserve">is non-negative</w:t>
      </w:r>
    </w:p>
    <w:p>
      <w:r xmlns:w="http://schemas.openxmlformats.org/wordprocessingml/2006/main">
        <w:t xml:space="preserve">Xinxiang County</w:t>
      </w:r>
    </w:p>
    <w:p>
      <w:r xmlns:w="http://schemas.openxmlformats.org/wordprocessingml/2006/main">
        <w:t xml:space="preserve">earlier than target time</w:t>
      </w:r>
    </w:p>
    <w:p>
      <w:r xmlns:w="http://schemas.openxmlformats.org/wordprocessingml/2006/main">
        <w:t xml:space="preserve">Of course, it can also be loaded entirely by it</w:t>
      </w:r>
    </w:p>
    <w:p>
      <w:r xmlns:w="http://schemas.openxmlformats.org/wordprocessingml/2006/main">
        <w:t xml:space="preserve">set default</w:t>
      </w:r>
    </w:p>
    <w:p>
      <w:r xmlns:w="http://schemas.openxmlformats.org/wordprocessingml/2006/main">
        <w:t xml:space="preserve">When configured in the popup</w:t>
      </w:r>
    </w:p>
    <w:p>
      <w:r xmlns:w="http://schemas.openxmlformats.org/wordprocessingml/2006/main">
        <w:t xml:space="preserve">list display</w:t>
      </w:r>
    </w:p>
    <w:p>
      <w:r xmlns:w="http://schemas.openxmlformats.org/wordprocessingml/2006/main">
        <w:t xml:space="preserve">The user will be asked to confirm before the operation is configured</w:t>
      </w:r>
    </w:p>
    <w:p>
      <w:r xmlns:w="http://schemas.openxmlformats.org/wordprocessingml/2006/main">
        <w:t xml:space="preserve">so to subtract</w:t>
      </w:r>
    </w:p>
    <w:p>
      <w:r xmlns:w="http://schemas.openxmlformats.org/wordprocessingml/2006/main">
        <w:t xml:space="preserve">Please enter street information</w:t>
      </w:r>
    </w:p>
    <w:p>
      <w:r xmlns:w="http://schemas.openxmlformats.org/wordprocessingml/2006/main">
        <w:t xml:space="preserve">When flattening is on and</w:t>
      </w:r>
    </w:p>
    <w:p>
      <w:r xmlns:w="http://schemas.openxmlformats.org/wordprocessingml/2006/main">
        <w:t xml:space="preserve">pagination step field name</w:t>
      </w:r>
    </w:p>
    <w:p>
      <w:r xmlns:w="http://schemas.openxmlformats.org/wordprocessingml/2006/main">
        <w:t xml:space="preserve">Which field is used for unique identification</w:t>
      </w:r>
    </w:p>
    <w:p>
      <w:r xmlns:w="http://schemas.openxmlformats.org/wordprocessingml/2006/main">
        <w:t xml:space="preserve">That is, when the user enters and modifies any data in the form, it is triggered</w:t>
      </w:r>
    </w:p>
    <w:p>
      <w:r xmlns:w="http://schemas.openxmlformats.org/wordprocessingml/2006/main">
        <w:t xml:space="preserve">When clearing input</w:t>
      </w:r>
    </w:p>
    <w:p>
      <w:r xmlns:w="http://schemas.openxmlformats.org/wordprocessingml/2006/main">
        <w:t xml:space="preserve">the whole is</w:t>
      </w:r>
    </w:p>
    <w:p>
      <w:r xmlns:w="http://schemas.openxmlformats.org/wordprocessingml/2006/main">
        <w:t xml:space="preserve">specified mount</w:t>
      </w:r>
    </w:p>
    <w:p>
      <w:r xmlns:w="http://schemas.openxmlformats.org/wordprocessingml/2006/main">
        <w:t xml:space="preserve">bright color</w:t>
      </w:r>
    </w:p>
    <w:p>
      <w:r xmlns:w="http://schemas.openxmlformats.org/wordprocessingml/2006/main">
        <w:t xml:space="preserve">Has it been corrected</w:t>
      </w:r>
    </w:p>
    <w:p>
      <w:r xmlns:w="http://schemas.openxmlformats.org/wordprocessingml/2006/main">
        <w:t xml:space="preserve">When the box pops up</w:t>
      </w:r>
    </w:p>
    <w:p>
      <w:r xmlns:w="http://schemas.openxmlformats.org/wordprocessingml/2006/main">
        <w:t xml:space="preserve">corresponding value</w:t>
      </w:r>
    </w:p>
    <w:p>
      <w:r xmlns:w="http://schemas.openxmlformats.org/wordprocessingml/2006/main">
        <w:t xml:space="preserve">Linghai City</w:t>
      </w:r>
    </w:p>
    <w:p>
      <w:r xmlns:w="http://schemas.openxmlformats.org/wordprocessingml/2006/main">
        <w:t xml:space="preserve">Jiangyang District</w:t>
      </w:r>
    </w:p>
    <w:p>
      <w:r xmlns:w="http://schemas.openxmlformats.org/wordprocessingml/2006/main">
        <w:t xml:space="preserve">set screen medium width</w:t>
      </w:r>
    </w:p>
    <w:p>
      <w:r xmlns:w="http://schemas.openxmlformats.org/wordprocessingml/2006/main">
        <w:t xml:space="preserve">when only one line</w:t>
      </w:r>
    </w:p>
    <w:p>
      <w:r xmlns:w="http://schemas.openxmlformats.org/wordprocessingml/2006/main">
        <w:t xml:space="preserve">pop-up notification</w:t>
      </w:r>
    </w:p>
    <w:p>
      <w:r xmlns:w="http://schemas.openxmlformats.org/wordprocessingml/2006/main">
        <w:t xml:space="preserve">default targeting area</w:t>
      </w:r>
    </w:p>
    <w:p>
      <w:r xmlns:w="http://schemas.openxmlformats.org/wordprocessingml/2006/main">
        <w:t xml:space="preserve">but just some string</w:t>
      </w:r>
    </w:p>
    <w:p>
      <w:r xmlns:w="http://schemas.openxmlformats.org/wordprocessingml/2006/main">
        <w:t xml:space="preserve">Districts of Zhoushan City</w:t>
      </w:r>
    </w:p>
    <w:p>
      <w:r xmlns:w="http://schemas.openxmlformats.org/wordprocessingml/2006/main">
        <w:t xml:space="preserve">Yima City</w:t>
      </w:r>
    </w:p>
    <w:p>
      <w:r xmlns:w="http://schemas.openxmlformats.org/wordprocessingml/2006/main">
        <w:t xml:space="preserve">advanced</w:t>
      </w:r>
    </w:p>
    <w:p>
      <w:r xmlns:w="http://schemas.openxmlformats.org/wordprocessingml/2006/main">
        <w:t xml:space="preserve">if you are</w:t>
      </w:r>
    </w:p>
    <w:p>
      <w:r xmlns:w="http://schemas.openxmlformats.org/wordprocessingml/2006/main">
        <w:t xml:space="preserve">Glacier Blue</w:t>
      </w:r>
    </w:p>
    <w:p>
      <w:r xmlns:w="http://schemas.openxmlformats.org/wordprocessingml/2006/main">
        <w:t xml:space="preserve">This area is in the upper right corner</w:t>
      </w:r>
    </w:p>
    <w:p>
      <w:r xmlns:w="http://schemas.openxmlformats.org/wordprocessingml/2006/main">
        <w:t xml:space="preserve">Haixi Mongolian and Tibetan Autonomous Prefecture</w:t>
      </w:r>
    </w:p>
    <w:p>
      <w:r xmlns:w="http://schemas.openxmlformats.org/wordprocessingml/2006/main">
        <w:t xml:space="preserve">go to</w:t>
      </w:r>
    </w:p>
    <w:p>
      <w:r xmlns:w="http://schemas.openxmlformats.org/wordprocessingml/2006/main">
        <w:t xml:space="preserve">current page</w:t>
      </w:r>
    </w:p>
    <w:p>
      <w:r xmlns:w="http://schemas.openxmlformats.org/wordprocessingml/2006/main">
        <w:t xml:space="preserve">equivalent to reduce</w:t>
      </w:r>
    </w:p>
    <w:p>
      <w:r xmlns:w="http://schemas.openxmlformats.org/wordprocessingml/2006/main">
        <w:t xml:space="preserve">request such as</w:t>
      </w:r>
    </w:p>
    <w:p>
      <w:r xmlns:w="http://schemas.openxmlformats.org/wordprocessingml/2006/main">
        <w:t xml:space="preserve">menu</w:t>
      </w:r>
    </w:p>
    <w:p>
      <w:r xmlns:w="http://schemas.openxmlformats.org/wordprocessingml/2006/main">
        <w:t xml:space="preserve">because if you don't go</w:t>
      </w:r>
    </w:p>
    <w:p>
      <w:r xmlns:w="http://schemas.openxmlformats.org/wordprocessingml/2006/main">
        <w:t xml:space="preserve">will be updated</w:t>
      </w:r>
    </w:p>
    <w:p>
      <w:r xmlns:w="http://schemas.openxmlformats.org/wordprocessingml/2006/main">
        <w:t xml:space="preserve">same effect</w:t>
      </w:r>
    </w:p>
    <w:p>
      <w:r xmlns:w="http://schemas.openxmlformats.org/wordprocessingml/2006/main">
        <w:t xml:space="preserve">Huma County</w:t>
      </w:r>
    </w:p>
    <w:p>
      <w:r xmlns:w="http://schemas.openxmlformats.org/wordprocessingml/2006/main">
        <w:t xml:space="preserve">Jingjiang City</w:t>
      </w:r>
    </w:p>
    <w:p>
      <w:r xmlns:w="http://schemas.openxmlformats.org/wordprocessingml/2006/main">
        <w:t xml:space="preserve">If checkbox</w:t>
      </w:r>
    </w:p>
    <w:p>
      <w:r xmlns:w="http://schemas.openxmlformats.org/wordprocessingml/2006/main">
        <w:t xml:space="preserve">Triggered after remote request polling ends</w:t>
      </w:r>
    </w:p>
    <w:p>
      <w:r xmlns:w="http://schemas.openxmlformats.org/wordprocessingml/2006/main">
        <w:t xml:space="preserve">Compatible with several common writing methods</w:t>
      </w:r>
    </w:p>
    <w:p>
      <w:r xmlns:w="http://schemas.openxmlformats.org/wordprocessingml/2006/main">
        <w:t xml:space="preserve">Asynchronous loading data needs to be updated again</w:t>
      </w:r>
    </w:p>
    <w:p>
      <w:r xmlns:w="http://schemas.openxmlformats.org/wordprocessingml/2006/main">
        <w:t xml:space="preserve">The expression mainly consists of three parts</w:t>
      </w:r>
    </w:p>
    <w:p>
      <w:r xmlns:w="http://schemas.openxmlformats.org/wordprocessingml/2006/main">
        <w:t xml:space="preserve">These data are obtained through</w:t>
      </w:r>
    </w:p>
    <w:p>
      <w:r xmlns:w="http://schemas.openxmlformats.org/wordprocessingml/2006/main">
        <w:t xml:space="preserve">list selection</w:t>
      </w:r>
    </w:p>
    <w:p>
      <w:r xmlns:w="http://schemas.openxmlformats.org/wordprocessingml/2006/main">
        <w:t xml:space="preserve">to change one</w:t>
      </w:r>
    </w:p>
    <w:p>
      <w:r xmlns:w="http://schemas.openxmlformats.org/wordprocessingml/2006/main">
        <w:t xml:space="preserve">Can highlight text content</w:t>
      </w:r>
    </w:p>
    <w:p>
      <w:r xmlns:w="http://schemas.openxmlformats.org/wordprocessingml/2006/main">
        <w:t xml:space="preserve">should be removed when compiling</w:t>
      </w:r>
    </w:p>
    <w:p>
      <w:r xmlns:w="http://schemas.openxmlformats.org/wordprocessingml/2006/main">
        <w:t xml:space="preserve">required for appending</w:t>
      </w:r>
    </w:p>
    <w:p>
      <w:r xmlns:w="http://schemas.openxmlformats.org/wordprocessingml/2006/main">
        <w:t xml:space="preserve">to display text instead of icons</w:t>
      </w:r>
    </w:p>
    <w:p>
      <w:r xmlns:w="http://schemas.openxmlformats.org/wordprocessingml/2006/main">
        <w:t xml:space="preserve">Can be used to display data of array type</w:t>
      </w:r>
    </w:p>
    <w:p>
      <w:r xmlns:w="http://schemas.openxmlformats.org/wordprocessingml/2006/main">
        <w:t xml:space="preserve">including success and failure</w:t>
      </w:r>
    </w:p>
    <w:p>
      <w:r xmlns:w="http://schemas.openxmlformats.org/wordprocessingml/2006/main">
        <w:t xml:space="preserve">Embedded support</w:t>
      </w:r>
    </w:p>
    <w:p>
      <w:r xmlns:w="http://schemas.openxmlformats.org/wordprocessingml/2006/main">
        <w:t xml:space="preserve">Whether the content area is displayed inline</w:t>
      </w:r>
    </w:p>
    <w:p>
      <w:r xmlns:w="http://schemas.openxmlformats.org/wordprocessingml/2006/main">
        <w:t xml:space="preserve">Folding area</w:t>
      </w:r>
    </w:p>
    <w:p>
      <w:r xmlns:w="http://schemas.openxmlformats.org/wordprocessingml/2006/main">
        <w:t xml:space="preserve">Configuration example</w:t>
      </w:r>
    </w:p>
    <w:p>
      <w:r xmlns:w="http://schemas.openxmlformats.org/wordprocessingml/2006/main">
        <w:t xml:space="preserve">Turn field input controls into formula editors</w:t>
      </w:r>
    </w:p>
    <w:p>
      <w:r xmlns:w="http://schemas.openxmlformats.org/wordprocessingml/2006/main">
        <w:t xml:space="preserve">Not every container node is like this</w:t>
      </w:r>
    </w:p>
    <w:p>
      <w:r xmlns:w="http://schemas.openxmlformats.org/wordprocessingml/2006/main">
        <w:t xml:space="preserve">You can achieve the above effect</w:t>
      </w:r>
    </w:p>
    <w:p>
      <w:r xmlns:w="http://schemas.openxmlformats.org/wordprocessingml/2006/main">
        <w:t xml:space="preserve">Liuba County</w:t>
      </w:r>
    </w:p>
    <w:p>
      <w:r xmlns:w="http://schemas.openxmlformats.org/wordprocessingml/2006/main">
        <w:t xml:space="preserve">event table</w:t>
      </w:r>
    </w:p>
    <w:p>
      <w:r xmlns:w="http://schemas.openxmlformats.org/wordprocessingml/2006/main">
        <w:t xml:space="preserve">The direction in which the list item content is arranged</w:t>
      </w:r>
    </w:p>
    <w:p>
      <w:r xmlns:w="http://schemas.openxmlformats.org/wordprocessingml/2006/main">
        <w:t xml:space="preserve">means that new members cannot be added</w:t>
      </w:r>
    </w:p>
    <w:p>
      <w:r xmlns:w="http://schemas.openxmlformats.org/wordprocessingml/2006/main">
        <w:t xml:space="preserve">The simplest method should be used to achieve</w:t>
      </w:r>
    </w:p>
    <w:p>
      <w:r xmlns:w="http://schemas.openxmlformats.org/wordprocessingml/2006/main">
        <w:t xml:space="preserve">Crawlable</w:t>
      </w:r>
    </w:p>
    <w:p>
      <w:r xmlns:w="http://schemas.openxmlformats.org/wordprocessingml/2006/main">
        <w:t xml:space="preserve">Send the request twice</w:t>
      </w:r>
    </w:p>
    <w:p>
      <w:r xmlns:w="http://schemas.openxmlformats.org/wordprocessingml/2006/main">
        <w:t xml:space="preserve">important</w:t>
      </w:r>
    </w:p>
    <w:p>
      <w:r xmlns:w="http://schemas.openxmlformats.org/wordprocessingml/2006/main">
        <w:t xml:space="preserve">select event</w:t>
      </w:r>
    </w:p>
    <w:p>
      <w:r xmlns:w="http://schemas.openxmlformats.org/wordprocessingml/2006/main">
        <w:t xml:space="preserve">This is done elsewhere</w:t>
      </w:r>
    </w:p>
    <w:p>
      <w:r xmlns:w="http://schemas.openxmlformats.org/wordprocessingml/2006/main">
        <w:t xml:space="preserve">remove divider</w:t>
      </w:r>
    </w:p>
    <w:p>
      <w:r xmlns:w="http://schemas.openxmlformats.org/wordprocessingml/2006/main">
        <w:t xml:space="preserve">and added a new field to it</w:t>
      </w:r>
    </w:p>
    <w:p>
      <w:r xmlns:w="http://schemas.openxmlformats.org/wordprocessingml/2006/main">
        <w:t xml:space="preserve">Scenarios that support batch deletion</w:t>
      </w:r>
    </w:p>
    <w:p>
      <w:r xmlns:w="http://schemas.openxmlformats.org/wordprocessingml/2006/main">
        <w:t xml:space="preserve">switch on</w:t>
      </w:r>
    </w:p>
    <w:p>
      <w:r xmlns:w="http://schemas.openxmlformats.org/wordprocessingml/2006/main">
        <w:t xml:space="preserve">How many pagination buttons to display at most</w:t>
      </w:r>
    </w:p>
    <w:p>
      <w:r xmlns:w="http://schemas.openxmlformats.org/wordprocessingml/2006/main">
        <w:t xml:space="preserve">The previous configuration can be changed by</w:t>
      </w:r>
    </w:p>
    <w:p>
      <w:r xmlns:w="http://schemas.openxmlformats.org/wordprocessingml/2006/main">
        <w:t xml:space="preserve">description is old</w:t>
      </w:r>
    </w:p>
    <w:p>
      <w:r xmlns:w="http://schemas.openxmlformats.org/wordprocessingml/2006/main">
        <w:t xml:space="preserve">If you want to edit the form item after</w:t>
      </w:r>
    </w:p>
    <w:p>
      <w:r xmlns:w="http://schemas.openxmlformats.org/wordprocessingml/2006/main">
        <w:t xml:space="preserve">Stop refreshing when the condition is met</w:t>
      </w:r>
    </w:p>
    <w:p>
      <w:r xmlns:w="http://schemas.openxmlformats.org/wordprocessingml/2006/main">
        <w:t xml:space="preserve">Because its community version does not support reading pictures</w:t>
      </w:r>
    </w:p>
    <w:p>
      <w:r xmlns:w="http://schemas.openxmlformats.org/wordprocessingml/2006/main">
        <w:t xml:space="preserve">Click on the node in the coordinates below to view the effect</w:t>
      </w:r>
    </w:p>
    <w:p>
      <w:r xmlns:w="http://schemas.openxmlformats.org/wordprocessingml/2006/main">
        <w:t xml:space="preserve">Display column display switch</w:t>
      </w:r>
    </w:p>
    <w:p>
      <w:r xmlns:w="http://schemas.openxmlformats.org/wordprocessingml/2006/main">
        <w:t xml:space="preserve">So starting from the second column</w:t>
      </w:r>
    </w:p>
    <w:p>
      <w:r xmlns:w="http://schemas.openxmlformats.org/wordprocessingml/2006/main">
        <w:t xml:space="preserve">The more common usage is in</w:t>
      </w:r>
    </w:p>
    <w:p>
      <w:r xmlns:w="http://schemas.openxmlformats.org/wordprocessingml/2006/main">
        <w:t xml:space="preserve">no left and right side panels</w:t>
      </w:r>
    </w:p>
    <w:p>
      <w:r xmlns:w="http://schemas.openxmlformats.org/wordprocessingml/2006/main">
        <w:t xml:space="preserve">It is a template rendering component</w:t>
      </w:r>
    </w:p>
    <w:p>
      <w:r xmlns:w="http://schemas.openxmlformats.org/wordprocessingml/2006/main">
        <w:t xml:space="preserve">Xiuzhou District</w:t>
      </w:r>
    </w:p>
    <w:p>
      <w:r xmlns:w="http://schemas.openxmlformats.org/wordprocessingml/2006/main">
        <w:t xml:space="preserve">Ju County</w:t>
      </w:r>
    </w:p>
    <w:p>
      <w:r xmlns:w="http://schemas.openxmlformats.org/wordprocessingml/2006/main">
        <w:t xml:space="preserve">directly select the option</w:t>
      </w:r>
    </w:p>
    <w:p>
      <w:r xmlns:w="http://schemas.openxmlformats.org/wordprocessingml/2006/main">
        <w:t xml:space="preserve">Because it is expected to be more, I took it out</w:t>
      </w:r>
    </w:p>
    <w:p>
      <w:r xmlns:w="http://schemas.openxmlformats.org/wordprocessingml/2006/main">
        <w:t xml:space="preserve">New option control</w:t>
      </w:r>
    </w:p>
    <w:p>
      <w:r xmlns:w="http://schemas.openxmlformats.org/wordprocessingml/2006/main">
        <w:t xml:space="preserve">for simulation</w:t>
      </w:r>
    </w:p>
    <w:p>
      <w:r xmlns:w="http://schemas.openxmlformats.org/wordprocessingml/2006/main">
        <w:t xml:space="preserve">Leaf nodes do not need to be expanded</w:t>
      </w:r>
    </w:p>
    <w:p>
      <w:r xmlns:w="http://schemas.openxmlformats.org/wordprocessingml/2006/main">
        <w:t xml:space="preserve">Adjust paging structure layout</w:t>
      </w:r>
    </w:p>
    <w:p>
      <w:r xmlns:w="http://schemas.openxmlformats.org/wordprocessingml/2006/main">
        <w:t xml:space="preserve">Dong'an District</w:t>
      </w:r>
    </w:p>
    <w:p>
      <w:r xmlns:w="http://schemas.openxmlformats.org/wordprocessingml/2006/main">
        <w:t xml:space="preserve">City</w:t>
      </w:r>
    </w:p>
    <w:p>
      <w:r xmlns:w="http://schemas.openxmlformats.org/wordprocessingml/2006/main">
        <w:t xml:space="preserve">When the target component is</w:t>
      </w:r>
    </w:p>
    <w:p>
      <w:r xmlns:w="http://schemas.openxmlformats.org/wordprocessingml/2006/main">
        <w:t xml:space="preserve">So make all members regenerate</w:t>
      </w:r>
    </w:p>
    <w:p>
      <w:r xmlns:w="http://schemas.openxmlformats.org/wordprocessingml/2006/main">
        <w:t xml:space="preserve">Paragraph Interval Judgment</w:t>
      </w:r>
    </w:p>
    <w:p>
      <w:r xmlns:w="http://schemas.openxmlformats.org/wordprocessingml/2006/main">
        <w:t xml:space="preserve">can be any component</w:t>
      </w:r>
    </w:p>
    <w:p>
      <w:r xmlns:w="http://schemas.openxmlformats.org/wordprocessingml/2006/main">
        <w:t xml:space="preserve">Get the percentage value</w:t>
      </w:r>
    </w:p>
    <w:p>
      <w:r xmlns:w="http://schemas.openxmlformats.org/wordprocessingml/2006/main">
        <w:t xml:space="preserve">If you need to get the parameters of the current format verification configuration</w:t>
      </w:r>
    </w:p>
    <w:p>
      <w:r xmlns:w="http://schemas.openxmlformats.org/wordprocessingml/2006/main">
        <w:t xml:space="preserve">option title</w:t>
      </w:r>
    </w:p>
    <w:p>
      <w:r xmlns:w="http://schemas.openxmlformats.org/wordprocessingml/2006/main">
        <w:t xml:space="preserve">Urumqi</w:t>
      </w:r>
    </w:p>
    <w:p>
      <w:r xmlns:w="http://schemas.openxmlformats.org/wordprocessingml/2006/main">
        <w:t xml:space="preserve">generally useless</w:t>
      </w:r>
    </w:p>
    <w:p>
      <w:r xmlns:w="http://schemas.openxmlformats.org/wordprocessingml/2006/main">
        <w:t xml:space="preserve">Added component material and panel loading logic</w:t>
      </w:r>
    </w:p>
    <w:p>
      <w:r xmlns:w="http://schemas.openxmlformats.org/wordprocessingml/2006/main">
        <w:t xml:space="preserve">so you need to filter</w:t>
      </w:r>
    </w:p>
    <w:p>
      <w:r xmlns:w="http://schemas.openxmlformats.org/wordprocessingml/2006/main">
        <w:t xml:space="preserve">If not found, it is completed through component-specific actions</w:t>
      </w:r>
    </w:p>
    <w:p>
      <w:r xmlns:w="http://schemas.openxmlformats.org/wordprocessingml/2006/main">
        <w:t xml:space="preserve">Macao Special Administrative Region</w:t>
      </w:r>
    </w:p>
    <w:p>
      <w:r xmlns:w="http://schemas.openxmlformats.org/wordprocessingml/2006/main">
        <w:t xml:space="preserve">decrypt</w:t>
      </w:r>
    </w:p>
    <w:p>
      <w:r xmlns:w="http://schemas.openxmlformats.org/wordprocessingml/2006/main">
        <w:t xml:space="preserve">Width center alignment</w:t>
      </w:r>
    </w:p>
    <w:p>
      <w:r xmlns:w="http://schemas.openxmlformats.org/wordprocessingml/2006/main">
        <w:t xml:space="preserve">Can move up</w:t>
      </w:r>
    </w:p>
    <w:p>
      <w:r xmlns:w="http://schemas.openxmlformats.org/wordprocessingml/2006/main">
        <w:t xml:space="preserve">Container Nodes in the Outline Tree</w:t>
      </w:r>
    </w:p>
    <w:p>
      <w:r xmlns:w="http://schemas.openxmlformats.org/wordprocessingml/2006/main">
        <w:t xml:space="preserve">If the first node</w:t>
      </w:r>
    </w:p>
    <w:p>
      <w:r xmlns:w="http://schemas.openxmlformats.org/wordprocessingml/2006/main">
        <w:t xml:space="preserve">Compatible with old skin panels</w:t>
      </w:r>
    </w:p>
    <w:p>
      <w:r xmlns:w="http://schemas.openxmlformats.org/wordprocessingml/2006/main">
        <w:t xml:space="preserve">after remote request</w:t>
      </w:r>
    </w:p>
    <w:p>
      <w:r xmlns:w="http://schemas.openxmlformats.org/wordprocessingml/2006/main">
        <w:t xml:space="preserve">The root node is not allowed to be deleted</w:t>
      </w:r>
    </w:p>
    <w:p>
      <w:r xmlns:w="http://schemas.openxmlformats.org/wordprocessingml/2006/main">
        <w:t xml:space="preserve">execute it</w:t>
      </w:r>
    </w:p>
    <w:p>
      <w:r xmlns:w="http://schemas.openxmlformats.org/wordprocessingml/2006/main">
        <w:t xml:space="preserve">with arrow</w:t>
      </w:r>
    </w:p>
    <w:p>
      <w:r xmlns:w="http://schemas.openxmlformats.org/wordprocessingml/2006/main">
        <w:t xml:space="preserve">Hide right panel form items</w:t>
      </w:r>
    </w:p>
    <w:p>
      <w:r xmlns:w="http://schemas.openxmlformats.org/wordprocessingml/2006/main">
        <w:t xml:space="preserve">files show consistent</w:t>
      </w:r>
    </w:p>
    <w:p>
      <w:r xmlns:w="http://schemas.openxmlformats.org/wordprocessingml/2006/main">
        <w:t xml:space="preserve">native date component</w:t>
      </w:r>
    </w:p>
    <w:p>
      <w:r xmlns:w="http://schemas.openxmlformats.org/wordprocessingml/2006/main">
        <w:t xml:space="preserve">Can achieve group display</w:t>
      </w:r>
    </w:p>
    <w:p>
      <w:r xmlns:w="http://schemas.openxmlformats.org/wordprocessingml/2006/main">
        <w:t xml:space="preserve">Click on whether to close the external</w:t>
      </w:r>
    </w:p>
    <w:p>
      <w:r xmlns:w="http://schemas.openxmlformats.org/wordprocessingml/2006/main">
        <w:t xml:space="preserve">Chained drop down box</w:t>
      </w:r>
    </w:p>
    <w:p>
      <w:r xmlns:w="http://schemas.openxmlformats.org/wordprocessingml/2006/main">
        <w:t xml:space="preserve">Input box option rendering</w:t>
      </w:r>
    </w:p>
    <w:p>
      <w:r xmlns:w="http://schemas.openxmlformats.org/wordprocessingml/2006/main">
        <w:t xml:space="preserve">If you need to submit by form, please use</w:t>
      </w:r>
    </w:p>
    <w:p>
      <w:r xmlns:w="http://schemas.openxmlformats.org/wordprocessingml/2006/main">
        <w:t xml:space="preserve">right may be arabic</w:t>
      </w:r>
    </w:p>
    <w:p>
      <w:r xmlns:w="http://schemas.openxmlformats.org/wordprocessingml/2006/main">
        <w:t xml:space="preserve">update list record</w:t>
      </w:r>
    </w:p>
    <w:p>
      <w:r xmlns:w="http://schemas.openxmlformats.org/wordprocessingml/2006/main">
        <w:t xml:space="preserve">Whether to disable the floating layer prompt</w:t>
      </w:r>
    </w:p>
    <w:p>
      <w:r xmlns:w="http://schemas.openxmlformats.org/wordprocessingml/2006/main">
        <w:t xml:space="preserve">For example, the default background configuration of pictures is</w:t>
      </w:r>
    </w:p>
    <w:p>
      <w:r xmlns:w="http://schemas.openxmlformats.org/wordprocessingml/2006/main">
        <w:t xml:space="preserve">left two right one</w:t>
      </w:r>
    </w:p>
    <w:p>
      <w:r xmlns:w="http://schemas.openxmlformats.org/wordprocessingml/2006/main">
        <w:t xml:space="preserve">specify this property</w:t>
      </w:r>
    </w:p>
    <w:p>
      <w:r xmlns:w="http://schemas.openxmlformats.org/wordprocessingml/2006/main">
        <w:t xml:space="preserve">condition does not</w:t>
      </w:r>
    </w:p>
    <w:p>
      <w:r xmlns:w="http://schemas.openxmlformats.org/wordprocessingml/2006/main">
        <w:t xml:space="preserve">Changning County</w:t>
      </w:r>
    </w:p>
    <w:p>
      <w:r xmlns:w="http://schemas.openxmlformats.org/wordprocessingml/2006/main">
        <w:t xml:space="preserve">The interface saved in the last step</w:t>
      </w:r>
    </w:p>
    <w:p>
      <w:r xmlns:w="http://schemas.openxmlformats.org/wordprocessingml/2006/main">
        <w:t xml:space="preserve">transfer</w:t>
      </w:r>
    </w:p>
    <w:p>
      <w:r xmlns:w="http://schemas.openxmlformats.org/wordprocessingml/2006/main">
        <w:t xml:space="preserve">Haikou Municipal District</w:t>
      </w:r>
    </w:p>
    <w:p>
      <w:r xmlns:w="http://schemas.openxmlformats.org/wordprocessingml/2006/main">
        <w:t xml:space="preserve">Proceed as follows</w:t>
      </w:r>
    </w:p>
    <w:p>
      <w:r xmlns:w="http://schemas.openxmlformats.org/wordprocessingml/2006/main">
        <w:t xml:space="preserve">same or previous date value</w:t>
      </w:r>
    </w:p>
    <w:p>
      <w:r xmlns:w="http://schemas.openxmlformats.org/wordprocessingml/2006/main">
        <w:t xml:space="preserve">can only be used in</w:t>
      </w:r>
    </w:p>
    <w:p>
      <w:r xmlns:w="http://schemas.openxmlformats.org/wordprocessingml/2006/main">
        <w:t xml:space="preserve">leave blank</w:t>
      </w:r>
    </w:p>
    <w:p>
      <w:r xmlns:w="http://schemas.openxmlformats.org/wordprocessingml/2006/main">
        <w:t xml:space="preserve">Set as</w:t>
      </w:r>
    </w:p>
    <w:p>
      <w:r xmlns:w="http://schemas.openxmlformats.org/wordprocessingml/2006/main">
        <w:t xml:space="preserve">Meilan District</w:t>
      </w:r>
    </w:p>
    <w:p>
      <w:r xmlns:w="http://schemas.openxmlformats.org/wordprocessingml/2006/main">
        <w:t xml:space="preserve">Set query fields</w:t>
      </w:r>
    </w:p>
    <w:p>
      <w:r xmlns:w="http://schemas.openxmlformats.org/wordprocessingml/2006/main">
        <w:t xml:space="preserve">When the time is displayed, it needs to be consistent with the input instead of a time difference</w:t>
      </w:r>
    </w:p>
    <w:p>
      <w:r xmlns:w="http://schemas.openxmlformats.org/wordprocessingml/2006/main">
        <w:t xml:space="preserve">starting ordinate position</w:t>
      </w:r>
    </w:p>
    <w:p>
      <w:r xmlns:w="http://schemas.openxmlformats.org/wordprocessingml/2006/main">
        <w:t xml:space="preserve">should skip the package</w:t>
      </w:r>
    </w:p>
    <w:p>
      <w:r xmlns:w="http://schemas.openxmlformats.org/wordprocessingml/2006/main">
        <w:t xml:space="preserve">when the target is</w:t>
      </w:r>
    </w:p>
    <w:p>
      <w:r xmlns:w="http://schemas.openxmlformats.org/wordprocessingml/2006/main">
        <w:t xml:space="preserve">full screen mode</w:t>
      </w:r>
    </w:p>
    <w:p>
      <w:r xmlns:w="http://schemas.openxmlformats.org/wordprocessingml/2006/main">
        <w:t xml:space="preserve">Fine-grained error prompts require</w:t>
      </w:r>
    </w:p>
    <w:p>
      <w:r xmlns:w="http://schemas.openxmlformats.org/wordprocessingml/2006/main">
        <w:t xml:space="preserve">input box combo selector</w:t>
      </w:r>
    </w:p>
    <w:p>
      <w:r xmlns:w="http://schemas.openxmlformats.org/wordprocessingml/2006/main">
        <w:t xml:space="preserve">in addition</w:t>
      </w:r>
    </w:p>
    <w:p>
      <w:r xmlns:w="http://schemas.openxmlformats.org/wordprocessingml/2006/main">
        <w:t xml:space="preserve">Whether to display the input box</w:t>
      </w:r>
    </w:p>
    <w:p>
      <w:r xmlns:w="http://schemas.openxmlformats.org/wordprocessingml/2006/main">
        <w:t xml:space="preserve">hex color</w:t>
      </w:r>
    </w:p>
    <w:p>
      <w:r xmlns:w="http://schemas.openxmlformats.org/wordprocessingml/2006/main">
        <w:t xml:space="preserve">More dramatic update animation effects can be achieved by returning different durations for each data</w:t>
      </w:r>
    </w:p>
    <w:p>
      <w:r xmlns:w="http://schemas.openxmlformats.org/wordprocessingml/2006/main">
        <w:t xml:space="preserve">returned by the interface</w:t>
      </w:r>
    </w:p>
    <w:p>
      <w:r xmlns:w="http://schemas.openxmlformats.org/wordprocessingml/2006/main">
        <w:t xml:space="preserve">Static data does not support multi-level</w:t>
      </w:r>
    </w:p>
    <w:p>
      <w:r xmlns:w="http://schemas.openxmlformats.org/wordprocessingml/2006/main">
        <w:t xml:space="preserve">length to process</w:t>
      </w:r>
    </w:p>
    <w:p>
      <w:r xmlns:w="http://schemas.openxmlformats.org/wordprocessingml/2006/main">
        <w:t xml:space="preserve">search value</w:t>
      </w:r>
    </w:p>
    <w:p>
      <w:r xmlns:w="http://schemas.openxmlformats.org/wordprocessingml/2006/main">
        <w:t xml:space="preserve">Example of display/hide switching</w:t>
      </w:r>
    </w:p>
    <w:p>
      <w:r xmlns:w="http://schemas.openxmlformats.org/wordprocessingml/2006/main">
        <w:t xml:space="preserve">but using</w:t>
      </w:r>
    </w:p>
    <w:p>
      <w:r xmlns:w="http://schemas.openxmlformats.org/wordprocessingml/2006/main">
        <w:t xml:space="preserve">What value is obtained or modified is the same as in the configuration</w:t>
      </w:r>
    </w:p>
    <w:p>
      <w:r xmlns:w="http://schemas.openxmlformats.org/wordprocessingml/2006/main">
        <w:t xml:space="preserve">Updating the content requires recalculating the table layout</w:t>
      </w:r>
    </w:p>
    <w:p>
      <w:r xmlns:w="http://schemas.openxmlformats.org/wordprocessingml/2006/main">
        <w:t xml:space="preserve">The expand button is on the far left of the table</w:t>
      </w:r>
    </w:p>
    <w:p>
      <w:r xmlns:w="http://schemas.openxmlformats.org/wordprocessingml/2006/main">
        <w:t xml:space="preserve">Components can be used as containers</w:t>
      </w:r>
    </w:p>
    <w:p>
      <w:r xmlns:w="http://schemas.openxmlformats.org/wordprocessingml/2006/main">
        <w:t xml:space="preserve">but sometimes</w:t>
      </w:r>
    </w:p>
    <w:p>
      <w:r xmlns:w="http://schemas.openxmlformats.org/wordprocessingml/2006/main">
        <w:t xml:space="preserve">If you want to use rich text</w:t>
      </w:r>
    </w:p>
    <w:p>
      <w:r xmlns:w="http://schemas.openxmlformats.org/wordprocessingml/2006/main">
        <w:t xml:space="preserve">Cuoqin County</w:t>
      </w:r>
    </w:p>
    <w:p>
      <w:r xmlns:w="http://schemas.openxmlformats.org/wordprocessingml/2006/main">
        <w:t xml:space="preserve">Yangyuan County</w:t>
      </w:r>
    </w:p>
    <w:p>
      <w:r xmlns:w="http://schemas.openxmlformats.org/wordprocessingml/2006/main">
        <w:t xml:space="preserve">Gangcheng District</w:t>
      </w:r>
    </w:p>
    <w:p>
      <w:r xmlns:w="http://schemas.openxmlformats.org/wordprocessingml/2006/main">
        <w:t xml:space="preserve">Application address</w:t>
      </w:r>
    </w:p>
    <w:p>
      <w:r xmlns:w="http://schemas.openxmlformats.org/wordprocessingml/2006/main">
        <w:t xml:space="preserve">into the form data</w:t>
      </w:r>
    </w:p>
    <w:p>
      <w:r xmlns:w="http://schemas.openxmlformats.org/wordprocessingml/2006/main">
        <w:t xml:space="preserve">trigger method</w:t>
      </w:r>
    </w:p>
    <w:p>
      <w:r xmlns:w="http://schemas.openxmlformats.org/wordprocessingml/2006/main">
        <w:t xml:space="preserve">Turn off the fixed top function</w:t>
      </w:r>
    </w:p>
    <w:p>
      <w:r xmlns:w="http://schemas.openxmlformats.org/wordprocessingml/2006/main">
        <w:t xml:space="preserve">Hanting District</w:t>
      </w:r>
    </w:p>
    <w:p>
      <w:r xmlns:w="http://schemas.openxmlformats.org/wordprocessingml/2006/main">
        <w:t xml:space="preserve">wrong format</w:t>
      </w:r>
    </w:p>
    <w:p>
      <w:r xmlns:w="http://schemas.openxmlformats.org/wordprocessingml/2006/main">
        <w:t xml:space="preserve">if form</w:t>
      </w:r>
    </w:p>
    <w:p>
      <w:r xmlns:w="http://schemas.openxmlformats.org/wordprocessingml/2006/main">
        <w:t xml:space="preserve">Add tips</w:t>
      </w:r>
    </w:p>
    <w:p>
      <w:r xmlns:w="http://schemas.openxmlformats.org/wordprocessingml/2006/main">
        <w:t xml:space="preserve">bungalow area</w:t>
      </w:r>
    </w:p>
    <w:p>
      <w:r xmlns:w="http://schemas.openxmlformats.org/wordprocessingml/2006/main">
        <w:t xml:space="preserve">Clicking submit will report an error and display an error message</w:t>
      </w:r>
    </w:p>
    <w:p>
      <w:r xmlns:w="http://schemas.openxmlformats.org/wordprocessingml/2006/main">
        <w:t xml:space="preserve">Neipu Township</w:t>
      </w:r>
    </w:p>
    <w:p>
      <w:r xmlns:w="http://schemas.openxmlformats.org/wordprocessingml/2006/main">
        <w:t xml:space="preserve">Show Hierarchy Expansion Lines</w:t>
      </w:r>
    </w:p>
    <w:p>
      <w:r xmlns:w="http://schemas.openxmlformats.org/wordprocessingml/2006/main">
        <w:t xml:space="preserve">the first layer</w:t>
      </w:r>
    </w:p>
    <w:p>
      <w:r xmlns:w="http://schemas.openxmlformats.org/wordprocessingml/2006/main">
        <w:t xml:space="preserve">put first</w:t>
      </w:r>
    </w:p>
    <w:p>
      <w:r xmlns:w="http://schemas.openxmlformats.org/wordprocessingml/2006/main">
        <w:t xml:space="preserve">trend</w:t>
      </w:r>
    </w:p>
    <w:p>
      <w:r xmlns:w="http://schemas.openxmlformats.org/wordprocessingml/2006/main">
        <w:t xml:space="preserve">one of the simplest</w:t>
      </w:r>
    </w:p>
    <w:p>
      <w:r xmlns:w="http://schemas.openxmlformats.org/wordprocessingml/2006/main">
        <w:t xml:space="preserve">Let's take the function component as an example</w:t>
      </w:r>
    </w:p>
    <w:p>
      <w:r xmlns:w="http://schemas.openxmlformats.org/wordprocessingml/2006/main">
        <w:t xml:space="preserve">The obtained data will be merged into</w:t>
      </w:r>
    </w:p>
    <w:p>
      <w:r xmlns:w="http://schemas.openxmlformats.org/wordprocessingml/2006/main">
        <w:t xml:space="preserve">minimum temperature</w:t>
      </w:r>
    </w:p>
    <w:p>
      <w:r xmlns:w="http://schemas.openxmlformats.org/wordprocessingml/2006/main">
        <w:t xml:space="preserve">The official specification does not say</w:t>
      </w:r>
    </w:p>
    <w:p>
      <w:r xmlns:w="http://schemas.openxmlformats.org/wordprocessingml/2006/main">
        <w:t xml:space="preserve">Perform data pull operations</w:t>
      </w:r>
    </w:p>
    <w:p>
      <w:r xmlns:w="http://schemas.openxmlformats.org/wordprocessingml/2006/main">
        <w:t xml:space="preserve">Picture receiving interface</w:t>
      </w:r>
    </w:p>
    <w:p>
      <w:r xmlns:w="http://schemas.openxmlformats.org/wordprocessingml/2006/main">
        <w:t xml:space="preserve">Triggered when the mouse moves out of the table data</w:t>
      </w:r>
    </w:p>
    <w:p>
      <w:r xmlns:w="http://schemas.openxmlformats.org/wordprocessingml/2006/main">
        <w:t xml:space="preserve">The index value of the clicked row</w:t>
      </w:r>
    </w:p>
    <w:p>
      <w:r xmlns:w="http://schemas.openxmlformats.org/wordprocessingml/2006/main">
        <w:t xml:space="preserve">that is</w:t>
      </w:r>
    </w:p>
    <w:p>
      <w:r xmlns:w="http://schemas.openxmlformats.org/wordprocessingml/2006/main">
        <w:t xml:space="preserve">menu icon</w:t>
      </w:r>
    </w:p>
    <w:p>
      <w:r xmlns:w="http://schemas.openxmlformats.org/wordprocessingml/2006/main">
        <w:t xml:space="preserve">Be sure to set the adjusted</w:t>
      </w:r>
    </w:p>
    <w:p>
      <w:r xmlns:w="http://schemas.openxmlformats.org/wordprocessingml/2006/main">
        <w:t xml:space="preserve">Adjust the time</w:t>
      </w:r>
    </w:p>
    <w:p>
      <w:r xmlns:w="http://schemas.openxmlformats.org/wordprocessingml/2006/main">
        <w:t xml:space="preserve">The value is the text entered in the search box</w:t>
      </w:r>
    </w:p>
    <w:p>
      <w:r xmlns:w="http://schemas.openxmlformats.org/wordprocessingml/2006/main">
        <w:t xml:space="preserve">Form elements can be grouped</w:t>
      </w:r>
    </w:p>
    <w:p>
      <w:r xmlns:w="http://schemas.openxmlformats.org/wordprocessingml/2006/main">
        <w:t xml:space="preserve">increase the surrounding nodes</w:t>
      </w:r>
    </w:p>
    <w:p>
      <w:r xmlns:w="http://schemas.openxmlformats.org/wordprocessingml/2006/main">
        <w:t xml:space="preserve">Gongqingcheng</w:t>
      </w:r>
    </w:p>
    <w:p>
      <w:r xmlns:w="http://schemas.openxmlformats.org/wordprocessingml/2006/main">
        <w:t xml:space="preserve">If you want to adjust the field of the parent mapping variable</w:t>
      </w:r>
    </w:p>
    <w:p>
      <w:r xmlns:w="http://schemas.openxmlformats.org/wordprocessingml/2006/main">
        <w:t xml:space="preserve">Multiple components listen to the same event and respond differently</w:t>
      </w:r>
    </w:p>
    <w:p>
      <w:r xmlns:w="http://schemas.openxmlformats.org/wordprocessingml/2006/main">
        <w:t xml:space="preserve">The most typical is a table from a database</w:t>
      </w:r>
    </w:p>
    <w:p>
      <w:r xmlns:w="http://schemas.openxmlformats.org/wordprocessingml/2006/main">
        <w:t xml:space="preserve">for static</w:t>
      </w:r>
    </w:p>
    <w:p>
      <w:r xmlns:w="http://schemas.openxmlformats.org/wordprocessingml/2006/main">
        <w:t xml:space="preserve">attack</w:t>
      </w:r>
    </w:p>
    <w:p>
      <w:r xmlns:w="http://schemas.openxmlformats.org/wordprocessingml/2006/main">
        <w:t xml:space="preserve">compatible with current components</w:t>
      </w:r>
    </w:p>
    <w:p>
      <w:r xmlns:w="http://schemas.openxmlformats.org/wordprocessingml/2006/main">
        <w:t xml:space="preserve">Define the magnification of the project</w:t>
      </w:r>
    </w:p>
    <w:p>
      <w:r xmlns:w="http://schemas.openxmlformats.org/wordprocessingml/2006/main">
        <w:t xml:space="preserve">main coordination</w:t>
      </w:r>
    </w:p>
    <w:p>
      <w:r xmlns:w="http://schemas.openxmlformats.org/wordprocessingml/2006/main">
        <w:t xml:space="preserve">Not allowed after dozens of times</w:t>
      </w:r>
    </w:p>
    <w:p>
      <w:r xmlns:w="http://schemas.openxmlformats.org/wordprocessingml/2006/main">
        <w:t xml:space="preserve">Additional widgets to the left or right of the input box</w:t>
      </w:r>
    </w:p>
    <w:p>
      <w:r xmlns:w="http://schemas.openxmlformats.org/wordprocessingml/2006/main">
        <w:t xml:space="preserve">random number</w:t>
      </w:r>
    </w:p>
    <w:p>
      <w:r xmlns:w="http://schemas.openxmlformats.org/wordprocessingml/2006/main">
        <w:t xml:space="preserve">check result</w:t>
      </w:r>
    </w:p>
    <w:p>
      <w:r xmlns:w="http://schemas.openxmlformats.org/wordprocessingml/2006/main">
        <w:t xml:space="preserve">switch control</w:t>
      </w:r>
    </w:p>
    <w:p>
      <w:r xmlns:w="http://schemas.openxmlformats.org/wordprocessingml/2006/main">
        <w:t xml:space="preserve">screenshot or video</w:t>
      </w:r>
    </w:p>
    <w:p>
      <w:r xmlns:w="http://schemas.openxmlformats.org/wordprocessingml/2006/main">
        <w:t xml:space="preserve">Toggle the value of an option</w:t>
      </w:r>
    </w:p>
    <w:p>
      <w:r xmlns:w="http://schemas.openxmlformats.org/wordprocessingml/2006/main">
        <w:t xml:space="preserve">Indicates that the request failed prompt information</w:t>
      </w:r>
    </w:p>
    <w:p>
      <w:r xmlns:w="http://schemas.openxmlformats.org/wordprocessingml/2006/main">
        <w:t xml:space="preserve">The label defaults to</w:t>
      </w:r>
    </w:p>
    <w:p>
      <w:r xmlns:w="http://schemas.openxmlformats.org/wordprocessingml/2006/main">
        <w:t xml:space="preserve">still in animation</w:t>
      </w:r>
    </w:p>
    <w:p>
      <w:r xmlns:w="http://schemas.openxmlformats.org/wordprocessingml/2006/main">
        <w:t xml:space="preserve">Click Settings to specify the first item in the table to select</w:t>
      </w:r>
    </w:p>
    <w:p>
      <w:r xmlns:w="http://schemas.openxmlformats.org/wordprocessingml/2006/main">
        <w:t xml:space="preserve">Zhenyuan County</w:t>
      </w:r>
    </w:p>
    <w:p>
      <w:r xmlns:w="http://schemas.openxmlformats.org/wordprocessingml/2006/main">
        <w:t xml:space="preserve">Cannot enable multi-select mode at the same time</w:t>
      </w:r>
    </w:p>
    <w:p>
      <w:r xmlns:w="http://schemas.openxmlformats.org/wordprocessingml/2006/main">
        <w:t xml:space="preserve">panel management</w:t>
      </w:r>
    </w:p>
    <w:p>
      <w:r xmlns:w="http://schemas.openxmlformats.org/wordprocessingml/2006/main">
        <w:t xml:space="preserve">middle</w:t>
      </w:r>
    </w:p>
    <w:p>
      <w:r xmlns:w="http://schemas.openxmlformats.org/wordprocessingml/2006/main">
        <w:t xml:space="preserve">and use</w:t>
      </w:r>
    </w:p>
    <w:p>
      <w:r xmlns:w="http://schemas.openxmlformats.org/wordprocessingml/2006/main">
        <w:t xml:space="preserve">format supports all legal</w:t>
      </w:r>
    </w:p>
    <w:p>
      <w:r xmlns:w="http://schemas.openxmlformats.org/wordprocessingml/2006/main">
        <w:t xml:space="preserve">Failed to register the calculator</w:t>
      </w:r>
    </w:p>
    <w:p>
      <w:r xmlns:w="http://schemas.openxmlformats.org/wordprocessingml/2006/main">
        <w:t xml:space="preserve">Hongshan District</w:t>
      </w:r>
    </w:p>
    <w:p>
      <w:r xmlns:w="http://schemas.openxmlformats.org/wordprocessingml/2006/main">
        <w:t xml:space="preserve">Daming County</w:t>
      </w:r>
    </w:p>
    <w:p>
      <w:r xmlns:w="http://schemas.openxmlformats.org/wordprocessingml/2006/main">
        <w:t xml:space="preserve">Add action button</w:t>
      </w:r>
    </w:p>
    <w:p>
      <w:r xmlns:w="http://schemas.openxmlformats.org/wordprocessingml/2006/main">
        <w:t xml:space="preserve">Clipboard content is empty</w:t>
      </w:r>
    </w:p>
    <w:p>
      <w:r xmlns:w="http://schemas.openxmlformats.org/wordprocessingml/2006/main">
        <w:t xml:space="preserve">Number of graphics threshold</w:t>
      </w:r>
    </w:p>
    <w:p>
      <w:r xmlns:w="http://schemas.openxmlformats.org/wordprocessingml/2006/main">
        <w:t xml:space="preserve">Xiangqiao District</w:t>
      </w:r>
    </w:p>
    <w:p>
      <w:r xmlns:w="http://schemas.openxmlformats.org/wordprocessingml/2006/main">
        <w:t xml:space="preserve">To implement the data acquisition method yourself</w:t>
      </w:r>
    </w:p>
    <w:p>
      <w:r xmlns:w="http://schemas.openxmlformats.org/wordprocessingml/2006/main">
        <w:t xml:space="preserve">period was</w:t>
      </w:r>
    </w:p>
    <w:p>
      <w:r xmlns:w="http://schemas.openxmlformats.org/wordprocessingml/2006/main">
        <w:t xml:space="preserve">button failure state</w:t>
      </w:r>
    </w:p>
    <w:p>
      <w:r xmlns:w="http://schemas.openxmlformats.org/wordprocessingml/2006/main">
        <w:t xml:space="preserve">Zhong County</w:t>
      </w:r>
    </w:p>
    <w:p>
      <w:r xmlns:w="http://schemas.openxmlformats.org/wordprocessingml/2006/main">
        <w:t xml:space="preserve">modal</w:t>
      </w:r>
    </w:p>
    <w:p>
      <w:r xmlns:w="http://schemas.openxmlformats.org/wordprocessingml/2006/main">
        <w:t xml:space="preserve">previous step next step</w:t>
      </w:r>
    </w:p>
    <w:p>
      <w:r xmlns:w="http://schemas.openxmlformats.org/wordprocessingml/2006/main">
        <w:t xml:space="preserve">Default values support expression operations</w:t>
      </w:r>
    </w:p>
    <w:p>
      <w:r xmlns:w="http://schemas.openxmlformats.org/wordprocessingml/2006/main">
        <w:t xml:space="preserve">Improve page performance</w:t>
      </w:r>
    </w:p>
    <w:p>
      <w:r xmlns:w="http://schemas.openxmlformats.org/wordprocessingml/2006/main">
        <w:t xml:space="preserve">and merge that data into the target</w:t>
      </w:r>
    </w:p>
    <w:p>
      <w:r xmlns:w="http://schemas.openxmlformats.org/wordprocessingml/2006/main">
        <w:t xml:space="preserve">The reason is that if you use</w:t>
      </w:r>
    </w:p>
    <w:p>
      <w:r xmlns:w="http://schemas.openxmlformats.org/wordprocessingml/2006/main">
        <w:t xml:space="preserve">Compatible with browser standard usage</w:t>
      </w:r>
    </w:p>
    <w:p>
      <w:r xmlns:w="http://schemas.openxmlformats.org/wordprocessingml/2006/main">
        <w:t xml:space="preserve">try to match by regex</w:t>
      </w:r>
    </w:p>
    <w:p>
      <w:r xmlns:w="http://schemas.openxmlformats.org/wordprocessingml/2006/main">
        <w:t xml:space="preserve">Linquan County</w:t>
      </w:r>
    </w:p>
    <w:p>
      <w:r xmlns:w="http://schemas.openxmlformats.org/wordprocessingml/2006/main">
        <w:t xml:space="preserve">Please use</w:t>
      </w:r>
    </w:p>
    <w:p>
      <w:r xmlns:w="http://schemas.openxmlformats.org/wordprocessingml/2006/main">
        <w:t xml:space="preserve">to get all the data</w:t>
      </w:r>
    </w:p>
    <w:p>
      <w:r xmlns:w="http://schemas.openxmlformats.org/wordprocessingml/2006/main">
        <w:t xml:space="preserve">Order of table override styles</w:t>
      </w:r>
    </w:p>
    <w:p>
      <w:r xmlns:w="http://schemas.openxmlformats.org/wordprocessingml/2006/main">
        <w:t xml:space="preserve">but regions cannot</w:t>
      </w:r>
    </w:p>
    <w:p>
      <w:r xmlns:w="http://schemas.openxmlformats.org/wordprocessingml/2006/main">
        <w:t xml:space="preserve">The same attribute is not tested repeatedly</w:t>
      </w:r>
    </w:p>
    <w:p>
      <w:r xmlns:w="http://schemas.openxmlformats.org/wordprocessingml/2006/main">
        <w:t xml:space="preserve">dropdown menu alignment</w:t>
      </w:r>
    </w:p>
    <w:p>
      <w:r xmlns:w="http://schemas.openxmlformats.org/wordprocessingml/2006/main">
        <w:t xml:space="preserve">Under the premise</w:t>
      </w:r>
    </w:p>
    <w:p>
      <w:r xmlns:w="http://schemas.openxmlformats.org/wordprocessingml/2006/main">
        <w:t xml:space="preserve">used to generate preview images</w:t>
      </w:r>
    </w:p>
    <w:p>
      <w:r xmlns:w="http://schemas.openxmlformats.org/wordprocessingml/2006/main">
        <w:t xml:space="preserve">will be converted into an object such as</w:t>
      </w:r>
    </w:p>
    <w:p>
      <w:r xmlns:w="http://schemas.openxmlformats.org/wordprocessingml/2006/main">
        <w:t xml:space="preserve">Need to set up</w:t>
      </w:r>
    </w:p>
    <w:p>
      <w:r xmlns:w="http://schemas.openxmlformats.org/wordprocessingml/2006/main">
        <w:t xml:space="preserve">navigation grouping</w:t>
      </w:r>
    </w:p>
    <w:p>
      <w:r xmlns:w="http://schemas.openxmlformats.org/wordprocessingml/2006/main">
        <w:t xml:space="preserve">not support that much yet</w:t>
      </w:r>
    </w:p>
    <w:p>
      <w:r xmlns:w="http://schemas.openxmlformats.org/wordprocessingml/2006/main">
        <w:t xml:space="preserve">empty data display</w:t>
      </w:r>
    </w:p>
    <w:p>
      <w:r xmlns:w="http://schemas.openxmlformats.org/wordprocessingml/2006/main">
        <w:t xml:space="preserve">Set the default</w:t>
      </w:r>
    </w:p>
    <w:p>
      <w:r xmlns:w="http://schemas.openxmlformats.org/wordprocessingml/2006/main">
        <w:t xml:space="preserve">slider label</w:t>
      </w:r>
    </w:p>
    <w:p>
      <w:r xmlns:w="http://schemas.openxmlformats.org/wordprocessingml/2006/main">
        <w:t xml:space="preserve">update data link</w:t>
      </w:r>
    </w:p>
    <w:p>
      <w:r xmlns:w="http://schemas.openxmlformats.org/wordprocessingml/2006/main">
        <w:t xml:space="preserve">let's deal with it</w:t>
      </w:r>
    </w:p>
    <w:p>
      <w:r xmlns:w="http://schemas.openxmlformats.org/wordprocessingml/2006/main">
        <w:t xml:space="preserve">Otherwise, no value can be obtained</w:t>
      </w:r>
    </w:p>
    <w:p>
      <w:r xmlns:w="http://schemas.openxmlformats.org/wordprocessingml/2006/main">
        <w:t xml:space="preserve">The default implementation is</w:t>
      </w:r>
    </w:p>
    <w:p>
      <w:r xmlns:w="http://schemas.openxmlformats.org/wordprocessingml/2006/main">
        <w:t xml:space="preserve">last page number</w:t>
      </w:r>
    </w:p>
    <w:p>
      <w:r xmlns:w="http://schemas.openxmlformats.org/wordprocessingml/2006/main">
        <w:t xml:space="preserve">Mashan County</w:t>
      </w:r>
    </w:p>
    <w:p>
      <w:r xmlns:w="http://schemas.openxmlformats.org/wordprocessingml/2006/main">
        <w:t xml:space="preserve">add</w:t>
      </w:r>
    </w:p>
    <w:p>
      <w:r xmlns:w="http://schemas.openxmlformats.org/wordprocessingml/2006/main">
        <w:t xml:space="preserve">Implement the Receive Adapter</w:t>
      </w:r>
    </w:p>
    <w:p>
      <w:r xmlns:w="http://schemas.openxmlformats.org/wordprocessingml/2006/main">
        <w:t xml:space="preserve">save and next</w:t>
      </w:r>
    </w:p>
    <w:p>
      <w:r xmlns:w="http://schemas.openxmlformats.org/wordprocessingml/2006/main">
        <w:t xml:space="preserve">post-commit behavior</w:t>
      </w:r>
    </w:p>
    <w:p>
      <w:r xmlns:w="http://schemas.openxmlformats.org/wordprocessingml/2006/main">
        <w:t xml:space="preserve">in the interface</w:t>
      </w:r>
    </w:p>
    <w:p>
      <w:r xmlns:w="http://schemas.openxmlformats.org/wordprocessingml/2006/main">
        <w:t xml:space="preserve">Other renderers can listen to this custom event and configure response actions</w:t>
      </w:r>
    </w:p>
    <w:p>
      <w:r xmlns:w="http://schemas.openxmlformats.org/wordprocessingml/2006/main">
        <w:t xml:space="preserve">whether to close</w:t>
      </w:r>
    </w:p>
    <w:p>
      <w:r xmlns:w="http://schemas.openxmlformats.org/wordprocessingml/2006/main">
        <w:t xml:space="preserve">Beimen District</w:t>
      </w:r>
    </w:p>
    <w:p>
      <w:r xmlns:w="http://schemas.openxmlformats.org/wordprocessingml/2006/main">
        <w:t xml:space="preserve">This configuration is required for complex controls</w:t>
      </w:r>
    </w:p>
    <w:p>
      <w:r xmlns:w="http://schemas.openxmlformats.org/wordprocessingml/2006/main">
        <w:t xml:space="preserve">do not show table</w:t>
      </w:r>
    </w:p>
    <w:p>
      <w:r xmlns:w="http://schemas.openxmlformats.org/wordprocessingml/2006/main">
        <w:t xml:space="preserve">post trigger</w:t>
      </w:r>
    </w:p>
    <w:p>
      <w:r xmlns:w="http://schemas.openxmlformats.org/wordprocessingml/2006/main">
        <w:t xml:space="preserve">Show page wrapping effect</w:t>
      </w:r>
    </w:p>
    <w:p>
      <w:r xmlns:w="http://schemas.openxmlformats.org/wordprocessingml/2006/main">
        <w:t xml:space="preserve">A collection of form items for the current step</w:t>
      </w:r>
    </w:p>
    <w:p>
      <w:r xmlns:w="http://schemas.openxmlformats.org/wordprocessingml/2006/main">
        <w:t xml:space="preserve">Displayed by default when customizing columns</w:t>
      </w:r>
    </w:p>
    <w:p>
      <w:r xmlns:w="http://schemas.openxmlformats.org/wordprocessingml/2006/main">
        <w:t xml:space="preserve">And teach you step by step how to add new functions</w:t>
      </w:r>
    </w:p>
    <w:p>
      <w:r xmlns:w="http://schemas.openxmlformats.org/wordprocessingml/2006/main">
        <w:t xml:space="preserve">Submit query criteria form</w:t>
      </w:r>
    </w:p>
    <w:p>
      <w:r xmlns:w="http://schemas.openxmlformats.org/wordprocessingml/2006/main">
        <w:t xml:space="preserve">way to return content</w:t>
      </w:r>
    </w:p>
    <w:p>
      <w:r xmlns:w="http://schemas.openxmlformats.org/wordprocessingml/2006/main">
        <w:t xml:space="preserve">map text</w:t>
      </w:r>
    </w:p>
    <w:p>
      <w:r xmlns:w="http://schemas.openxmlformats.org/wordprocessingml/2006/main">
        <w:t xml:space="preserve">ignore this tag</w:t>
      </w:r>
    </w:p>
    <w:p>
      <w:r xmlns:w="http://schemas.openxmlformats.org/wordprocessingml/2006/main">
        <w:t xml:space="preserve">then after the format identifier</w:t>
      </w:r>
    </w:p>
    <w:p>
      <w:r xmlns:w="http://schemas.openxmlformats.org/wordprocessingml/2006/main">
        <w:t xml:space="preserve">Rather, it is simply a subcomponent of a renderer</w:t>
      </w:r>
    </w:p>
    <w:p>
      <w:r xmlns:w="http://schemas.openxmlformats.org/wordprocessingml/2006/main">
        <w:t xml:space="preserve">When the form is submitted</w:t>
      </w:r>
    </w:p>
    <w:p>
      <w:r xmlns:w="http://schemas.openxmlformats.org/wordprocessingml/2006/main">
        <w:t xml:space="preserve">and explicit and hidden linkage to realize simple style editing</w:t>
      </w:r>
    </w:p>
    <w:p>
      <w:r xmlns:w="http://schemas.openxmlformats.org/wordprocessingml/2006/main">
        <w:t xml:space="preserve">Handed over to the current component to finish rendering</w:t>
      </w:r>
    </w:p>
    <w:p>
      <w:r xmlns:w="http://schemas.openxmlformats.org/wordprocessingml/2006/main">
        <w:t xml:space="preserve">then the delete button is not rendered</w:t>
      </w:r>
    </w:p>
    <w:p>
      <w:r xmlns:w="http://schemas.openxmlformats.org/wordprocessingml/2006/main">
        <w:t xml:space="preserve">I don't know why it doesn't work here</w:t>
      </w:r>
    </w:p>
    <w:p>
      <w:r xmlns:w="http://schemas.openxmlformats.org/wordprocessingml/2006/main">
        <w:t xml:space="preserve">Subtract forward</w:t>
      </w:r>
    </w:p>
    <w:p>
      <w:r xmlns:w="http://schemas.openxmlformats.org/wordprocessingml/2006/main">
        <w:t xml:space="preserve">Fired when the cancel button is clicked</w:t>
      </w:r>
    </w:p>
    <w:p>
      <w:r xmlns:w="http://schemas.openxmlformats.org/wordprocessingml/2006/main">
        <w:t xml:space="preserve">and simply filter out</w:t>
      </w:r>
    </w:p>
    <w:p>
      <w:r xmlns:w="http://schemas.openxmlformats.org/wordprocessingml/2006/main">
        <w:t xml:space="preserve">Usually you will need to configure</w:t>
      </w:r>
    </w:p>
    <w:p>
      <w:r xmlns:w="http://schemas.openxmlformats.org/wordprocessingml/2006/main">
        <w:t xml:space="preserve">When configuring</w:t>
      </w:r>
    </w:p>
    <w:p>
      <w:r xmlns:w="http://schemas.openxmlformats.org/wordprocessingml/2006/main">
        <w:t xml:space="preserve">Changbai Korean Autonomous County</w:t>
      </w:r>
    </w:p>
    <w:p>
      <w:r xmlns:w="http://schemas.openxmlformats.org/wordprocessingml/2006/main">
        <w:t xml:space="preserve">I'm a drag prompt</w:t>
      </w:r>
    </w:p>
    <w:p>
      <w:r xmlns:w="http://schemas.openxmlformats.org/wordprocessingml/2006/main">
        <w:t xml:space="preserve">Show or hide a component under certain conditions</w:t>
      </w:r>
    </w:p>
    <w:p>
      <w:r xmlns:w="http://schemas.openxmlformats.org/wordprocessingml/2006/main">
        <w:t xml:space="preserve">Lindian County</w:t>
      </w:r>
    </w:p>
    <w:p>
      <w:r xmlns:w="http://schemas.openxmlformats.org/wordprocessingml/2006/main">
        <w:t xml:space="preserve">Fularki District</w:t>
      </w:r>
    </w:p>
    <w:p>
      <w:r xmlns:w="http://schemas.openxmlformats.org/wordprocessingml/2006/main">
        <w:t xml:space="preserve">don't know why</w:t>
      </w:r>
    </w:p>
    <w:p>
      <w:r xmlns:w="http://schemas.openxmlformats.org/wordprocessingml/2006/main">
        <w:t xml:space="preserve">The current element cannot be moved down</w:t>
      </w:r>
    </w:p>
    <w:p>
      <w:r xmlns:w="http://schemas.openxmlformats.org/wordprocessingml/2006/main">
        <w:t xml:space="preserve">Then come a button to refresh the target component</w:t>
      </w:r>
    </w:p>
    <w:p>
      <w:r xmlns:w="http://schemas.openxmlformats.org/wordprocessingml/2006/main">
        <w:t xml:space="preserve">biggest size</w:t>
      </w:r>
    </w:p>
    <w:p>
      <w:r xmlns:w="http://schemas.openxmlformats.org/wordprocessingml/2006/main">
        <w:t xml:space="preserve">Xingren City</w:t>
      </w:r>
    </w:p>
    <w:p>
      <w:r xmlns:w="http://schemas.openxmlformats.org/wordprocessingml/2006/main">
        <w:t xml:space="preserve">then terminate the follow-up action</w:t>
      </w:r>
    </w:p>
    <w:p>
      <w:r xmlns:w="http://schemas.openxmlformats.org/wordprocessingml/2006/main">
        <w:t xml:space="preserve">Prompt when form validation fails</w:t>
      </w:r>
    </w:p>
    <w:p>
      <w:r xmlns:w="http://schemas.openxmlformats.org/wordprocessingml/2006/main">
        <w:t xml:space="preserve">Some form items failed validation</w:t>
      </w:r>
    </w:p>
    <w:p>
      <w:r xmlns:w="http://schemas.openxmlformats.org/wordprocessingml/2006/main">
        <w:t xml:space="preserve">Additional custom plugins</w:t>
      </w:r>
    </w:p>
    <w:p>
      <w:r xmlns:w="http://schemas.openxmlformats.org/wordprocessingml/2006/main">
        <w:t xml:space="preserve">Let the drag and drop switch have an animation</w:t>
      </w:r>
    </w:p>
    <w:p>
      <w:r xmlns:w="http://schemas.openxmlformats.org/wordprocessingml/2006/main">
        <w:t xml:space="preserve">Row level select all function</w:t>
      </w:r>
    </w:p>
    <w:p>
      <w:r xmlns:w="http://schemas.openxmlformats.org/wordprocessingml/2006/main">
        <w:t xml:space="preserve">Standard bullet frame</w:t>
      </w:r>
    </w:p>
    <w:p>
      <w:r xmlns:w="http://schemas.openxmlformats.org/wordprocessingml/2006/main">
        <w:t xml:space="preserve">multiline mode</w:t>
      </w:r>
    </w:p>
    <w:p>
      <w:r xmlns:w="http://schemas.openxmlformats.org/wordprocessingml/2006/main">
        <w:t xml:space="preserve">otherwise go</w:t>
      </w:r>
    </w:p>
    <w:p>
      <w:r xmlns:w="http://schemas.openxmlformats.org/wordprocessingml/2006/main">
        <w:t xml:space="preserve">Jinyuan District</w:t>
      </w:r>
    </w:p>
    <w:p>
      <w:r xmlns:w="http://schemas.openxmlformats.org/wordprocessingml/2006/main">
        <w:t xml:space="preserve">as pure</w:t>
      </w:r>
    </w:p>
    <w:p>
      <w:r xmlns:w="http://schemas.openxmlformats.org/wordprocessingml/2006/main">
        <w:t xml:space="preserve">Yongchuan District</w:t>
      </w:r>
    </w:p>
    <w:p>
      <w:r xmlns:w="http://schemas.openxmlformats.org/wordprocessingml/2006/main">
        <w:t xml:space="preserve">return value set</w:t>
      </w:r>
    </w:p>
    <w:p>
      <w:r xmlns:w="http://schemas.openxmlformats.org/wordprocessingml/2006/main">
        <w:t xml:space="preserve">variable to fetch</w:t>
      </w:r>
    </w:p>
    <w:p>
      <w:r xmlns:w="http://schemas.openxmlformats.org/wordprocessingml/2006/main">
        <w:t xml:space="preserve">The following must be prefixed with</w:t>
      </w:r>
    </w:p>
    <w:p>
      <w:r xmlns:w="http://schemas.openxmlformats.org/wordprocessingml/2006/main">
        <w:t xml:space="preserve">All data source constructors</w:t>
      </w:r>
    </w:p>
    <w:p>
      <w:r xmlns:w="http://schemas.openxmlformats.org/wordprocessingml/2006/main">
        <w:t xml:space="preserve">Hengdong County</w:t>
      </w:r>
    </w:p>
    <w:p>
      <w:r xmlns:w="http://schemas.openxmlformats.org/wordprocessingml/2006/main">
        <w:t xml:space="preserve">Fuxing Township</w:t>
      </w:r>
    </w:p>
    <w:p>
      <w:r xmlns:w="http://schemas.openxmlformats.org/wordprocessingml/2006/main">
        <w:t xml:space="preserve">Support for configuring custom menus</w:t>
      </w:r>
    </w:p>
    <w:p>
      <w:r xmlns:w="http://schemas.openxmlformats.org/wordprocessingml/2006/main">
        <w:t xml:space="preserve">Product Name Description</w:t>
      </w:r>
    </w:p>
    <w:p>
      <w:r xmlns:w="http://schemas.openxmlformats.org/wordprocessingml/2006/main">
        <w:t xml:space="preserve">too deep</w:t>
      </w:r>
    </w:p>
    <w:p>
      <w:r xmlns:w="http://schemas.openxmlformats.org/wordprocessingml/2006/main">
        <w:t xml:space="preserve">Yongdeng County</w:t>
      </w:r>
    </w:p>
    <w:p>
      <w:r xmlns:w="http://schemas.openxmlformats.org/wordprocessingml/2006/main">
        <w:t xml:space="preserve">just run run</w:t>
      </w:r>
    </w:p>
    <w:p>
      <w:r xmlns:w="http://schemas.openxmlformats.org/wordprocessingml/2006/main">
        <w:t xml:space="preserve">Configure subform collections</w:t>
      </w:r>
    </w:p>
    <w:p>
      <w:r xmlns:w="http://schemas.openxmlformats.org/wordprocessingml/2006/main">
        <w:t xml:space="preserve">Tonggu County</w:t>
      </w:r>
    </w:p>
    <w:p>
      <w:r xmlns:w="http://schemas.openxmlformats.org/wordprocessingml/2006/main">
        <w:t xml:space="preserve">special element</w:t>
      </w:r>
    </w:p>
    <w:p>
      <w:r xmlns:w="http://schemas.openxmlformats.org/wordprocessingml/2006/main">
        <w:t xml:space="preserve">Jiuru Township</w:t>
      </w:r>
    </w:p>
    <w:p>
      <w:r xmlns:w="http://schemas.openxmlformats.org/wordprocessingml/2006/main">
        <w:t xml:space="preserve">Change to original image mode</w:t>
      </w:r>
    </w:p>
    <w:p>
      <w:r xmlns:w="http://schemas.openxmlformats.org/wordprocessingml/2006/main">
        <w:t xml:space="preserve">Hualong Hui Autonomous County</w:t>
      </w:r>
    </w:p>
    <w:p>
      <w:r xmlns:w="http://schemas.openxmlformats.org/wordprocessingml/2006/main">
        <w:t xml:space="preserve">Configuration items displayed on the large screen</w:t>
      </w:r>
    </w:p>
    <w:p>
      <w:r xmlns:w="http://schemas.openxmlformats.org/wordprocessingml/2006/main">
        <w:t xml:space="preserve">Ziyun Miao and Buyi Autonomous County</w:t>
      </w:r>
    </w:p>
    <w:p>
      <w:r xmlns:w="http://schemas.openxmlformats.org/wordprocessingml/2006/main">
        <w:t xml:space="preserve">One drag two layout</w:t>
      </w:r>
    </w:p>
    <w:p>
      <w:r xmlns:w="http://schemas.openxmlformats.org/wordprocessingml/2006/main">
        <w:t xml:space="preserve">and support</w:t>
      </w:r>
    </w:p>
    <w:p>
      <w:r xmlns:w="http://schemas.openxmlformats.org/wordprocessingml/2006/main">
        <w:t xml:space="preserve">component to register</w:t>
      </w:r>
    </w:p>
    <w:p>
      <w:r xmlns:w="http://schemas.openxmlformats.org/wordprocessingml/2006/main">
        <w:t xml:space="preserve">use by default</w:t>
      </w:r>
    </w:p>
    <w:p>
      <w:r xmlns:w="http://schemas.openxmlformats.org/wordprocessingml/2006/main">
        <w:t xml:space="preserve">message prompt override</w:t>
      </w:r>
    </w:p>
    <w:p>
      <w:r xmlns:w="http://schemas.openxmlformats.org/wordprocessingml/2006/main">
        <w:t xml:space="preserve">Overridden target renderer name</w:t>
      </w:r>
    </w:p>
    <w:p>
      <w:r xmlns:w="http://schemas.openxmlformats.org/wordprocessingml/2006/main">
        <w:t xml:space="preserve">incoming</w:t>
      </w:r>
    </w:p>
    <w:p>
      <w:r xmlns:w="http://schemas.openxmlformats.org/wordprocessingml/2006/main">
        <w:t xml:space="preserve">Chengbu Miao Autonomous County</w:t>
      </w:r>
    </w:p>
    <w:p>
      <w:r xmlns:w="http://schemas.openxmlformats.org/wordprocessingml/2006/main">
        <w:t xml:space="preserve">You can also pull the value to fill</w:t>
      </w:r>
    </w:p>
    <w:p>
      <w:r xmlns:w="http://schemas.openxmlformats.org/wordprocessingml/2006/main">
        <w:t xml:space="preserve">Append request parameters and refresh</w:t>
      </w:r>
    </w:p>
    <w:p>
      <w:r xmlns:w="http://schemas.openxmlformats.org/wordprocessingml/2006/main">
        <w:t xml:space="preserve">Be sure to read the concepts section carefully</w:t>
      </w:r>
    </w:p>
    <w:p>
      <w:r xmlns:w="http://schemas.openxmlformats.org/wordprocessingml/2006/main">
        <w:t xml:space="preserve">When using it, you need to pay attention to all configuration items as one</w:t>
      </w:r>
    </w:p>
    <w:p>
      <w:r xmlns:w="http://schemas.openxmlformats.org/wordprocessingml/2006/main">
        <w:t xml:space="preserve">custom number of columns</w:t>
      </w:r>
    </w:p>
    <w:p>
      <w:r xmlns:w="http://schemas.openxmlformats.org/wordprocessingml/2006/main">
        <w:t xml:space="preserve">Operation settings</w:t>
      </w:r>
    </w:p>
    <w:p>
      <w:r xmlns:w="http://schemas.openxmlformats.org/wordprocessingml/2006/main">
        <w:t xml:space="preserve">only perform actions</w:t>
      </w:r>
    </w:p>
    <w:p>
      <w:r xmlns:w="http://schemas.openxmlformats.org/wordprocessingml/2006/main">
        <w:t xml:space="preserve">Filters support displaying raw text though</w:t>
      </w:r>
    </w:p>
    <w:p>
      <w:r xmlns:w="http://schemas.openxmlformats.org/wordprocessingml/2006/main">
        <w:t xml:space="preserve">not very useful</w:t>
      </w:r>
    </w:p>
    <w:p>
      <w:r xmlns:w="http://schemas.openxmlformats.org/wordprocessingml/2006/main">
        <w:t xml:space="preserve">filter tree nodes</w:t>
      </w:r>
    </w:p>
    <w:p>
      <w:r xmlns:w="http://schemas.openxmlformats.org/wordprocessingml/2006/main">
        <w:t xml:space="preserve">name</w:t>
      </w:r>
    </w:p>
    <w:p>
      <w:r xmlns:w="http://schemas.openxmlformats.org/wordprocessingml/2006/main">
        <w:t xml:space="preserve">The offset distance in the horizontal direction of the shadow</w:t>
      </w:r>
    </w:p>
    <w:p>
      <w:r xmlns:w="http://schemas.openxmlformats.org/wordprocessingml/2006/main">
        <w:t xml:space="preserve">disable this usage</w:t>
      </w:r>
    </w:p>
    <w:p>
      <w:r xmlns:w="http://schemas.openxmlformats.org/wordprocessingml/2006/main">
        <w:t xml:space="preserve">the value of the object array</w:t>
      </w:r>
    </w:p>
    <w:p>
      <w:r xmlns:w="http://schemas.openxmlformats.org/wordprocessingml/2006/main">
        <w:t xml:space="preserve">Set whether the current column value is unique</w:t>
      </w:r>
    </w:p>
    <w:p>
      <w:r xmlns:w="http://schemas.openxmlformats.org/wordprocessingml/2006/main">
        <w:t xml:space="preserve">Form options can also be linked</w:t>
      </w:r>
    </w:p>
    <w:p>
      <w:r xmlns:w="http://schemas.openxmlformats.org/wordprocessingml/2006/main">
        <w:t xml:space="preserve">When the mapped value is</w:t>
      </w:r>
    </w:p>
    <w:p>
      <w:r xmlns:w="http://schemas.openxmlformats.org/wordprocessingml/2006/main">
        <w:t xml:space="preserve">Shangguan Waner</w:t>
      </w:r>
    </w:p>
    <w:p>
      <w:r xmlns:w="http://schemas.openxmlformats.org/wordprocessingml/2006/main">
        <w:t xml:space="preserve">Dingtao District</w:t>
      </w:r>
    </w:p>
    <w:p>
      <w:r xmlns:w="http://schemas.openxmlformats.org/wordprocessingml/2006/main">
        <w:t xml:space="preserve">name string for</w:t>
      </w:r>
    </w:p>
    <w:p>
      <w:r xmlns:w="http://schemas.openxmlformats.org/wordprocessingml/2006/main">
        <w:t xml:space="preserve">Used to use different configurations on mobile terminals or in different language environments</w:t>
      </w:r>
    </w:p>
    <w:p>
      <w:r xmlns:w="http://schemas.openxmlformats.org/wordprocessingml/2006/main">
        <w:t xml:space="preserve">The internal form submitted</w:t>
      </w:r>
    </w:p>
    <w:p>
      <w:r xmlns:w="http://schemas.openxmlformats.org/wordprocessingml/2006/main">
        <w:t xml:space="preserve">Shijie Town</w:t>
      </w:r>
    </w:p>
    <w:p>
      <w:r xmlns:w="http://schemas.openxmlformats.org/wordprocessingml/2006/main">
        <w:t xml:space="preserve">when sending the event</w:t>
      </w:r>
    </w:p>
    <w:p>
      <w:r xmlns:w="http://schemas.openxmlformats.org/wordprocessingml/2006/main">
        <w:t xml:space="preserve">built-in authentication</w:t>
      </w:r>
    </w:p>
    <w:p>
      <w:r xmlns:w="http://schemas.openxmlformats.org/wordprocessingml/2006/main">
        <w:t xml:space="preserve">so it takes longer</w:t>
      </w:r>
    </w:p>
    <w:p>
      <w:r xmlns:w="http://schemas.openxmlformats.org/wordprocessingml/2006/main">
        <w:t xml:space="preserve">Widely used within Baidu</w:t>
      </w:r>
    </w:p>
    <w:p>
      <w:r xmlns:w="http://schemas.openxmlformats.org/wordprocessingml/2006/main">
        <w:t xml:space="preserve">Whether the card is multiple choice</w:t>
      </w:r>
    </w:p>
    <w:p>
      <w:r xmlns:w="http://schemas.openxmlformats.org/wordprocessingml/2006/main">
        <w:t xml:space="preserve">the number of columns</w:t>
      </w:r>
    </w:p>
    <w:p>
      <w:r xmlns:w="http://schemas.openxmlformats.org/wordprocessingml/2006/main">
        <w:t xml:space="preserve">expression</w:t>
      </w:r>
    </w:p>
    <w:p>
      <w:r xmlns:w="http://schemas.openxmlformats.org/wordprocessingml/2006/main">
        <w:t xml:space="preserve">Configure to view more display content</w:t>
      </w:r>
    </w:p>
    <w:p>
      <w:r xmlns:w="http://schemas.openxmlformats.org/wordprocessingml/2006/main">
        <w:t xml:space="preserve">There are many scenarios in which expressions are used</w:t>
      </w:r>
    </w:p>
    <w:p>
      <w:r xmlns:w="http://schemas.openxmlformats.org/wordprocessingml/2006/main">
        <w:t xml:space="preserve">Wanli District</w:t>
      </w:r>
    </w:p>
    <w:p>
      <w:r xmlns:w="http://schemas.openxmlformats.org/wordprocessingml/2006/main">
        <w:t xml:space="preserve">Guixi</w:t>
      </w:r>
    </w:p>
    <w:p>
      <w:r xmlns:w="http://schemas.openxmlformats.org/wordprocessingml/2006/main">
        <w:t xml:space="preserve">edit options</w:t>
      </w:r>
    </w:p>
    <w:p>
      <w:r xmlns:w="http://schemas.openxmlformats.org/wordprocessingml/2006/main">
        <w:t xml:space="preserve">Empty directly</w:t>
      </w:r>
    </w:p>
    <w:p>
      <w:r xmlns:w="http://schemas.openxmlformats.org/wordprocessingml/2006/main">
        <w:t xml:space="preserve">The color of the main color after the mouse moves over it</w:t>
      </w:r>
    </w:p>
    <w:p>
      <w:r xmlns:w="http://schemas.openxmlformats.org/wordprocessingml/2006/main">
        <w:t xml:space="preserve">Then add a cell in the last row</w:t>
      </w:r>
    </w:p>
    <w:p>
      <w:r xmlns:w="http://schemas.openxmlformats.org/wordprocessingml/2006/main">
        <w:t xml:space="preserve">Demo based on</w:t>
      </w:r>
    </w:p>
    <w:p>
      <w:r xmlns:w="http://schemas.openxmlformats.org/wordprocessingml/2006/main">
        <w:t xml:space="preserve">Only supports a single case</w:t>
      </w:r>
    </w:p>
    <w:p>
      <w:r xmlns:w="http://schemas.openxmlformats.org/wordprocessingml/2006/main">
        <w:t xml:space="preserve">Mid laner</w:t>
      </w:r>
    </w:p>
    <w:p>
      <w:r xmlns:w="http://schemas.openxmlformats.org/wordprocessingml/2006/main">
        <w:t xml:space="preserve">Only one column can be sorted at a time</w:t>
      </w:r>
    </w:p>
    <w:p>
      <w:r xmlns:w="http://schemas.openxmlformats.org/wordprocessingml/2006/main">
        <w:t xml:space="preserve">the beginning</w:t>
      </w:r>
    </w:p>
    <w:p>
      <w:r xmlns:w="http://schemas.openxmlformats.org/wordprocessingml/2006/main">
        <w:t xml:space="preserve">Return the backfill value directly</w:t>
      </w:r>
    </w:p>
    <w:p>
      <w:r xmlns:w="http://schemas.openxmlformats.org/wordprocessingml/2006/main">
        <w:t xml:space="preserve">Kangding</w:t>
      </w:r>
    </w:p>
    <w:p>
      <w:r xmlns:w="http://schemas.openxmlformats.org/wordprocessingml/2006/main">
        <w:t xml:space="preserve">nearly a week</w:t>
      </w:r>
    </w:p>
    <w:p>
      <w:r xmlns:w="http://schemas.openxmlformats.org/wordprocessingml/2006/main">
        <w:t xml:space="preserve">Interface return format</w:t>
      </w:r>
    </w:p>
    <w:p>
      <w:r xmlns:w="http://schemas.openxmlformats.org/wordprocessingml/2006/main">
        <w:t xml:space="preserve">Receive data mapping</w:t>
      </w:r>
    </w:p>
    <w:p>
      <w:r xmlns:w="http://schemas.openxmlformats.org/wordprocessingml/2006/main">
        <w:t xml:space="preserve">path in</w:t>
      </w:r>
    </w:p>
    <w:p>
      <w:r xmlns:w="http://schemas.openxmlformats.org/wordprocessingml/2006/main">
        <w:t xml:space="preserve">cannot pass directly</w:t>
      </w:r>
    </w:p>
    <w:p>
      <w:r xmlns:w="http://schemas.openxmlformats.org/wordprocessingml/2006/main">
        <w:t xml:space="preserve">default layout container</w:t>
      </w:r>
    </w:p>
    <w:p>
      <w:r xmlns:w="http://schemas.openxmlformats.org/wordprocessingml/2006/main">
        <w:t xml:space="preserve">Kunming</w:t>
      </w:r>
    </w:p>
    <w:p>
      <w:r xmlns:w="http://schemas.openxmlformats.org/wordprocessingml/2006/main">
        <w:t xml:space="preserve">Whether to enable node path recording</w:t>
      </w:r>
    </w:p>
    <w:p>
      <w:r xmlns:w="http://schemas.openxmlformats.org/wordprocessingml/2006/main">
        <w:t xml:space="preserve">The configuration of will eventually turn into</w:t>
      </w:r>
    </w:p>
    <w:p>
      <w:r xmlns:w="http://schemas.openxmlformats.org/wordprocessingml/2006/main">
        <w:t xml:space="preserve">splicing character</w:t>
      </w:r>
    </w:p>
    <w:p>
      <w:r xmlns:w="http://schemas.openxmlformats.org/wordprocessingml/2006/main">
        <w:t xml:space="preserve">Quanzhou</w:t>
      </w:r>
    </w:p>
    <w:p>
      <w:r xmlns:w="http://schemas.openxmlformats.org/wordprocessingml/2006/main">
        <w:t xml:space="preserve">Fill the popup frame as much as possible</w:t>
      </w:r>
    </w:p>
    <w:p>
      <w:r xmlns:w="http://schemas.openxmlformats.org/wordprocessingml/2006/main">
        <w:t xml:space="preserve">initial example</w:t>
      </w:r>
    </w:p>
    <w:p>
      <w:r xmlns:w="http://schemas.openxmlformats.org/wordprocessingml/2006/main">
        <w:t xml:space="preserve">Guidong County</w:t>
      </w:r>
    </w:p>
    <w:p>
      <w:r xmlns:w="http://schemas.openxmlformats.org/wordprocessingml/2006/main">
        <w:t xml:space="preserve">When the component is set</w:t>
      </w:r>
    </w:p>
    <w:p>
      <w:r xmlns:w="http://schemas.openxmlformats.org/wordprocessingml/2006/main">
        <w:t xml:space="preserve">element to start container mode</w:t>
      </w:r>
    </w:p>
    <w:p>
      <w:r xmlns:w="http://schemas.openxmlformats.org/wordprocessingml/2006/main">
        <w:t xml:space="preserve">Panlong District</w:t>
      </w:r>
    </w:p>
    <w:p>
      <w:r xmlns:w="http://schemas.openxmlformats.org/wordprocessingml/2006/main">
        <w:t xml:space="preserve">open select all</w:t>
      </w:r>
    </w:p>
    <w:p>
      <w:r xmlns:w="http://schemas.openxmlformats.org/wordprocessingml/2006/main">
        <w:t xml:space="preserve">Whether to display the empty icon</w:t>
      </w:r>
    </w:p>
    <w:p>
      <w:r xmlns:w="http://schemas.openxmlformats.org/wordprocessingml/2006/main">
        <w:t xml:space="preserve">Update the data of the specified popup window</w:t>
      </w:r>
    </w:p>
    <w:p>
      <w:r xmlns:w="http://schemas.openxmlformats.org/wordprocessingml/2006/main">
        <w:t xml:space="preserve">If you want to take the variable is</w:t>
      </w:r>
    </w:p>
    <w:p>
      <w:r xmlns:w="http://schemas.openxmlformats.org/wordprocessingml/2006/main">
        <w:t xml:space="preserve">Custom rendering templates</w:t>
      </w:r>
    </w:p>
    <w:p>
      <w:r xmlns:w="http://schemas.openxmlformats.org/wordprocessingml/2006/main">
        <w:t xml:space="preserve">Do not show component pane</w:t>
      </w:r>
    </w:p>
    <w:p>
      <w:r xmlns:w="http://schemas.openxmlformats.org/wordprocessingml/2006/main">
        <w:t xml:space="preserve">failed</w:t>
      </w:r>
    </w:p>
    <w:p>
      <w:r xmlns:w="http://schemas.openxmlformats.org/wordprocessingml/2006/main">
        <w:t xml:space="preserve">In fact, this property is not supported</w:t>
      </w:r>
    </w:p>
    <w:p>
      <w:r xmlns:w="http://schemas.openxmlformats.org/wordprocessingml/2006/main">
        <w:t xml:space="preserve">Do compatible processing here first</w:t>
      </w:r>
    </w:p>
    <w:p>
      <w:r xmlns:w="http://schemas.openxmlformats.org/wordprocessingml/2006/main">
        <w:t xml:space="preserve">You will see the send form request</w:t>
      </w:r>
    </w:p>
    <w:p>
      <w:r xmlns:w="http://schemas.openxmlformats.org/wordprocessingml/2006/main">
        <w:t xml:space="preserve">Zhenglan Qi</w:t>
      </w:r>
    </w:p>
    <w:p>
      <w:r xmlns:w="http://schemas.openxmlformats.org/wordprocessingml/2006/main">
        <w:t xml:space="preserve">Determine whether there are prohibited items below</w:t>
      </w:r>
    </w:p>
    <w:p>
      <w:r xmlns:w="http://schemas.openxmlformats.org/wordprocessingml/2006/main">
        <w:t xml:space="preserve">Determine whether to create a new</w:t>
      </w:r>
    </w:p>
    <w:p>
      <w:r xmlns:w="http://schemas.openxmlformats.org/wordprocessingml/2006/main">
        <w:t xml:space="preserve">Enter information</w:t>
      </w:r>
    </w:p>
    <w:p>
      <w:r xmlns:w="http://schemas.openxmlformats.org/wordprocessingml/2006/main">
        <w:t xml:space="preserve">The table currently has no rows selected</w:t>
      </w:r>
    </w:p>
    <w:p>
      <w:r xmlns:w="http://schemas.openxmlformats.org/wordprocessingml/2006/main">
        <w:t xml:space="preserve">increase</w:t>
      </w:r>
    </w:p>
    <w:p>
      <w:r xmlns:w="http://schemas.openxmlformats.org/wordprocessingml/2006/main">
        <w:t xml:space="preserve">Sanyin County</w:t>
      </w:r>
    </w:p>
    <w:p>
      <w:r xmlns:w="http://schemas.openxmlformats.org/wordprocessingml/2006/main">
        <w:t xml:space="preserve">For example, editing is to add a button whose behavior is a pop-up box type button or add a page jump type button to change the current row data</w:t>
      </w:r>
    </w:p>
    <w:p>
      <w:r xmlns:w="http://schemas.openxmlformats.org/wordprocessingml/2006/main">
        <w:t xml:space="preserve">label placement</w:t>
      </w:r>
    </w:p>
    <w:p>
      <w:r xmlns:w="http://schemas.openxmlformats.org/wordprocessingml/2006/main">
        <w:t xml:space="preserve">wooded area</w:t>
      </w:r>
    </w:p>
    <w:p>
      <w:r xmlns:w="http://schemas.openxmlformats.org/wordprocessingml/2006/main">
        <w:t xml:space="preserve">Child nodes are prohibited from unselecting</w:t>
      </w:r>
    </w:p>
    <w:p>
      <w:r xmlns:w="http://schemas.openxmlformats.org/wordprocessingml/2006/main">
        <w:t xml:space="preserve">column header style sheet</w:t>
      </w:r>
    </w:p>
    <w:p>
      <w:r xmlns:w="http://schemas.openxmlformats.org/wordprocessingml/2006/main">
        <w:t xml:space="preserve">Shigang District</w:t>
      </w:r>
    </w:p>
    <w:p>
      <w:r xmlns:w="http://schemas.openxmlformats.org/wordprocessingml/2006/main">
        <w:t xml:space="preserve">Auxiliary editor formatting and binding global data</w:t>
      </w:r>
    </w:p>
    <w:p>
      <w:r xmlns:w="http://schemas.openxmlformats.org/wordprocessingml/2006/main">
        <w:t xml:space="preserve">if at this time</w:t>
      </w:r>
    </w:p>
    <w:p>
      <w:r xmlns:w="http://schemas.openxmlformats.org/wordprocessingml/2006/main">
        <w:t xml:space="preserve">track</w:t>
      </w:r>
    </w:p>
    <w:p>
      <w:r xmlns:w="http://schemas.openxmlformats.org/wordprocessingml/2006/main">
        <w:t xml:space="preserve">When the parent is selected</w:t>
      </w:r>
    </w:p>
    <w:p>
      <w:r xmlns:w="http://schemas.openxmlformats.org/wordprocessingml/2006/main">
        <w:t xml:space="preserve">There are a large number of attributes that are not easy to pass</w:t>
      </w:r>
    </w:p>
    <w:p>
      <w:r xmlns:w="http://schemas.openxmlformats.org/wordprocessingml/2006/main">
        <w:t xml:space="preserve">just turn on</w:t>
      </w:r>
    </w:p>
    <w:p>
      <w:r xmlns:w="http://schemas.openxmlformats.org/wordprocessingml/2006/main">
        <w:t xml:space="preserve">line description</w:t>
      </w:r>
    </w:p>
    <w:p>
      <w:r xmlns:w="http://schemas.openxmlformats.org/wordprocessingml/2006/main">
        <w:t xml:space="preserve">Need to demonstrate all the functionality of this component</w:t>
      </w:r>
    </w:p>
    <w:p>
      <w:r xmlns:w="http://schemas.openxmlformats.org/wordprocessingml/2006/main">
        <w:t xml:space="preserve">dispatch event</w:t>
      </w:r>
    </w:p>
    <w:p>
      <w:r xmlns:w="http://schemas.openxmlformats.org/wordprocessingml/2006/main">
        <w:t xml:space="preserve">Set text background color</w:t>
      </w:r>
    </w:p>
    <w:p>
      <w:r xmlns:w="http://schemas.openxmlformats.org/wordprocessingml/2006/main">
        <w:t xml:space="preserve">trigger data query</w:t>
      </w:r>
    </w:p>
    <w:p>
      <w:r xmlns:w="http://schemas.openxmlformats.org/wordprocessingml/2006/main">
        <w:t xml:space="preserve">month selector</w:t>
      </w:r>
    </w:p>
    <w:p>
      <w:r xmlns:w="http://schemas.openxmlformats.org/wordprocessingml/2006/main">
        <w:t xml:space="preserve">Define what areas this component has</w:t>
      </w:r>
    </w:p>
    <w:p>
      <w:r xmlns:w="http://schemas.openxmlformats.org/wordprocessingml/2006/main">
        <w:t xml:space="preserve">You need to use the following writing</w:t>
      </w:r>
    </w:p>
    <w:p>
      <w:r xmlns:w="http://schemas.openxmlformats.org/wordprocessingml/2006/main">
        <w:t xml:space="preserve">Click on column sort event</w:t>
      </w:r>
    </w:p>
    <w:p>
      <w:r xmlns:w="http://schemas.openxmlformats.org/wordprocessingml/2006/main">
        <w:t xml:space="preserve">It can also be based on the existing</w:t>
      </w:r>
    </w:p>
    <w:p>
      <w:r xmlns:w="http://schemas.openxmlformats.org/wordprocessingml/2006/main">
        <w:t xml:space="preserve">Action configuration may be in plugin action</w:t>
      </w:r>
    </w:p>
    <w:p>
      <w:r xmlns:w="http://schemas.openxmlformats.org/wordprocessingml/2006/main">
        <w:t xml:space="preserve">will fill the entire height of the container</w:t>
      </w:r>
    </w:p>
    <w:p>
      <w:r xmlns:w="http://schemas.openxmlformats.org/wordprocessingml/2006/main">
        <w:t xml:space="preserve">used in the project</w:t>
      </w:r>
    </w:p>
    <w:p>
      <w:r xmlns:w="http://schemas.openxmlformats.org/wordprocessingml/2006/main">
        <w:t xml:space="preserve">display of</w:t>
      </w:r>
    </w:p>
    <w:p>
      <w:r xmlns:w="http://schemas.openxmlformats.org/wordprocessingml/2006/main">
        <w:t xml:space="preserve">combination area</w:t>
      </w:r>
    </w:p>
    <w:p>
      <w:r xmlns:w="http://schemas.openxmlformats.org/wordprocessingml/2006/main">
        <w:t xml:space="preserve">global</w:t>
      </w:r>
    </w:p>
    <w:p>
      <w:r xmlns:w="http://schemas.openxmlformats.org/wordprocessingml/2006/main">
        <w:t xml:space="preserve">starting angle</w:t>
      </w:r>
    </w:p>
    <w:p>
      <w:r xmlns:w="http://schemas.openxmlformats.org/wordprocessingml/2006/main">
        <w:t xml:space="preserve">selected</w:t>
      </w:r>
    </w:p>
    <w:p>
      <w:r xmlns:w="http://schemas.openxmlformats.org/wordprocessingml/2006/main">
        <w:t xml:space="preserve">This method is not recommended</w:t>
      </w:r>
    </w:p>
    <w:p>
      <w:r xmlns:w="http://schemas.openxmlformats.org/wordprocessingml/2006/main">
        <w:t xml:space="preserve">save and next button name</w:t>
      </w:r>
    </w:p>
    <w:p>
      <w:r xmlns:w="http://schemas.openxmlformats.org/wordprocessingml/2006/main">
        <w:t xml:space="preserve">Every time the upper data changes, the document will be re-rendered</w:t>
      </w:r>
    </w:p>
    <w:p>
      <w:r xmlns:w="http://schemas.openxmlformats.org/wordprocessingml/2006/main">
        <w:t xml:space="preserve">or the target method does not exist</w:t>
      </w:r>
    </w:p>
    <w:p>
      <w:r xmlns:w="http://schemas.openxmlformats.org/wordprocessingml/2006/main">
        <w:t xml:space="preserve">make a deal</w:t>
      </w:r>
    </w:p>
    <w:p>
      <w:r xmlns:w="http://schemas.openxmlformats.org/wordprocessingml/2006/main">
        <w:t xml:space="preserve">Daxin County</w:t>
      </w:r>
    </w:p>
    <w:p>
      <w:r xmlns:w="http://schemas.openxmlformats.org/wordprocessingml/2006/main">
        <w:t xml:space="preserve">or with a submit button</w:t>
      </w:r>
    </w:p>
    <w:p>
      <w:r xmlns:w="http://schemas.openxmlformats.org/wordprocessingml/2006/main">
        <w:t xml:space="preserve">under the effect</w:t>
      </w:r>
    </w:p>
    <w:p>
      <w:r xmlns:w="http://schemas.openxmlformats.org/wordprocessingml/2006/main">
        <w:t xml:space="preserve">then you can pass</w:t>
      </w:r>
    </w:p>
    <w:p>
      <w:r xmlns:w="http://schemas.openxmlformats.org/wordprocessingml/2006/main">
        <w:t xml:space="preserve">You can set the maximum display length of the string</w:t>
      </w:r>
    </w:p>
    <w:p>
      <w:r xmlns:w="http://schemas.openxmlformats.org/wordprocessingml/2006/main">
        <w:t xml:space="preserve">Change</w:t>
      </w:r>
    </w:p>
    <w:p>
      <w:r xmlns:w="http://schemas.openxmlformats.org/wordprocessingml/2006/main">
        <w:t xml:space="preserve">Customize prompt information</w:t>
      </w:r>
    </w:p>
    <w:p>
      <w:r xmlns:w="http://schemas.openxmlformats.org/wordprocessingml/2006/main">
        <w:t xml:space="preserve">on the configuration description</w:t>
      </w:r>
    </w:p>
    <w:p>
      <w:r xmlns:w="http://schemas.openxmlformats.org/wordprocessingml/2006/main">
        <w:t xml:space="preserve">see details</w:t>
      </w:r>
    </w:p>
    <w:p>
      <w:r xmlns:w="http://schemas.openxmlformats.org/wordprocessingml/2006/main">
        <w:t xml:space="preserve">Avoid losing component defaults in context on initialization</w:t>
      </w:r>
    </w:p>
    <w:p>
      <w:r xmlns:w="http://schemas.openxmlformats.org/wordprocessingml/2006/main">
        <w:t xml:space="preserve">It is available</w:t>
      </w:r>
    </w:p>
    <w:p>
      <w:r xmlns:w="http://schemas.openxmlformats.org/wordprocessingml/2006/main">
        <w:t xml:space="preserve">rotate left</w:t>
      </w:r>
    </w:p>
    <w:p>
      <w:r xmlns:w="http://schemas.openxmlformats.org/wordprocessingml/2006/main">
        <w:t xml:space="preserve">Configure feedback pop-up details</w:t>
      </w:r>
    </w:p>
    <w:p>
      <w:r xmlns:w="http://schemas.openxmlformats.org/wordprocessingml/2006/main">
        <w:t xml:space="preserve">Sanchong District</w:t>
      </w:r>
    </w:p>
    <w:p>
      <w:r xmlns:w="http://schemas.openxmlformats.org/wordprocessingml/2006/main">
        <w:t xml:space="preserve">Any pull class interface</w:t>
      </w:r>
    </w:p>
    <w:p>
      <w:r xmlns:w="http://schemas.openxmlformats.org/wordprocessingml/2006/main">
        <w:t xml:space="preserve">Lankao County</w:t>
      </w:r>
    </w:p>
    <w:p>
      <w:r xmlns:w="http://schemas.openxmlformats.org/wordprocessingml/2006/main">
        <w:t xml:space="preserve">Is it a zip code</w:t>
      </w:r>
    </w:p>
    <w:p>
      <w:r xmlns:w="http://schemas.openxmlformats.org/wordprocessingml/2006/main">
        <w:t xml:space="preserve">The image position is centered horizontally and vertically by default</w:t>
      </w:r>
    </w:p>
    <w:p>
      <w:r xmlns:w="http://schemas.openxmlformats.org/wordprocessingml/2006/main">
        <w:t xml:space="preserve">Component Static Data</w:t>
      </w:r>
    </w:p>
    <w:p>
      <w:r xmlns:w="http://schemas.openxmlformats.org/wordprocessingml/2006/main">
        <w:t xml:space="preserve">Show all by default</w:t>
      </w:r>
    </w:p>
    <w:p>
      <w:r xmlns:w="http://schemas.openxmlformats.org/wordprocessingml/2006/main">
        <w:t xml:space="preserve">control style</w:t>
      </w:r>
    </w:p>
    <w:p>
      <w:r xmlns:w="http://schemas.openxmlformats.org/wordprocessingml/2006/main">
        <w:t xml:space="preserve">after configuration</w:t>
      </w:r>
    </w:p>
    <w:p>
      <w:r xmlns:w="http://schemas.openxmlformats.org/wordprocessingml/2006/main">
        <w:t xml:space="preserve">Also delete the value in the data field</w:t>
      </w:r>
    </w:p>
    <w:p>
      <w:r xmlns:w="http://schemas.openxmlformats.org/wordprocessingml/2006/main">
        <w:t xml:space="preserve">at any time</w:t>
      </w:r>
    </w:p>
    <w:p>
      <w:r xmlns:w="http://schemas.openxmlformats.org/wordprocessingml/2006/main">
        <w:t xml:space="preserve">when</w:t>
      </w:r>
    </w:p>
    <w:p>
      <w:r xmlns:w="http://schemas.openxmlformats.org/wordprocessingml/2006/main">
        <w:t xml:space="preserve">sending type</w:t>
      </w:r>
    </w:p>
    <w:p>
      <w:r xmlns:w="http://schemas.openxmlformats.org/wordprocessingml/2006/main">
        <w:t xml:space="preserve">If you want the renderer to be in the editor, you can click</w:t>
      </w:r>
    </w:p>
    <w:p>
      <w:r xmlns:w="http://schemas.openxmlformats.org/wordprocessingml/2006/main">
        <w:t xml:space="preserve">keep the original presentation</w:t>
      </w:r>
    </w:p>
    <w:p>
      <w:r xmlns:w="http://schemas.openxmlformats.org/wordprocessingml/2006/main">
        <w:t xml:space="preserve">Action-specific configuration parameters</w:t>
      </w:r>
    </w:p>
    <w:p>
      <w:r xmlns:w="http://schemas.openxmlformats.org/wordprocessingml/2006/main">
        <w:t xml:space="preserve">Erguna City</w:t>
      </w:r>
    </w:p>
    <w:p>
      <w:r xmlns:w="http://schemas.openxmlformats.org/wordprocessingml/2006/main">
        <w:t xml:space="preserve">Xinrong District</w:t>
      </w:r>
    </w:p>
    <w:p>
      <w:r xmlns:w="http://schemas.openxmlformats.org/wordprocessingml/2006/main">
        <w:t xml:space="preserve">Ningjin County</w:t>
      </w:r>
    </w:p>
    <w:p>
      <w:r xmlns:w="http://schemas.openxmlformats.org/wordprocessingml/2006/main">
        <w:t xml:space="preserve">end</w:t>
      </w:r>
    </w:p>
    <w:p>
      <w:r xmlns:w="http://schemas.openxmlformats.org/wordprocessingml/2006/main">
        <w:t xml:space="preserve">Fatima Parish</w:t>
      </w:r>
    </w:p>
    <w:p>
      <w:r xmlns:w="http://schemas.openxmlformats.org/wordprocessingml/2006/main">
        <w:t xml:space="preserve">It can display a different number of columns per row</w:t>
      </w:r>
    </w:p>
    <w:p>
      <w:r xmlns:w="http://schemas.openxmlformats.org/wordprocessingml/2006/main">
        <w:t xml:space="preserve">barcode configuration</w:t>
      </w:r>
    </w:p>
    <w:p>
      <w:r xmlns:w="http://schemas.openxmlformats.org/wordprocessingml/2006/main">
        <w:t xml:space="preserve">on the corresponding label</w:t>
      </w:r>
    </w:p>
    <w:p>
      <w:r xmlns:w="http://schemas.openxmlformats.org/wordprocessingml/2006/main">
        <w:t xml:space="preserve">If you want to adjust this value</w:t>
      </w:r>
    </w:p>
    <w:p>
      <w:r xmlns:w="http://schemas.openxmlformats.org/wordprocessingml/2006/main">
        <w:t xml:space="preserve">Component custom language highlighting</w:t>
      </w:r>
    </w:p>
    <w:p>
      <w:r xmlns:w="http://schemas.openxmlformats.org/wordprocessingml/2006/main">
        <w:t xml:space="preserve">condition type</w:t>
      </w:r>
    </w:p>
    <w:p>
      <w:r xmlns:w="http://schemas.openxmlformats.org/wordprocessingml/2006/main">
        <w:t xml:space="preserve">Click the delete button</w:t>
      </w:r>
    </w:p>
    <w:p>
      <w:r xmlns:w="http://schemas.openxmlformats.org/wordprocessingml/2006/main">
        <w:t xml:space="preserve">Jinning District</w:t>
      </w:r>
    </w:p>
    <w:p>
      <w:r xmlns:w="http://schemas.openxmlformats.org/wordprocessingml/2006/main">
        <w:t xml:space="preserve">Shanggao County</w:t>
      </w:r>
    </w:p>
    <w:p>
      <w:r xmlns:w="http://schemas.openxmlformats.org/wordprocessingml/2006/main">
        <w:t xml:space="preserve">Such as cooperation</w:t>
      </w:r>
    </w:p>
    <w:p>
      <w:r xmlns:w="http://schemas.openxmlformats.org/wordprocessingml/2006/main">
        <w:t xml:space="preserve">Zha Nang County</w:t>
      </w:r>
    </w:p>
    <w:p>
      <w:r xmlns:w="http://schemas.openxmlformats.org/wordprocessingml/2006/main">
        <w:t xml:space="preserve">Echeng District</w:t>
      </w:r>
    </w:p>
    <w:p>
      <w:r xmlns:w="http://schemas.openxmlformats.org/wordprocessingml/2006/main">
        <w:t xml:space="preserve">Pagination components must contain at least page numbers</w:t>
      </w:r>
    </w:p>
    <w:p>
      <w:r xmlns:w="http://schemas.openxmlformats.org/wordprocessingml/2006/main">
        <w:t xml:space="preserve">Change the status of the application multilingual</w:t>
      </w:r>
    </w:p>
    <w:p>
      <w:r xmlns:w="http://schemas.openxmlformats.org/wordprocessingml/2006/main">
        <w:t xml:space="preserve">If not, continue to look at other positioning situations</w:t>
      </w:r>
    </w:p>
    <w:p>
      <w:r xmlns:w="http://schemas.openxmlformats.org/wordprocessingml/2006/main">
        <w:t xml:space="preserve">None set an empty string</w:t>
      </w:r>
    </w:p>
    <w:p>
      <w:r xmlns:w="http://schemas.openxmlformats.org/wordprocessingml/2006/main">
        <w:t xml:space="preserve">menu class name</w:t>
      </w:r>
    </w:p>
    <w:p>
      <w:r xmlns:w="http://schemas.openxmlformats.org/wordprocessingml/2006/main">
        <w:t xml:space="preserve">You can set conditions such as</w:t>
      </w:r>
    </w:p>
    <w:p>
      <w:r xmlns:w="http://schemas.openxmlformats.org/wordprocessingml/2006/main">
        <w:t xml:space="preserve">Application Name</w:t>
      </w:r>
    </w:p>
    <w:p>
      <w:r xmlns:w="http://schemas.openxmlformats.org/wordprocessingml/2006/main">
        <w:t xml:space="preserve">There is no way to find the corresponding through a fixed name</w:t>
      </w:r>
    </w:p>
    <w:p>
      <w:r xmlns:w="http://schemas.openxmlformats.org/wordprocessingml/2006/main">
        <w:t xml:space="preserve">Changning City</w:t>
      </w:r>
    </w:p>
    <w:p>
      <w:r xmlns:w="http://schemas.openxmlformats.org/wordprocessingml/2006/main">
        <w:t xml:space="preserve">output</w:t>
      </w:r>
    </w:p>
    <w:p>
      <w:r xmlns:w="http://schemas.openxmlformats.org/wordprocessingml/2006/main">
        <w:t xml:space="preserve">currently selected value</w:t>
      </w:r>
    </w:p>
    <w:p>
      <w:r xmlns:w="http://schemas.openxmlformats.org/wordprocessingml/2006/main">
        <w:t xml:space="preserve">file address</w:t>
      </w:r>
    </w:p>
    <w:p>
      <w:r xmlns:w="http://schemas.openxmlformats.org/wordprocessingml/2006/main">
        <w:t xml:space="preserve">maximum span</w:t>
      </w:r>
    </w:p>
    <w:p>
      <w:r xmlns:w="http://schemas.openxmlformats.org/wordprocessingml/2006/main">
        <w:t xml:space="preserve">Here defines a</w:t>
      </w:r>
    </w:p>
    <w:p>
      <w:r xmlns:w="http://schemas.openxmlformats.org/wordprocessingml/2006/main">
        <w:t xml:space="preserve">hide dropdown icon</w:t>
      </w:r>
    </w:p>
    <w:p>
      <w:r xmlns:w="http://schemas.openxmlformats.org/wordprocessingml/2006/main">
        <w:t xml:space="preserve">when no associated variable</w:t>
      </w:r>
    </w:p>
    <w:p>
      <w:r xmlns:w="http://schemas.openxmlformats.org/wordprocessingml/2006/main">
        <w:t xml:space="preserve">common text element</w:t>
      </w:r>
    </w:p>
    <w:p>
      <w:r xmlns:w="http://schemas.openxmlformats.org/wordprocessingml/2006/main">
        <w:t xml:space="preserve">Hold and drag to adjust position</w:t>
      </w:r>
    </w:p>
    <w:p>
      <w:r xmlns:w="http://schemas.openxmlformats.org/wordprocessingml/2006/main">
        <w:t xml:space="preserve">by reading</w:t>
      </w:r>
    </w:p>
    <w:p>
      <w:r xmlns:w="http://schemas.openxmlformats.org/wordprocessingml/2006/main">
        <w:t xml:space="preserve">if you want</w:t>
      </w:r>
    </w:p>
    <w:p>
      <w:r xmlns:w="http://schemas.openxmlformats.org/wordprocessingml/2006/main">
        <w:t xml:space="preserve">trigger cancel</w:t>
      </w:r>
    </w:p>
    <w:p>
      <w:r xmlns:w="http://schemas.openxmlformats.org/wordprocessingml/2006/main">
        <w:t xml:space="preserve">Anren County</w:t>
      </w:r>
    </w:p>
    <w:p>
      <w:r xmlns:w="http://schemas.openxmlformats.org/wordprocessingml/2006/main">
        <w:t xml:space="preserve">History drop-down panel</w:t>
      </w:r>
    </w:p>
    <w:p>
      <w:r xmlns:w="http://schemas.openxmlformats.org/wordprocessingml/2006/main">
        <w:t xml:space="preserve">Grouped mode virtual scrolling</w:t>
      </w:r>
    </w:p>
    <w:p>
      <w:r xmlns:w="http://schemas.openxmlformats.org/wordprocessingml/2006/main">
        <w:t xml:space="preserve">former township</w:t>
      </w:r>
    </w:p>
    <w:p>
      <w:r xmlns:w="http://schemas.openxmlformats.org/wordprocessingml/2006/main">
        <w:t xml:space="preserve">Realize navigation responsive storage</w:t>
      </w:r>
    </w:p>
    <w:p>
      <w:r xmlns:w="http://schemas.openxmlformats.org/wordprocessingml/2006/main">
        <w:t xml:space="preserve">member assignment</w:t>
      </w:r>
    </w:p>
    <w:p>
      <w:r xmlns:w="http://schemas.openxmlformats.org/wordprocessingml/2006/main">
        <w:t xml:space="preserve">Feixi County</w:t>
      </w:r>
    </w:p>
    <w:p>
      <w:r xmlns:w="http://schemas.openxmlformats.org/wordprocessingml/2006/main">
        <w:t xml:space="preserve">only valid</w:t>
      </w:r>
    </w:p>
    <w:p>
      <w:r xmlns:w="http://schemas.openxmlformats.org/wordprocessingml/2006/main">
        <w:t xml:space="preserve">Xin'an County</w:t>
      </w:r>
    </w:p>
    <w:p>
      <w:r xmlns:w="http://schemas.openxmlformats.org/wordprocessingml/2006/main">
        <w:t xml:space="preserve">Shalu District</w:t>
      </w:r>
    </w:p>
    <w:p>
      <w:r xmlns:w="http://schemas.openxmlformats.org/wordprocessingml/2006/main">
        <w:t xml:space="preserve">East Lake District</w:t>
      </w:r>
    </w:p>
    <w:p>
      <w:r xmlns:w="http://schemas.openxmlformats.org/wordprocessingml/2006/main">
        <w:t xml:space="preserve">There is a parent node</w:t>
      </w:r>
    </w:p>
    <w:p>
      <w:r xmlns:w="http://schemas.openxmlformats.org/wordprocessingml/2006/main">
        <w:t xml:space="preserve">must be an array</w:t>
      </w:r>
    </w:p>
    <w:p>
      <w:r xmlns:w="http://schemas.openxmlformats.org/wordprocessingml/2006/main">
        <w:t xml:space="preserve">Yongnian District</w:t>
      </w:r>
    </w:p>
    <w:p>
      <w:r xmlns:w="http://schemas.openxmlformats.org/wordprocessingml/2006/main">
        <w:t xml:space="preserve">external interface</w:t>
      </w:r>
    </w:p>
    <w:p>
      <w:r xmlns:w="http://schemas.openxmlformats.org/wordprocessingml/2006/main">
        <w:t xml:space="preserve">interactive optimization</w:t>
      </w:r>
    </w:p>
    <w:p>
      <w:r xmlns:w="http://schemas.openxmlformats.org/wordprocessingml/2006/main">
        <w:t xml:space="preserve">Which of the data returned by the interface is used as the download address</w:t>
      </w:r>
    </w:p>
    <w:p>
      <w:r xmlns:w="http://schemas.openxmlformats.org/wordprocessingml/2006/main">
        <w:t xml:space="preserve">mainly automatically</w:t>
      </w:r>
    </w:p>
    <w:p>
      <w:r xmlns:w="http://schemas.openxmlformats.org/wordprocessingml/2006/main">
        <w:t xml:space="preserve">delete more</w:t>
      </w:r>
    </w:p>
    <w:p>
      <w:r xmlns:w="http://schemas.openxmlformats.org/wordprocessingml/2006/main">
        <w:t xml:space="preserve">Avoid linkage verification results not updated after variable update</w:t>
      </w:r>
    </w:p>
    <w:p>
      <w:r xmlns:w="http://schemas.openxmlformats.org/wordprocessingml/2006/main">
        <w:t xml:space="preserve">Determine whether the current element is the root node</w:t>
      </w:r>
    </w:p>
    <w:p>
      <w:r xmlns:w="http://schemas.openxmlformats.org/wordprocessingml/2006/main">
        <w:t xml:space="preserve">can use</w:t>
      </w:r>
    </w:p>
    <w:p>
      <w:r xmlns:w="http://schemas.openxmlformats.org/wordprocessingml/2006/main">
        <w:t xml:space="preserve">After uploading successfully</w:t>
      </w:r>
    </w:p>
    <w:p>
      <w:r xmlns:w="http://schemas.openxmlformats.org/wordprocessingml/2006/main">
        <w:t xml:space="preserve">Support template syntax</w:t>
      </w:r>
    </w:p>
    <w:p>
      <w:r xmlns:w="http://schemas.openxmlformats.org/wordprocessingml/2006/main">
        <w:t xml:space="preserve">The tag imports these two files</w:t>
      </w:r>
    </w:p>
    <w:p>
      <w:r xmlns:w="http://schemas.openxmlformats.org/wordprocessingml/2006/main">
        <w:t xml:space="preserve">only dispatch events</w:t>
      </w:r>
    </w:p>
    <w:p>
      <w:r xmlns:w="http://schemas.openxmlformats.org/wordprocessingml/2006/main">
        <w:t xml:space="preserve">Laiyi Township</w:t>
      </w:r>
    </w:p>
    <w:p>
      <w:r xmlns:w="http://schemas.openxmlformats.org/wordprocessingml/2006/main">
        <w:t xml:space="preserve">This text box is required</w:t>
      </w:r>
    </w:p>
    <w:p>
      <w:r xmlns:w="http://schemas.openxmlformats.org/wordprocessingml/2006/main">
        <w:t xml:space="preserve">Top-level types are configurable</w:t>
      </w:r>
    </w:p>
    <w:p>
      <w:r xmlns:w="http://schemas.openxmlformats.org/wordprocessingml/2006/main">
        <w:t xml:space="preserve">If the target component is in the list</w:t>
      </w:r>
    </w:p>
    <w:p>
      <w:r xmlns:w="http://schemas.openxmlformats.org/wordprocessingml/2006/main">
        <w:t xml:space="preserve">The variables accessible in the function body are as follows</w:t>
      </w:r>
    </w:p>
    <w:p>
      <w:r xmlns:w="http://schemas.openxmlformats.org/wordprocessingml/2006/main">
        <w:t xml:space="preserve">write in configuration</w:t>
      </w:r>
    </w:p>
    <w:p>
      <w:r xmlns:w="http://schemas.openxmlformats.org/wordprocessingml/2006/main">
        <w:t xml:space="preserve">Hence the select field</w:t>
      </w:r>
    </w:p>
    <w:p>
      <w:r xmlns:w="http://schemas.openxmlformats.org/wordprocessingml/2006/main">
        <w:t xml:space="preserve">Linzhou</w:t>
      </w:r>
    </w:p>
    <w:p>
      <w:r xmlns:w="http://schemas.openxmlformats.org/wordprocessingml/2006/main">
        <w:t xml:space="preserve">Override according to the environment</w:t>
      </w:r>
    </w:p>
    <w:p>
      <w:r xmlns:w="http://schemas.openxmlformats.org/wordprocessingml/2006/main">
        <w:t xml:space="preserve">Whether to refresh after the end</w:t>
      </w:r>
    </w:p>
    <w:p>
      <w:r xmlns:w="http://schemas.openxmlformats.org/wordprocessingml/2006/main">
        <w:t xml:space="preserve">traverse objects</w:t>
      </w:r>
    </w:p>
    <w:p>
      <w:r xmlns:w="http://schemas.openxmlformats.org/wordprocessingml/2006/main">
        <w:t xml:space="preserve">center of screen</w:t>
      </w:r>
    </w:p>
    <w:p>
      <w:r xmlns:w="http://schemas.openxmlformats.org/wordprocessingml/2006/main">
        <w:t xml:space="preserve">Dunhuang</w:t>
      </w:r>
    </w:p>
    <w:p>
      <w:r xmlns:w="http://schemas.openxmlformats.org/wordprocessingml/2006/main">
        <w:t xml:space="preserve">Get it and you need to configure it</w:t>
      </w:r>
    </w:p>
    <w:p>
      <w:r xmlns:w="http://schemas.openxmlformats.org/wordprocessingml/2006/main">
        <w:t xml:space="preserve">save interface</w:t>
      </w:r>
    </w:p>
    <w:p>
      <w:r xmlns:w="http://schemas.openxmlformats.org/wordprocessingml/2006/main">
        <w:t xml:space="preserve">Properties within an object have higher priority</w:t>
      </w:r>
    </w:p>
    <w:p>
      <w:r xmlns:w="http://schemas.openxmlformats.org/wordprocessingml/2006/main">
        <w:t xml:space="preserve">field value</w:t>
      </w:r>
    </w:p>
    <w:p>
      <w:r xmlns:w="http://schemas.openxmlformats.org/wordprocessingml/2006/main">
        <w:t xml:space="preserve">Open advanced configuration</w:t>
      </w:r>
    </w:p>
    <w:p>
      <w:r xmlns:w="http://schemas.openxmlformats.org/wordprocessingml/2006/main">
        <w:t xml:space="preserve">it's time to execute</w:t>
      </w:r>
    </w:p>
    <w:p>
      <w:r xmlns:w="http://schemas.openxmlformats.org/wordprocessingml/2006/main">
        <w:t xml:space="preserve">this mistake</w:t>
      </w:r>
    </w:p>
    <w:p>
      <w:r xmlns:w="http://schemas.openxmlformats.org/wordprocessingml/2006/main">
        <w:t xml:space="preserve">in any two</w:t>
      </w:r>
    </w:p>
    <w:p>
      <w:r xmlns:w="http://schemas.openxmlformats.org/wordprocessingml/2006/main">
        <w:t xml:space="preserve">refresh request</w:t>
      </w:r>
    </w:p>
    <w:p>
      <w:r xmlns:w="http://schemas.openxmlformats.org/wordprocessingml/2006/main">
        <w:t xml:space="preserve">whether to save immediately</w:t>
      </w:r>
    </w:p>
    <w:p>
      <w:r xmlns:w="http://schemas.openxmlformats.org/wordprocessingml/2006/main">
        <w:t xml:space="preserve">Parallel actions do not interfere with each other</w:t>
      </w:r>
    </w:p>
    <w:p>
      <w:r xmlns:w="http://schemas.openxmlformats.org/wordprocessingml/2006/main">
        <w:t xml:space="preserve">and position style</w:t>
      </w:r>
    </w:p>
    <w:p>
      <w:r xmlns:w="http://schemas.openxmlformats.org/wordprocessingml/2006/main">
        <w:t xml:space="preserve">Zayu County</w:t>
      </w:r>
    </w:p>
    <w:p>
      <w:r xmlns:w="http://schemas.openxmlformats.org/wordprocessingml/2006/main">
        <w:t xml:space="preserve">drag indicator</w:t>
      </w:r>
    </w:p>
    <w:p>
      <w:r xmlns:w="http://schemas.openxmlformats.org/wordprocessingml/2006/main">
        <w:t xml:space="preserve">Convert incoming text to lowercase</w:t>
      </w:r>
    </w:p>
    <w:p>
      <w:r xmlns:w="http://schemas.openxmlformats.org/wordprocessingml/2006/main">
        <w:t xml:space="preserve">static option group</w:t>
      </w:r>
    </w:p>
    <w:p>
      <w:r xmlns:w="http://schemas.openxmlformats.org/wordprocessingml/2006/main">
        <w:t xml:space="preserve">number not set</w:t>
      </w:r>
    </w:p>
    <w:p>
      <w:r xmlns:w="http://schemas.openxmlformats.org/wordprocessingml/2006/main">
        <w:t xml:space="preserve">add at the top</w:t>
      </w:r>
    </w:p>
    <w:p>
      <w:r xmlns:w="http://schemas.openxmlformats.org/wordprocessingml/2006/main">
        <w:t xml:space="preserve">Xianyang</w:t>
      </w:r>
    </w:p>
    <w:p>
      <w:r xmlns:w="http://schemas.openxmlformats.org/wordprocessingml/2006/main">
        <w:t xml:space="preserve">The backend needs to return results through streams</w:t>
      </w:r>
    </w:p>
    <w:p>
      <w:r xmlns:w="http://schemas.openxmlformats.org/wordprocessingml/2006/main">
        <w:t xml:space="preserve">Variable representation mode</w:t>
      </w:r>
    </w:p>
    <w:p>
      <w:r xmlns:w="http://schemas.openxmlformats.org/wordprocessingml/2006/main">
        <w:t xml:space="preserve">if you want to switch</w:t>
      </w:r>
    </w:p>
    <w:p>
      <w:r xmlns:w="http://schemas.openxmlformats.org/wordprocessingml/2006/main">
        <w:t xml:space="preserve">multi-page application</w:t>
      </w:r>
    </w:p>
    <w:p>
      <w:r xmlns:w="http://schemas.openxmlformats.org/wordprocessingml/2006/main">
        <w:t xml:space="preserve">Anshun Municipal District</w:t>
      </w:r>
    </w:p>
    <w:p>
      <w:r xmlns:w="http://schemas.openxmlformats.org/wordprocessingml/2006/main">
        <w:t xml:space="preserve">is the only method supported for use in the visual editor</w:t>
      </w:r>
    </w:p>
    <w:p>
      <w:r xmlns:w="http://schemas.openxmlformats.org/wordprocessingml/2006/main">
        <w:t xml:space="preserve">Fired when the drawer cancel button is clicked</w:t>
      </w:r>
    </w:p>
    <w:p>
      <w:r xmlns:w="http://schemas.openxmlformats.org/wordprocessingml/2006/main">
        <w:t xml:space="preserve">Action conditions</w:t>
      </w:r>
    </w:p>
    <w:p>
      <w:r xmlns:w="http://schemas.openxmlformats.org/wordprocessingml/2006/main">
        <w:t xml:space="preserve">Chengwu County</w:t>
      </w:r>
    </w:p>
    <w:p>
      <w:r xmlns:w="http://schemas.openxmlformats.org/wordprocessingml/2006/main">
        <w:t xml:space="preserve">get success</w:t>
      </w:r>
    </w:p>
    <w:p>
      <w:r xmlns:w="http://schemas.openxmlformats.org/wordprocessingml/2006/main">
        <w:t xml:space="preserve">Wenshan Zhuang and Miao Autonomous Prefecture</w:t>
      </w:r>
    </w:p>
    <w:p>
      <w:r xmlns:w="http://schemas.openxmlformats.org/wordprocessingml/2006/main">
        <w:t xml:space="preserve">update one</w:t>
      </w:r>
    </w:p>
    <w:p>
      <w:r xmlns:w="http://schemas.openxmlformats.org/wordprocessingml/2006/main">
        <w:t xml:space="preserve">expand</w:t>
      </w:r>
    </w:p>
    <w:p>
      <w:r xmlns:w="http://schemas.openxmlformats.org/wordprocessingml/2006/main">
        <w:t xml:space="preserve">Iron Mountain Port District</w:t>
      </w:r>
    </w:p>
    <w:p>
      <w:r xmlns:w="http://schemas.openxmlformats.org/wordprocessingml/2006/main">
        <w:t xml:space="preserve">irrelevant code in the branch</w:t>
      </w:r>
    </w:p>
    <w:p>
      <w:r xmlns:w="http://schemas.openxmlformats.org/wordprocessingml/2006/main">
        <w:t xml:space="preserve">example in</w:t>
      </w:r>
    </w:p>
    <w:p>
      <w:r xmlns:w="http://schemas.openxmlformats.org/wordprocessingml/2006/main">
        <w:t xml:space="preserve">Mapped values can also be</w:t>
      </w:r>
    </w:p>
    <w:p>
      <w:r xmlns:w="http://schemas.openxmlformats.org/wordprocessingml/2006/main">
        <w:t xml:space="preserve">Phone number</w:t>
      </w:r>
    </w:p>
    <w:p>
      <w:r xmlns:w="http://schemas.openxmlformats.org/wordprocessingml/2006/main">
        <w:t xml:space="preserve">Meaningful in</w:t>
      </w:r>
    </w:p>
    <w:p>
      <w:r xmlns:w="http://schemas.openxmlformats.org/wordprocessingml/2006/main">
        <w:t xml:space="preserve">Wushe County</w:t>
      </w:r>
    </w:p>
    <w:p>
      <w:r xmlns:w="http://schemas.openxmlformats.org/wordprocessingml/2006/main">
        <w:t xml:space="preserve">Supports two syntaxes</w:t>
      </w:r>
    </w:p>
    <w:p>
      <w:r xmlns:w="http://schemas.openxmlformats.org/wordprocessingml/2006/main">
        <w:t xml:space="preserve">prevent trigger</w:t>
      </w:r>
    </w:p>
    <w:p>
      <w:r xmlns:w="http://schemas.openxmlformats.org/wordprocessingml/2006/main">
        <w:t xml:space="preserve">If the verification fails</w:t>
      </w:r>
    </w:p>
    <w:p>
      <w:r xmlns:w="http://schemas.openxmlformats.org/wordprocessingml/2006/main">
        <w:t xml:space="preserve">become optional</w:t>
      </w:r>
    </w:p>
    <w:p>
      <w:r xmlns:w="http://schemas.openxmlformats.org/wordprocessingml/2006/main">
        <w:t xml:space="preserve">component library</w:t>
      </w:r>
    </w:p>
    <w:p>
      <w:r xmlns:w="http://schemas.openxmlformats.org/wordprocessingml/2006/main">
        <w:t xml:space="preserve">members extracted from</w:t>
      </w:r>
    </w:p>
    <w:p>
      <w:r xmlns:w="http://schemas.openxmlformats.org/wordprocessingml/2006/main">
        <w:t xml:space="preserve">Whether to automatically identify the link</w:t>
      </w:r>
    </w:p>
    <w:p>
      <w:r xmlns:w="http://schemas.openxmlformats.org/wordprocessingml/2006/main">
        <w:t xml:space="preserve">For those components that do not support the configuration initialization interface</w:t>
      </w:r>
    </w:p>
    <w:p>
      <w:r xmlns:w="http://schemas.openxmlformats.org/wordprocessingml/2006/main">
        <w:t xml:space="preserve">After enabling asynchronous mode</w:t>
      </w:r>
    </w:p>
    <w:p>
      <w:r xmlns:w="http://schemas.openxmlformats.org/wordprocessingml/2006/main">
        <w:t xml:space="preserve">is not a number</w:t>
      </w:r>
    </w:p>
    <w:p>
      <w:r xmlns:w="http://schemas.openxmlformats.org/wordprocessingml/2006/main">
        <w:t xml:space="preserve">Yuncheng District</w:t>
      </w:r>
    </w:p>
    <w:p>
      <w:r xmlns:w="http://schemas.openxmlformats.org/wordprocessingml/2006/main">
        <w:t xml:space="preserve">Industrial and agricultural area</w:t>
      </w:r>
    </w:p>
    <w:p>
      <w:r xmlns:w="http://schemas.openxmlformats.org/wordprocessingml/2006/main">
        <w:t xml:space="preserve">Horqin Right Front Banner</w:t>
      </w:r>
    </w:p>
    <w:p>
      <w:r xmlns:w="http://schemas.openxmlformats.org/wordprocessingml/2006/main">
        <w:t xml:space="preserve">Blacklist for text replacement</w:t>
      </w:r>
    </w:p>
    <w:p>
      <w:r xmlns:w="http://schemas.openxmlformats.org/wordprocessingml/2006/main">
        <w:t xml:space="preserve">Shangyi County</w:t>
      </w:r>
    </w:p>
    <w:p>
      <w:r xmlns:w="http://schemas.openxmlformats.org/wordprocessingml/2006/main">
        <w:t xml:space="preserve">top title</w:t>
      </w:r>
    </w:p>
    <w:p>
      <w:r xmlns:w="http://schemas.openxmlformats.org/wordprocessingml/2006/main">
        <w:t xml:space="preserve">direct modification</w:t>
      </w:r>
    </w:p>
    <w:p>
      <w:r xmlns:w="http://schemas.openxmlformats.org/wordprocessingml/2006/main">
        <w:t xml:space="preserve">to be destroyed</w:t>
      </w:r>
    </w:p>
    <w:p>
      <w:r xmlns:w="http://schemas.openxmlformats.org/wordprocessingml/2006/main">
        <w:t xml:space="preserve">Tai Po Township</w:t>
      </w:r>
    </w:p>
    <w:p>
      <w:r xmlns:w="http://schemas.openxmlformats.org/wordprocessingml/2006/main">
        <w:t xml:space="preserve">could not find it</w:t>
      </w:r>
    </w:p>
    <w:p>
      <w:r xmlns:w="http://schemas.openxmlformats.org/wordprocessingml/2006/main">
        <w:t xml:space="preserve">own</w:t>
      </w:r>
    </w:p>
    <w:p>
      <w:r xmlns:w="http://schemas.openxmlformats.org/wordprocessingml/2006/main">
        <w:t xml:space="preserve">Hide the text information of the ancestor node of the selected node</w:t>
      </w:r>
    </w:p>
    <w:p>
      <w:r xmlns:w="http://schemas.openxmlformats.org/wordprocessingml/2006/main">
        <w:t xml:space="preserve">when the path is not</w:t>
      </w:r>
    </w:p>
    <w:p>
      <w:r xmlns:w="http://schemas.openxmlformats.org/wordprocessingml/2006/main">
        <w:t xml:space="preserve">Jimo District</w:t>
      </w:r>
    </w:p>
    <w:p>
      <w:r xmlns:w="http://schemas.openxmlformats.org/wordprocessingml/2006/main">
        <w:t xml:space="preserve">By default, an array of objects will be composed of all selected options</w:t>
      </w:r>
    </w:p>
    <w:p>
      <w:r xmlns:w="http://schemas.openxmlformats.org/wordprocessingml/2006/main">
        <w:t xml:space="preserve">Register a custom operator</w:t>
      </w:r>
    </w:p>
    <w:p>
      <w:r xmlns:w="http://schemas.openxmlformats.org/wordprocessingml/2006/main">
        <w:t xml:space="preserve">async method</w:t>
      </w:r>
    </w:p>
    <w:p>
      <w:r xmlns:w="http://schemas.openxmlformats.org/wordprocessingml/2006/main">
        <w:t xml:space="preserve">When configuring explicit and hidden interaction</w:t>
      </w:r>
    </w:p>
    <w:p>
      <w:r xmlns:w="http://schemas.openxmlformats.org/wordprocessingml/2006/main">
        <w:t xml:space="preserve">working address</w:t>
      </w:r>
    </w:p>
    <w:p>
      <w:r xmlns:w="http://schemas.openxmlformats.org/wordprocessingml/2006/main">
        <w:t xml:space="preserve">Submenu trigger method</w:t>
      </w:r>
    </w:p>
    <w:p>
      <w:r xmlns:w="http://schemas.openxmlformats.org/wordprocessingml/2006/main">
        <w:t xml:space="preserve">Changjiang District</w:t>
      </w:r>
    </w:p>
    <w:p>
      <w:r xmlns:w="http://schemas.openxmlformats.org/wordprocessingml/2006/main">
        <w:t xml:space="preserve">Front-end low-code framework</w:t>
      </w:r>
    </w:p>
    <w:p>
      <w:r xmlns:w="http://schemas.openxmlformats.org/wordprocessingml/2006/main">
        <w:t xml:space="preserve">default on the right</w:t>
      </w:r>
    </w:p>
    <w:p>
      <w:r xmlns:w="http://schemas.openxmlformats.org/wordprocessingml/2006/main">
        <w:t xml:space="preserve">set</w:t>
      </w:r>
    </w:p>
    <w:p>
      <w:r xmlns:w="http://schemas.openxmlformats.org/wordprocessingml/2006/main">
        <w:t xml:space="preserve">no rows selected</w:t>
      </w:r>
    </w:p>
    <w:p>
      <w:r xmlns:w="http://schemas.openxmlformats.org/wordprocessingml/2006/main">
        <w:t xml:space="preserve">Implement different validation rules</w:t>
      </w:r>
    </w:p>
    <w:p>
      <w:r xmlns:w="http://schemas.openxmlformats.org/wordprocessingml/2006/main">
        <w:t xml:space="preserve">Then right click again</w:t>
      </w:r>
    </w:p>
    <w:p>
      <w:r xmlns:w="http://schemas.openxmlformats.org/wordprocessingml/2006/main">
        <w:t xml:space="preserve">Let's look at the simple case first</w:t>
      </w:r>
    </w:p>
    <w:p>
      <w:r xmlns:w="http://schemas.openxmlformats.org/wordprocessingml/2006/main">
        <w:t xml:space="preserve">to identify the current</w:t>
      </w:r>
    </w:p>
    <w:p>
      <w:r xmlns:w="http://schemas.openxmlformats.org/wordprocessingml/2006/main">
        <w:t xml:space="preserve">Reset test data</w:t>
      </w:r>
    </w:p>
    <w:p>
      <w:r xmlns:w="http://schemas.openxmlformats.org/wordprocessingml/2006/main">
        <w:t xml:space="preserve">the data</w:t>
      </w:r>
    </w:p>
    <w:p>
      <w:r xmlns:w="http://schemas.openxmlformats.org/wordprocessingml/2006/main">
        <w:t xml:space="preserve">Collapse by default</w:t>
      </w:r>
    </w:p>
    <w:p>
      <w:r xmlns:w="http://schemas.openxmlformats.org/wordprocessingml/2006/main">
        <w:t xml:space="preserve">Guishan District</w:t>
      </w:r>
    </w:p>
    <w:p>
      <w:r xmlns:w="http://schemas.openxmlformats.org/wordprocessingml/2006/main">
        <w:t xml:space="preserve">Indicates calendar expand selection</w:t>
      </w:r>
    </w:p>
    <w:p>
      <w:r xmlns:w="http://schemas.openxmlformats.org/wordprocessingml/2006/main">
        <w:t xml:space="preserve">time pass</w:t>
      </w:r>
    </w:p>
    <w:p>
      <w:r xmlns:w="http://schemas.openxmlformats.org/wordprocessingml/2006/main">
        <w:t xml:space="preserve">Correct return format specification</w:t>
      </w:r>
    </w:p>
    <w:p>
      <w:r xmlns:w="http://schemas.openxmlformats.org/wordprocessingml/2006/main">
        <w:t xml:space="preserve">Most components are implemented here</w:t>
      </w:r>
    </w:p>
    <w:p>
      <w:r xmlns:w="http://schemas.openxmlformats.org/wordprocessingml/2006/main">
        <w:t xml:space="preserve">This attribute must be removed after the official launch</w:t>
      </w:r>
    </w:p>
    <w:p>
      <w:r xmlns:w="http://schemas.openxmlformats.org/wordprocessingml/2006/main">
        <w:t xml:space="preserve">automatic application</w:t>
      </w:r>
    </w:p>
    <w:p>
      <w:r xmlns:w="http://schemas.openxmlformats.org/wordprocessingml/2006/main">
        <w:t xml:space="preserve">Configured through variables in the data field</w:t>
      </w:r>
    </w:p>
    <w:p>
      <w:r xmlns:w="http://schemas.openxmlformats.org/wordprocessingml/2006/main">
        <w:t xml:space="preserve">Municipal District of Jinan City</w:t>
      </w:r>
    </w:p>
    <w:p>
      <w:r xmlns:w="http://schemas.openxmlformats.org/wordprocessingml/2006/main">
        <w:t xml:space="preserve">added later</w:t>
      </w:r>
    </w:p>
    <w:p>
      <w:r xmlns:w="http://schemas.openxmlformats.org/wordprocessingml/2006/main">
        <w:t xml:space="preserve">However, the complexity of this method is higher</w:t>
      </w:r>
    </w:p>
    <w:p>
      <w:r xmlns:w="http://schemas.openxmlformats.org/wordprocessingml/2006/main">
        <w:t xml:space="preserve">this is a description</w:t>
      </w:r>
    </w:p>
    <w:p>
      <w:r xmlns:w="http://schemas.openxmlformats.org/wordprocessingml/2006/main">
        <w:t xml:space="preserve">Yu County</w:t>
      </w:r>
    </w:p>
    <w:p>
      <w:r xmlns:w="http://schemas.openxmlformats.org/wordprocessingml/2006/main">
        <w:t xml:space="preserve">Tai'an County</w:t>
      </w:r>
    </w:p>
    <w:p>
      <w:r xmlns:w="http://schemas.openxmlformats.org/wordprocessingml/2006/main">
        <w:t xml:space="preserve">Form successfully submitted</w:t>
      </w:r>
    </w:p>
    <w:p>
      <w:r xmlns:w="http://schemas.openxmlformats.org/wordprocessingml/2006/main">
        <w:t xml:space="preserve">Sort the list</w:t>
      </w:r>
    </w:p>
    <w:p>
      <w:r xmlns:w="http://schemas.openxmlformats.org/wordprocessingml/2006/main">
        <w:t xml:space="preserve">formula can be set</w:t>
      </w:r>
    </w:p>
    <w:p>
      <w:r xmlns:w="http://schemas.openxmlformats.org/wordprocessingml/2006/main">
        <w:t xml:space="preserve">Designated as an image upload control</w:t>
      </w:r>
    </w:p>
    <w:p>
      <w:r xmlns:w="http://schemas.openxmlformats.org/wordprocessingml/2006/main">
        <w:t xml:space="preserve">cell text color</w:t>
      </w:r>
    </w:p>
    <w:p>
      <w:r xmlns:w="http://schemas.openxmlformats.org/wordprocessingml/2006/main">
        <w:t xml:space="preserve">seconds</w:t>
      </w:r>
    </w:p>
    <w:p>
      <w:r xmlns:w="http://schemas.openxmlformats.org/wordprocessingml/2006/main">
        <w:t xml:space="preserve">There is a mechanism in</w:t>
      </w:r>
    </w:p>
    <w:p>
      <w:r xmlns:w="http://schemas.openxmlformats.org/wordprocessingml/2006/main">
        <w:t xml:space="preserve">Huating City</w:t>
      </w:r>
    </w:p>
    <w:p>
      <w:r xmlns:w="http://schemas.openxmlformats.org/wordprocessingml/2006/main">
        <w:t xml:space="preserve">available</w:t>
      </w:r>
    </w:p>
    <w:p>
      <w:r xmlns:w="http://schemas.openxmlformats.org/wordprocessingml/2006/main">
        <w:t xml:space="preserve">save as two fields</w:t>
      </w:r>
    </w:p>
    <w:p>
      <w:r xmlns:w="http://schemas.openxmlformats.org/wordprocessingml/2006/main">
        <w:t xml:space="preserve">Shanwei Municipal District</w:t>
      </w:r>
    </w:p>
    <w:p>
      <w:r xmlns:w="http://schemas.openxmlformats.org/wordprocessingml/2006/main">
        <w:t xml:space="preserve">Configuration can generate various background pages</w:t>
      </w:r>
    </w:p>
    <w:p>
      <w:r xmlns:w="http://schemas.openxmlformats.org/wordprocessingml/2006/main">
        <w:t xml:space="preserve">Jingxiu District</w:t>
      </w:r>
    </w:p>
    <w:p>
      <w:r xmlns:w="http://schemas.openxmlformats.org/wordprocessingml/2006/main">
        <w:t xml:space="preserve">When querying components, they will be found first</w:t>
      </w:r>
    </w:p>
    <w:p>
      <w:r xmlns:w="http://schemas.openxmlformats.org/wordprocessingml/2006/main">
        <w:t xml:space="preserve">Zhalaite Banner</w:t>
      </w:r>
    </w:p>
    <w:p>
      <w:r xmlns:w="http://schemas.openxmlformats.org/wordprocessingml/2006/main">
        <w:t xml:space="preserve">Most components support various forms of</w:t>
      </w:r>
    </w:p>
    <w:p>
      <w:r xmlns:w="http://schemas.openxmlformats.org/wordprocessingml/2006/main">
        <w:t xml:space="preserve">Seda County</w:t>
      </w:r>
    </w:p>
    <w:p>
      <w:r xmlns:w="http://schemas.openxmlformats.org/wordprocessingml/2006/main">
        <w:t xml:space="preserve">just return</w:t>
      </w:r>
    </w:p>
    <w:p>
      <w:r xmlns:w="http://schemas.openxmlformats.org/wordprocessingml/2006/main">
        <w:t xml:space="preserve">Taiqian County</w:t>
      </w:r>
    </w:p>
    <w:p>
      <w:r xmlns:w="http://schemas.openxmlformats.org/wordprocessingml/2006/main">
        <w:t xml:space="preserve">complex</w:t>
      </w:r>
    </w:p>
    <w:p>
      <w:r xmlns:w="http://schemas.openxmlformats.org/wordprocessingml/2006/main">
        <w:t xml:space="preserve">placeholder prompt</w:t>
      </w:r>
    </w:p>
    <w:p>
      <w:r xmlns:w="http://schemas.openxmlformats.org/wordprocessingml/2006/main">
        <w:t xml:space="preserve">The title of the scaffolding box</w:t>
      </w:r>
    </w:p>
    <w:p>
      <w:r xmlns:w="http://schemas.openxmlformats.org/wordprocessingml/2006/main">
        <w:t xml:space="preserve">Whether to display see more</w:t>
      </w:r>
    </w:p>
    <w:p>
      <w:r xmlns:w="http://schemas.openxmlformats.org/wordprocessingml/2006/main">
        <w:t xml:space="preserve">Components for displaying logs</w:t>
      </w:r>
    </w:p>
    <w:p>
      <w:r xmlns:w="http://schemas.openxmlformats.org/wordprocessingml/2006/main">
        <w:t xml:space="preserve">calculate relative position</w:t>
      </w:r>
    </w:p>
    <w:p>
      <w:r xmlns:w="http://schemas.openxmlformats.org/wordprocessingml/2006/main">
        <w:t xml:space="preserve">Acheng District</w:t>
      </w:r>
    </w:p>
    <w:p>
      <w:r xmlns:w="http://schemas.openxmlformats.org/wordprocessingml/2006/main">
        <w:t xml:space="preserve">This format facilitates text editing</w:t>
      </w:r>
    </w:p>
    <w:p>
      <w:r xmlns:w="http://schemas.openxmlformats.org/wordprocessingml/2006/main">
        <w:t xml:space="preserve">Dong'an County</w:t>
      </w:r>
    </w:p>
    <w:p>
      <w:r xmlns:w="http://schemas.openxmlformats.org/wordprocessingml/2006/main">
        <w:t xml:space="preserve">replacement components</w:t>
      </w:r>
    </w:p>
    <w:p>
      <w:r xmlns:w="http://schemas.openxmlformats.org/wordprocessingml/2006/main">
        <w:t xml:space="preserve">exist</w:t>
      </w:r>
    </w:p>
    <w:p>
      <w:r xmlns:w="http://schemas.openxmlformats.org/wordprocessingml/2006/main">
        <w:t xml:space="preserve">log data source</w:t>
      </w:r>
    </w:p>
    <w:p>
      <w:r xmlns:w="http://schemas.openxmlformats.org/wordprocessingml/2006/main">
        <w:t xml:space="preserve">Parameters dynamically control the display or disable status of buttons, etc.</w:t>
      </w:r>
    </w:p>
    <w:p>
      <w:r xmlns:w="http://schemas.openxmlformats.org/wordprocessingml/2006/main">
        <w:t xml:space="preserve">suction bottom</w:t>
      </w:r>
    </w:p>
    <w:p>
      <w:r xmlns:w="http://schemas.openxmlformats.org/wordprocessingml/2006/main">
        <w:t xml:space="preserve">i.e. calculate the sum of the member records</w:t>
      </w:r>
    </w:p>
    <w:p>
      <w:r xmlns:w="http://schemas.openxmlformats.org/wordprocessingml/2006/main">
        <w:t xml:space="preserve">Remote Chart Example</w:t>
      </w:r>
    </w:p>
    <w:p>
      <w:r xmlns:w="http://schemas.openxmlformats.org/wordprocessingml/2006/main">
        <w:t xml:space="preserve">Button tooltip text</w:t>
      </w:r>
    </w:p>
    <w:p>
      <w:r xmlns:w="http://schemas.openxmlformats.org/wordprocessingml/2006/main">
        <w:t xml:space="preserve">To implement server-side validation</w:t>
      </w:r>
    </w:p>
    <w:p>
      <w:r xmlns:w="http://schemas.openxmlformats.org/wordprocessingml/2006/main">
        <w:t xml:space="preserve">character</w:t>
      </w:r>
    </w:p>
    <w:p>
      <w:r xmlns:w="http://schemas.openxmlformats.org/wordprocessingml/2006/main">
        <w:t xml:space="preserve">Whether to automatically scroll to the bottom</w:t>
      </w:r>
    </w:p>
    <w:p>
      <w:r xmlns:w="http://schemas.openxmlformats.org/wordprocessingml/2006/main">
        <w:t xml:space="preserve">Assemble the child nodes into</w:t>
      </w:r>
    </w:p>
    <w:p>
      <w:r xmlns:w="http://schemas.openxmlformats.org/wordprocessingml/2006/main">
        <w:t xml:space="preserve">bottom toolbar</w:t>
      </w:r>
    </w:p>
    <w:p>
      <w:r xmlns:w="http://schemas.openxmlformats.org/wordprocessingml/2006/main">
        <w:t xml:space="preserve">fetch failed</w:t>
      </w:r>
    </w:p>
    <w:p>
      <w:r xmlns:w="http://schemas.openxmlformats.org/wordprocessingml/2006/main">
        <w:t xml:space="preserve">Custom components update classification and sorting needs</w:t>
      </w:r>
    </w:p>
    <w:p>
      <w:r xmlns:w="http://schemas.openxmlformats.org/wordprocessingml/2006/main">
        <w:t xml:space="preserve">node processor</w:t>
      </w:r>
    </w:p>
    <w:p>
      <w:r xmlns:w="http://schemas.openxmlformats.org/wordprocessingml/2006/main">
        <w:t xml:space="preserve">minimum font size</w:t>
      </w:r>
    </w:p>
    <w:p>
      <w:r xmlns:w="http://schemas.openxmlformats.org/wordprocessingml/2006/main">
        <w:t xml:space="preserve">application</w:t>
      </w:r>
    </w:p>
    <w:p>
      <w:r xmlns:w="http://schemas.openxmlformats.org/wordprocessingml/2006/main">
        <w:t xml:space="preserve">so need to make up</w:t>
      </w:r>
    </w:p>
    <w:p>
      <w:r xmlns:w="http://schemas.openxmlformats.org/wordprocessingml/2006/main">
        <w:t xml:space="preserve">Yadong County</w:t>
      </w:r>
    </w:p>
    <w:p>
      <w:r xmlns:w="http://schemas.openxmlformats.org/wordprocessingml/2006/main">
        <w:t xml:space="preserve">This option can be used to customize the entry display copy</w:t>
      </w:r>
    </w:p>
    <w:p>
      <w:r xmlns:w="http://schemas.openxmlformats.org/wordprocessingml/2006/main">
        <w:t xml:space="preserve">of each item</w:t>
      </w:r>
    </w:p>
    <w:p>
      <w:r xmlns:w="http://schemas.openxmlformats.org/wordprocessingml/2006/main">
        <w:t xml:space="preserve">Avoid the following situations</w:t>
      </w:r>
    </w:p>
    <w:p>
      <w:r xmlns:w="http://schemas.openxmlformats.org/wordprocessingml/2006/main">
        <w:t xml:space="preserve">The calculation method is different in the group</w:t>
      </w:r>
    </w:p>
    <w:p>
      <w:r xmlns:w="http://schemas.openxmlformats.org/wordprocessingml/2006/main">
        <w:t xml:space="preserve">Return column information while returning table data</w:t>
      </w:r>
    </w:p>
    <w:p>
      <w:r xmlns:w="http://schemas.openxmlformats.org/wordprocessingml/2006/main">
        <w:t xml:space="preserve">Downtown area</w:t>
      </w:r>
    </w:p>
    <w:p>
      <w:r xmlns:w="http://schemas.openxmlformats.org/wordprocessingml/2006/main">
        <w:t xml:space="preserve">Luchun County</w:t>
      </w:r>
    </w:p>
    <w:p>
      <w:r xmlns:w="http://schemas.openxmlformats.org/wordprocessingml/2006/main">
        <w:t xml:space="preserve">submit after modification</w:t>
      </w:r>
    </w:p>
    <w:p>
      <w:r xmlns:w="http://schemas.openxmlformats.org/wordprocessingml/2006/main">
        <w:t xml:space="preserve">default</w:t>
      </w:r>
    </w:p>
    <w:p>
      <w:r xmlns:w="http://schemas.openxmlformats.org/wordprocessingml/2006/main">
        <w:t xml:space="preserve">Instructions in</w:t>
      </w:r>
    </w:p>
    <w:p>
      <w:r xmlns:w="http://schemas.openxmlformats.org/wordprocessingml/2006/main">
        <w:t xml:space="preserve">When enabled, the form item data will be displayed in real time at the top</w:t>
      </w:r>
    </w:p>
    <w:p>
      <w:r xmlns:w="http://schemas.openxmlformats.org/wordprocessingml/2006/main">
        <w:t xml:space="preserve">check for the existence of</w:t>
      </w:r>
    </w:p>
    <w:p>
      <w:r xmlns:w="http://schemas.openxmlformats.org/wordprocessingml/2006/main">
        <w:t xml:space="preserve">so take it out</w:t>
      </w:r>
    </w:p>
    <w:p>
      <w:r xmlns:w="http://schemas.openxmlformats.org/wordprocessingml/2006/main">
        <w:t xml:space="preserve">Used to display user avatars</w:t>
      </w:r>
    </w:p>
    <w:p>
      <w:r xmlns:w="http://schemas.openxmlformats.org/wordprocessingml/2006/main">
        <w:t xml:space="preserve">Suzhou District</w:t>
      </w:r>
    </w:p>
    <w:p>
      <w:r xmlns:w="http://schemas.openxmlformats.org/wordprocessingml/2006/main">
        <w:t xml:space="preserve">Selected</w:t>
      </w:r>
    </w:p>
    <w:p>
      <w:r xmlns:w="http://schemas.openxmlformats.org/wordprocessingml/2006/main">
        <w:t xml:space="preserve">can be copied</w:t>
      </w:r>
    </w:p>
    <w:p>
      <w:r xmlns:w="http://schemas.openxmlformats.org/wordprocessingml/2006/main">
        <w:t xml:space="preserve">Deqing County</w:t>
      </w:r>
    </w:p>
    <w:p>
      <w:r xmlns:w="http://schemas.openxmlformats.org/wordprocessingml/2006/main">
        <w:t xml:space="preserve">nested indentation</w:t>
      </w:r>
    </w:p>
    <w:p>
      <w:r xmlns:w="http://schemas.openxmlformats.org/wordprocessingml/2006/main">
        <w:t xml:space="preserve">Tangwanghe District</w:t>
      </w:r>
    </w:p>
    <w:p>
      <w:r xmlns:w="http://schemas.openxmlformats.org/wordprocessingml/2006/main">
        <w:t xml:space="preserve">Pishan County</w:t>
      </w:r>
    </w:p>
    <w:p>
      <w:r xmlns:w="http://schemas.openxmlformats.org/wordprocessingml/2006/main">
        <w:t xml:space="preserve">Specification view</w:t>
      </w:r>
    </w:p>
    <w:p>
      <w:r xmlns:w="http://schemas.openxmlformats.org/wordprocessingml/2006/main">
        <w:t xml:space="preserve">Tomorrow will be selected by default</w:t>
      </w:r>
    </w:p>
    <w:p>
      <w:r xmlns:w="http://schemas.openxmlformats.org/wordprocessingml/2006/main">
        <w:t xml:space="preserve">The corner mark can directly write an expression to determine whether to display</w:t>
      </w:r>
    </w:p>
    <w:p>
      <w:r xmlns:w="http://schemas.openxmlformats.org/wordprocessingml/2006/main">
        <w:t xml:space="preserve">Choose a field that can be used as a value</w:t>
      </w:r>
    </w:p>
    <w:p>
      <w:r xmlns:w="http://schemas.openxmlformats.org/wordprocessingml/2006/main">
        <w:t xml:space="preserve">The post-render value is the current original value</w:t>
      </w:r>
    </w:p>
    <w:p>
      <w:r xmlns:w="http://schemas.openxmlformats.org/wordprocessingml/2006/main">
        <w:t xml:space="preserve">Yujing District</w:t>
      </w:r>
    </w:p>
    <w:p>
      <w:r xmlns:w="http://schemas.openxmlformats.org/wordprocessingml/2006/main">
        <w:t xml:space="preserve">then in</w:t>
      </w:r>
    </w:p>
    <w:p>
      <w:r xmlns:w="http://schemas.openxmlformats.org/wordprocessingml/2006/main">
        <w:t xml:space="preserve">as the following example</w:t>
      </w:r>
    </w:p>
    <w:p>
      <w:r xmlns:w="http://schemas.openxmlformats.org/wordprocessingml/2006/main">
        <w:t xml:space="preserve">It's meaningless if it's bigger than</w:t>
      </w:r>
    </w:p>
    <w:p>
      <w:r xmlns:w="http://schemas.openxmlformats.org/wordprocessingml/2006/main">
        <w:t xml:space="preserve">how do you use</w:t>
      </w:r>
    </w:p>
    <w:p>
      <w:r xmlns:w="http://schemas.openxmlformats.org/wordprocessingml/2006/main">
        <w:t xml:space="preserve">form request</w:t>
      </w:r>
    </w:p>
    <w:p>
      <w:r xmlns:w="http://schemas.openxmlformats.org/wordprocessingml/2006/main">
        <w:t xml:space="preserve">For example, if you want to convert a certain time value</w:t>
      </w:r>
    </w:p>
    <w:p>
      <w:r xmlns:w="http://schemas.openxmlformats.org/wordprocessingml/2006/main">
        <w:t xml:space="preserve">Sanjiang Dong Autonomous County</w:t>
      </w:r>
    </w:p>
    <w:p>
      <w:r xmlns:w="http://schemas.openxmlformats.org/wordprocessingml/2006/main">
        <w:t xml:space="preserve">Pop-up box and data mapping</w:t>
      </w:r>
    </w:p>
    <w:p>
      <w:r xmlns:w="http://schemas.openxmlformats.org/wordprocessingml/2006/main">
        <w:t xml:space="preserve">i.e. medium size</w:t>
      </w:r>
    </w:p>
    <w:p>
      <w:r xmlns:w="http://schemas.openxmlformats.org/wordprocessingml/2006/main">
        <w:t xml:space="preserve">preview mode</w:t>
      </w:r>
    </w:p>
    <w:p>
      <w:r xmlns:w="http://schemas.openxmlformats.org/wordprocessingml/2006/main">
        <w:t xml:space="preserve">Then also capping</w:t>
      </w:r>
    </w:p>
    <w:p>
      <w:r xmlns:w="http://schemas.openxmlformats.org/wordprocessingml/2006/main">
        <w:t xml:space="preserve">Triggered after the upload and parsing is completed</w:t>
      </w:r>
    </w:p>
    <w:p>
      <w:r xmlns:w="http://schemas.openxmlformats.org/wordprocessingml/2006/main">
        <w:t xml:space="preserve">The interface can realize the search target result from the remote data</w:t>
      </w:r>
    </w:p>
    <w:p>
      <w:r xmlns:w="http://schemas.openxmlformats.org/wordprocessingml/2006/main">
        <w:t xml:space="preserve">Highly full</w:t>
      </w:r>
    </w:p>
    <w:p>
      <w:r xmlns:w="http://schemas.openxmlformats.org/wordprocessingml/2006/main">
        <w:t xml:space="preserve">Used to record the currently copied element</w:t>
      </w:r>
    </w:p>
    <w:p>
      <w:r xmlns:w="http://schemas.openxmlformats.org/wordprocessingml/2006/main">
        <w:t xml:space="preserve">Yunxi District</w:t>
      </w:r>
    </w:p>
    <w:p>
      <w:r xmlns:w="http://schemas.openxmlformats.org/wordprocessingml/2006/main">
        <w:t xml:space="preserve">related or ancient</w:t>
      </w:r>
    </w:p>
    <w:p>
      <w:r xmlns:w="http://schemas.openxmlformats.org/wordprocessingml/2006/main">
        <w:t xml:space="preserve">The shadow length of the text itself</w:t>
      </w:r>
    </w:p>
    <w:p>
      <w:r xmlns:w="http://schemas.openxmlformats.org/wordprocessingml/2006/main">
        <w:t xml:space="preserve">that is</w:t>
      </w:r>
    </w:p>
    <w:p>
      <w:r xmlns:w="http://schemas.openxmlformats.org/wordprocessingml/2006/main">
        <w:t xml:space="preserve">identifier format</w:t>
      </w:r>
    </w:p>
    <w:p>
      <w:r xmlns:w="http://schemas.openxmlformats.org/wordprocessingml/2006/main">
        <w:t xml:space="preserve">Tag of</w:t>
      </w:r>
    </w:p>
    <w:p>
      <w:r xmlns:w="http://schemas.openxmlformats.org/wordprocessingml/2006/main">
        <w:t xml:space="preserve">to mark</w:t>
      </w:r>
    </w:p>
    <w:p>
      <w:r xmlns:w="http://schemas.openxmlformats.org/wordprocessingml/2006/main">
        <w:t xml:space="preserve">expression defines the polling stop condition</w:t>
      </w:r>
    </w:p>
    <w:p>
      <w:r xmlns:w="http://schemas.openxmlformats.org/wordprocessingml/2006/main">
        <w:t xml:space="preserve">Qi County</w:t>
      </w:r>
    </w:p>
    <w:p>
      <w:r xmlns:w="http://schemas.openxmlformats.org/wordprocessingml/2006/main">
        <w:t xml:space="preserve">attribute is replaced by</w:t>
      </w:r>
    </w:p>
    <w:p>
      <w:r xmlns:w="http://schemas.openxmlformats.org/wordprocessingml/2006/main">
        <w:t xml:space="preserve">Make configuration changes to the nodes</w:t>
      </w:r>
    </w:p>
    <w:p>
      <w:r xmlns:w="http://schemas.openxmlformats.org/wordprocessingml/2006/main">
        <w:t xml:space="preserve">There is also a simple editor</w:t>
      </w:r>
    </w:p>
    <w:p>
      <w:r xmlns:w="http://schemas.openxmlformats.org/wordprocessingml/2006/main">
        <w:t xml:space="preserve">member variable in array</w:t>
      </w:r>
    </w:p>
    <w:p>
      <w:r xmlns:w="http://schemas.openxmlformats.org/wordprocessingml/2006/main">
        <w:t xml:space="preserve">Next</w:t>
      </w:r>
    </w:p>
    <w:p>
      <w:r xmlns:w="http://schemas.openxmlformats.org/wordprocessingml/2006/main">
        <w:t xml:space="preserve">The configuration of how many space members are displayed on each page is as follows:</w:t>
      </w:r>
    </w:p>
    <w:p>
      <w:r xmlns:w="http://schemas.openxmlformats.org/wordprocessingml/2006/main">
        <w:t xml:space="preserve">In the first item of the table in</w:t>
      </w:r>
    </w:p>
    <w:p>
      <w:r xmlns:w="http://schemas.openxmlformats.org/wordprocessingml/2006/main">
        <w:t xml:space="preserve">still in the original position</w:t>
      </w:r>
    </w:p>
    <w:p>
      <w:r xmlns:w="http://schemas.openxmlformats.org/wordprocessingml/2006/main">
        <w:t xml:space="preserve">will trigger a formula application</w:t>
      </w:r>
    </w:p>
    <w:p>
      <w:r xmlns:w="http://schemas.openxmlformats.org/wordprocessingml/2006/main">
        <w:t xml:space="preserve">In the search state, all selected content is the current filter item</w:t>
      </w:r>
    </w:p>
    <w:p>
      <w:r xmlns:w="http://schemas.openxmlformats.org/wordprocessingml/2006/main">
        <w:t xml:space="preserve">Can be set as ceiling or ceiling display</w:t>
      </w:r>
    </w:p>
    <w:p>
      <w:r xmlns:w="http://schemas.openxmlformats.org/wordprocessingml/2006/main">
        <w:t xml:space="preserve">Interface returns</w:t>
      </w:r>
    </w:p>
    <w:p>
      <w:r xmlns:w="http://schemas.openxmlformats.org/wordprocessingml/2006/main">
        <w:t xml:space="preserve">how many before</w:t>
      </w:r>
    </w:p>
    <w:p>
      <w:r xmlns:w="http://schemas.openxmlformats.org/wordprocessingml/2006/main">
        <w:t xml:space="preserve">With the return value above</w:t>
      </w:r>
    </w:p>
    <w:p>
      <w:r xmlns:w="http://schemas.openxmlformats.org/wordprocessingml/2006/main">
        <w:t xml:space="preserve">Deduplicate the target array</w:t>
      </w:r>
    </w:p>
    <w:p>
      <w:r xmlns:w="http://schemas.openxmlformats.org/wordprocessingml/2006/main">
        <w:t xml:space="preserve">The data generated by the event source is in the</w:t>
      </w:r>
    </w:p>
    <w:p>
      <w:r xmlns:w="http://schemas.openxmlformats.org/wordprocessingml/2006/main">
        <w:t xml:space="preserve">Map display of existing values</w:t>
      </w:r>
    </w:p>
    <w:p>
      <w:r xmlns:w="http://schemas.openxmlformats.org/wordprocessingml/2006/main">
        <w:t xml:space="preserve">Neihu District</w:t>
      </w:r>
    </w:p>
    <w:p>
      <w:r xmlns:w="http://schemas.openxmlformats.org/wordprocessingml/2006/main">
        <w:t xml:space="preserve">need to be second</w:t>
      </w:r>
    </w:p>
    <w:p>
      <w:r xmlns:w="http://schemas.openxmlformats.org/wordprocessingml/2006/main">
        <w:t xml:space="preserve">Results front-end search</w:t>
      </w:r>
    </w:p>
    <w:p>
      <w:r xmlns:w="http://schemas.openxmlformats.org/wordprocessingml/2006/main">
        <w:t xml:space="preserve">When this function is turned on, the user selection will be preserved</w:t>
      </w:r>
    </w:p>
    <w:p>
      <w:r xmlns:w="http://schemas.openxmlformats.org/wordprocessingml/2006/main">
        <w:t xml:space="preserve">The default form is to create its own data field in the form of a data link</w:t>
      </w:r>
    </w:p>
    <w:p>
      <w:r xmlns:w="http://schemas.openxmlformats.org/wordprocessingml/2006/main">
        <w:t xml:space="preserve">filter form</w:t>
      </w:r>
    </w:p>
    <w:p>
      <w:r xmlns:w="http://schemas.openxmlformats.org/wordprocessingml/2006/main">
        <w:t xml:space="preserve">no result</w:t>
      </w:r>
    </w:p>
    <w:p>
      <w:r xmlns:w="http://schemas.openxmlformats.org/wordprocessingml/2006/main">
        <w:t xml:space="preserve">Nyima County</w:t>
      </w:r>
    </w:p>
    <w:p>
      <w:r xmlns:w="http://schemas.openxmlformats.org/wordprocessingml/2006/main">
        <w:t xml:space="preserve">Set cell style</w:t>
      </w:r>
    </w:p>
    <w:p>
      <w:r xmlns:w="http://schemas.openxmlformats.org/wordprocessingml/2006/main">
        <w:t xml:space="preserve">is parsed into a two-dimensional array</w:t>
      </w:r>
    </w:p>
    <w:p>
      <w:r xmlns:w="http://schemas.openxmlformats.org/wordprocessingml/2006/main">
        <w:t xml:space="preserve">Avoid calling out the drop-down menu when clicking to view the floating window</w:t>
      </w:r>
    </w:p>
    <w:p>
      <w:r xmlns:w="http://schemas.openxmlformats.org/wordprocessingml/2006/main">
        <w:t xml:space="preserve">Otherwise, it will be reported as not</w:t>
      </w:r>
    </w:p>
    <w:p>
      <w:r xmlns:w="http://schemas.openxmlformats.org/wordprocessingml/2006/main">
        <w:t xml:space="preserve">verified</w:t>
      </w:r>
    </w:p>
    <w:p>
      <w:r xmlns:w="http://schemas.openxmlformats.org/wordprocessingml/2006/main">
        <w:t xml:space="preserve">copy text</w:t>
      </w:r>
    </w:p>
    <w:p>
      <w:r xmlns:w="http://schemas.openxmlformats.org/wordprocessingml/2006/main">
        <w:t xml:space="preserve">function set</w:t>
      </w:r>
    </w:p>
    <w:p>
      <w:r xmlns:w="http://schemas.openxmlformats.org/wordprocessingml/2006/main">
        <w:t xml:space="preserve">Unit Numerical Operations</w:t>
      </w:r>
    </w:p>
    <w:p>
      <w:r xmlns:w="http://schemas.openxmlformats.org/wordprocessingml/2006/main">
        <w:t xml:space="preserve">Edit the event before modification in the panel</w:t>
      </w:r>
    </w:p>
    <w:p>
      <w:r xmlns:w="http://schemas.openxmlformats.org/wordprocessingml/2006/main">
        <w:t xml:space="preserve">Internal requests will go directly to the cache</w:t>
      </w:r>
    </w:p>
    <w:p>
      <w:r xmlns:w="http://schemas.openxmlformats.org/wordprocessingml/2006/main">
        <w:t xml:space="preserve">Filter components based on keywords</w:t>
      </w:r>
    </w:p>
    <w:p>
      <w:r xmlns:w="http://schemas.openxmlformats.org/wordprocessingml/2006/main">
        <w:t xml:space="preserve">That is, the member record is deduplicated</w:t>
      </w:r>
    </w:p>
    <w:p>
      <w:r xmlns:w="http://schemas.openxmlformats.org/wordprocessingml/2006/main">
        <w:t xml:space="preserve">Weihai</w:t>
      </w:r>
    </w:p>
    <w:p>
      <w:r xmlns:w="http://schemas.openxmlformats.org/wordprocessingml/2006/main">
        <w:t xml:space="preserve">Custom Status Icons</w:t>
      </w:r>
    </w:p>
    <w:p>
      <w:r xmlns:w="http://schemas.openxmlformats.org/wordprocessingml/2006/main">
        <w:t xml:space="preserve">Use the interface to delete</w:t>
      </w:r>
    </w:p>
    <w:p>
      <w:r xmlns:w="http://schemas.openxmlformats.org/wordprocessingml/2006/main">
        <w:t xml:space="preserve">R G</w:t>
      </w:r>
    </w:p>
    <w:p>
      <w:r xmlns:w="http://schemas.openxmlformats.org/wordprocessingml/2006/main">
        <w:t xml:space="preserve">The text used to configure the checked options</w:t>
      </w:r>
    </w:p>
    <w:p>
      <w:r xmlns:w="http://schemas.openxmlformats.org/wordprocessingml/2006/main">
        <w:t xml:space="preserve">column width</w:t>
      </w:r>
    </w:p>
    <w:p>
      <w:r xmlns:w="http://schemas.openxmlformats.org/wordprocessingml/2006/main">
        <w:t xml:space="preserve">Prevent null value issues due to debounce</w:t>
      </w:r>
    </w:p>
    <w:p>
      <w:r xmlns:w="http://schemas.openxmlformats.org/wordprocessingml/2006/main">
        <w:t xml:space="preserve">Set how many pieces of data to display on a page</w:t>
      </w:r>
    </w:p>
    <w:p>
      <w:r xmlns:w="http://schemas.openxmlformats.org/wordprocessingml/2006/main">
        <w:t xml:space="preserve">Default value expression support</w:t>
      </w:r>
    </w:p>
    <w:p>
      <w:r xmlns:w="http://schemas.openxmlformats.org/wordprocessingml/2006/main">
        <w:t xml:space="preserve">Wait for the rule to process and output the value in the specified format</w:t>
      </w:r>
    </w:p>
    <w:p>
      <w:r xmlns:w="http://schemas.openxmlformats.org/wordprocessingml/2006/main">
        <w:t xml:space="preserve">For example, use</w:t>
      </w:r>
    </w:p>
    <w:p>
      <w:r xmlns:w="http://schemas.openxmlformats.org/wordprocessingml/2006/main">
        <w:t xml:space="preserve">just completely replace</w:t>
      </w:r>
    </w:p>
    <w:p>
      <w:r xmlns:w="http://schemas.openxmlformats.org/wordprocessingml/2006/main">
        <w:t xml:space="preserve">layout</w:t>
      </w:r>
    </w:p>
    <w:p>
      <w:r xmlns:w="http://schemas.openxmlformats.org/wordprocessingml/2006/main">
        <w:t xml:space="preserve">Can be on form item</w:t>
      </w:r>
    </w:p>
    <w:p>
      <w:r xmlns:w="http://schemas.openxmlformats.org/wordprocessingml/2006/main">
        <w:t xml:space="preserve">Highlight line</w:t>
      </w:r>
    </w:p>
    <w:p>
      <w:r xmlns:w="http://schemas.openxmlformats.org/wordprocessingml/2006/main">
        <w:t xml:space="preserve">Is it an independent form</w:t>
      </w:r>
    </w:p>
    <w:p>
      <w:r xmlns:w="http://schemas.openxmlformats.org/wordprocessingml/2006/main">
        <w:t xml:space="preserve">two</w:t>
      </w:r>
    </w:p>
    <w:p>
      <w:r xmlns:w="http://schemas.openxmlformats.org/wordprocessingml/2006/main">
        <w:t xml:space="preserve">The default is to expand the first</w:t>
      </w:r>
    </w:p>
    <w:p>
      <w:r xmlns:w="http://schemas.openxmlformats.org/wordprocessingml/2006/main">
        <w:t xml:space="preserve">tab content</w:t>
      </w:r>
    </w:p>
    <w:p>
      <w:r xmlns:w="http://schemas.openxmlformats.org/wordprocessingml/2006/main">
        <w:t xml:space="preserve">will lead to disordered layout</w:t>
      </w:r>
    </w:p>
    <w:p>
      <w:r xmlns:w="http://schemas.openxmlformats.org/wordprocessingml/2006/main">
        <w:t xml:space="preserve">Higher numbers have higher priority</w:t>
      </w:r>
    </w:p>
    <w:p>
      <w:r xmlns:w="http://schemas.openxmlformats.org/wordprocessingml/2006/main">
        <w:t xml:space="preserve">Whether to delete the value corresponding to the form item from the data field when clearing the content</w:t>
      </w:r>
    </w:p>
    <w:p>
      <w:r xmlns:w="http://schemas.openxmlformats.org/wordprocessingml/2006/main">
        <w:t xml:space="preserve">Aba County</w:t>
      </w:r>
    </w:p>
    <w:p>
      <w:r xmlns:w="http://schemas.openxmlformats.org/wordprocessingml/2006/main">
        <w:t xml:space="preserve">simple configuration</w:t>
      </w:r>
    </w:p>
    <w:p>
      <w:r xmlns:w="http://schemas.openxmlformats.org/wordprocessingml/2006/main">
        <w:t xml:space="preserve">your action logic</w:t>
      </w:r>
    </w:p>
    <w:p>
      <w:r xmlns:w="http://schemas.openxmlformats.org/wordprocessingml/2006/main">
        <w:t xml:space="preserve">Prevent original action from executing</w:t>
      </w:r>
    </w:p>
    <w:p>
      <w:r xmlns:w="http://schemas.openxmlformats.org/wordprocessingml/2006/main">
        <w:t xml:space="preserve">Need to know how to dynamically load</w:t>
      </w:r>
    </w:p>
    <w:p>
      <w:r xmlns:w="http://schemas.openxmlformats.org/wordprocessingml/2006/main">
        <w:t xml:space="preserve">Check the form</w:t>
      </w:r>
    </w:p>
    <w:p>
      <w:r xmlns:w="http://schemas.openxmlformats.org/wordprocessingml/2006/main">
        <w:t xml:space="preserve">smallest font size</w:t>
      </w:r>
    </w:p>
    <w:p>
      <w:r xmlns:w="http://schemas.openxmlformats.org/wordprocessingml/2006/main">
        <w:t xml:space="preserve">After configuring this configuration item</w:t>
      </w:r>
    </w:p>
    <w:p>
      <w:r xmlns:w="http://schemas.openxmlformats.org/wordprocessingml/2006/main">
        <w:t xml:space="preserve">Configure the output format</w:t>
      </w:r>
    </w:p>
    <w:p>
      <w:r xmlns:w="http://schemas.openxmlformats.org/wordprocessingml/2006/main">
        <w:t xml:space="preserve">button mode</w:t>
      </w:r>
    </w:p>
    <w:p>
      <w:r xmlns:w="http://schemas.openxmlformats.org/wordprocessingml/2006/main">
        <w:t xml:space="preserve">form title</w:t>
      </w:r>
    </w:p>
    <w:p>
      <w:r xmlns:w="http://schemas.openxmlformats.org/wordprocessingml/2006/main">
        <w:t xml:space="preserve">Can be optimized later</w:t>
      </w:r>
    </w:p>
    <w:p>
      <w:r xmlns:w="http://schemas.openxmlformats.org/wordprocessingml/2006/main">
        <w:t xml:space="preserve">write documentation</w:t>
      </w:r>
    </w:p>
    <w:p>
      <w:r xmlns:w="http://schemas.openxmlformats.org/wordprocessingml/2006/main">
        <w:t xml:space="preserve">by default</w:t>
      </w:r>
    </w:p>
    <w:p>
      <w:r xmlns:w="http://schemas.openxmlformats.org/wordprocessingml/2006/main">
        <w:t xml:space="preserve">Triggered when the menu is collapsed</w:t>
      </w:r>
    </w:p>
    <w:p>
      <w:r xmlns:w="http://schemas.openxmlformats.org/wordprocessingml/2006/main">
        <w:t xml:space="preserve">can be based on</w:t>
      </w:r>
    </w:p>
    <w:p>
      <w:r xmlns:w="http://schemas.openxmlformats.org/wordprocessingml/2006/main">
        <w:t xml:space="preserve">Each column can be passed</w:t>
      </w:r>
    </w:p>
    <w:p>
      <w:r xmlns:w="http://schemas.openxmlformats.org/wordprocessingml/2006/main">
        <w:t xml:space="preserve">Implement browser refresh</w:t>
      </w:r>
    </w:p>
    <w:p>
      <w:r xmlns:w="http://schemas.openxmlformats.org/wordprocessingml/2006/main">
        <w:t xml:space="preserve">Note the two components in the example above</w:t>
      </w:r>
    </w:p>
    <w:p>
      <w:r xmlns:w="http://schemas.openxmlformats.org/wordprocessingml/2006/main">
        <w:t xml:space="preserve">Sangzhi County</w:t>
      </w:r>
    </w:p>
    <w:p>
      <w:r xmlns:w="http://schemas.openxmlformats.org/wordprocessingml/2006/main">
        <w:t xml:space="preserve">high</w:t>
      </w:r>
    </w:p>
    <w:p>
      <w:r xmlns:w="http://schemas.openxmlformats.org/wordprocessingml/2006/main">
        <w:t xml:space="preserve">If it is an isolation action</w:t>
      </w:r>
    </w:p>
    <w:p>
      <w:r xmlns:w="http://schemas.openxmlformats.org/wordprocessingml/2006/main">
        <w:t xml:space="preserve">Component ID</w:t>
      </w:r>
    </w:p>
    <w:p>
      <w:r xmlns:w="http://schemas.openxmlformats.org/wordprocessingml/2006/main">
        <w:t xml:space="preserve">mouse over options</w:t>
      </w:r>
    </w:p>
    <w:p>
      <w:r xmlns:w="http://schemas.openxmlformats.org/wordprocessingml/2006/main">
        <w:t xml:space="preserve">Set the selected items of the table</w:t>
      </w:r>
    </w:p>
    <w:p>
      <w:r xmlns:w="http://schemas.openxmlformats.org/wordprocessingml/2006/main">
        <w:t xml:space="preserve">Jinjiang District</w:t>
      </w:r>
    </w:p>
    <w:p>
      <w:r xmlns:w="http://schemas.openxmlformats.org/wordprocessingml/2006/main">
        <w:t xml:space="preserve">Insert the copied element into the currently selected node</w:t>
      </w:r>
    </w:p>
    <w:p>
      <w:r xmlns:w="http://schemas.openxmlformats.org/wordprocessingml/2006/main">
        <w:t xml:space="preserve">will depend on this</w:t>
      </w:r>
    </w:p>
    <w:p>
      <w:r xmlns:w="http://schemas.openxmlformats.org/wordprocessingml/2006/main">
        <w:t xml:space="preserve">one time</w:t>
      </w:r>
    </w:p>
    <w:p>
      <w:r xmlns:w="http://schemas.openxmlformats.org/wordprocessingml/2006/main">
        <w:t xml:space="preserve">optional</w:t>
      </w:r>
    </w:p>
    <w:p>
      <w:r xmlns:w="http://schemas.openxmlformats.org/wordprocessingml/2006/main">
        <w:t xml:space="preserve">multilingual related</w:t>
      </w:r>
    </w:p>
    <w:p>
      <w:r xmlns:w="http://schemas.openxmlformats.org/wordprocessingml/2006/main">
        <w:t xml:space="preserve">value method</w:t>
      </w:r>
    </w:p>
    <w:p>
      <w:r xmlns:w="http://schemas.openxmlformats.org/wordprocessingml/2006/main">
        <w:t xml:space="preserve">Damxung County</w:t>
      </w:r>
    </w:p>
    <w:p>
      <w:r xmlns:w="http://schemas.openxmlformats.org/wordprocessingml/2006/main">
        <w:t xml:space="preserve">then use the default configuration</w:t>
      </w:r>
    </w:p>
    <w:p>
      <w:r xmlns:w="http://schemas.openxmlformats.org/wordprocessingml/2006/main">
        <w:t xml:space="preserve">browser address</w:t>
      </w:r>
    </w:p>
    <w:p>
      <w:r xmlns:w="http://schemas.openxmlformats.org/wordprocessingml/2006/main">
        <w:t xml:space="preserve">random number</w:t>
      </w:r>
    </w:p>
    <w:p>
      <w:r xmlns:w="http://schemas.openxmlformats.org/wordprocessingml/2006/main">
        <w:t xml:space="preserve">general basis</w:t>
      </w:r>
    </w:p>
    <w:p>
      <w:r xmlns:w="http://schemas.openxmlformats.org/wordprocessingml/2006/main">
        <w:t xml:space="preserve">Support various color forms</w:t>
      </w:r>
    </w:p>
    <w:p>
      <w:r xmlns:w="http://schemas.openxmlformats.org/wordprocessingml/2006/main">
        <w:t xml:space="preserve">Modal bullet window</w:t>
      </w:r>
    </w:p>
    <w:p>
      <w:r xmlns:w="http://schemas.openxmlformats.org/wordprocessingml/2006/main">
        <w:t xml:space="preserve">Get rid of some unused attributes</w:t>
      </w:r>
    </w:p>
    <w:p>
      <w:r xmlns:w="http://schemas.openxmlformats.org/wordprocessingml/2006/main">
        <w:t xml:space="preserve">Chenzhou</w:t>
      </w:r>
    </w:p>
    <w:p>
      <w:r xmlns:w="http://schemas.openxmlformats.org/wordprocessingml/2006/main">
        <w:t xml:space="preserve">When the variable is not found in the current data field</w:t>
      </w:r>
    </w:p>
    <w:p>
      <w:r xmlns:w="http://schemas.openxmlformats.org/wordprocessingml/2006/main">
        <w:t xml:space="preserve">optional return</w:t>
      </w:r>
    </w:p>
    <w:p>
      <w:r xmlns:w="http://schemas.openxmlformats.org/wordprocessingml/2006/main">
        <w:t xml:space="preserve">Jize County</w:t>
      </w:r>
    </w:p>
    <w:p>
      <w:r xmlns:w="http://schemas.openxmlformats.org/wordprocessingml/2006/main">
        <w:t xml:space="preserve">by card</w:t>
      </w:r>
    </w:p>
    <w:p>
      <w:r xmlns:w="http://schemas.openxmlformats.org/wordprocessingml/2006/main">
        <w:t xml:space="preserve">close drawer</w:t>
      </w:r>
    </w:p>
    <w:p>
      <w:r xmlns:w="http://schemas.openxmlformats.org/wordprocessingml/2006/main">
        <w:t xml:space="preserve">to open</w:t>
      </w:r>
    </w:p>
    <w:p>
      <w:r xmlns:w="http://schemas.openxmlformats.org/wordprocessingml/2006/main">
        <w:t xml:space="preserve">Variables panel</w:t>
      </w:r>
    </w:p>
    <w:p>
      <w:r xmlns:w="http://schemas.openxmlformats.org/wordprocessingml/2006/main">
        <w:t xml:space="preserve">Shantou Municipal District</w:t>
      </w:r>
    </w:p>
    <w:p>
      <w:r xmlns:w="http://schemas.openxmlformats.org/wordprocessingml/2006/main">
        <w:t xml:space="preserve">Only enabled when there is more data</w:t>
      </w:r>
    </w:p>
    <w:p>
      <w:r xmlns:w="http://schemas.openxmlformats.org/wordprocessingml/2006/main">
        <w:t xml:space="preserve">going to kill this</w:t>
      </w:r>
    </w:p>
    <w:p>
      <w:r xmlns:w="http://schemas.openxmlformats.org/wordprocessingml/2006/main">
        <w:t xml:space="preserve">Maximum number of choices</w:t>
      </w:r>
    </w:p>
    <w:p>
      <w:r xmlns:w="http://schemas.openxmlformats.org/wordprocessingml/2006/main">
        <w:t xml:space="preserve">Whether to fix the current column</w:t>
      </w:r>
    </w:p>
    <w:p>
      <w:r xmlns:w="http://schemas.openxmlformats.org/wordprocessingml/2006/main">
        <w:t xml:space="preserve">inserted into the corresponding node's</w:t>
      </w:r>
    </w:p>
    <w:p>
      <w:r xmlns:w="http://schemas.openxmlformats.org/wordprocessingml/2006/main">
        <w:t xml:space="preserve">Works when there is no custom button</w:t>
      </w:r>
    </w:p>
    <w:p>
      <w:r xmlns:w="http://schemas.openxmlformats.org/wordprocessingml/2006/main">
        <w:t xml:space="preserve">Support to county level</w:t>
      </w:r>
    </w:p>
    <w:p>
      <w:r xmlns:w="http://schemas.openxmlformats.org/wordprocessingml/2006/main">
        <w:t xml:space="preserve">menu item mode</w:t>
      </w:r>
    </w:p>
    <w:p>
      <w:r xmlns:w="http://schemas.openxmlformats.org/wordprocessingml/2006/main">
        <w:t xml:space="preserve">Nodes are automatically added</w:t>
      </w:r>
    </w:p>
    <w:p>
      <w:r xmlns:w="http://schemas.openxmlformats.org/wordprocessingml/2006/main">
        <w:t xml:space="preserve">will automatically activate this function</w:t>
      </w:r>
    </w:p>
    <w:p>
      <w:r xmlns:w="http://schemas.openxmlformats.org/wordprocessingml/2006/main">
        <w:t xml:space="preserve">Mainly used to close</w:t>
      </w:r>
    </w:p>
    <w:p>
      <w:r xmlns:w="http://schemas.openxmlformats.org/wordprocessingml/2006/main">
        <w:t xml:space="preserve">New layout container</w:t>
      </w:r>
    </w:p>
    <w:p>
      <w:r xmlns:w="http://schemas.openxmlformats.org/wordprocessingml/2006/main">
        <w:t xml:space="preserve">multiple subforms</w:t>
      </w:r>
    </w:p>
    <w:p>
      <w:r xmlns:w="http://schemas.openxmlformats.org/wordprocessingml/2006/main">
        <w:t xml:space="preserve">must have</w:t>
      </w:r>
    </w:p>
    <w:p>
      <w:r xmlns:w="http://schemas.openxmlformats.org/wordprocessingml/2006/main">
        <w:t xml:space="preserve">Put some generic methods here</w:t>
      </w:r>
    </w:p>
    <w:p>
      <w:r xmlns:w="http://schemas.openxmlformats.org/wordprocessingml/2006/main">
        <w:t xml:space="preserve">causing occlusion problems</w:t>
      </w:r>
    </w:p>
    <w:p>
      <w:r xmlns:w="http://schemas.openxmlformats.org/wordprocessingml/2006/main">
        <w:t xml:space="preserve">Wolong District</w:t>
      </w:r>
    </w:p>
    <w:p>
      <w:r xmlns:w="http://schemas.openxmlformats.org/wordprocessingml/2006/main">
        <w:t xml:space="preserve">District of Heihe City</w:t>
      </w:r>
    </w:p>
    <w:p>
      <w:r xmlns:w="http://schemas.openxmlformats.org/wordprocessingml/2006/main">
        <w:t xml:space="preserve">or configured as</w:t>
      </w:r>
    </w:p>
    <w:p>
      <w:r xmlns:w="http://schemas.openxmlformats.org/wordprocessingml/2006/main">
        <w:t xml:space="preserve">If it is a container component</w:t>
      </w:r>
    </w:p>
    <w:p>
      <w:r xmlns:w="http://schemas.openxmlformats.org/wordprocessingml/2006/main">
        <w:t xml:space="preserve">Register a new renderer</w:t>
      </w:r>
    </w:p>
    <w:p>
      <w:r xmlns:w="http://schemas.openxmlformats.org/wordprocessingml/2006/main">
        <w:t xml:space="preserve">Shinan District</w:t>
      </w:r>
    </w:p>
    <w:p>
      <w:r xmlns:w="http://schemas.openxmlformats.org/wordprocessingml/2006/main">
        <w:t xml:space="preserve">currently selected</w:t>
      </w:r>
    </w:p>
    <w:p>
      <w:r xmlns:w="http://schemas.openxmlformats.org/wordprocessingml/2006/main">
        <w:t xml:space="preserve">check button style</w:t>
      </w:r>
    </w:p>
    <w:p>
      <w:r xmlns:w="http://schemas.openxmlformats.org/wordprocessingml/2006/main">
        <w:t xml:space="preserve">Empty state display</w:t>
      </w:r>
    </w:p>
    <w:p>
      <w:r xmlns:w="http://schemas.openxmlformats.org/wordprocessingml/2006/main">
        <w:t xml:space="preserve">The return result of this interface is expected to be a</w:t>
      </w:r>
    </w:p>
    <w:p>
      <w:r xmlns:w="http://schemas.openxmlformats.org/wordprocessingml/2006/main">
        <w:t xml:space="preserve">will be judged as an error</w:t>
      </w:r>
    </w:p>
    <w:p>
      <w:r xmlns:w="http://schemas.openxmlformats.org/wordprocessingml/2006/main">
        <w:t xml:space="preserve">See more</w:t>
      </w:r>
    </w:p>
    <w:p>
      <w:r xmlns:w="http://schemas.openxmlformats.org/wordprocessingml/2006/main">
        <w:t xml:space="preserve">Mangya City</w:t>
      </w:r>
    </w:p>
    <w:p>
      <w:r xmlns:w="http://schemas.openxmlformats.org/wordprocessingml/2006/main">
        <w:t xml:space="preserve">Limit the minimum number</w:t>
      </w:r>
    </w:p>
    <w:p>
      <w:r xmlns:w="http://schemas.openxmlformats.org/wordprocessingml/2006/main">
        <w:t xml:space="preserve">The function here refers to the function that needs to be supported by adding subcomponents</w:t>
      </w:r>
    </w:p>
    <w:p>
      <w:r xmlns:w="http://schemas.openxmlformats.org/wordprocessingml/2006/main">
        <w:t xml:space="preserve">so first</w:t>
      </w:r>
    </w:p>
    <w:p>
      <w:r xmlns:w="http://schemas.openxmlformats.org/wordprocessingml/2006/main">
        <w:t xml:space="preserve">Juguang Township</w:t>
      </w:r>
    </w:p>
    <w:p>
      <w:r xmlns:w="http://schemas.openxmlformats.org/wordprocessingml/2006/main">
        <w:t xml:space="preserve">So here first according to</w:t>
      </w:r>
    </w:p>
    <w:p>
      <w:r xmlns:w="http://schemas.openxmlformats.org/wordprocessingml/2006/main">
        <w:t xml:space="preserve">Because it needs to calculate the rendered width</w:t>
      </w:r>
    </w:p>
    <w:p>
      <w:r xmlns:w="http://schemas.openxmlformats.org/wordprocessingml/2006/main">
        <w:t xml:space="preserve">Whether to show the menu bar</w:t>
      </w:r>
    </w:p>
    <w:p>
      <w:r xmlns:w="http://schemas.openxmlformats.org/wordprocessingml/2006/main">
        <w:t xml:space="preserve">Split into an array</w:t>
      </w:r>
    </w:p>
    <w:p>
      <w:r xmlns:w="http://schemas.openxmlformats.org/wordprocessingml/2006/main">
        <w:t xml:space="preserve">Attributes support quick selection of dates</w:t>
      </w:r>
    </w:p>
    <w:p>
      <w:r xmlns:w="http://schemas.openxmlformats.org/wordprocessingml/2006/main">
        <w:t xml:space="preserve">key and click outside to close the popup</w:t>
      </w:r>
    </w:p>
    <w:p>
      <w:r xmlns:w="http://schemas.openxmlformats.org/wordprocessingml/2006/main">
        <w:t xml:space="preserve">Chuxiong Yi Autonomous Prefecture</w:t>
      </w:r>
    </w:p>
    <w:p>
      <w:r xmlns:w="http://schemas.openxmlformats.org/wordprocessingml/2006/main">
        <w:t xml:space="preserve">Plugin initialization lifecycle callback</w:t>
      </w:r>
    </w:p>
    <w:p>
      <w:r xmlns:w="http://schemas.openxmlformats.org/wordprocessingml/2006/main">
        <w:t xml:space="preserve">Wensu County</w:t>
      </w:r>
    </w:p>
    <w:p>
      <w:r xmlns:w="http://schemas.openxmlformats.org/wordprocessingml/2006/main">
        <w:t xml:space="preserve">When adding your own processing logic</w:t>
      </w:r>
    </w:p>
    <w:p>
      <w:r xmlns:w="http://schemas.openxmlformats.org/wordprocessingml/2006/main">
        <w:t xml:space="preserve">set page spacing</w:t>
      </w:r>
    </w:p>
    <w:p>
      <w:r xmlns:w="http://schemas.openxmlformats.org/wordprocessingml/2006/main">
        <w:t xml:space="preserve">path</w:t>
      </w:r>
    </w:p>
    <w:p>
      <w:r xmlns:w="http://schemas.openxmlformats.org/wordprocessingml/2006/main">
        <w:t xml:space="preserve">view new version</w:t>
      </w:r>
    </w:p>
    <w:p>
      <w:r xmlns:w="http://schemas.openxmlformats.org/wordprocessingml/2006/main">
        <w:t xml:space="preserve">Heshan District</w:t>
      </w:r>
    </w:p>
    <w:p>
      <w:r xmlns:w="http://schemas.openxmlformats.org/wordprocessingml/2006/main">
        <w:t xml:space="preserve">Configure the search button</w:t>
      </w:r>
    </w:p>
    <w:p>
      <w:r xmlns:w="http://schemas.openxmlformats.org/wordprocessingml/2006/main">
        <w:t xml:space="preserve">Danfeng County</w:t>
      </w:r>
    </w:p>
    <w:p>
      <w:r xmlns:w="http://schemas.openxmlformats.org/wordprocessingml/2006/main">
        <w:t xml:space="preserve">You can see that the default display month format is like</w:t>
      </w:r>
    </w:p>
    <w:p>
      <w:r xmlns:w="http://schemas.openxmlformats.org/wordprocessingml/2006/main">
        <w:t xml:space="preserve">Retry</w:t>
      </w:r>
    </w:p>
    <w:p>
      <w:r xmlns:w="http://schemas.openxmlformats.org/wordprocessingml/2006/main">
        <w:t xml:space="preserve">Automatically destroy all child nodes</w:t>
      </w:r>
    </w:p>
    <w:p>
      <w:r xmlns:w="http://schemas.openxmlformats.org/wordprocessingml/2006/main">
        <w:t xml:space="preserve">Need to act on cells other than the first column</w:t>
      </w:r>
    </w:p>
    <w:p>
      <w:r xmlns:w="http://schemas.openxmlformats.org/wordprocessingml/2006/main">
        <w:t xml:space="preserve">Whether to display in the lower left corner of the popup</w:t>
      </w:r>
    </w:p>
    <w:p>
      <w:r xmlns:w="http://schemas.openxmlformats.org/wordprocessingml/2006/main">
        <w:t xml:space="preserve">Can be expanded to see more</w:t>
      </w:r>
    </w:p>
    <w:p>
      <w:r xmlns:w="http://schemas.openxmlformats.org/wordprocessingml/2006/main">
        <w:t xml:space="preserve">will intercept the request to send</w:t>
      </w:r>
    </w:p>
    <w:p>
      <w:r xmlns:w="http://schemas.openxmlformats.org/wordprocessingml/2006/main">
        <w:t xml:space="preserve">Please separate multiple targets with commas</w:t>
      </w:r>
    </w:p>
    <w:p>
      <w:r xmlns:w="http://schemas.openxmlformats.org/wordprocessingml/2006/main">
        <w:t xml:space="preserve">Zhou Xiaodu</w:t>
      </w:r>
    </w:p>
    <w:p>
      <w:r xmlns:w="http://schemas.openxmlformats.org/wordprocessingml/2006/main">
        <w:t xml:space="preserve">Please pay attention to click</w:t>
      </w:r>
    </w:p>
    <w:p>
      <w:r xmlns:w="http://schemas.openxmlformats.org/wordprocessingml/2006/main">
        <w:t xml:space="preserve">byte</w:t>
      </w:r>
    </w:p>
    <w:p>
      <w:r xmlns:w="http://schemas.openxmlformats.org/wordprocessingml/2006/main">
        <w:t xml:space="preserve">Explicitly configure variables that need to be tracked such as</w:t>
      </w:r>
    </w:p>
    <w:p>
      <w:r xmlns:w="http://schemas.openxmlformats.org/wordprocessingml/2006/main">
        <w:t xml:space="preserve">data is incoming</w:t>
      </w:r>
    </w:p>
    <w:p>
      <w:r xmlns:w="http://schemas.openxmlformats.org/wordprocessingml/2006/main">
        <w:t xml:space="preserve">area behind the menu</w:t>
      </w:r>
    </w:p>
    <w:p>
      <w:r xmlns:w="http://schemas.openxmlformats.org/wordprocessingml/2006/main">
        <w:t xml:space="preserve">Realize closing the current pop-up window</w:t>
      </w:r>
    </w:p>
    <w:p>
      <w:r xmlns:w="http://schemas.openxmlformats.org/wordprocessingml/2006/main">
        <w:t xml:space="preserve">path separator</w:t>
      </w:r>
    </w:p>
    <w:p>
      <w:r xmlns:w="http://schemas.openxmlformats.org/wordprocessingml/2006/main">
        <w:t xml:space="preserve">The form item is configured as</w:t>
      </w:r>
    </w:p>
    <w:p>
      <w:r xmlns:w="http://schemas.openxmlformats.org/wordprocessingml/2006/main">
        <w:t xml:space="preserve">Cell Custom Style</w:t>
      </w:r>
    </w:p>
    <w:p>
      <w:r xmlns:w="http://schemas.openxmlformats.org/wordprocessingml/2006/main">
        <w:t xml:space="preserve">Responsive storage and expansion floating layer style</w:t>
      </w:r>
    </w:p>
    <w:p>
      <w:r xmlns:w="http://schemas.openxmlformats.org/wordprocessingml/2006/main">
        <w:t xml:space="preserve">copy button icon</w:t>
      </w:r>
    </w:p>
    <w:p>
      <w:r xmlns:w="http://schemas.openxmlformats.org/wordprocessingml/2006/main">
        <w:t xml:space="preserve">layout</w:t>
      </w:r>
    </w:p>
    <w:p>
      <w:r xmlns:w="http://schemas.openxmlformats.org/wordprocessingml/2006/main">
        <w:t xml:space="preserve">alone</w:t>
      </w:r>
    </w:p>
    <w:p>
      <w:r xmlns:w="http://schemas.openxmlformats.org/wordprocessingml/2006/main">
        <w:t xml:space="preserve">disabled type</w:t>
      </w:r>
    </w:p>
    <w:p>
      <w:r xmlns:w="http://schemas.openxmlformats.org/wordprocessingml/2006/main">
        <w:t xml:space="preserve">variable used in the loop</w:t>
      </w:r>
    </w:p>
    <w:p>
      <w:r xmlns:w="http://schemas.openxmlformats.org/wordprocessingml/2006/main">
        <w:t xml:space="preserve">Control the new pop-up settings</w:t>
      </w:r>
    </w:p>
    <w:p>
      <w:r xmlns:w="http://schemas.openxmlformats.org/wordprocessingml/2006/main">
        <w:t xml:space="preserve">Or close the specified pop-up window</w:t>
      </w:r>
    </w:p>
    <w:p>
      <w:r xmlns:w="http://schemas.openxmlformats.org/wordprocessingml/2006/main">
        <w:t xml:space="preserve">Botou</w:t>
      </w:r>
    </w:p>
    <w:p>
      <w:r xmlns:w="http://schemas.openxmlformats.org/wordprocessingml/2006/main">
        <w:t xml:space="preserve">Wugu District</w:t>
      </w:r>
    </w:p>
    <w:p>
      <w:r xmlns:w="http://schemas.openxmlformats.org/wordprocessingml/2006/main">
        <w:t xml:space="preserve">used to generate pagination</w:t>
      </w:r>
    </w:p>
    <w:p>
      <w:r xmlns:w="http://schemas.openxmlformats.org/wordprocessingml/2006/main">
        <w:t xml:space="preserve">The maximum length is the specified value</w:t>
      </w:r>
    </w:p>
    <w:p>
      <w:r xmlns:w="http://schemas.openxmlformats.org/wordprocessingml/2006/main">
        <w:t xml:space="preserve">Zhenjiang</w:t>
      </w:r>
    </w:p>
    <w:p>
      <w:r xmlns:w="http://schemas.openxmlformats.org/wordprocessingml/2006/main">
        <w:t xml:space="preserve">Huizhou Municipal District</w:t>
      </w:r>
    </w:p>
    <w:p>
      <w:r xmlns:w="http://schemas.openxmlformats.org/wordprocessingml/2006/main">
        <w:t xml:space="preserve">When the target object is not an array or</w:t>
      </w:r>
    </w:p>
    <w:p>
      <w:r xmlns:w="http://schemas.openxmlformats.org/wordprocessingml/2006/main">
        <w:t xml:space="preserve">non-formula string</w:t>
      </w:r>
    </w:p>
    <w:p>
      <w:r xmlns:w="http://schemas.openxmlformats.org/wordprocessingml/2006/main">
        <w:t xml:space="preserve">edit options</w:t>
      </w:r>
    </w:p>
    <w:p>
      <w:r xmlns:w="http://schemas.openxmlformats.org/wordprocessingml/2006/main">
        <w:t xml:space="preserve">The height of the field configuration</w:t>
      </w:r>
    </w:p>
    <w:p>
      <w:r xmlns:w="http://schemas.openxmlformats.org/wordprocessingml/2006/main">
        <w:t xml:space="preserve">Yinan County</w:t>
      </w:r>
    </w:p>
    <w:p>
      <w:r xmlns:w="http://schemas.openxmlformats.org/wordprocessingml/2006/main">
        <w:t xml:space="preserve">no button</w:t>
      </w:r>
    </w:p>
    <w:p>
      <w:r xmlns:w="http://schemas.openxmlformats.org/wordprocessingml/2006/main">
        <w:t xml:space="preserve">in the data field of the interface</w:t>
      </w:r>
    </w:p>
    <w:p>
      <w:r xmlns:w="http://schemas.openxmlformats.org/wordprocessingml/2006/main">
        <w:t xml:space="preserve">Qimei Township</w:t>
      </w:r>
    </w:p>
    <w:p>
      <w:r xmlns:w="http://schemas.openxmlformats.org/wordprocessingml/2006/main">
        <w:t xml:space="preserve">then sync from the parent</w:t>
      </w:r>
    </w:p>
    <w:p>
      <w:r xmlns:w="http://schemas.openxmlformats.org/wordprocessingml/2006/main">
        <w:t xml:space="preserve">blue</w:t>
      </w:r>
    </w:p>
    <w:p>
      <w:r xmlns:w="http://schemas.openxmlformats.org/wordprocessingml/2006/main">
        <w:t xml:space="preserve">Form item wildcard</w:t>
      </w:r>
    </w:p>
    <w:p>
      <w:r xmlns:w="http://schemas.openxmlformats.org/wordprocessingml/2006/main">
        <w:t xml:space="preserve">The best way to do this is to simply ignore</w:t>
      </w:r>
    </w:p>
    <w:p>
      <w:r xmlns:w="http://schemas.openxmlformats.org/wordprocessingml/2006/main">
        <w:t xml:space="preserve">The new version directly uses</w:t>
      </w:r>
    </w:p>
    <w:p>
      <w:r xmlns:w="http://schemas.openxmlformats.org/wordprocessingml/2006/main">
        <w:t xml:space="preserve">Used to control whether the search box is expanded</w:t>
      </w:r>
    </w:p>
    <w:p>
      <w:r xmlns:w="http://schemas.openxmlformats.org/wordprocessingml/2006/main">
        <w:t xml:space="preserve">Ask user first after click</w:t>
      </w:r>
    </w:p>
    <w:p>
      <w:r xmlns:w="http://schemas.openxmlformats.org/wordprocessingml/2006/main">
        <w:t xml:space="preserve">Yuepu Lake County</w:t>
      </w:r>
    </w:p>
    <w:p>
      <w:r xmlns:w="http://schemas.openxmlformats.org/wordprocessingml/2006/main">
        <w:t xml:space="preserve">video ratio</w:t>
      </w:r>
    </w:p>
    <w:p>
      <w:r xmlns:w="http://schemas.openxmlformats.org/wordprocessingml/2006/main">
        <w:t xml:space="preserve">When the component is initialized</w:t>
      </w:r>
    </w:p>
    <w:p>
      <w:r xmlns:w="http://schemas.openxmlformats.org/wordprocessingml/2006/main">
        <w:t xml:space="preserve">The reason is</w:t>
      </w:r>
    </w:p>
    <w:p>
      <w:r xmlns:w="http://schemas.openxmlformats.org/wordprocessingml/2006/main">
        <w:t xml:space="preserve">to break out of the loop</w:t>
      </w:r>
    </w:p>
    <w:p>
      <w:r xmlns:w="http://schemas.openxmlformats.org/wordprocessingml/2006/main">
        <w:t xml:space="preserve">Configure to easy mode</w:t>
      </w:r>
    </w:p>
    <w:p>
      <w:r xmlns:w="http://schemas.openxmlformats.org/wordprocessingml/2006/main">
        <w:t xml:space="preserve">Inner table item settings</w:t>
      </w:r>
    </w:p>
    <w:p>
      <w:r xmlns:w="http://schemas.openxmlformats.org/wordprocessingml/2006/main">
        <w:t xml:space="preserve">can be changed to the following</w:t>
      </w:r>
    </w:p>
    <w:p>
      <w:r xmlns:w="http://schemas.openxmlformats.org/wordprocessingml/2006/main">
        <w:t xml:space="preserve">on Monday</w:t>
      </w:r>
    </w:p>
    <w:p>
      <w:r xmlns:w="http://schemas.openxmlformats.org/wordprocessingml/2006/main">
        <w:t xml:space="preserve">Shizuishan Municipal District</w:t>
      </w:r>
    </w:p>
    <w:p>
      <w:r xmlns:w="http://schemas.openxmlformats.org/wordprocessingml/2006/main">
        <w:t xml:space="preserve">select quarter</w:t>
      </w:r>
    </w:p>
    <w:p>
      <w:r xmlns:w="http://schemas.openxmlformats.org/wordprocessingml/2006/main">
        <w:t xml:space="preserve">corrective action</w:t>
      </w:r>
    </w:p>
    <w:p>
      <w:r xmlns:w="http://schemas.openxmlformats.org/wordprocessingml/2006/main">
        <w:t xml:space="preserve">District of Kaifeng City</w:t>
      </w:r>
    </w:p>
    <w:p>
      <w:r xmlns:w="http://schemas.openxmlformats.org/wordprocessingml/2006/main">
        <w:t xml:space="preserve">The content of each page can be configured</w:t>
      </w:r>
    </w:p>
    <w:p>
      <w:r xmlns:w="http://schemas.openxmlformats.org/wordprocessingml/2006/main">
        <w:t xml:space="preserve">Note that unhidden form item values with the same name will also be deleted</w:t>
      </w:r>
    </w:p>
    <w:p>
      <w:r xmlns:w="http://schemas.openxmlformats.org/wordprocessingml/2006/main">
        <w:t xml:space="preserve">From a functional point of view, the cost of this update is actually very high</w:t>
      </w:r>
    </w:p>
    <w:p>
      <w:r xmlns:w="http://schemas.openxmlformats.org/wordprocessingml/2006/main">
        <w:t xml:space="preserve">because the maximum value is set</w:t>
      </w:r>
    </w:p>
    <w:p>
      <w:r xmlns:w="http://schemas.openxmlformats.org/wordprocessingml/2006/main">
        <w:t xml:space="preserve">Ban countdown after click</w:t>
      </w:r>
    </w:p>
    <w:p>
      <w:r xmlns:w="http://schemas.openxmlformats.org/wordprocessingml/2006/main">
        <w:t xml:space="preserve">Honghe County</w:t>
      </w:r>
    </w:p>
    <w:p>
      <w:r xmlns:w="http://schemas.openxmlformats.org/wordprocessingml/2006/main">
        <w:t xml:space="preserve">Pingluo County</w:t>
      </w:r>
    </w:p>
    <w:p>
      <w:r xmlns:w="http://schemas.openxmlformats.org/wordprocessingml/2006/main">
        <w:t xml:space="preserve">Initial data</w:t>
      </w:r>
    </w:p>
    <w:p>
      <w:r xmlns:w="http://schemas.openxmlformats.org/wordprocessingml/2006/main">
        <w:t xml:space="preserve">So add a judgment here to load once by default</w:t>
      </w:r>
    </w:p>
    <w:p>
      <w:r xmlns:w="http://schemas.openxmlformats.org/wordprocessingml/2006/main">
        <w:t xml:space="preserve">Address information</w:t>
      </w:r>
    </w:p>
    <w:p>
      <w:r xmlns:w="http://schemas.openxmlformats.org/wordprocessingml/2006/main">
        <w:t xml:space="preserve">through the context object</w:t>
      </w:r>
    </w:p>
    <w:p>
      <w:r xmlns:w="http://schemas.openxmlformats.org/wordprocessingml/2006/main">
        <w:t xml:space="preserve">Do not display when multiple selection</w:t>
      </w:r>
    </w:p>
    <w:p>
      <w:r xmlns:w="http://schemas.openxmlformats.org/wordprocessingml/2006/main">
        <w:t xml:space="preserve">Unable to provide hint information</w:t>
      </w:r>
    </w:p>
    <w:p>
      <w:r xmlns:w="http://schemas.openxmlformats.org/wordprocessingml/2006/main">
        <w:t xml:space="preserve">Data can be filtered</w:t>
      </w:r>
    </w:p>
    <w:p>
      <w:r xmlns:w="http://schemas.openxmlformats.org/wordprocessingml/2006/main">
        <w:t xml:space="preserve">formula editor</w:t>
      </w:r>
    </w:p>
    <w:p>
      <w:r xmlns:w="http://schemas.openxmlformats.org/wordprocessingml/2006/main">
        <w:t xml:space="preserve">i.e. page configuration</w:t>
      </w:r>
    </w:p>
    <w:p>
      <w:r xmlns:w="http://schemas.openxmlformats.org/wordprocessingml/2006/main">
        <w:t xml:space="preserve">Column filter event</w:t>
      </w:r>
    </w:p>
    <w:p>
      <w:r xmlns:w="http://schemas.openxmlformats.org/wordprocessingml/2006/main">
        <w:t xml:space="preserve">For text special prompts</w:t>
      </w:r>
    </w:p>
    <w:p>
      <w:r xmlns:w="http://schemas.openxmlformats.org/wordprocessingml/2006/main">
        <w:t xml:space="preserve">Otherwise, in some cases, redundant fields will have an impact</w:t>
      </w:r>
    </w:p>
    <w:p>
      <w:r xmlns:w="http://schemas.openxmlformats.org/wordprocessingml/2006/main">
        <w:t xml:space="preserve">Initialize filter conditions</w:t>
      </w:r>
    </w:p>
    <w:p>
      <w:r xmlns:w="http://schemas.openxmlformats.org/wordprocessingml/2006/main">
        <w:t xml:space="preserve">position carry level</w:t>
      </w:r>
    </w:p>
    <w:p>
      <w:r xmlns:w="http://schemas.openxmlformats.org/wordprocessingml/2006/main">
        <w:t xml:space="preserve">The convenience method of</w:t>
      </w:r>
    </w:p>
    <w:p>
      <w:r xmlns:w="http://schemas.openxmlformats.org/wordprocessingml/2006/main">
        <w:t xml:space="preserve">deal with it</w:t>
      </w:r>
    </w:p>
    <w:p>
      <w:r xmlns:w="http://schemas.openxmlformats.org/wordprocessingml/2006/main">
        <w:t xml:space="preserve">add a logo</w:t>
      </w:r>
    </w:p>
    <w:p>
      <w:r xmlns:w="http://schemas.openxmlformats.org/wordprocessingml/2006/main">
        <w:t xml:space="preserve">When the variable value changes, it will be re-pulled</w:t>
      </w:r>
    </w:p>
    <w:p>
      <w:r xmlns:w="http://schemas.openxmlformats.org/wordprocessingml/2006/main">
        <w:t xml:space="preserve">show title</w:t>
      </w:r>
    </w:p>
    <w:p>
      <w:r xmlns:w="http://schemas.openxmlformats.org/wordprocessingml/2006/main">
        <w:t xml:space="preserve">Here you can set the left width ratio</w:t>
      </w:r>
    </w:p>
    <w:p>
      <w:r xmlns:w="http://schemas.openxmlformats.org/wordprocessingml/2006/main">
        <w:t xml:space="preserve">Then let the currently selected renderer call out the right-click menu</w:t>
      </w:r>
    </w:p>
    <w:p>
      <w:r xmlns:w="http://schemas.openxmlformats.org/wordprocessingml/2006/main">
        <w:t xml:space="preserve">in the edit box in the list</w:t>
      </w:r>
    </w:p>
    <w:p>
      <w:r xmlns:w="http://schemas.openxmlformats.org/wordprocessingml/2006/main">
        <w:t xml:space="preserve">outer layer</w:t>
      </w:r>
    </w:p>
    <w:p>
      <w:r xmlns:w="http://schemas.openxmlformats.org/wordprocessingml/2006/main">
        <w:t xml:space="preserve">Used to initialize wizard data</w:t>
      </w:r>
    </w:p>
    <w:p>
      <w:r xmlns:w="http://schemas.openxmlformats.org/wordprocessingml/2006/main">
        <w:t xml:space="preserve">There are two sources of</w:t>
      </w:r>
    </w:p>
    <w:p>
      <w:r xmlns:w="http://schemas.openxmlformats.org/wordprocessingml/2006/main">
        <w:t xml:space="preserve">Configure the content of the pop-up box</w:t>
      </w:r>
    </w:p>
    <w:p>
      <w:r xmlns:w="http://schemas.openxmlformats.org/wordprocessingml/2006/main">
        <w:t xml:space="preserve">Golog Tibetan Autonomous Prefecture</w:t>
      </w:r>
    </w:p>
    <w:p>
      <w:r xmlns:w="http://schemas.openxmlformats.org/wordprocessingml/2006/main">
        <w:t xml:space="preserve">Update the data field of the target component or the data value of the target form item</w:t>
      </w:r>
    </w:p>
    <w:p>
      <w:r xmlns:w="http://schemas.openxmlformats.org/wordprocessingml/2006/main">
        <w:t xml:space="preserve">The maximum number of buttons that can be placed in a row of cards</w:t>
      </w:r>
    </w:p>
    <w:p>
      <w:r xmlns:w="http://schemas.openxmlformats.org/wordprocessingml/2006/main">
        <w:t xml:space="preserve">Bengbu</w:t>
      </w:r>
    </w:p>
    <w:p>
      <w:r xmlns:w="http://schemas.openxmlformats.org/wordprocessingml/2006/main">
        <w:t xml:space="preserve">Data source configuration result</w:t>
      </w:r>
    </w:p>
    <w:p>
      <w:r xmlns:w="http://schemas.openxmlformats.org/wordprocessingml/2006/main">
        <w:t xml:space="preserve">Parse global theme configuration</w:t>
      </w:r>
    </w:p>
    <w:p>
      <w:r xmlns:w="http://schemas.openxmlformats.org/wordprocessingml/2006/main">
        <w:t xml:space="preserve">Handle the default select all logic at initialization</w:t>
      </w:r>
    </w:p>
    <w:p>
      <w:r xmlns:w="http://schemas.openxmlformats.org/wordprocessingml/2006/main">
        <w:t xml:space="preserve">Whether to show the drop-down button</w:t>
      </w:r>
    </w:p>
    <w:p>
      <w:r xmlns:w="http://schemas.openxmlformats.org/wordprocessingml/2006/main">
        <w:t xml:space="preserve">Convert incoming text to uppercase</w:t>
      </w:r>
    </w:p>
    <w:p>
      <w:r xmlns:w="http://schemas.openxmlformats.org/wordprocessingml/2006/main">
        <w:t xml:space="preserve">value from</w:t>
      </w:r>
    </w:p>
    <w:p>
      <w:r xmlns:w="http://schemas.openxmlformats.org/wordprocessingml/2006/main">
        <w:t xml:space="preserve">The main difference is when setting the width and height</w:t>
      </w:r>
    </w:p>
    <w:p>
      <w:r xmlns:w="http://schemas.openxmlformats.org/wordprocessingml/2006/main">
        <w:t xml:space="preserve">not tested</w:t>
      </w:r>
    </w:p>
    <w:p>
      <w:r xmlns:w="http://schemas.openxmlformats.org/wordprocessingml/2006/main">
        <w:t xml:space="preserve">Foldable panels can be used for classification and storage</w:t>
      </w:r>
    </w:p>
    <w:p>
      <w:r xmlns:w="http://schemas.openxmlformats.org/wordprocessingml/2006/main">
        <w:t xml:space="preserve">Whether the value contains only child nodes</w:t>
      </w:r>
    </w:p>
    <w:p>
      <w:r xmlns:w="http://schemas.openxmlformats.org/wordprocessingml/2006/main">
        <w:t xml:space="preserve">so minus one</w:t>
      </w:r>
    </w:p>
    <w:p>
      <w:r xmlns:w="http://schemas.openxmlformats.org/wordprocessingml/2006/main">
        <w:t xml:space="preserve">District of Zhaotong City</w:t>
      </w:r>
    </w:p>
    <w:p>
      <w:r xmlns:w="http://schemas.openxmlformats.org/wordprocessingml/2006/main">
        <w:t xml:space="preserve">Enter a minimum length</w:t>
      </w:r>
    </w:p>
    <w:p>
      <w:r xmlns:w="http://schemas.openxmlformats.org/wordprocessingml/2006/main">
        <w:t xml:space="preserve">It can also be a custom component when used by the library</w:t>
      </w:r>
    </w:p>
    <w:p>
      <w:r xmlns:w="http://schemas.openxmlformats.org/wordprocessingml/2006/main">
        <w:t xml:space="preserve">not set</w:t>
      </w:r>
    </w:p>
    <w:p>
      <w:r xmlns:w="http://schemas.openxmlformats.org/wordprocessingml/2006/main">
        <w:t xml:space="preserve">Whether to pull silently</w:t>
      </w:r>
    </w:p>
    <w:p>
      <w:r xmlns:w="http://schemas.openxmlformats.org/wordprocessingml/2006/main">
        <w:t xml:space="preserve">when chunked</w:t>
      </w:r>
    </w:p>
    <w:p>
      <w:r xmlns:w="http://schemas.openxmlformats.org/wordprocessingml/2006/main">
        <w:t xml:space="preserve">does not inherit the path of the upper layer</w:t>
      </w:r>
    </w:p>
    <w:p>
      <w:r xmlns:w="http://schemas.openxmlformats.org/wordprocessingml/2006/main">
        <w:t xml:space="preserve">For example, the following example will</w:t>
      </w:r>
    </w:p>
    <w:p>
      <w:r xmlns:w="http://schemas.openxmlformats.org/wordprocessingml/2006/main">
        <w:t xml:space="preserve">to display the data</w:t>
      </w:r>
    </w:p>
    <w:p>
      <w:r xmlns:w="http://schemas.openxmlformats.org/wordprocessingml/2006/main">
        <w:t xml:space="preserve">Specify target component refresh</w:t>
      </w:r>
    </w:p>
    <w:p>
      <w:r xmlns:w="http://schemas.openxmlformats.org/wordprocessingml/2006/main">
        <w:t xml:space="preserve">Jiaozhou</w:t>
      </w:r>
    </w:p>
    <w:p>
      <w:r xmlns:w="http://schemas.openxmlformats.org/wordprocessingml/2006/main">
        <w:t xml:space="preserve">Fuzhou</w:t>
      </w:r>
    </w:p>
    <w:p>
      <w:r xmlns:w="http://schemas.openxmlformats.org/wordprocessingml/2006/main">
        <w:t xml:space="preserve">The returned data must contain</w:t>
      </w:r>
    </w:p>
    <w:p>
      <w:r xmlns:w="http://schemas.openxmlformats.org/wordprocessingml/2006/main">
        <w:t xml:space="preserve">Get gradient color</w:t>
      </w:r>
    </w:p>
    <w:p>
      <w:r xmlns:w="http://schemas.openxmlformats.org/wordprocessingml/2006/main">
        <w:t xml:space="preserve">The root node must be</w:t>
      </w:r>
    </w:p>
    <w:p>
      <w:r xmlns:w="http://schemas.openxmlformats.org/wordprocessingml/2006/main">
        <w:t xml:space="preserve">Drag related</w:t>
      </w:r>
    </w:p>
    <w:p>
      <w:r xmlns:w="http://schemas.openxmlformats.org/wordprocessingml/2006/main">
        <w:t xml:space="preserve">Zhalainuoer District</w:t>
      </w:r>
    </w:p>
    <w:p>
      <w:r xmlns:w="http://schemas.openxmlformats.org/wordprocessingml/2006/main">
        <w:t xml:space="preserve">Indicates the name of the current component binding</w:t>
      </w:r>
    </w:p>
    <w:p>
      <w:r xmlns:w="http://schemas.openxmlformats.org/wordprocessingml/2006/main">
        <w:t xml:space="preserve">In addition to the above built-in actions</w:t>
      </w:r>
    </w:p>
    <w:p>
      <w:r xmlns:w="http://schemas.openxmlformats.org/wordprocessingml/2006/main">
        <w:t xml:space="preserve">Pulled</w:t>
      </w:r>
    </w:p>
    <w:p>
      <w:r xmlns:w="http://schemas.openxmlformats.org/wordprocessingml/2006/main">
        <w:t xml:space="preserve">Polling calls stop automatically</w:t>
      </w:r>
    </w:p>
    <w:p>
      <w:r xmlns:w="http://schemas.openxmlformats.org/wordprocessingml/2006/main">
        <w:t xml:space="preserve">Configure a piece of normal text and output</w:t>
      </w:r>
    </w:p>
    <w:p>
      <w:r xmlns:w="http://schemas.openxmlformats.org/wordprocessingml/2006/main">
        <w:t xml:space="preserve">not floating</w:t>
      </w:r>
    </w:p>
    <w:p>
      <w:r xmlns:w="http://schemas.openxmlformats.org/wordprocessingml/2006/main">
        <w:t xml:space="preserve">Data source selection</w:t>
      </w:r>
    </w:p>
    <w:p>
      <w:r xmlns:w="http://schemas.openxmlformats.org/wordprocessingml/2006/main">
        <w:t xml:space="preserve">Avoid pictures and spaces being merged</w:t>
      </w:r>
    </w:p>
    <w:p>
      <w:r xmlns:w="http://schemas.openxmlformats.org/wordprocessingml/2006/main">
        <w:t xml:space="preserve">Padding</w:t>
      </w:r>
    </w:p>
    <w:p>
      <w:r xmlns:w="http://schemas.openxmlformats.org/wordprocessingml/2006/main">
        <w:t xml:space="preserve">Paste after opening another page</w:t>
      </w:r>
    </w:p>
    <w:p>
      <w:r xmlns:w="http://schemas.openxmlformats.org/wordprocessingml/2006/main">
        <w:t xml:space="preserve">configuration in</w:t>
      </w:r>
    </w:p>
    <w:p>
      <w:r xmlns:w="http://schemas.openxmlformats.org/wordprocessingml/2006/main">
        <w:t xml:space="preserve">Set the time axis direction</w:t>
      </w:r>
    </w:p>
    <w:p>
      <w:r xmlns:w="http://schemas.openxmlformats.org/wordprocessingml/2006/main">
        <w:t xml:space="preserve">Is it a number</w:t>
      </w:r>
    </w:p>
    <w:p>
      <w:r xmlns:w="http://schemas.openxmlformats.org/wordprocessingml/2006/main">
        <w:t xml:space="preserve">set right icon</w:t>
      </w:r>
    </w:p>
    <w:p>
      <w:r xmlns:w="http://schemas.openxmlformats.org/wordprocessingml/2006/main">
        <w:t xml:space="preserve">Lufeng</w:t>
      </w:r>
    </w:p>
    <w:p>
      <w:r xmlns:w="http://schemas.openxmlformats.org/wordprocessingml/2006/main">
        <w:t xml:space="preserve">you can configure</w:t>
      </w:r>
    </w:p>
    <w:p>
      <w:r xmlns:w="http://schemas.openxmlformats.org/wordprocessingml/2006/main">
        <w:t xml:space="preserve">Lianyun District</w:t>
      </w:r>
    </w:p>
    <w:p>
      <w:r xmlns:w="http://schemas.openxmlformats.org/wordprocessingml/2006/main">
        <w:t xml:space="preserve">It will also carry this data to determine whether there is a previous piece of data in the current page</w:t>
      </w:r>
    </w:p>
    <w:p>
      <w:r xmlns:w="http://schemas.openxmlformats.org/wordprocessingml/2006/main">
        <w:t xml:space="preserve">icon for</w:t>
      </w:r>
    </w:p>
    <w:p>
      <w:r xmlns:w="http://schemas.openxmlformats.org/wordprocessingml/2006/main">
        <w:t xml:space="preserve">to sum</w:t>
      </w:r>
    </w:p>
    <w:p>
      <w:r xmlns:w="http://schemas.openxmlformats.org/wordprocessingml/2006/main">
        <w:t xml:space="preserve">Use directly below</w:t>
      </w:r>
    </w:p>
    <w:p>
      <w:r xmlns:w="http://schemas.openxmlformats.org/wordprocessingml/2006/main">
        <w:t xml:space="preserve">method</w:t>
      </w:r>
    </w:p>
    <w:p>
      <w:r xmlns:w="http://schemas.openxmlformats.org/wordprocessingml/2006/main">
        <w:t xml:space="preserve">Just need to configure</w:t>
      </w:r>
    </w:p>
    <w:p>
      <w:r xmlns:w="http://schemas.openxmlformats.org/wordprocessingml/2006/main">
        <w:t xml:space="preserve">it will</w:t>
      </w:r>
    </w:p>
    <w:p>
      <w:r xmlns:w="http://schemas.openxmlformats.org/wordprocessingml/2006/main">
        <w:t xml:space="preserve">Step size for dragging in grid mode</w:t>
      </w:r>
    </w:p>
    <w:p>
      <w:r xmlns:w="http://schemas.openxmlformats.org/wordprocessingml/2006/main">
        <w:t xml:space="preserve">Bottom pop up</w:t>
      </w:r>
    </w:p>
    <w:p>
      <w:r xmlns:w="http://schemas.openxmlformats.org/wordprocessingml/2006/main">
        <w:t xml:space="preserve">Shibing County</w:t>
      </w:r>
    </w:p>
    <w:p>
      <w:r xmlns:w="http://schemas.openxmlformats.org/wordprocessingml/2006/main">
        <w:t xml:space="preserve">Changge City</w:t>
      </w:r>
    </w:p>
    <w:p>
      <w:r xmlns:w="http://schemas.openxmlformats.org/wordprocessingml/2006/main">
        <w:t xml:space="preserve">Will turn off the display of the gallery list in zoomed-in mode</w:t>
      </w:r>
    </w:p>
    <w:p>
      <w:r xmlns:w="http://schemas.openxmlformats.org/wordprocessingml/2006/main">
        <w:t xml:space="preserve">uploading</w:t>
      </w:r>
    </w:p>
    <w:p>
      <w:r xmlns:w="http://schemas.openxmlformats.org/wordprocessingml/2006/main">
        <w:t xml:space="preserve">version when replacing</w:t>
      </w:r>
    </w:p>
    <w:p>
      <w:r xmlns:w="http://schemas.openxmlformats.org/wordprocessingml/2006/main">
        <w:t xml:space="preserve">The return format of the autofill interface is as follows</w:t>
      </w:r>
    </w:p>
    <w:p>
      <w:r xmlns:w="http://schemas.openxmlformats.org/wordprocessingml/2006/main">
        <w:t xml:space="preserve">to add to the row</w:t>
      </w:r>
    </w:p>
    <w:p>
      <w:r xmlns:w="http://schemas.openxmlformats.org/wordprocessingml/2006/main">
        <w:t xml:space="preserve">It will be used only after enabling drag and drop to sort row records</w:t>
      </w:r>
    </w:p>
    <w:p>
      <w:r xmlns:w="http://schemas.openxmlformats.org/wordprocessingml/2006/main">
        <w:t xml:space="preserve">Click to select a date</w:t>
      </w:r>
    </w:p>
    <w:p>
      <w:r xmlns:w="http://schemas.openxmlformats.org/wordprocessingml/2006/main">
        <w:t xml:space="preserve">switch to the</w:t>
      </w:r>
    </w:p>
    <w:p>
      <w:r xmlns:w="http://schemas.openxmlformats.org/wordprocessingml/2006/main">
        <w:t xml:space="preserve">can press</w:t>
      </w:r>
    </w:p>
    <w:p>
      <w:r xmlns:w="http://schemas.openxmlformats.org/wordprocessingml/2006/main">
        <w:t xml:space="preserve">sham shui po</w:t>
      </w:r>
    </w:p>
    <w:p>
      <w:r xmlns:w="http://schemas.openxmlformats.org/wordprocessingml/2006/main">
        <w:t xml:space="preserve">Non-working</w:t>
      </w:r>
    </w:p>
    <w:p>
      <w:r xmlns:w="http://schemas.openxmlformats.org/wordprocessingml/2006/main">
        <w:t xml:space="preserve">Lazy loading options related</w:t>
      </w:r>
    </w:p>
    <w:p>
      <w:r xmlns:w="http://schemas.openxmlformats.org/wordprocessingml/2006/main">
        <w:t xml:space="preserve">information color</w:t>
      </w:r>
    </w:p>
    <w:p>
      <w:r xmlns:w="http://schemas.openxmlformats.org/wordprocessingml/2006/main">
        <w:t xml:space="preserve">Show text tooltip overlay</w:t>
      </w:r>
    </w:p>
    <w:p>
      <w:r xmlns:w="http://schemas.openxmlformats.org/wordprocessingml/2006/main">
        <w:t xml:space="preserve">so that the returned option selects the second option</w:t>
      </w:r>
    </w:p>
    <w:p>
      <w:r xmlns:w="http://schemas.openxmlformats.org/wordprocessingml/2006/main">
        <w:t xml:space="preserve">unit row height</w:t>
      </w:r>
    </w:p>
    <w:p>
      <w:r xmlns:w="http://schemas.openxmlformats.org/wordprocessingml/2006/main">
        <w:t xml:space="preserve">Dongfeng District</w:t>
      </w:r>
    </w:p>
    <w:p>
      <w:r xmlns:w="http://schemas.openxmlformats.org/wordprocessingml/2006/main">
        <w:t xml:space="preserve">Sequentially update multiple</w:t>
      </w:r>
    </w:p>
    <w:p>
      <w:r xmlns:w="http://schemas.openxmlformats.org/wordprocessingml/2006/main">
        <w:t xml:space="preserve">Only display additions, deletions, modification information</w:t>
      </w:r>
    </w:p>
    <w:p>
      <w:r xmlns:w="http://schemas.openxmlformats.org/wordprocessingml/2006/main">
        <w:t xml:space="preserve">QR code display control</w:t>
      </w:r>
    </w:p>
    <w:p>
      <w:r xmlns:w="http://schemas.openxmlformats.org/wordprocessingml/2006/main">
        <w:t xml:space="preserve">Dongying City</w:t>
      </w:r>
    </w:p>
    <w:p>
      <w:r xmlns:w="http://schemas.openxmlformats.org/wordprocessingml/2006/main">
        <w:t xml:space="preserve">Then the backend generates from the data</w:t>
      </w:r>
    </w:p>
    <w:p>
      <w:r xmlns:w="http://schemas.openxmlformats.org/wordprocessingml/2006/main">
        <w:t xml:space="preserve">or force validation</w:t>
      </w:r>
    </w:p>
    <w:p>
      <w:r xmlns:w="http://schemas.openxmlformats.org/wordprocessingml/2006/main">
        <w:t xml:space="preserve">to display the hint text</w:t>
      </w:r>
    </w:p>
    <w:p>
      <w:r xmlns:w="http://schemas.openxmlformats.org/wordprocessingml/2006/main">
        <w:t xml:space="preserve">Generate different initial data</w:t>
      </w:r>
    </w:p>
    <w:p>
      <w:r xmlns:w="http://schemas.openxmlformats.org/wordprocessingml/2006/main">
        <w:t xml:space="preserve">column merge</w:t>
      </w:r>
    </w:p>
    <w:p>
      <w:r xmlns:w="http://schemas.openxmlformats.org/wordprocessingml/2006/main">
        <w:t xml:space="preserve">The default value of the new member of the attribute configuration</w:t>
      </w:r>
    </w:p>
    <w:p>
      <w:r xmlns:w="http://schemas.openxmlformats.org/wordprocessingml/2006/main">
        <w:t xml:space="preserve">useless</w:t>
      </w:r>
    </w:p>
    <w:p>
      <w:r xmlns:w="http://schemas.openxmlformats.org/wordprocessingml/2006/main">
        <w:t xml:space="preserve">show breadcrumb path</w:t>
      </w:r>
    </w:p>
    <w:p>
      <w:r xmlns:w="http://schemas.openxmlformats.org/wordprocessingml/2006/main">
        <w:t xml:space="preserve">Langzhong</w:t>
      </w:r>
    </w:p>
    <w:p>
      <w:r xmlns:w="http://schemas.openxmlformats.org/wordprocessingml/2006/main">
        <w:t xml:space="preserve">Chengguan District</w:t>
      </w:r>
    </w:p>
    <w:p>
      <w:r xmlns:w="http://schemas.openxmlformats.org/wordprocessingml/2006/main">
        <w:t xml:space="preserve">by giving the parent element</w:t>
      </w:r>
    </w:p>
    <w:p>
      <w:r xmlns:w="http://schemas.openxmlformats.org/wordprocessingml/2006/main">
        <w:t xml:space="preserve">There are also some methods</w:t>
      </w:r>
    </w:p>
    <w:p>
      <w:r xmlns:w="http://schemas.openxmlformats.org/wordprocessingml/2006/main">
        <w:t xml:space="preserve">item's age</w:t>
      </w:r>
    </w:p>
    <w:p>
      <w:r xmlns:w="http://schemas.openxmlformats.org/wordprocessingml/2006/main">
        <w:t xml:space="preserve">interface standard</w:t>
      </w:r>
    </w:p>
    <w:p>
      <w:r xmlns:w="http://schemas.openxmlformats.org/wordprocessingml/2006/main">
        <w:t xml:space="preserve">The current environment this field is empty</w:t>
      </w:r>
    </w:p>
    <w:p>
      <w:r xmlns:w="http://schemas.openxmlformats.org/wordprocessingml/2006/main">
        <w:t xml:space="preserve">Songpan County</w:t>
      </w:r>
    </w:p>
    <w:p>
      <w:r xmlns:w="http://schemas.openxmlformats.org/wordprocessingml/2006/main">
        <w:t xml:space="preserve">is the global namespace</w:t>
      </w:r>
    </w:p>
    <w:p>
      <w:r xmlns:w="http://schemas.openxmlformats.org/wordprocessingml/2006/main">
        <w:t xml:space="preserve">limits</w:t>
      </w:r>
    </w:p>
    <w:p>
      <w:r xmlns:w="http://schemas.openxmlformats.org/wordprocessingml/2006/main">
        <w:t xml:space="preserve">Useful when linked</w:t>
      </w:r>
    </w:p>
    <w:p>
      <w:r xmlns:w="http://schemas.openxmlformats.org/wordprocessingml/2006/main">
        <w:t xml:space="preserve">Huadian City</w:t>
      </w:r>
    </w:p>
    <w:p>
      <w:r xmlns:w="http://schemas.openxmlformats.org/wordprocessingml/2006/main">
        <w:t xml:space="preserve">need is in</w:t>
      </w:r>
    </w:p>
    <w:p>
      <w:r xmlns:w="http://schemas.openxmlformats.org/wordprocessingml/2006/main">
        <w:t xml:space="preserve">Xuanwu District</w:t>
      </w:r>
    </w:p>
    <w:p>
      <w:r xmlns:w="http://schemas.openxmlformats.org/wordprocessingml/2006/main">
        <w:t xml:space="preserve">Set whether to wrap</w:t>
      </w:r>
    </w:p>
    <w:p>
      <w:r xmlns:w="http://schemas.openxmlformats.org/wordprocessingml/2006/main">
        <w:t xml:space="preserve">custom toggle icon</w:t>
      </w:r>
    </w:p>
    <w:p>
      <w:r xmlns:w="http://schemas.openxmlformats.org/wordprocessingml/2006/main">
        <w:t xml:space="preserve">upgraded version of</w:t>
      </w:r>
    </w:p>
    <w:p>
      <w:r xmlns:w="http://schemas.openxmlformats.org/wordprocessingml/2006/main">
        <w:t xml:space="preserve">will be overwritten</w:t>
      </w:r>
    </w:p>
    <w:p>
      <w:r xmlns:w="http://schemas.openxmlformats.org/wordprocessingml/2006/main">
        <w:t xml:space="preserve">Configured defaults</w:t>
      </w:r>
    </w:p>
    <w:p>
      <w:r xmlns:w="http://schemas.openxmlformats.org/wordprocessingml/2006/main">
        <w:t xml:space="preserve">also support</w:t>
      </w:r>
    </w:p>
    <w:p>
      <w:r xmlns:w="http://schemas.openxmlformats.org/wordprocessingml/2006/main">
        <w:t xml:space="preserve">is a container component</w:t>
      </w:r>
    </w:p>
    <w:p>
      <w:r xmlns:w="http://schemas.openxmlformats.org/wordprocessingml/2006/main">
        <w:t xml:space="preserve">parsed data</w:t>
      </w:r>
    </w:p>
    <w:p>
      <w:r xmlns:w="http://schemas.openxmlformats.org/wordprocessingml/2006/main">
        <w:t xml:space="preserve">Maximum text length for a single label</w:t>
      </w:r>
    </w:p>
    <w:p>
      <w:r xmlns:w="http://schemas.openxmlformats.org/wordprocessingml/2006/main">
        <w:t xml:space="preserve">menu trigger button</w:t>
      </w:r>
    </w:p>
    <w:p>
      <w:r xmlns:w="http://schemas.openxmlformats.org/wordprocessingml/2006/main">
        <w:t xml:space="preserve">Lower distance value type</w:t>
      </w:r>
    </w:p>
    <w:p>
      <w:r xmlns:w="http://schemas.openxmlformats.org/wordprocessingml/2006/main">
        <w:t xml:space="preserve">Is it visible</w:t>
      </w:r>
    </w:p>
    <w:p>
      <w:r xmlns:w="http://schemas.openxmlformats.org/wordprocessingml/2006/main">
        <w:t xml:space="preserve">Huan County</w:t>
      </w:r>
    </w:p>
    <w:p>
      <w:r xmlns:w="http://schemas.openxmlformats.org/wordprocessingml/2006/main">
        <w:t xml:space="preserve">Hainan Tibetan Autonomous Prefecture</w:t>
      </w:r>
    </w:p>
    <w:p>
      <w:r xmlns:w="http://schemas.openxmlformats.org/wordprocessingml/2006/main">
        <w:t xml:space="preserve">form is</w:t>
      </w:r>
    </w:p>
    <w:p>
      <w:r xmlns:w="http://schemas.openxmlformats.org/wordprocessingml/2006/main">
        <w:t xml:space="preserve">send</w:t>
      </w:r>
    </w:p>
    <w:p>
      <w:r xmlns:w="http://schemas.openxmlformats.org/wordprocessingml/2006/main">
        <w:t xml:space="preserve">Supported languages are</w:t>
      </w:r>
    </w:p>
    <w:p>
      <w:r xmlns:w="http://schemas.openxmlformats.org/wordprocessingml/2006/main">
        <w:t xml:space="preserve">In addition here can be</w:t>
      </w:r>
    </w:p>
    <w:p>
      <w:r xmlns:w="http://schemas.openxmlformats.org/wordprocessingml/2006/main">
        <w:t xml:space="preserve">priority match</w:t>
      </w:r>
    </w:p>
    <w:p>
      <w:r xmlns:w="http://schemas.openxmlformats.org/wordprocessingml/2006/main">
        <w:t xml:space="preserve">Chengyang District</w:t>
      </w:r>
    </w:p>
    <w:p>
      <w:r xmlns:w="http://schemas.openxmlformats.org/wordprocessingml/2006/main">
        <w:t xml:space="preserve">container width</w:t>
      </w:r>
    </w:p>
    <w:p>
      <w:r xmlns:w="http://schemas.openxmlformats.org/wordprocessingml/2006/main">
        <w:t xml:space="preserve">Request response results are cached in</w:t>
      </w:r>
    </w:p>
    <w:p>
      <w:r xmlns:w="http://schemas.openxmlformats.org/wordprocessingml/2006/main">
        <w:t xml:space="preserve">When data mapping is enabled</w:t>
      </w:r>
    </w:p>
    <w:p>
      <w:r xmlns:w="http://schemas.openxmlformats.org/wordprocessingml/2006/main">
        <w:t xml:space="preserve">get event</w:t>
      </w:r>
    </w:p>
    <w:p>
      <w:r xmlns:w="http://schemas.openxmlformats.org/wordprocessingml/2006/main">
        <w:t xml:space="preserve">Changshu</w:t>
      </w:r>
    </w:p>
    <w:p>
      <w:r xmlns:w="http://schemas.openxmlformats.org/wordprocessingml/2006/main">
        <w:t xml:space="preserve">very different</w:t>
      </w:r>
    </w:p>
    <w:p>
      <w:r xmlns:w="http://schemas.openxmlformats.org/wordprocessingml/2006/main">
        <w:t xml:space="preserve">special components</w:t>
      </w:r>
    </w:p>
    <w:p>
      <w:r xmlns:w="http://schemas.openxmlformats.org/wordprocessingml/2006/main">
        <w:t xml:space="preserve">Address or enable lazy loading</w:t>
      </w:r>
    </w:p>
    <w:p>
      <w:r xmlns:w="http://schemas.openxmlformats.org/wordprocessingml/2006/main">
        <w:t xml:space="preserve">Qi County</w:t>
      </w:r>
    </w:p>
    <w:p>
      <w:r xmlns:w="http://schemas.openxmlformats.org/wordprocessingml/2006/main">
        <w:t xml:space="preserve">It's just that the way the drop-down box is displayed is different</w:t>
      </w:r>
    </w:p>
    <w:p>
      <w:r xmlns:w="http://schemas.openxmlformats.org/wordprocessingml/2006/main">
        <w:t xml:space="preserve">Selected navigation item data</w:t>
      </w:r>
    </w:p>
    <w:p>
      <w:r xmlns:w="http://schemas.openxmlformats.org/wordprocessingml/2006/main">
        <w:t xml:space="preserve">avoid</w:t>
      </w:r>
    </w:p>
    <w:p>
      <w:r xmlns:w="http://schemas.openxmlformats.org/wordprocessingml/2006/main">
        <w:t xml:space="preserve">Whether to check the card when clicking the card</w:t>
      </w:r>
    </w:p>
    <w:p>
      <w:r xmlns:w="http://schemas.openxmlformats.org/wordprocessingml/2006/main">
        <w:t xml:space="preserve">Remove leading and trailing spaces from text</w:t>
      </w:r>
    </w:p>
    <w:p>
      <w:r xmlns:w="http://schemas.openxmlformats.org/wordprocessingml/2006/main">
        <w:t xml:space="preserve">to control the background</w:t>
      </w:r>
    </w:p>
    <w:p>
      <w:r xmlns:w="http://schemas.openxmlformats.org/wordprocessingml/2006/main">
        <w:t xml:space="preserve">What</w:t>
      </w:r>
    </w:p>
    <w:p>
      <w:r xmlns:w="http://schemas.openxmlformats.org/wordprocessingml/2006/main">
        <w:t xml:space="preserve">Legend's current upper left most displayed item</w:t>
      </w:r>
    </w:p>
    <w:p>
      <w:r xmlns:w="http://schemas.openxmlformats.org/wordprocessingml/2006/main">
        <w:t xml:space="preserve">If refresh action</w:t>
      </w:r>
    </w:p>
    <w:p>
      <w:r xmlns:w="http://schemas.openxmlformats.org/wordprocessingml/2006/main">
        <w:t xml:space="preserve">Prompt when the minimum length verification fails</w:t>
      </w:r>
    </w:p>
    <w:p>
      <w:r xmlns:w="http://schemas.openxmlformats.org/wordprocessingml/2006/main">
        <w:t xml:space="preserve">template syntax</w:t>
      </w:r>
    </w:p>
    <w:p>
      <w:r xmlns:w="http://schemas.openxmlformats.org/wordprocessingml/2006/main">
        <w:t xml:space="preserve">Shihezi City</w:t>
      </w:r>
    </w:p>
    <w:p>
      <w:r xmlns:w="http://schemas.openxmlformats.org/wordprocessingml/2006/main">
        <w:t xml:space="preserve">installation project</w:t>
      </w:r>
    </w:p>
    <w:p>
      <w:r xmlns:w="http://schemas.openxmlformats.org/wordprocessingml/2006/main">
        <w:t xml:space="preserve">Configuration can complete the complete function development</w:t>
      </w:r>
    </w:p>
    <w:p>
      <w:r xmlns:w="http://schemas.openxmlformats.org/wordprocessingml/2006/main">
        <w:t xml:space="preserve">Request the backend to complete the file upload again</w:t>
      </w:r>
    </w:p>
    <w:p>
      <w:r xmlns:w="http://schemas.openxmlformats.org/wordprocessingml/2006/main">
        <w:t xml:space="preserve">If this is the case</w:t>
      </w:r>
    </w:p>
    <w:p>
      <w:r xmlns:w="http://schemas.openxmlformats.org/wordprocessingml/2006/main">
        <w:t xml:space="preserve">Loop</w:t>
      </w:r>
    </w:p>
    <w:p>
      <w:r xmlns:w="http://schemas.openxmlformats.org/wordprocessingml/2006/main">
        <w:t xml:space="preserve">After selecting row</w:t>
      </w:r>
    </w:p>
    <w:p>
      <w:r xmlns:w="http://schemas.openxmlformats.org/wordprocessingml/2006/main">
        <w:t xml:space="preserve">This is not a renderer</w:t>
      </w:r>
    </w:p>
    <w:p>
      <w:r xmlns:w="http://schemas.openxmlformats.org/wordprocessingml/2006/main">
        <w:t xml:space="preserve">Make sure the edit state also shows the default submit button</w:t>
      </w:r>
    </w:p>
    <w:p>
      <w:r xmlns:w="http://schemas.openxmlformats.org/wordprocessingml/2006/main">
        <w:t xml:space="preserve">format generation</w:t>
      </w:r>
    </w:p>
    <w:p>
      <w:r xmlns:w="http://schemas.openxmlformats.org/wordprocessingml/2006/main">
        <w:t xml:space="preserve">extract only</w:t>
      </w:r>
    </w:p>
    <w:p>
      <w:r xmlns:w="http://schemas.openxmlformats.org/wordprocessingml/2006/main">
        <w:t xml:space="preserve">attribute obsolete</w:t>
      </w:r>
    </w:p>
    <w:p>
      <w:r xmlns:w="http://schemas.openxmlformats.org/wordprocessingml/2006/main">
        <w:t xml:space="preserve">The corresponding backend only needs to return a string</w:t>
      </w:r>
    </w:p>
    <w:p>
      <w:r xmlns:w="http://schemas.openxmlformats.org/wordprocessingml/2006/main">
        <w:t xml:space="preserve">The size of each module</w:t>
      </w:r>
    </w:p>
    <w:p>
      <w:r xmlns:w="http://schemas.openxmlformats.org/wordprocessingml/2006/main">
        <w:t xml:space="preserve">The data is contained in the configuration</w:t>
      </w:r>
    </w:p>
    <w:p>
      <w:r xmlns:w="http://schemas.openxmlformats.org/wordprocessingml/2006/main">
        <w:t xml:space="preserve">Modify the value of the second drop-down box in the row correspondingly</w:t>
      </w:r>
    </w:p>
    <w:p>
      <w:r xmlns:w="http://schemas.openxmlformats.org/wordprocessingml/2006/main">
        <w:t xml:space="preserve">version below</w:t>
      </w:r>
    </w:p>
    <w:p>
      <w:r xmlns:w="http://schemas.openxmlformats.org/wordprocessingml/2006/main">
        <w:t xml:space="preserve">to rotate</w:t>
      </w:r>
    </w:p>
    <w:p>
      <w:r xmlns:w="http://schemas.openxmlformats.org/wordprocessingml/2006/main">
        <w:t xml:space="preserve">Every system here is different</w:t>
      </w:r>
    </w:p>
    <w:p>
      <w:r xmlns:w="http://schemas.openxmlformats.org/wordprocessingml/2006/main">
        <w:t xml:space="preserve">Kulun Banner</w:t>
      </w:r>
    </w:p>
    <w:p>
      <w:r xmlns:w="http://schemas.openxmlformats.org/wordprocessingml/2006/main">
        <w:t xml:space="preserve">where are the columns that need to be exported</w:t>
      </w:r>
    </w:p>
    <w:p>
      <w:r xmlns:w="http://schemas.openxmlformats.org/wordprocessingml/2006/main">
        <w:t xml:space="preserve">job selection</w:t>
      </w:r>
    </w:p>
    <w:p>
      <w:r xmlns:w="http://schemas.openxmlformats.org/wordprocessingml/2006/main">
        <w:t xml:space="preserve">Transformation of subject</w:t>
      </w:r>
    </w:p>
    <w:p>
      <w:r xmlns:w="http://schemas.openxmlformats.org/wordprocessingml/2006/main">
        <w:t xml:space="preserve">Hongkou District</w:t>
      </w:r>
    </w:p>
    <w:p>
      <w:r xmlns:w="http://schemas.openxmlformats.org/wordprocessingml/2006/main">
        <w:t xml:space="preserve">There are also some simple components that are directly implemented here</w:t>
      </w:r>
    </w:p>
    <w:p>
      <w:r xmlns:w="http://schemas.openxmlformats.org/wordprocessingml/2006/main">
        <w:t xml:space="preserve">Reset form item to initialized form item value</w:t>
      </w:r>
    </w:p>
    <w:p>
      <w:r xmlns:w="http://schemas.openxmlformats.org/wordprocessingml/2006/main">
        <w:t xml:space="preserve">area mode</w:t>
      </w:r>
    </w:p>
    <w:p>
      <w:r xmlns:w="http://schemas.openxmlformats.org/wordprocessingml/2006/main">
        <w:t xml:space="preserve">How to make some nodes unclickable</w:t>
      </w:r>
    </w:p>
    <w:p>
      <w:r xmlns:w="http://schemas.openxmlformats.org/wordprocessingml/2006/main">
        <w:t xml:space="preserve">Set cell card</w:t>
      </w:r>
    </w:p>
    <w:p>
      <w:r xmlns:w="http://schemas.openxmlformats.org/wordprocessingml/2006/main">
        <w:t xml:space="preserve">close current popup</w:t>
      </w:r>
    </w:p>
    <w:p>
      <w:r xmlns:w="http://schemas.openxmlformats.org/wordprocessingml/2006/main">
        <w:t xml:space="preserve">pull option</w:t>
      </w:r>
    </w:p>
    <w:p>
      <w:r xmlns:w="http://schemas.openxmlformats.org/wordprocessingml/2006/main">
        <w:t xml:space="preserve">top area right</w:t>
      </w:r>
    </w:p>
    <w:p>
      <w:r xmlns:w="http://schemas.openxmlformats.org/wordprocessingml/2006/main">
        <w:t xml:space="preserve">Whether to automatically rotate</w:t>
      </w:r>
    </w:p>
    <w:p>
      <w:r xmlns:w="http://schemas.openxmlformats.org/wordprocessingml/2006/main">
        <w:t xml:space="preserve">if set to empty</w:t>
      </w:r>
    </w:p>
    <w:p>
      <w:r xmlns:w="http://schemas.openxmlformats.org/wordprocessingml/2006/main">
        <w:t xml:space="preserve">so block it</w:t>
      </w:r>
    </w:p>
    <w:p>
      <w:r xmlns:w="http://schemas.openxmlformats.org/wordprocessingml/2006/main">
        <w:t xml:space="preserve">list selection</w:t>
      </w:r>
    </w:p>
    <w:p>
      <w:r xmlns:w="http://schemas.openxmlformats.org/wordprocessingml/2006/main">
        <w:t xml:space="preserve">assigned to</w:t>
      </w:r>
    </w:p>
    <w:p>
      <w:r xmlns:w="http://schemas.openxmlformats.org/wordprocessingml/2006/main">
        <w:t xml:space="preserve">back to previous page</w:t>
      </w:r>
    </w:p>
    <w:p>
      <w:r xmlns:w="http://schemas.openxmlformats.org/wordprocessingml/2006/main">
        <w:t xml:space="preserve">Listen for mouseover events</w:t>
      </w:r>
    </w:p>
    <w:p>
      <w:r xmlns:w="http://schemas.openxmlformats.org/wordprocessingml/2006/main">
        <w:t xml:space="preserve">Triggered when the interface is called successfully</w:t>
      </w:r>
    </w:p>
    <w:p>
      <w:r xmlns:w="http://schemas.openxmlformats.org/wordprocessingml/2006/main">
        <w:t xml:space="preserve">current renderer</w:t>
      </w:r>
    </w:p>
    <w:p>
      <w:r xmlns:w="http://schemas.openxmlformats.org/wordprocessingml/2006/main">
        <w:t xml:space="preserve">update data</w:t>
      </w:r>
    </w:p>
    <w:p>
      <w:r xmlns:w="http://schemas.openxmlformats.org/wordprocessingml/2006/main">
        <w:t xml:space="preserve">respectively</w:t>
      </w:r>
    </w:p>
    <w:p>
      <w:r xmlns:w="http://schemas.openxmlformats.org/wordprocessingml/2006/main">
        <w:t xml:space="preserve">When multiple selections are made, determine what was selected last</w:t>
      </w:r>
    </w:p>
    <w:p>
      <w:r xmlns:w="http://schemas.openxmlformats.org/wordprocessingml/2006/main">
        <w:t xml:space="preserve">Yangxin County</w:t>
      </w:r>
    </w:p>
    <w:p>
      <w:r xmlns:w="http://schemas.openxmlformats.org/wordprocessingml/2006/main">
        <w:t xml:space="preserve">If using the inclusive parameter</w:t>
      </w:r>
    </w:p>
    <w:p>
      <w:r xmlns:w="http://schemas.openxmlformats.org/wordprocessingml/2006/main">
        <w:t xml:space="preserve">Multiline text disabled</w:t>
      </w:r>
    </w:p>
    <w:p>
      <w:r xmlns:w="http://schemas.openxmlformats.org/wordprocessingml/2006/main">
        <w:t xml:space="preserve">dispatch mouseover event</w:t>
      </w:r>
    </w:p>
    <w:p>
      <w:r xmlns:w="http://schemas.openxmlformats.org/wordprocessingml/2006/main">
        <w:t xml:space="preserve">Turn on image magnification</w:t>
      </w:r>
    </w:p>
    <w:p>
      <w:r xmlns:w="http://schemas.openxmlformats.org/wordprocessingml/2006/main">
        <w:t xml:space="preserve">Value can be</w:t>
      </w:r>
    </w:p>
    <w:p>
      <w:r xmlns:w="http://schemas.openxmlformats.org/wordprocessingml/2006/main">
        <w:t xml:space="preserve">to control the display style</w:t>
      </w:r>
    </w:p>
    <w:p>
      <w:r xmlns:w="http://schemas.openxmlformats.org/wordprocessingml/2006/main">
        <w:t xml:space="preserve">By default, changes in the value of other form items will not update the current form</w:t>
      </w:r>
    </w:p>
    <w:p>
      <w:r xmlns:w="http://schemas.openxmlformats.org/wordprocessingml/2006/main">
        <w:t xml:space="preserve">set of task operations</w:t>
      </w:r>
    </w:p>
    <w:p>
      <w:r xmlns:w="http://schemas.openxmlformats.org/wordprocessingml/2006/main">
        <w:t xml:space="preserve">Jianhe County</w:t>
      </w:r>
    </w:p>
    <w:p>
      <w:r xmlns:w="http://schemas.openxmlformats.org/wordprocessingml/2006/main">
        <w:t xml:space="preserve">to judge</w:t>
      </w:r>
    </w:p>
    <w:p>
      <w:r xmlns:w="http://schemas.openxmlformats.org/wordprocessingml/2006/main">
        <w:t xml:space="preserve">Specify component type</w:t>
      </w:r>
    </w:p>
    <w:p>
      <w:r xmlns:w="http://schemas.openxmlformats.org/wordprocessingml/2006/main">
        <w:t xml:space="preserve">Combined with configuration component layer's</w:t>
      </w:r>
    </w:p>
    <w:p>
      <w:r xmlns:w="http://schemas.openxmlformats.org/wordprocessingml/2006/main">
        <w:t xml:space="preserve">my name</w:t>
      </w:r>
    </w:p>
    <w:p>
      <w:r xmlns:w="http://schemas.openxmlformats.org/wordprocessingml/2006/main">
        <w:t xml:space="preserve">Chinese is not finished</w:t>
      </w:r>
    </w:p>
    <w:p>
      <w:r xmlns:w="http://schemas.openxmlformats.org/wordprocessingml/2006/main">
        <w:t xml:space="preserve">Mainly used for isolation linkage</w:t>
      </w:r>
    </w:p>
    <w:p>
      <w:r xmlns:w="http://schemas.openxmlformats.org/wordprocessingml/2006/main">
        <w:t xml:space="preserve">Wucheng County</w:t>
      </w:r>
    </w:p>
    <w:p>
      <w:r xmlns:w="http://schemas.openxmlformats.org/wordprocessingml/2006/main">
        <w:t xml:space="preserve">data link</w:t>
      </w:r>
    </w:p>
    <w:p>
      <w:r xmlns:w="http://schemas.openxmlformats.org/wordprocessingml/2006/main">
        <w:t xml:space="preserve">If your data is not very large</w:t>
      </w:r>
    </w:p>
    <w:p>
      <w:r xmlns:w="http://schemas.openxmlformats.org/wordprocessingml/2006/main">
        <w:t xml:space="preserve">This allows</w:t>
      </w:r>
    </w:p>
    <w:p>
      <w:r xmlns:w="http://schemas.openxmlformats.org/wordprocessingml/2006/main">
        <w:t xml:space="preserve">Yongqiao District</w:t>
      </w:r>
    </w:p>
    <w:p>
      <w:r xmlns:w="http://schemas.openxmlformats.org/wordprocessingml/2006/main">
        <w:t xml:space="preserve">Districts of Wuxi City</w:t>
      </w:r>
    </w:p>
    <w:p>
      <w:r xmlns:w="http://schemas.openxmlformats.org/wordprocessingml/2006/main">
        <w:t xml:space="preserve">Type definitions in</w:t>
      </w:r>
    </w:p>
    <w:p>
      <w:r xmlns:w="http://schemas.openxmlformats.org/wordprocessingml/2006/main">
        <w:t xml:space="preserve">avoid overflow</w:t>
      </w:r>
    </w:p>
    <w:p>
      <w:r xmlns:w="http://schemas.openxmlformats.org/wordprocessingml/2006/main">
        <w:t xml:space="preserve">default height</w:t>
      </w:r>
    </w:p>
    <w:p>
      <w:r xmlns:w="http://schemas.openxmlformats.org/wordprocessingml/2006/main">
        <w:t xml:space="preserve">request address</w:t>
      </w:r>
    </w:p>
    <w:p>
      <w:r xmlns:w="http://schemas.openxmlformats.org/wordprocessingml/2006/main">
        <w:t xml:space="preserve">The list that is not loaded by default needs to be manually maintained</w:t>
      </w:r>
    </w:p>
    <w:p>
      <w:r xmlns:w="http://schemas.openxmlformats.org/wordprocessingml/2006/main">
        <w:t xml:space="preserve">Yinzhou District</w:t>
      </w:r>
    </w:p>
    <w:p>
      <w:r xmlns:w="http://schemas.openxmlformats.org/wordprocessingml/2006/main">
        <w:t xml:space="preserve">That is to say, you can directly configure a syntax similar to this</w:t>
      </w:r>
    </w:p>
    <w:p>
      <w:r xmlns:w="http://schemas.openxmlformats.org/wordprocessingml/2006/main">
        <w:t xml:space="preserve">No interface can be dynamically loaded</w:t>
      </w:r>
    </w:p>
    <w:p>
      <w:r xmlns:w="http://schemas.openxmlformats.org/wordprocessingml/2006/main">
        <w:t xml:space="preserve">Maojian District</w:t>
      </w:r>
    </w:p>
    <w:p>
      <w:r xmlns:w="http://schemas.openxmlformats.org/wordprocessingml/2006/main">
        <w:t xml:space="preserve">App-level translation methods</w:t>
      </w:r>
    </w:p>
    <w:p>
      <w:r xmlns:w="http://schemas.openxmlformats.org/wordprocessingml/2006/main">
        <w:t xml:space="preserve">update column order</w:t>
      </w:r>
    </w:p>
    <w:p>
      <w:r xmlns:w="http://schemas.openxmlformats.org/wordprocessingml/2006/main">
        <w:t xml:space="preserve">Realized bullet box</w:t>
      </w:r>
    </w:p>
    <w:p>
      <w:r xmlns:w="http://schemas.openxmlformats.org/wordprocessingml/2006/main">
        <w:t xml:space="preserve">The initialization interface request is successful</w:t>
      </w:r>
    </w:p>
    <w:p>
      <w:r xmlns:w="http://schemas.openxmlformats.org/wordprocessingml/2006/main">
        <w:t xml:space="preserve">Suizhou</w:t>
      </w:r>
    </w:p>
    <w:p>
      <w:r xmlns:w="http://schemas.openxmlformats.org/wordprocessingml/2006/main">
        <w:t xml:space="preserve">configuration items</w:t>
      </w:r>
    </w:p>
    <w:p>
      <w:r xmlns:w="http://schemas.openxmlformats.org/wordprocessingml/2006/main">
        <w:t xml:space="preserve">Set each padding individually</w:t>
      </w:r>
    </w:p>
    <w:p>
      <w:r xmlns:w="http://schemas.openxmlformats.org/wordprocessingml/2006/main">
        <w:t xml:space="preserve">The default display mode is to display text items in rows</w:t>
      </w:r>
    </w:p>
    <w:p>
      <w:r xmlns:w="http://schemas.openxmlformats.org/wordprocessingml/2006/main">
        <w:t xml:space="preserve">the return of</w:t>
      </w:r>
    </w:p>
    <w:p>
      <w:r xmlns:w="http://schemas.openxmlformats.org/wordprocessingml/2006/main">
        <w:t xml:space="preserve">What to display when the data is empty</w:t>
      </w:r>
    </w:p>
    <w:p>
      <w:r xmlns:w="http://schemas.openxmlformats.org/wordprocessingml/2006/main">
        <w:t xml:space="preserve">unsupported features</w:t>
      </w:r>
    </w:p>
    <w:p>
      <w:r xmlns:w="http://schemas.openxmlformats.org/wordprocessingml/2006/main">
        <w:t xml:space="preserve">same in</w:t>
      </w:r>
    </w:p>
    <w:p>
      <w:r xmlns:w="http://schemas.openxmlformats.org/wordprocessingml/2006/main">
        <w:t xml:space="preserve">Validation rules for form items can be set</w:t>
      </w:r>
    </w:p>
    <w:p>
      <w:r xmlns:w="http://schemas.openxmlformats.org/wordprocessingml/2006/main">
        <w:t xml:space="preserve">form default</w:t>
      </w:r>
    </w:p>
    <w:p>
      <w:r xmlns:w="http://schemas.openxmlformats.org/wordprocessingml/2006/main">
        <w:t xml:space="preserve">Allows for more flexible control</w:t>
      </w:r>
    </w:p>
    <w:p>
      <w:r xmlns:w="http://schemas.openxmlformats.org/wordprocessingml/2006/main">
        <w:t xml:space="preserve">Added merged wording</w:t>
      </w:r>
    </w:p>
    <w:p>
      <w:r xmlns:w="http://schemas.openxmlformats.org/wordprocessingml/2006/main">
        <w:t xml:space="preserve">page wrap width</w:t>
      </w:r>
    </w:p>
    <w:p>
      <w:r xmlns:w="http://schemas.openxmlformats.org/wordprocessingml/2006/main">
        <w:t xml:space="preserve">summary line</w:t>
      </w:r>
    </w:p>
    <w:p>
      <w:r xmlns:w="http://schemas.openxmlformats.org/wordprocessingml/2006/main">
        <w:t xml:space="preserve">super small</w:t>
      </w:r>
    </w:p>
    <w:p>
      <w:r xmlns:w="http://schemas.openxmlformats.org/wordprocessingml/2006/main">
        <w:t xml:space="preserve">The height and width of the grid will fill the height and width of the corresponding area</w:t>
      </w:r>
    </w:p>
    <w:p>
      <w:r xmlns:w="http://schemas.openxmlformats.org/wordprocessingml/2006/main">
        <w:t xml:space="preserve">CC mailbox</w:t>
      </w:r>
    </w:p>
    <w:p>
      <w:r xmlns:w="http://schemas.openxmlformats.org/wordprocessingml/2006/main">
        <w:t xml:space="preserve">expression to dynamically control</w:t>
      </w:r>
    </w:p>
    <w:p>
      <w:r xmlns:w="http://schemas.openxmlformats.org/wordprocessingml/2006/main">
        <w:t xml:space="preserve">More complex judgments can be written</w:t>
      </w:r>
    </w:p>
    <w:p>
      <w:r xmlns:w="http://schemas.openxmlformats.org/wordprocessingml/2006/main">
        <w:t xml:space="preserve">automatically give</w:t>
      </w:r>
    </w:p>
    <w:p>
      <w:r xmlns:w="http://schemas.openxmlformats.org/wordprocessingml/2006/main">
        <w:t xml:space="preserve">This backing array</w:t>
      </w:r>
    </w:p>
    <w:p>
      <w:r xmlns:w="http://schemas.openxmlformats.org/wordprocessingml/2006/main">
        <w:t xml:space="preserve">Tuesday</w:t>
      </w:r>
    </w:p>
    <w:p>
      <w:r xmlns:w="http://schemas.openxmlformats.org/wordprocessingml/2006/main">
        <w:t xml:space="preserve">selected mode</w:t>
      </w:r>
    </w:p>
    <w:p>
      <w:r xmlns:w="http://schemas.openxmlformats.org/wordprocessingml/2006/main">
        <w:t xml:space="preserve">West Lake Township</w:t>
      </w:r>
    </w:p>
    <w:p>
      <w:r xmlns:w="http://schemas.openxmlformats.org/wordprocessingml/2006/main">
        <w:t xml:space="preserve">Prompt to set different locations individually</w:t>
      </w:r>
    </w:p>
    <w:p>
      <w:r xmlns:w="http://schemas.openxmlformats.org/wordprocessingml/2006/main">
        <w:t xml:space="preserve">We can see that</w:t>
      </w:r>
    </w:p>
    <w:p>
      <w:r xmlns:w="http://schemas.openxmlformats.org/wordprocessingml/2006/main">
        <w:t xml:space="preserve">this is from</w:t>
      </w:r>
    </w:p>
    <w:p>
      <w:r xmlns:w="http://schemas.openxmlformats.org/wordprocessingml/2006/main">
        <w:t xml:space="preserve">top pop</w:t>
      </w:r>
    </w:p>
    <w:p>
      <w:r xmlns:w="http://schemas.openxmlformats.org/wordprocessingml/2006/main">
        <w:t xml:space="preserve">Reminder copy of the release process</w:t>
      </w:r>
    </w:p>
    <w:p>
      <w:r xmlns:w="http://schemas.openxmlformats.org/wordprocessingml/2006/main">
        <w:t xml:space="preserve">method to change the value</w:t>
      </w:r>
    </w:p>
    <w:p>
      <w:r xmlns:w="http://schemas.openxmlformats.org/wordprocessingml/2006/main">
        <w:t xml:space="preserve">Automatically adapt to the current area</w:t>
      </w:r>
    </w:p>
    <w:p>
      <w:r xmlns:w="http://schemas.openxmlformats.org/wordprocessingml/2006/main">
        <w:t xml:space="preserve">returned to carry</w:t>
      </w:r>
    </w:p>
    <w:p>
      <w:r xmlns:w="http://schemas.openxmlformats.org/wordprocessingml/2006/main">
        <w:t xml:space="preserve">add directly</w:t>
      </w:r>
    </w:p>
    <w:p>
      <w:r xmlns:w="http://schemas.openxmlformats.org/wordprocessingml/2006/main">
        <w:t xml:space="preserve">will contain the following information</w:t>
      </w:r>
    </w:p>
    <w:p>
      <w:r xmlns:w="http://schemas.openxmlformats.org/wordprocessingml/2006/main">
        <w:t xml:space="preserve">Will cause the component value to fail to pass out</w:t>
      </w:r>
    </w:p>
    <w:p>
      <w:r xmlns:w="http://schemas.openxmlformats.org/wordprocessingml/2006/main">
        <w:t xml:space="preserve">of each type</w:t>
      </w:r>
    </w:p>
    <w:p>
      <w:r xmlns:w="http://schemas.openxmlformats.org/wordprocessingml/2006/main">
        <w:t xml:space="preserve">the top</w:t>
      </w:r>
    </w:p>
    <w:p>
      <w:r xmlns:w="http://schemas.openxmlformats.org/wordprocessingml/2006/main">
        <w:t xml:space="preserve">If different, return the original value</w:t>
      </w:r>
    </w:p>
    <w:p>
      <w:r xmlns:w="http://schemas.openxmlformats.org/wordprocessingml/2006/main">
        <w:t xml:space="preserve">Lianyungang</w:t>
      </w:r>
    </w:p>
    <w:p>
      <w:r xmlns:w="http://schemas.openxmlformats.org/wordprocessingml/2006/main">
        <w:t xml:space="preserve">is triggered by the current component</w:t>
      </w:r>
    </w:p>
    <w:p>
      <w:r xmlns:w="http://schemas.openxmlformats.org/wordprocessingml/2006/main">
        <w:t xml:space="preserve">the top</w:t>
      </w:r>
    </w:p>
    <w:p>
      <w:r xmlns:w="http://schemas.openxmlformats.org/wordprocessingml/2006/main">
        <w:t xml:space="preserve">progress bar type</w:t>
      </w:r>
    </w:p>
    <w:p>
      <w:r xmlns:w="http://schemas.openxmlformats.org/wordprocessingml/2006/main">
        <w:t xml:space="preserve">Used to receive each multipart upload</w:t>
      </w:r>
    </w:p>
    <w:p>
      <w:r xmlns:w="http://schemas.openxmlformats.org/wordprocessingml/2006/main">
        <w:t xml:space="preserve">If the button is</w:t>
      </w:r>
    </w:p>
    <w:p>
      <w:r xmlns:w="http://schemas.openxmlformats.org/wordprocessingml/2006/main">
        <w:t xml:space="preserve">The template engine here is actually the data domain</w:t>
      </w:r>
    </w:p>
    <w:p>
      <w:r xmlns:w="http://schemas.openxmlformats.org/wordprocessingml/2006/main">
        <w:t xml:space="preserve">Dynamic Matrix Component</w:t>
      </w:r>
    </w:p>
    <w:p>
      <w:r xmlns:w="http://schemas.openxmlformats.org/wordprocessingml/2006/main">
        <w:t xml:space="preserve">And when regenerated, it reads</w:t>
      </w:r>
    </w:p>
    <w:p>
      <w:r xmlns:w="http://schemas.openxmlformats.org/wordprocessingml/2006/main">
        <w:t xml:space="preserve">Used to trigger view updates</w:t>
      </w:r>
    </w:p>
    <w:p>
      <w:r xmlns:w="http://schemas.openxmlformats.org/wordprocessingml/2006/main">
        <w:t xml:space="preserve">edit details</w:t>
      </w:r>
    </w:p>
    <w:p>
      <w:r xmlns:w="http://schemas.openxmlformats.org/wordprocessingml/2006/main">
        <w:t xml:space="preserve">Pingdu City</w:t>
      </w:r>
    </w:p>
    <w:p>
      <w:r xmlns:w="http://schemas.openxmlformats.org/wordprocessingml/2006/main">
        <w:t xml:space="preserve">will be directly used internally</w:t>
      </w:r>
    </w:p>
    <w:p>
      <w:r xmlns:w="http://schemas.openxmlformats.org/wordprocessingml/2006/main">
        <w:t xml:space="preserve">batch operation</w:t>
      </w:r>
    </w:p>
    <w:p>
      <w:r xmlns:w="http://schemas.openxmlformats.org/wordprocessingml/2006/main">
        <w:t xml:space="preserve">Yongjing County</w:t>
      </w:r>
    </w:p>
    <w:p>
      <w:r xmlns:w="http://schemas.openxmlformats.org/wordprocessingml/2006/main">
        <w:t xml:space="preserve">set font size weight</w:t>
      </w:r>
    </w:p>
    <w:p>
      <w:r xmlns:w="http://schemas.openxmlformats.org/wordprocessingml/2006/main">
        <w:t xml:space="preserve">such as form</w:t>
      </w:r>
    </w:p>
    <w:p>
      <w:r xmlns:w="http://schemas.openxmlformats.org/wordprocessingml/2006/main">
        <w:t xml:space="preserve">New Taipei City</w:t>
      </w:r>
    </w:p>
    <w:p>
      <w:r xmlns:w="http://schemas.openxmlformats.org/wordprocessingml/2006/main">
        <w:t xml:space="preserve">used to implement hints</w:t>
      </w:r>
    </w:p>
    <w:p>
      <w:r xmlns:w="http://schemas.openxmlformats.org/wordprocessingml/2006/main">
        <w:t xml:space="preserve">Directly update the selected value of the specified click button</w:t>
      </w:r>
    </w:p>
    <w:p>
      <w:r xmlns:w="http://schemas.openxmlformats.org/wordprocessingml/2006/main">
        <w:t xml:space="preserve">Use this instead to display when there is no value</w:t>
      </w:r>
    </w:p>
    <w:p>
      <w:r xmlns:w="http://schemas.openxmlformats.org/wordprocessingml/2006/main">
        <w:t xml:space="preserve">Yizhang County</w:t>
      </w:r>
    </w:p>
    <w:p>
      <w:r xmlns:w="http://schemas.openxmlformats.org/wordprocessingml/2006/main">
        <w:t xml:space="preserve">Determined according to local time</w:t>
      </w:r>
    </w:p>
    <w:p>
      <w:r xmlns:w="http://schemas.openxmlformats.org/wordprocessingml/2006/main">
        <w:t xml:space="preserve">inline block level</w:t>
      </w:r>
    </w:p>
    <w:p>
      <w:r xmlns:w="http://schemas.openxmlformats.org/wordprocessingml/2006/main">
        <w:t xml:space="preserve">text and numbers</w:t>
      </w:r>
    </w:p>
    <w:p>
      <w:r xmlns:w="http://schemas.openxmlformats.org/wordprocessingml/2006/main">
        <w:t xml:space="preserve">forced digital display</w:t>
      </w:r>
    </w:p>
    <w:p>
      <w:r xmlns:w="http://schemas.openxmlformats.org/wordprocessingml/2006/main">
        <w:t xml:space="preserve">The inner column needs to be set to</w:t>
      </w:r>
    </w:p>
    <w:p>
      <w:r xmlns:w="http://schemas.openxmlformats.org/wordprocessingml/2006/main">
        <w:t xml:space="preserve">Variables can be accessed in expressions</w:t>
      </w:r>
    </w:p>
    <w:p>
      <w:r xmlns:w="http://schemas.openxmlformats.org/wordprocessingml/2006/main">
        <w:t xml:space="preserve">to clear</w:t>
      </w:r>
    </w:p>
    <w:p>
      <w:r xmlns:w="http://schemas.openxmlformats.org/wordprocessingml/2006/main">
        <w:t xml:space="preserve">broadcast logo</w:t>
      </w:r>
    </w:p>
    <w:p>
      <w:r xmlns:w="http://schemas.openxmlformats.org/wordprocessingml/2006/main">
        <w:t xml:space="preserve">component</w:t>
      </w:r>
    </w:p>
    <w:p>
      <w:r xmlns:w="http://schemas.openxmlformats.org/wordprocessingml/2006/main">
        <w:t xml:space="preserve">will put</w:t>
      </w:r>
    </w:p>
    <w:p>
      <w:r xmlns:w="http://schemas.openxmlformats.org/wordprocessingml/2006/main">
        <w:t xml:space="preserve">no data or last page</w:t>
      </w:r>
    </w:p>
    <w:p>
      <w:r xmlns:w="http://schemas.openxmlformats.org/wordprocessingml/2006/main">
        <w:t xml:space="preserve">data mapping</w:t>
      </w:r>
    </w:p>
    <w:p>
      <w:r xmlns:w="http://schemas.openxmlformats.org/wordprocessingml/2006/main">
        <w:t xml:space="preserve">Lukou District</w:t>
      </w:r>
    </w:p>
    <w:p>
      <w:r xmlns:w="http://schemas.openxmlformats.org/wordprocessingml/2006/main">
        <w:t xml:space="preserve">but in the interface</w:t>
      </w:r>
    </w:p>
    <w:p>
      <w:r xmlns:w="http://schemas.openxmlformats.org/wordprocessingml/2006/main">
        <w:t xml:space="preserve">The configuration value is</w:t>
      </w:r>
    </w:p>
    <w:p>
      <w:r xmlns:w="http://schemas.openxmlformats.org/wordprocessingml/2006/main">
        <w:t xml:space="preserve">and the actions to be performed</w:t>
      </w:r>
    </w:p>
    <w:p>
      <w:r xmlns:w="http://schemas.openxmlformats.org/wordprocessingml/2006/main">
        <w:t xml:space="preserve">set path separator</w:t>
      </w:r>
    </w:p>
    <w:p>
      <w:r xmlns:w="http://schemas.openxmlformats.org/wordprocessingml/2006/main">
        <w:t xml:space="preserve">View the browser network panel to find</w:t>
      </w:r>
    </w:p>
    <w:p>
      <w:r xmlns:w="http://schemas.openxmlformats.org/wordprocessingml/2006/main">
        <w:t xml:space="preserve">Huaping County</w:t>
      </w:r>
    </w:p>
    <w:p>
      <w:r xmlns:w="http://schemas.openxmlformats.org/wordprocessingml/2006/main">
        <w:t xml:space="preserve">image height</w:t>
      </w:r>
    </w:p>
    <w:p>
      <w:r xmlns:w="http://schemas.openxmlformats.org/wordprocessingml/2006/main">
        <w:t xml:space="preserve">This column is not displayed by default</w:t>
      </w:r>
    </w:p>
    <w:p>
      <w:r xmlns:w="http://schemas.openxmlformats.org/wordprocessingml/2006/main">
        <w:t xml:space="preserve">Nick name</w:t>
      </w:r>
    </w:p>
    <w:p>
      <w:r xmlns:w="http://schemas.openxmlformats.org/wordprocessingml/2006/main">
        <w:t xml:space="preserve">Automatic processing if not set</w:t>
      </w:r>
    </w:p>
    <w:p>
      <w:r xmlns:w="http://schemas.openxmlformats.org/wordprocessingml/2006/main">
        <w:t xml:space="preserve">been looking for</w:t>
      </w:r>
    </w:p>
    <w:p>
      <w:r xmlns:w="http://schemas.openxmlformats.org/wordprocessingml/2006/main">
        <w:t xml:space="preserve">column sort value</w:t>
      </w:r>
    </w:p>
    <w:p>
      <w:r xmlns:w="http://schemas.openxmlformats.org/wordprocessingml/2006/main">
        <w:t xml:space="preserve">custom interface return</w:t>
      </w:r>
    </w:p>
    <w:p>
      <w:r xmlns:w="http://schemas.openxmlformats.org/wordprocessingml/2006/main">
        <w:t xml:space="preserve">for image link eg</w:t>
      </w:r>
    </w:p>
    <w:p>
      <w:r xmlns:w="http://schemas.openxmlformats.org/wordprocessingml/2006/main">
        <w:t xml:space="preserve">available</w:t>
      </w:r>
    </w:p>
    <w:p>
      <w:r xmlns:w="http://schemas.openxmlformats.org/wordprocessingml/2006/main">
        <w:t xml:space="preserve">Used to actively configure the upper-level data that the current component needs to care about</w:t>
      </w:r>
    </w:p>
    <w:p>
      <w:r xmlns:w="http://schemas.openxmlformats.org/wordprocessingml/2006/main">
        <w:t xml:space="preserve">floor assembly</w:t>
      </w:r>
    </w:p>
    <w:p>
      <w:r xmlns:w="http://schemas.openxmlformats.org/wordprocessingml/2006/main">
        <w:t xml:space="preserve">If there are already multiple</w:t>
      </w:r>
    </w:p>
    <w:p>
      <w:r xmlns:w="http://schemas.openxmlformats.org/wordprocessingml/2006/main">
        <w:t xml:space="preserve">in the body of the function</w:t>
      </w:r>
    </w:p>
    <w:p>
      <w:r xmlns:w="http://schemas.openxmlformats.org/wordprocessingml/2006/main">
        <w:t xml:space="preserve">fully contained</w:t>
      </w:r>
    </w:p>
    <w:p>
      <w:r xmlns:w="http://schemas.openxmlformats.org/wordprocessingml/2006/main">
        <w:t xml:space="preserve">Shaanxi Province</w:t>
      </w:r>
    </w:p>
    <w:p>
      <w:r xmlns:w="http://schemas.openxmlformats.org/wordprocessingml/2006/main">
        <w:t xml:space="preserve">Without setting default value function</w:t>
      </w:r>
    </w:p>
    <w:p>
      <w:r xmlns:w="http://schemas.openxmlformats.org/wordprocessingml/2006/main">
        <w:t xml:space="preserve">form form data</w:t>
      </w:r>
    </w:p>
    <w:p>
      <w:r xmlns:w="http://schemas.openxmlformats.org/wordprocessingml/2006/main">
        <w:t xml:space="preserve">Image stretching method</w:t>
      </w:r>
    </w:p>
    <w:p>
      <w:r xmlns:w="http://schemas.openxmlformats.org/wordprocessingml/2006/main">
        <w:t xml:space="preserve">Get the corresponding variable</w:t>
      </w:r>
    </w:p>
    <w:p>
      <w:r xmlns:w="http://schemas.openxmlformats.org/wordprocessingml/2006/main">
        <w:t xml:space="preserve">look up</w:t>
      </w:r>
    </w:p>
    <w:p>
      <w:r xmlns:w="http://schemas.openxmlformats.org/wordprocessingml/2006/main">
        <w:t xml:space="preserve">can be set to</w:t>
      </w:r>
    </w:p>
    <w:p>
      <w:r xmlns:w="http://schemas.openxmlformats.org/wordprocessingml/2006/main">
        <w:t xml:space="preserve">Zhanggong District</w:t>
      </w:r>
    </w:p>
    <w:p>
      <w:r xmlns:w="http://schemas.openxmlformats.org/wordprocessingml/2006/main">
        <w:t xml:space="preserve">The parent node is selected by default</w:t>
      </w:r>
    </w:p>
    <w:p>
      <w:r xmlns:w="http://schemas.openxmlformats.org/wordprocessingml/2006/main">
        <w:t xml:space="preserve">When clicked, a popup containing a simple form is displayed</w:t>
      </w:r>
    </w:p>
    <w:p>
      <w:r xmlns:w="http://schemas.openxmlformats.org/wordprocessingml/2006/main">
        <w:t xml:space="preserve">conditional branch</w:t>
      </w:r>
    </w:p>
    <w:p>
      <w:r xmlns:w="http://schemas.openxmlformats.org/wordprocessingml/2006/main">
        <w:t xml:space="preserve">renderer name</w:t>
      </w:r>
    </w:p>
    <w:p>
      <w:r xmlns:w="http://schemas.openxmlformats.org/wordprocessingml/2006/main">
        <w:t xml:space="preserve">Jinchuan County</w:t>
      </w:r>
    </w:p>
    <w:p>
      <w:r xmlns:w="http://schemas.openxmlformats.org/wordprocessingml/2006/main">
        <w:t xml:space="preserve">Anji County</w:t>
      </w:r>
    </w:p>
    <w:p>
      <w:r xmlns:w="http://schemas.openxmlformats.org/wordprocessingml/2006/main">
        <w:t xml:space="preserve">Move forward</w:t>
      </w:r>
    </w:p>
    <w:p>
      <w:r xmlns:w="http://schemas.openxmlformats.org/wordprocessingml/2006/main">
        <w:t xml:space="preserve">Lanyang Town</w:t>
      </w:r>
    </w:p>
    <w:p>
      <w:r xmlns:w="http://schemas.openxmlformats.org/wordprocessingml/2006/main">
        <w:t xml:space="preserve">The sending method defaults to</w:t>
      </w:r>
    </w:p>
    <w:p>
      <w:r xmlns:w="http://schemas.openxmlformats.org/wordprocessingml/2006/main">
        <w:t xml:space="preserve">will be executed when</w:t>
      </w:r>
    </w:p>
    <w:p>
      <w:r xmlns:w="http://schemas.openxmlformats.org/wordprocessingml/2006/main">
        <w:t xml:space="preserve">Input state and display state</w:t>
      </w:r>
    </w:p>
    <w:p>
      <w:r xmlns:w="http://schemas.openxmlformats.org/wordprocessingml/2006/main">
        <w:t xml:space="preserve">Meihekou City</w:t>
      </w:r>
    </w:p>
    <w:p>
      <w:r xmlns:w="http://schemas.openxmlformats.org/wordprocessingml/2006/main">
        <w:t xml:space="preserve">Multiple layers</w:t>
      </w:r>
    </w:p>
    <w:p>
      <w:r xmlns:w="http://schemas.openxmlformats.org/wordprocessingml/2006/main">
        <w:t xml:space="preserve">It can be configured with a syntax similar to this</w:t>
      </w:r>
    </w:p>
    <w:p>
      <w:r xmlns:w="http://schemas.openxmlformats.org/wordprocessingml/2006/main">
        <w:t xml:space="preserve">Plain Text</w:t>
      </w:r>
    </w:p>
    <w:p>
      <w:r xmlns:w="http://schemas.openxmlformats.org/wordprocessingml/2006/main">
        <w:t xml:space="preserve">second date</w:t>
      </w:r>
    </w:p>
    <w:p>
      <w:r xmlns:w="http://schemas.openxmlformats.org/wordprocessingml/2006/main">
        <w:t xml:space="preserve">may be</w:t>
      </w:r>
    </w:p>
    <w:p>
      <w:r xmlns:w="http://schemas.openxmlformats.org/wordprocessingml/2006/main">
        <w:t xml:space="preserve">Automatic search of the tree structure</w:t>
      </w:r>
    </w:p>
    <w:p>
      <w:r xmlns:w="http://schemas.openxmlformats.org/wordprocessingml/2006/main">
        <w:t xml:space="preserve">component rendering</w:t>
      </w:r>
    </w:p>
    <w:p>
      <w:r xmlns:w="http://schemas.openxmlformats.org/wordprocessingml/2006/main">
        <w:t xml:space="preserve">process field</w:t>
      </w:r>
    </w:p>
    <w:p>
      <w:r xmlns:w="http://schemas.openxmlformats.org/wordprocessingml/2006/main">
        <w:t xml:space="preserve">such as buttons and</w:t>
      </w:r>
    </w:p>
    <w:p>
      <w:r xmlns:w="http://schemas.openxmlformats.org/wordprocessingml/2006/main">
        <w:t xml:space="preserve">will be invalid</w:t>
      </w:r>
    </w:p>
    <w:p>
      <w:r xmlns:w="http://schemas.openxmlformats.org/wordprocessingml/2006/main">
        <w:t xml:space="preserve">Even if the left is not set</w:t>
      </w:r>
    </w:p>
    <w:p>
      <w:r xmlns:w="http://schemas.openxmlformats.org/wordprocessingml/2006/main">
        <w:t xml:space="preserve">Popup layer width and alignment</w:t>
      </w:r>
    </w:p>
    <w:p>
      <w:r xmlns:w="http://schemas.openxmlformats.org/wordprocessingml/2006/main">
        <w:t xml:space="preserve">front placeholder</w:t>
      </w:r>
    </w:p>
    <w:p>
      <w:r xmlns:w="http://schemas.openxmlformats.org/wordprocessingml/2006/main">
        <w:t xml:space="preserve">for preview</w:t>
      </w:r>
    </w:p>
    <w:p>
      <w:r xmlns:w="http://schemas.openxmlformats.org/wordprocessingml/2006/main">
        <w:t xml:space="preserve">But this way can't display the error message</w:t>
      </w:r>
    </w:p>
    <w:p>
      <w:r xmlns:w="http://schemas.openxmlformats.org/wordprocessingml/2006/main">
        <w:t xml:space="preserve">Select all text</w:t>
      </w:r>
    </w:p>
    <w:p>
      <w:r xmlns:w="http://schemas.openxmlformats.org/wordprocessingml/2006/main">
        <w:t xml:space="preserve">Mulen</w:t>
      </w:r>
    </w:p>
    <w:p>
      <w:r xmlns:w="http://schemas.openxmlformats.org/wordprocessingml/2006/main">
        <w:t xml:space="preserve">Yanping Township</w:t>
      </w:r>
    </w:p>
    <w:p>
      <w:r xmlns:w="http://schemas.openxmlformats.org/wordprocessingml/2006/main">
        <w:t xml:space="preserve">Dapi Township</w:t>
      </w:r>
    </w:p>
    <w:p>
      <w:r xmlns:w="http://schemas.openxmlformats.org/wordprocessingml/2006/main">
        <w:t xml:space="preserve">use the data in the data link</w:t>
      </w:r>
    </w:p>
    <w:p>
      <w:r xmlns:w="http://schemas.openxmlformats.org/wordprocessingml/2006/main">
        <w:t xml:space="preserve">Node selection when attribute</w:t>
      </w:r>
    </w:p>
    <w:p>
      <w:r xmlns:w="http://schemas.openxmlformats.org/wordprocessingml/2006/main">
        <w:t xml:space="preserve">illustrate</w:t>
      </w:r>
    </w:p>
    <w:p>
      <w:r xmlns:w="http://schemas.openxmlformats.org/wordprocessingml/2006/main">
        <w:t xml:space="preserve">upper middle</w:t>
      </w:r>
    </w:p>
    <w:p>
      <w:r xmlns:w="http://schemas.openxmlformats.org/wordprocessingml/2006/main">
        <w:t xml:space="preserve">is an empty array</w:t>
      </w:r>
    </w:p>
    <w:p>
      <w:r xmlns:w="http://schemas.openxmlformats.org/wordprocessingml/2006/main">
        <w:t xml:space="preserve">This feature is not visible here</w:t>
      </w:r>
    </w:p>
    <w:p>
      <w:r xmlns:w="http://schemas.openxmlformats.org/wordprocessingml/2006/main">
        <w:t xml:space="preserve">width value</w:t>
      </w:r>
    </w:p>
    <w:p>
      <w:r xmlns:w="http://schemas.openxmlformats.org/wordprocessingml/2006/main">
        <w:t xml:space="preserve">label as container</w:t>
      </w:r>
    </w:p>
    <w:p>
      <w:r xmlns:w="http://schemas.openxmlformats.org/wordprocessingml/2006/main">
        <w:t xml:space="preserve">Region related configuration</w:t>
      </w:r>
    </w:p>
    <w:p>
      <w:r xmlns:w="http://schemas.openxmlformats.org/wordprocessingml/2006/main">
        <w:t xml:space="preserve">Qingbaijiang District</w:t>
      </w:r>
    </w:p>
    <w:p>
      <w:r xmlns:w="http://schemas.openxmlformats.org/wordprocessingml/2006/main">
        <w:t xml:space="preserve">please check carefully</w:t>
      </w:r>
    </w:p>
    <w:p>
      <w:r xmlns:w="http://schemas.openxmlformats.org/wordprocessingml/2006/main">
        <w:t xml:space="preserve">Wuping County</w:t>
      </w:r>
    </w:p>
    <w:p>
      <w:r xmlns:w="http://schemas.openxmlformats.org/wordprocessingml/2006/main">
        <w:t xml:space="preserve">Can be set by</w:t>
      </w:r>
    </w:p>
    <w:p>
      <w:r xmlns:w="http://schemas.openxmlformats.org/wordprocessingml/2006/main">
        <w:t xml:space="preserve">process source data</w:t>
      </w:r>
    </w:p>
    <w:p>
      <w:r xmlns:w="http://schemas.openxmlformats.org/wordprocessingml/2006/main">
        <w:t xml:space="preserve">Can not be cross-used</w:t>
      </w:r>
    </w:p>
    <w:p>
      <w:r xmlns:w="http://schemas.openxmlformats.org/wordprocessingml/2006/main">
        <w:t xml:space="preserve">i.e. the path to the data variable</w:t>
      </w:r>
    </w:p>
    <w:p>
      <w:r xmlns:w="http://schemas.openxmlformats.org/wordprocessingml/2006/main">
        <w:t xml:space="preserve">Refer to the cell settings below</w:t>
      </w:r>
    </w:p>
    <w:p>
      <w:r xmlns:w="http://schemas.openxmlformats.org/wordprocessingml/2006/main">
        <w:t xml:space="preserve">Chuzhou</w:t>
      </w:r>
    </w:p>
    <w:p>
      <w:r xmlns:w="http://schemas.openxmlformats.org/wordprocessingml/2006/main">
        <w:t xml:space="preserve">Layout related styles</w:t>
      </w:r>
    </w:p>
    <w:p>
      <w:r xmlns:w="http://schemas.openxmlformats.org/wordprocessingml/2006/main">
        <w:t xml:space="preserve">Include address bar parameters</w:t>
      </w:r>
    </w:p>
    <w:p>
      <w:r xmlns:w="http://schemas.openxmlformats.org/wordprocessingml/2006/main">
        <w:t xml:space="preserve">Hong'an County</w:t>
      </w:r>
    </w:p>
    <w:p>
      <w:r xmlns:w="http://schemas.openxmlformats.org/wordprocessingml/2006/main">
        <w:t xml:space="preserve">Sishui County</w:t>
      </w:r>
    </w:p>
    <w:p>
      <w:r xmlns:w="http://schemas.openxmlformats.org/wordprocessingml/2006/main">
        <w:t xml:space="preserve">There are many components that support template syntax in</w:t>
      </w:r>
    </w:p>
    <w:p>
      <w:r xmlns:w="http://schemas.openxmlformats.org/wordprocessingml/2006/main">
        <w:t xml:space="preserve">The configuration looks like this</w:t>
      </w:r>
    </w:p>
    <w:p>
      <w:r xmlns:w="http://schemas.openxmlformats.org/wordprocessingml/2006/main">
        <w:t xml:space="preserve">Whether to hide the text information of the ancestor nodes of the selected node in the selection box</w:t>
      </w:r>
    </w:p>
    <w:p>
      <w:r xmlns:w="http://schemas.openxmlformats.org/wordprocessingml/2006/main">
        <w:t xml:space="preserve">The default value for the expression</w:t>
      </w:r>
    </w:p>
    <w:p>
      <w:r xmlns:w="http://schemas.openxmlformats.org/wordprocessingml/2006/main">
        <w:t xml:space="preserve">Can be used to set the specified component type edit default value</w:t>
      </w:r>
    </w:p>
    <w:p>
      <w:r xmlns:w="http://schemas.openxmlformats.org/wordprocessingml/2006/main">
        <w:t xml:space="preserve">The name of the message that needs to be monitored is specified in the component</w:t>
      </w:r>
    </w:p>
    <w:p>
      <w:r xmlns:w="http://schemas.openxmlformats.org/wordprocessingml/2006/main">
        <w:t xml:space="preserve">months later</w:t>
      </w:r>
    </w:p>
    <w:p>
      <w:r xmlns:w="http://schemas.openxmlformats.org/wordprocessingml/2006/main">
        <w:t xml:space="preserve">series in the incoming</w:t>
      </w:r>
    </w:p>
    <w:p>
      <w:r xmlns:w="http://schemas.openxmlformats.org/wordprocessingml/2006/main">
        <w:t xml:space="preserve">The array usage in turns into</w:t>
      </w:r>
    </w:p>
    <w:p>
      <w:r xmlns:w="http://schemas.openxmlformats.org/wordprocessingml/2006/main">
        <w:t xml:space="preserve">year frame</w:t>
      </w:r>
    </w:p>
    <w:p>
      <w:r xmlns:w="http://schemas.openxmlformats.org/wordprocessingml/2006/main">
        <w:t xml:space="preserve">Combine multiple lines inline</w:t>
      </w:r>
    </w:p>
    <w:p>
      <w:r xmlns:w="http://schemas.openxmlformats.org/wordprocessingml/2006/main">
        <w:t xml:space="preserve">Checkboxes displayed as an array</w:t>
      </w:r>
    </w:p>
    <w:p>
      <w:r xmlns:w="http://schemas.openxmlformats.org/wordprocessingml/2006/main">
        <w:t xml:space="preserve">Shifeng District</w:t>
      </w:r>
    </w:p>
    <w:p>
      <w:r xmlns:w="http://schemas.openxmlformats.org/wordprocessingml/2006/main">
        <w:t xml:space="preserve">Jishishan Baoan Dongxiang Salar Autonomous County</w:t>
      </w:r>
    </w:p>
    <w:p>
      <w:r xmlns:w="http://schemas.openxmlformats.org/wordprocessingml/2006/main">
        <w:t xml:space="preserve">The solution is to add variables</w:t>
      </w:r>
    </w:p>
    <w:p>
      <w:r xmlns:w="http://schemas.openxmlformats.org/wordprocessingml/2006/main">
        <w:t xml:space="preserve">axis</w:t>
      </w:r>
    </w:p>
    <w:p>
      <w:r xmlns:w="http://schemas.openxmlformats.org/wordprocessingml/2006/main">
        <w:t xml:space="preserve">If you want the file content to be submitted with the form</w:t>
      </w:r>
    </w:p>
    <w:p>
      <w:r xmlns:w="http://schemas.openxmlformats.org/wordprocessingml/2006/main">
        <w:t xml:space="preserve">data will be</w:t>
      </w:r>
    </w:p>
    <w:p>
      <w:r xmlns:w="http://schemas.openxmlformats.org/wordprocessingml/2006/main">
        <w:t xml:space="preserve">default size</w:t>
      </w:r>
    </w:p>
    <w:p>
      <w:r xmlns:w="http://schemas.openxmlformats.org/wordprocessingml/2006/main">
        <w:t xml:space="preserve">original image</w:t>
      </w:r>
    </w:p>
    <w:p>
      <w:r xmlns:w="http://schemas.openxmlformats.org/wordprocessingml/2006/main">
        <w:t xml:space="preserve">Huoqiu County</w:t>
      </w:r>
    </w:p>
    <w:p>
      <w:r xmlns:w="http://schemas.openxmlformats.org/wordprocessingml/2006/main">
        <w:t xml:space="preserve">The static number is</w:t>
      </w:r>
    </w:p>
    <w:p>
      <w:r xmlns:w="http://schemas.openxmlformats.org/wordprocessingml/2006/main">
        <w:t xml:space="preserve">sad</w:t>
      </w:r>
    </w:p>
    <w:p>
      <w:r xmlns:w="http://schemas.openxmlformats.org/wordprocessingml/2006/main">
        <w:t xml:space="preserve">Prompt information for configuration interface requests</w:t>
      </w:r>
    </w:p>
    <w:p>
      <w:r xmlns:w="http://schemas.openxmlformats.org/wordprocessingml/2006/main">
        <w:t xml:space="preserve">Handling non-text input scenarios</w:t>
      </w:r>
    </w:p>
    <w:p>
      <w:r xmlns:w="http://schemas.openxmlformats.org/wordprocessingml/2006/main">
        <w:t xml:space="preserve">initialize to a certain step</w:t>
      </w:r>
    </w:p>
    <w:p>
      <w:r xmlns:w="http://schemas.openxmlformats.org/wordprocessingml/2006/main">
        <w:t xml:space="preserve">Week</w:t>
      </w:r>
    </w:p>
    <w:p>
      <w:r xmlns:w="http://schemas.openxmlformats.org/wordprocessingml/2006/main">
        <w:t xml:space="preserve">used to display the timeline</w:t>
      </w:r>
    </w:p>
    <w:p>
      <w:r xmlns:w="http://schemas.openxmlformats.org/wordprocessingml/2006/main">
        <w:t xml:space="preserve">mirror image on</w:t>
      </w:r>
    </w:p>
    <w:p>
      <w:r xmlns:w="http://schemas.openxmlformats.org/wordprocessingml/2006/main">
        <w:t xml:space="preserve">You can specify the page to jump to after the form is successfully submitted</w:t>
      </w:r>
    </w:p>
    <w:p>
      <w:r xmlns:w="http://schemas.openxmlformats.org/wordprocessingml/2006/main">
        <w:t xml:space="preserve">in other components</w:t>
      </w:r>
    </w:p>
    <w:p>
      <w:r xmlns:w="http://schemas.openxmlformats.org/wordprocessingml/2006/main">
        <w:t xml:space="preserve">Click to close</w:t>
      </w:r>
    </w:p>
    <w:p>
      <w:r xmlns:w="http://schemas.openxmlformats.org/wordprocessingml/2006/main">
        <w:t xml:space="preserve">Chifeng Municipal District</w:t>
      </w:r>
    </w:p>
    <w:p>
      <w:r xmlns:w="http://schemas.openxmlformats.org/wordprocessingml/2006/main">
        <w:t xml:space="preserve">loop to</w:t>
      </w:r>
    </w:p>
    <w:p>
      <w:r xmlns:w="http://schemas.openxmlformats.org/wordprocessingml/2006/main">
        <w:t xml:space="preserve">row sort event</w:t>
      </w:r>
    </w:p>
    <w:p>
      <w:r xmlns:w="http://schemas.openxmlformats.org/wordprocessingml/2006/main">
        <w:t xml:space="preserve">let's get started</w:t>
      </w:r>
    </w:p>
    <w:p>
      <w:r xmlns:w="http://schemas.openxmlformats.org/wordprocessingml/2006/main">
        <w:t xml:space="preserve">use other display</w:t>
      </w:r>
    </w:p>
    <w:p>
      <w:r xmlns:w="http://schemas.openxmlformats.org/wordprocessingml/2006/main">
        <w:t xml:space="preserve">There is no way ahead of him</w:t>
      </w:r>
    </w:p>
    <w:p>
      <w:r xmlns:w="http://schemas.openxmlformats.org/wordprocessingml/2006/main">
        <w:t xml:space="preserve">display time format</w:t>
      </w:r>
    </w:p>
    <w:p>
      <w:r xmlns:w="http://schemas.openxmlformats.org/wordprocessingml/2006/main">
        <w:t xml:space="preserve">previous time value</w:t>
      </w:r>
    </w:p>
    <w:p>
      <w:r xmlns:w="http://schemas.openxmlformats.org/wordprocessingml/2006/main">
        <w:t xml:space="preserve">configure and</w:t>
      </w:r>
    </w:p>
    <w:p>
      <w:r xmlns:w="http://schemas.openxmlformats.org/wordprocessingml/2006/main">
        <w:t xml:space="preserve">Jinju</w:t>
      </w:r>
    </w:p>
    <w:p>
      <w:r xmlns:w="http://schemas.openxmlformats.org/wordprocessingml/2006/main">
        <w:t xml:space="preserve">If you want to get a variable in the current data field</w:t>
      </w:r>
    </w:p>
    <w:p>
      <w:r xmlns:w="http://schemas.openxmlformats.org/wordprocessingml/2006/main">
        <w:t xml:space="preserve">Can be used to combine input boxes with other components</w:t>
      </w:r>
    </w:p>
    <w:p>
      <w:r xmlns:w="http://schemas.openxmlformats.org/wordprocessingml/2006/main">
        <w:t xml:space="preserve">Also add the column you want to display at the bottom with a</w:t>
      </w:r>
    </w:p>
    <w:p>
      <w:r xmlns:w="http://schemas.openxmlformats.org/wordprocessingml/2006/main">
        <w:t xml:space="preserve">Whether it is accordion mode</w:t>
      </w:r>
    </w:p>
    <w:p>
      <w:r xmlns:w="http://schemas.openxmlformats.org/wordprocessingml/2006/main">
        <w:t xml:space="preserve">When attributes conflict</w:t>
      </w:r>
    </w:p>
    <w:p>
      <w:r xmlns:w="http://schemas.openxmlformats.org/wordprocessingml/2006/main">
        <w:t xml:space="preserve">consumer trends</w:t>
      </w:r>
    </w:p>
    <w:p>
      <w:r xmlns:w="http://schemas.openxmlformats.org/wordprocessingml/2006/main">
        <w:t xml:space="preserve">Jump to the next article</w:t>
      </w:r>
    </w:p>
    <w:p>
      <w:r xmlns:w="http://schemas.openxmlformats.org/wordprocessingml/2006/main">
        <w:t xml:space="preserve">Lianxi District</w:t>
      </w:r>
    </w:p>
    <w:p>
      <w:r xmlns:w="http://schemas.openxmlformats.org/wordprocessingml/2006/main">
        <w:t xml:space="preserve">color</w:t>
      </w:r>
    </w:p>
    <w:p>
      <w:r xmlns:w="http://schemas.openxmlformats.org/wordprocessingml/2006/main">
        <w:t xml:space="preserve">Xiangcheng County</w:t>
      </w:r>
    </w:p>
    <w:p>
      <w:r xmlns:w="http://schemas.openxmlformats.org/wordprocessingml/2006/main">
        <w:t xml:space="preserve">Please see the property table below for details</w:t>
      </w:r>
    </w:p>
    <w:p>
      <w:r xmlns:w="http://schemas.openxmlformats.org/wordprocessingml/2006/main">
        <w:t xml:space="preserve">Confirmation box title</w:t>
      </w:r>
    </w:p>
    <w:p>
      <w:r xmlns:w="http://schemas.openxmlformats.org/wordprocessingml/2006/main">
        <w:t xml:space="preserve">If you do not configure multiplexing</w:t>
      </w:r>
    </w:p>
    <w:p>
      <w:r xmlns:w="http://schemas.openxmlformats.org/wordprocessingml/2006/main">
        <w:t xml:space="preserve">and sometimes inconsistent</w:t>
      </w:r>
    </w:p>
    <w:p>
      <w:r xmlns:w="http://schemas.openxmlformats.org/wordprocessingml/2006/main">
        <w:t xml:space="preserve">Xilin Gol League</w:t>
      </w:r>
    </w:p>
    <w:p>
      <w:r xmlns:w="http://schemas.openxmlformats.org/wordprocessingml/2006/main">
        <w:t xml:space="preserve">instant verification</w:t>
      </w:r>
    </w:p>
    <w:p>
      <w:r xmlns:w="http://schemas.openxmlformats.org/wordprocessingml/2006/main">
        <w:t xml:space="preserve">not object</w:t>
      </w:r>
    </w:p>
    <w:p>
      <w:r xmlns:w="http://schemas.openxmlformats.org/wordprocessingml/2006/main">
        <w:t xml:space="preserve">Support relative path configuration</w:t>
      </w:r>
    </w:p>
    <w:p>
      <w:r xmlns:w="http://schemas.openxmlformats.org/wordprocessingml/2006/main">
        <w:t xml:space="preserve">District of Zigong City</w:t>
      </w:r>
    </w:p>
    <w:p>
      <w:r xmlns:w="http://schemas.openxmlformats.org/wordprocessingml/2006/main">
        <w:t xml:space="preserve">List of currently expanded indexes</w:t>
      </w:r>
    </w:p>
    <w:p>
      <w:r xmlns:w="http://schemas.openxmlformats.org/wordprocessingml/2006/main">
        <w:t xml:space="preserve">Maximum and minimum width</w:t>
      </w:r>
    </w:p>
    <w:p>
      <w:r xmlns:w="http://schemas.openxmlformats.org/wordprocessingml/2006/main">
        <w:t xml:space="preserve">Simultaneous popup</w:t>
      </w:r>
    </w:p>
    <w:p>
      <w:r xmlns:w="http://schemas.openxmlformats.org/wordprocessingml/2006/main">
        <w:t xml:space="preserve">Nancheng County</w:t>
      </w:r>
    </w:p>
    <w:p>
      <w:r xmlns:w="http://schemas.openxmlformats.org/wordprocessingml/2006/main">
        <w:t xml:space="preserve">Go back to the specified page</w:t>
      </w:r>
    </w:p>
    <w:p>
      <w:r xmlns:w="http://schemas.openxmlformats.org/wordprocessingml/2006/main">
        <w:t xml:space="preserve">Personally feel more beautiful</w:t>
      </w:r>
    </w:p>
    <w:p>
      <w:r xmlns:w="http://schemas.openxmlformats.org/wordprocessingml/2006/main">
        <w:t xml:space="preserve">here twice</w:t>
      </w:r>
    </w:p>
    <w:p>
      <w:r xmlns:w="http://schemas.openxmlformats.org/wordprocessingml/2006/main">
        <w:t xml:space="preserve">Cell merging needs to be done manually</w:t>
      </w:r>
    </w:p>
    <w:p>
      <w:r xmlns:w="http://schemas.openxmlformats.org/wordprocessingml/2006/main">
        <w:t xml:space="preserve">Hualong District</w:t>
      </w:r>
    </w:p>
    <w:p>
      <w:r xmlns:w="http://schemas.openxmlformats.org/wordprocessingml/2006/main">
        <w:t xml:space="preserve">The data returned by the interface can be filled in</w:t>
      </w:r>
    </w:p>
    <w:p>
      <w:r xmlns:w="http://schemas.openxmlformats.org/wordprocessingml/2006/main">
        <w:t xml:space="preserve">Parameters for receiving broadcast events</w:t>
      </w:r>
    </w:p>
    <w:p>
      <w:r xmlns:w="http://schemas.openxmlformats.org/wordprocessingml/2006/main">
        <w:t xml:space="preserve">array object</w:t>
      </w:r>
    </w:p>
    <w:p>
      <w:r xmlns:w="http://schemas.openxmlformats.org/wordprocessingml/2006/main">
        <w:t xml:space="preserve">Luancheng District</w:t>
      </w:r>
    </w:p>
    <w:p>
      <w:r xmlns:w="http://schemas.openxmlformats.org/wordprocessingml/2006/main">
        <w:t xml:space="preserve">The subsequent code of the above writing method is regarded as a comment</w:t>
      </w:r>
    </w:p>
    <w:p>
      <w:r xmlns:w="http://schemas.openxmlformats.org/wordprocessingml/2006/main">
        <w:t xml:space="preserve">editor height</w:t>
      </w:r>
    </w:p>
    <w:p>
      <w:r xmlns:w="http://schemas.openxmlformats.org/wordprocessingml/2006/main">
        <w:t xml:space="preserve">fixed layout</w:t>
      </w:r>
    </w:p>
    <w:p>
      <w:r xmlns:w="http://schemas.openxmlformats.org/wordprocessingml/2006/main">
        <w:t xml:space="preserve">Turn on deferred rendering</w:t>
      </w:r>
    </w:p>
    <w:p>
      <w:r xmlns:w="http://schemas.openxmlformats.org/wordprocessingml/2006/main">
        <w:t xml:space="preserve">array extract value</w:t>
      </w:r>
    </w:p>
    <w:p>
      <w:r xmlns:w="http://schemas.openxmlformats.org/wordprocessingml/2006/main">
        <w:t xml:space="preserve">variable is</w:t>
      </w:r>
    </w:p>
    <w:p>
      <w:r xmlns:w="http://schemas.openxmlformats.org/wordprocessingml/2006/main">
        <w:t xml:space="preserve">Fangzi District</w:t>
      </w:r>
    </w:p>
    <w:p>
      <w:r xmlns:w="http://schemas.openxmlformats.org/wordprocessingml/2006/main">
        <w:t xml:space="preserve">Pagination is done by the front end</w:t>
      </w:r>
    </w:p>
    <w:p>
      <w:r xmlns:w="http://schemas.openxmlformats.org/wordprocessingml/2006/main">
        <w:t xml:space="preserve">generally</w:t>
      </w:r>
    </w:p>
    <w:p>
      <w:r xmlns:w="http://schemas.openxmlformats.org/wordprocessingml/2006/main">
        <w:t xml:space="preserve">differential</w:t>
      </w:r>
    </w:p>
    <w:p>
      <w:r xmlns:w="http://schemas.openxmlformats.org/wordprocessingml/2006/main">
        <w:t xml:space="preserve">Usage and</w:t>
      </w:r>
    </w:p>
    <w:p>
      <w:r xmlns:w="http://schemas.openxmlformats.org/wordprocessingml/2006/main">
        <w:t xml:space="preserve">manual processing</w:t>
      </w:r>
    </w:p>
    <w:p>
      <w:r xmlns:w="http://schemas.openxmlformats.org/wordprocessingml/2006/main">
        <w:t xml:space="preserve">Scenarios for simple line breaks</w:t>
      </w:r>
    </w:p>
    <w:p>
      <w:r xmlns:w="http://schemas.openxmlformats.org/wordprocessingml/2006/main">
        <w:t xml:space="preserve">Greatly improve efficiency</w:t>
      </w:r>
    </w:p>
    <w:p>
      <w:r xmlns:w="http://schemas.openxmlformats.org/wordprocessingml/2006/main">
        <w:t xml:space="preserve">District of Lu'an City</w:t>
      </w:r>
    </w:p>
    <w:p>
      <w:r xmlns:w="http://schemas.openxmlformats.org/wordprocessingml/2006/main">
        <w:t xml:space="preserve">Guangning County</w:t>
      </w:r>
    </w:p>
    <w:p>
      <w:r xmlns:w="http://schemas.openxmlformats.org/wordprocessingml/2006/main">
        <w:t xml:space="preserve">support extension</w:t>
      </w:r>
    </w:p>
    <w:p>
      <w:r xmlns:w="http://schemas.openxmlformats.org/wordprocessingml/2006/main">
        <w:t xml:space="preserve">For example, the following configuration</w:t>
      </w:r>
    </w:p>
    <w:p>
      <w:r xmlns:w="http://schemas.openxmlformats.org/wordprocessingml/2006/main">
        <w:t xml:space="preserve">error message</w:t>
      </w:r>
    </w:p>
    <w:p>
      <w:r xmlns:w="http://schemas.openxmlformats.org/wordprocessingml/2006/main">
        <w:t xml:space="preserve">pick color</w:t>
      </w:r>
    </w:p>
    <w:p>
      <w:r xmlns:w="http://schemas.openxmlformats.org/wordprocessingml/2006/main">
        <w:t xml:space="preserve">when used in the form</w:t>
      </w:r>
    </w:p>
    <w:p>
      <w:r xmlns:w="http://schemas.openxmlformats.org/wordprocessingml/2006/main">
        <w:t xml:space="preserve">Just click the button to close</w:t>
      </w:r>
    </w:p>
    <w:p>
      <w:r xmlns:w="http://schemas.openxmlformats.org/wordprocessingml/2006/main">
        <w:t xml:space="preserve">selector style</w:t>
      </w:r>
    </w:p>
    <w:p>
      <w:r xmlns:w="http://schemas.openxmlformats.org/wordprocessingml/2006/main">
        <w:t xml:space="preserve">Houli District</w:t>
      </w:r>
    </w:p>
    <w:p>
      <w:r xmlns:w="http://schemas.openxmlformats.org/wordprocessingml/2006/main">
        <w:t xml:space="preserve">Internal module customization</w:t>
      </w:r>
    </w:p>
    <w:p>
      <w:r xmlns:w="http://schemas.openxmlformats.org/wordprocessingml/2006/main">
        <w:t xml:space="preserve">floating point</w:t>
      </w:r>
    </w:p>
    <w:p>
      <w:r xmlns:w="http://schemas.openxmlformats.org/wordprocessingml/2006/main">
        <w:t xml:space="preserve">today</w:t>
      </w:r>
    </w:p>
    <w:p>
      <w:r xmlns:w="http://schemas.openxmlformats.org/wordprocessingml/2006/main">
        <w:t xml:space="preserve">value wrapped element</w:t>
      </w:r>
    </w:p>
    <w:p>
      <w:r xmlns:w="http://schemas.openxmlformats.org/wordprocessingml/2006/main">
        <w:t xml:space="preserve">Form edit box</w:t>
      </w:r>
    </w:p>
    <w:p>
      <w:r xmlns:w="http://schemas.openxmlformats.org/wordprocessingml/2006/main">
        <w:t xml:space="preserve">Remove zombie child nodes</w:t>
      </w:r>
    </w:p>
    <w:p>
      <w:r xmlns:w="http://schemas.openxmlformats.org/wordprocessingml/2006/main">
        <w:t xml:space="preserve">if</w:t>
      </w:r>
    </w:p>
    <w:p>
      <w:r xmlns:w="http://schemas.openxmlformats.org/wordprocessingml/2006/main">
        <w:t xml:space="preserve">layout does not support</w:t>
      </w:r>
    </w:p>
    <w:p>
      <w:r xmlns:w="http://schemas.openxmlformats.org/wordprocessingml/2006/main">
        <w:t xml:space="preserve">for triggering external</w:t>
      </w:r>
    </w:p>
    <w:p>
      <w:r xmlns:w="http://schemas.openxmlformats.org/wordprocessingml/2006/main">
        <w:t xml:space="preserve">Whether to display the header</w:t>
      </w:r>
    </w:p>
    <w:p>
      <w:r xmlns:w="http://schemas.openxmlformats.org/wordprocessingml/2006/main">
        <w:t xml:space="preserve">when the top layer is folded</w:t>
      </w:r>
    </w:p>
    <w:p>
      <w:r xmlns:w="http://schemas.openxmlformats.org/wordprocessingml/2006/main">
        <w:t xml:space="preserve">Huangpu District</w:t>
      </w:r>
    </w:p>
    <w:p>
      <w:r xmlns:w="http://schemas.openxmlformats.org/wordprocessingml/2006/main">
        <w:t xml:space="preserve">Although</w:t>
      </w:r>
    </w:p>
    <w:p>
      <w:r xmlns:w="http://schemas.openxmlformats.org/wordprocessingml/2006/main">
        <w:t xml:space="preserve">If you prefix the class name with</w:t>
      </w:r>
    </w:p>
    <w:p>
      <w:r xmlns:w="http://schemas.openxmlformats.org/wordprocessingml/2006/main">
        <w:t xml:space="preserve">will not work when the target object is not an array</w:t>
      </w:r>
    </w:p>
    <w:p>
      <w:r xmlns:w="http://schemas.openxmlformats.org/wordprocessingml/2006/main">
        <w:t xml:space="preserve">In fact, most front-end</w:t>
      </w:r>
    </w:p>
    <w:p>
      <w:r xmlns:w="http://schemas.openxmlformats.org/wordprocessingml/2006/main">
        <w:t xml:space="preserve">thickness</w:t>
      </w:r>
    </w:p>
    <w:p>
      <w:r xmlns:w="http://schemas.openxmlformats.org/wordprocessingml/2006/main">
        <w:t xml:space="preserve">because only</w:t>
      </w:r>
    </w:p>
    <w:p>
      <w:r xmlns:w="http://schemas.openxmlformats.org/wordprocessingml/2006/main">
        <w:t xml:space="preserve">Hualien City</w:t>
      </w:r>
    </w:p>
    <w:p>
      <w:r xmlns:w="http://schemas.openxmlformats.org/wordprocessingml/2006/main">
        <w:t xml:space="preserve">Beizhen City</w:t>
      </w:r>
    </w:p>
    <w:p>
      <w:r xmlns:w="http://schemas.openxmlformats.org/wordprocessingml/2006/main">
        <w:t xml:space="preserve">Shaxi Town</w:t>
      </w:r>
    </w:p>
    <w:p>
      <w:r xmlns:w="http://schemas.openxmlformats.org/wordprocessingml/2006/main">
        <w:t xml:space="preserve">while infinite loading</w:t>
      </w:r>
    </w:p>
    <w:p>
      <w:r xmlns:w="http://schemas.openxmlformats.org/wordprocessingml/2006/main">
        <w:t xml:space="preserve">How many grids represent the height</w:t>
      </w:r>
    </w:p>
    <w:p>
      <w:r xmlns:w="http://schemas.openxmlformats.org/wordprocessingml/2006/main">
        <w:t xml:space="preserve">Specify indentation as</w:t>
      </w:r>
    </w:p>
    <w:p>
      <w:r xmlns:w="http://schemas.openxmlformats.org/wordprocessingml/2006/main">
        <w:t xml:space="preserve">avoid before and after</w:t>
      </w:r>
    </w:p>
    <w:p>
      <w:r xmlns:w="http://schemas.openxmlformats.org/wordprocessingml/2006/main">
        <w:t xml:space="preserve">As long as there is a condition group, it will cause an error</w:t>
      </w:r>
    </w:p>
    <w:p>
      <w:r xmlns:w="http://schemas.openxmlformats.org/wordprocessingml/2006/main">
        <w:t xml:space="preserve">include title</w:t>
      </w:r>
    </w:p>
    <w:p>
      <w:r xmlns:w="http://schemas.openxmlformats.org/wordprocessingml/2006/main">
        <w:t xml:space="preserve">beyond newline</w:t>
      </w:r>
    </w:p>
    <w:p>
      <w:r xmlns:w="http://schemas.openxmlformats.org/wordprocessingml/2006/main">
        <w:t xml:space="preserve">is it true</w:t>
      </w:r>
    </w:p>
    <w:p>
      <w:r xmlns:w="http://schemas.openxmlformats.org/wordprocessingml/2006/main">
        <w:t xml:space="preserve">Set height and width independently</w:t>
      </w:r>
    </w:p>
    <w:p>
      <w:r xmlns:w="http://schemas.openxmlformats.org/wordprocessingml/2006/main">
        <w:t xml:space="preserve">Yuanyang County</w:t>
      </w:r>
    </w:p>
    <w:p>
      <w:r xmlns:w="http://schemas.openxmlformats.org/wordprocessingml/2006/main">
        <w:t xml:space="preserve">configuration</w:t>
      </w:r>
    </w:p>
    <w:p>
      <w:r xmlns:w="http://schemas.openxmlformats.org/wordprocessingml/2006/main">
        <w:t xml:space="preserve">standard</w:t>
      </w:r>
    </w:p>
    <w:p>
      <w:r xmlns:w="http://schemas.openxmlformats.org/wordprocessingml/2006/main">
        <w:t xml:space="preserve">Find the node that needs to be inserted</w:t>
      </w:r>
    </w:p>
    <w:p>
      <w:r xmlns:w="http://schemas.openxmlformats.org/wordprocessingml/2006/main">
        <w:t xml:space="preserve">Qianjiang District</w:t>
      </w:r>
    </w:p>
    <w:p>
      <w:r xmlns:w="http://schemas.openxmlformats.org/wordprocessingml/2006/main">
        <w:t xml:space="preserve">Customize a display template</w:t>
      </w:r>
    </w:p>
    <w:p>
      <w:r xmlns:w="http://schemas.openxmlformats.org/wordprocessingml/2006/main">
        <w:t xml:space="preserve">No shortcut key</w:t>
      </w:r>
    </w:p>
    <w:p>
      <w:r xmlns:w="http://schemas.openxmlformats.org/wordprocessingml/2006/main">
        <w:t xml:space="preserve">All selected items will be listed</w:t>
      </w:r>
    </w:p>
    <w:p>
      <w:r xmlns:w="http://schemas.openxmlformats.org/wordprocessingml/2006/main">
        <w:t xml:space="preserve">Its most suitable usage is in list class components</w:t>
      </w:r>
    </w:p>
    <w:p>
      <w:r xmlns:w="http://schemas.openxmlformats.org/wordprocessingml/2006/main">
        <w:t xml:space="preserve">a simple container</w:t>
      </w:r>
    </w:p>
    <w:p>
      <w:r xmlns:w="http://schemas.openxmlformats.org/wordprocessingml/2006/main">
        <w:t xml:space="preserve">By default, there must be a checked element to be clickable</w:t>
      </w:r>
    </w:p>
    <w:p>
      <w:r xmlns:w="http://schemas.openxmlformats.org/wordprocessingml/2006/main">
        <w:t xml:space="preserve">Realize download</w:t>
      </w:r>
    </w:p>
    <w:p>
      <w:r xmlns:w="http://schemas.openxmlformats.org/wordprocessingml/2006/main">
        <w:t xml:space="preserve">Document rendering uses a fluid layout</w:t>
      </w:r>
    </w:p>
    <w:p>
      <w:r xmlns:w="http://schemas.openxmlformats.org/wordprocessingml/2006/main">
        <w:t xml:space="preserve">After returning to normal</w:t>
      </w:r>
    </w:p>
    <w:p>
      <w:r xmlns:w="http://schemas.openxmlformats.org/wordprocessingml/2006/main">
        <w:t xml:space="preserve">The specific acquisition method is the same as that of ordinary components to obtain data in the data field</w:t>
      </w:r>
    </w:p>
    <w:p>
      <w:r xmlns:w="http://schemas.openxmlformats.org/wordprocessingml/2006/main">
        <w:t xml:space="preserve">Zizhou County</w:t>
      </w:r>
    </w:p>
    <w:p>
      <w:r xmlns:w="http://schemas.openxmlformats.org/wordprocessingml/2006/main">
        <w:t xml:space="preserve">More</w:t>
      </w:r>
    </w:p>
    <w:p>
      <w:r xmlns:w="http://schemas.openxmlformats.org/wordprocessingml/2006/main">
        <w:t xml:space="preserve">There is an error in the interface configuration</w:t>
      </w:r>
    </w:p>
    <w:p>
      <w:r xmlns:w="http://schemas.openxmlformats.org/wordprocessingml/2006/main">
        <w:t xml:space="preserve">pagination mark</w:t>
      </w:r>
    </w:p>
    <w:p>
      <w:r xmlns:w="http://schemas.openxmlformats.org/wordprocessingml/2006/main">
        <w:t xml:space="preserve">up</w:t>
      </w:r>
    </w:p>
    <w:p>
      <w:r xmlns:w="http://schemas.openxmlformats.org/wordprocessingml/2006/main">
        <w:t xml:space="preserve">Default vertical center</w:t>
      </w:r>
    </w:p>
    <w:p>
      <w:r xmlns:w="http://schemas.openxmlformats.org/wordprocessingml/2006/main">
        <w:t xml:space="preserve">Editable if you want to control the top level</w:t>
      </w:r>
    </w:p>
    <w:p>
      <w:r xmlns:w="http://schemas.openxmlformats.org/wordprocessingml/2006/main">
        <w:t xml:space="preserve">Jingshan City</w:t>
      </w:r>
    </w:p>
    <w:p>
      <w:r xmlns:w="http://schemas.openxmlformats.org/wordprocessingml/2006/main">
        <w:t xml:space="preserve">The target component needs to be configured</w:t>
      </w:r>
    </w:p>
    <w:p>
      <w:r xmlns:w="http://schemas.openxmlformats.org/wordprocessingml/2006/main">
        <w:t xml:space="preserve">Whether carriage return is line feed</w:t>
      </w:r>
    </w:p>
    <w:p>
      <w:r xmlns:w="http://schemas.openxmlformats.org/wordprocessingml/2006/main">
        <w:t xml:space="preserve">used to record the current</w:t>
      </w:r>
    </w:p>
    <w:p>
      <w:r xmlns:w="http://schemas.openxmlformats.org/wordprocessingml/2006/main">
        <w:t xml:space="preserve">rendering engine</w:t>
      </w:r>
    </w:p>
    <w:p>
      <w:r xmlns:w="http://schemas.openxmlformats.org/wordprocessingml/2006/main">
        <w:t xml:space="preserve">It is very convenient to realize various component layouts</w:t>
      </w:r>
    </w:p>
    <w:p>
      <w:r xmlns:w="http://schemas.openxmlformats.org/wordprocessingml/2006/main">
        <w:t xml:space="preserve">The color to activate on success</w:t>
      </w:r>
    </w:p>
    <w:p>
      <w:r xmlns:w="http://schemas.openxmlformats.org/wordprocessingml/2006/main">
        <w:t xml:space="preserve">a cancel</w:t>
      </w:r>
    </w:p>
    <w:p>
      <w:r xmlns:w="http://schemas.openxmlformats.org/wordprocessingml/2006/main">
        <w:t xml:space="preserve">do not show arrows</w:t>
      </w:r>
    </w:p>
    <w:p>
      <w:r xmlns:w="http://schemas.openxmlformats.org/wordprocessingml/2006/main">
        <w:t xml:space="preserve">Instead of tagging modified bulk commits</w:t>
      </w:r>
    </w:p>
    <w:p>
      <w:r xmlns:w="http://schemas.openxmlformats.org/wordprocessingml/2006/main">
        <w:t xml:space="preserve">Pop-up window mode is not processed</w:t>
      </w:r>
    </w:p>
    <w:p>
      <w:r xmlns:w="http://schemas.openxmlformats.org/wordprocessingml/2006/main">
        <w:t xml:space="preserve">Rongcheng County</w:t>
      </w:r>
    </w:p>
    <w:p>
      <w:r xmlns:w="http://schemas.openxmlformats.org/wordprocessingml/2006/main">
        <w:t xml:space="preserve">Xishui County</w:t>
      </w:r>
    </w:p>
    <w:p>
      <w:r xmlns:w="http://schemas.openxmlformats.org/wordprocessingml/2006/main">
        <w:t xml:space="preserve">responsive design prefix</w:t>
      </w:r>
    </w:p>
    <w:p>
      <w:r xmlns:w="http://schemas.openxmlformats.org/wordprocessingml/2006/main">
        <w:t xml:space="preserve">After the version, you can directly pass the</w:t>
      </w:r>
    </w:p>
    <w:p>
      <w:r xmlns:w="http://schemas.openxmlformats.org/wordprocessingml/2006/main">
        <w:t xml:space="preserve">all visible</w:t>
      </w:r>
    </w:p>
    <w:p>
      <w:r xmlns:w="http://schemas.openxmlformats.org/wordprocessingml/2006/main">
        <w:t xml:space="preserve">insert row before</w:t>
      </w:r>
    </w:p>
    <w:p>
      <w:r xmlns:w="http://schemas.openxmlformats.org/wordprocessingml/2006/main">
        <w:t xml:space="preserve">Huicheng District</w:t>
      </w:r>
    </w:p>
    <w:p>
      <w:r xmlns:w="http://schemas.openxmlformats.org/wordprocessingml/2006/main">
        <w:t xml:space="preserve">in this example</w:t>
      </w:r>
    </w:p>
    <w:p>
      <w:r xmlns:w="http://schemas.openxmlformats.org/wordprocessingml/2006/main">
        <w:t xml:space="preserve">added data</w:t>
      </w:r>
    </w:p>
    <w:p>
      <w:r xmlns:w="http://schemas.openxmlformats.org/wordprocessingml/2006/main">
        <w:t xml:space="preserve">radio nesting</w:t>
      </w:r>
    </w:p>
    <w:p>
      <w:r xmlns:w="http://schemas.openxmlformats.org/wordprocessingml/2006/main">
        <w:t xml:space="preserve">Set tab bar position</w:t>
      </w:r>
    </w:p>
    <w:p>
      <w:r xmlns:w="http://schemas.openxmlformats.org/wordprocessingml/2006/main">
        <w:t xml:space="preserve">button collection</w:t>
      </w:r>
    </w:p>
    <w:p>
      <w:r xmlns:w="http://schemas.openxmlformats.org/wordprocessingml/2006/main">
        <w:t xml:space="preserve">conduct</w:t>
      </w:r>
    </w:p>
    <w:p>
      <w:r xmlns:w="http://schemas.openxmlformats.org/wordprocessingml/2006/main">
        <w:t xml:space="preserve">Applicable only to the new version of the property configuration panel</w:t>
      </w:r>
    </w:p>
    <w:p>
      <w:r xmlns:w="http://schemas.openxmlformats.org/wordprocessingml/2006/main">
        <w:t xml:space="preserve">One hour later is selected by default</w:t>
      </w:r>
    </w:p>
    <w:p>
      <w:r xmlns:w="http://schemas.openxmlformats.org/wordprocessingml/2006/main">
        <w:t xml:space="preserve">Otherwise it is recommended to use</w:t>
      </w:r>
    </w:p>
    <w:p>
      <w:r xmlns:w="http://schemas.openxmlformats.org/wordprocessingml/2006/main">
        <w:t xml:space="preserve">interface verification</w:t>
      </w:r>
    </w:p>
    <w:p>
      <w:r xmlns:w="http://schemas.openxmlformats.org/wordprocessingml/2006/main">
        <w:t xml:space="preserve">Update wizard data</w:t>
      </w:r>
    </w:p>
    <w:p>
      <w:r xmlns:w="http://schemas.openxmlformats.org/wordprocessingml/2006/main">
        <w:t xml:space="preserve">Baixiang County</w:t>
      </w:r>
    </w:p>
    <w:p>
      <w:r xmlns:w="http://schemas.openxmlformats.org/wordprocessingml/2006/main">
        <w:t xml:space="preserve">when using</w:t>
      </w:r>
    </w:p>
    <w:p>
      <w:r xmlns:w="http://schemas.openxmlformats.org/wordprocessingml/2006/main">
        <w:t xml:space="preserve">first row</w:t>
      </w:r>
    </w:p>
    <w:p>
      <w:r xmlns:w="http://schemas.openxmlformats.org/wordprocessingml/2006/main">
        <w:t xml:space="preserve">Configure which files are only compiled</w:t>
      </w:r>
    </w:p>
    <w:p>
      <w:r xmlns:w="http://schemas.openxmlformats.org/wordprocessingml/2006/main">
        <w:t xml:space="preserve">Insert component panel</w:t>
      </w:r>
    </w:p>
    <w:p>
      <w:r xmlns:w="http://schemas.openxmlformats.org/wordprocessingml/2006/main">
        <w:t xml:space="preserve">Heishan County</w:t>
      </w:r>
    </w:p>
    <w:p>
      <w:r xmlns:w="http://schemas.openxmlformats.org/wordprocessingml/2006/main">
        <w:t xml:space="preserve">at this time</w:t>
      </w:r>
    </w:p>
    <w:p>
      <w:r xmlns:w="http://schemas.openxmlformats.org/wordprocessingml/2006/main">
        <w:t xml:space="preserve">Determine whether the current element is</w:t>
      </w:r>
    </w:p>
    <w:p>
      <w:r xmlns:w="http://schemas.openxmlformats.org/wordprocessingml/2006/main">
        <w:t xml:space="preserve">navigation filter</w:t>
      </w:r>
    </w:p>
    <w:p>
      <w:r xmlns:w="http://schemas.openxmlformats.org/wordprocessingml/2006/main">
        <w:t xml:space="preserve">Insert a new column to the left</w:t>
      </w:r>
    </w:p>
    <w:p>
      <w:r xmlns:w="http://schemas.openxmlformats.org/wordprocessingml/2006/main">
        <w:t xml:space="preserve">Ability to initialize data fields using interfaces</w:t>
      </w:r>
    </w:p>
    <w:p>
      <w:r xmlns:w="http://schemas.openxmlformats.org/wordprocessingml/2006/main">
        <w:t xml:space="preserve">Do not handle multiple selections</w:t>
      </w:r>
    </w:p>
    <w:p>
      <w:r xmlns:w="http://schemas.openxmlformats.org/wordprocessingml/2006/main">
        <w:t xml:space="preserve">match</w:t>
      </w:r>
    </w:p>
    <w:p>
      <w:r xmlns:w="http://schemas.openxmlformats.org/wordprocessingml/2006/main">
        <w:t xml:space="preserve">Ningwu County</w:t>
      </w:r>
    </w:p>
    <w:p>
      <w:r xmlns:w="http://schemas.openxmlformats.org/wordprocessingml/2006/main">
        <w:t xml:space="preserve">Supported format checks</w:t>
      </w:r>
    </w:p>
    <w:p>
      <w:r xmlns:w="http://schemas.openxmlformats.org/wordprocessingml/2006/main">
        <w:t xml:space="preserve">Remove special characters before and after</w:t>
      </w:r>
    </w:p>
    <w:p>
      <w:r xmlns:w="http://schemas.openxmlformats.org/wordprocessingml/2006/main">
        <w:t xml:space="preserve">Shenzhen</w:t>
      </w:r>
    </w:p>
    <w:p>
      <w:r xmlns:w="http://schemas.openxmlformats.org/wordprocessingml/2006/main">
        <w:t xml:space="preserve">schedule</w:t>
      </w:r>
    </w:p>
    <w:p>
      <w:r xmlns:w="http://schemas.openxmlformats.org/wordprocessingml/2006/main">
        <w:t xml:space="preserve">edit state</w:t>
      </w:r>
    </w:p>
    <w:p>
      <w:r xmlns:w="http://schemas.openxmlformats.org/wordprocessingml/2006/main">
        <w:t xml:space="preserve">activate panel</w:t>
      </w:r>
    </w:p>
    <w:p>
      <w:r xmlns:w="http://schemas.openxmlformats.org/wordprocessingml/2006/main">
        <w:t xml:space="preserve">Configure button as text</w:t>
      </w:r>
    </w:p>
    <w:p>
      <w:r xmlns:w="http://schemas.openxmlformats.org/wordprocessingml/2006/main">
        <w:t xml:space="preserve">no configuration</w:t>
      </w:r>
    </w:p>
    <w:p>
      <w:r xmlns:w="http://schemas.openxmlformats.org/wordprocessingml/2006/main">
        <w:t xml:space="preserve">Affiliate Advertising</w:t>
      </w:r>
    </w:p>
    <w:p>
      <w:r xmlns:w="http://schemas.openxmlformats.org/wordprocessingml/2006/main">
        <w:t xml:space="preserve">Organization Information</w:t>
      </w:r>
    </w:p>
    <w:p>
      <w:r xmlns:w="http://schemas.openxmlformats.org/wordprocessingml/2006/main">
        <w:t xml:space="preserve">link relationship</w:t>
      </w:r>
    </w:p>
    <w:p>
      <w:r xmlns:w="http://schemas.openxmlformats.org/wordprocessingml/2006/main">
        <w:t xml:space="preserve">latitude and longitude coordinates</w:t>
      </w:r>
    </w:p>
    <w:p>
      <w:r xmlns:w="http://schemas.openxmlformats.org/wordprocessingml/2006/main">
        <w:t xml:space="preserve">start date</w:t>
      </w:r>
    </w:p>
    <w:p>
      <w:r xmlns:w="http://schemas.openxmlformats.org/wordprocessingml/2006/main">
        <w:t xml:space="preserve">This variable name can be modified to distinguish different submission results</w:t>
      </w:r>
    </w:p>
    <w:p>
      <w:r xmlns:w="http://schemas.openxmlformats.org/wordprocessingml/2006/main">
        <w:t xml:space="preserve">Get platform preset components</w:t>
      </w:r>
    </w:p>
    <w:p>
      <w:r xmlns:w="http://schemas.openxmlformats.org/wordprocessingml/2006/main">
        <w:t xml:space="preserve">Children of the array input box</w:t>
      </w:r>
    </w:p>
    <w:p>
      <w:r xmlns:w="http://schemas.openxmlformats.org/wordprocessingml/2006/main">
        <w:t xml:space="preserve">staff</w:t>
      </w:r>
    </w:p>
    <w:p>
      <w:r xmlns:w="http://schemas.openxmlformats.org/wordprocessingml/2006/main">
        <w:t xml:space="preserve">If you want to remove a hidden field when submitting</w:t>
      </w:r>
    </w:p>
    <w:p>
      <w:r xmlns:w="http://schemas.openxmlformats.org/wordprocessingml/2006/main">
        <w:t xml:space="preserve">The value of may be a string</w:t>
      </w:r>
    </w:p>
    <w:p>
      <w:r xmlns:w="http://schemas.openxmlformats.org/wordprocessingml/2006/main">
        <w:t xml:space="preserve">Chaotian District</w:t>
      </w:r>
    </w:p>
    <w:p>
      <w:r xmlns:w="http://schemas.openxmlformats.org/wordprocessingml/2006/main">
        <w:t xml:space="preserve">for compatibility</w:t>
      </w:r>
    </w:p>
    <w:p>
      <w:r xmlns:w="http://schemas.openxmlformats.org/wordprocessingml/2006/main">
        <w:t xml:space="preserve">non date shortcut</w:t>
      </w:r>
    </w:p>
    <w:p>
      <w:r xmlns:w="http://schemas.openxmlformats.org/wordprocessingml/2006/main">
        <w:t xml:space="preserve">Zhangjiakou</w:t>
      </w:r>
    </w:p>
    <w:p>
      <w:r xmlns:w="http://schemas.openxmlformats.org/wordprocessingml/2006/main">
        <w:t xml:space="preserve">Gong County</w:t>
      </w:r>
    </w:p>
    <w:p>
      <w:r xmlns:w="http://schemas.openxmlformats.org/wordprocessingml/2006/main">
        <w:t xml:space="preserve">deleted</w:t>
      </w:r>
    </w:p>
    <w:p>
      <w:r xmlns:w="http://schemas.openxmlformats.org/wordprocessingml/2006/main">
        <w:t xml:space="preserve">No weird variable names</w:t>
      </w:r>
    </w:p>
    <w:p>
      <w:r xmlns:w="http://schemas.openxmlformats.org/wordprocessingml/2006/main">
        <w:t xml:space="preserve">Weng'an County</w:t>
      </w:r>
    </w:p>
    <w:p>
      <w:r xmlns:w="http://schemas.openxmlformats.org/wordprocessingml/2006/main">
        <w:t xml:space="preserve">In this mode it is also possible to pass</w:t>
      </w:r>
    </w:p>
    <w:p>
      <w:r xmlns:w="http://schemas.openxmlformats.org/wordprocessingml/2006/main">
        <w:t xml:space="preserve">if collected</w:t>
      </w:r>
    </w:p>
    <w:p>
      <w:r xmlns:w="http://schemas.openxmlformats.org/wordprocessingml/2006/main">
        <w:t xml:space="preserve">because currently</w:t>
      </w:r>
    </w:p>
    <w:p>
      <w:r xmlns:w="http://schemas.openxmlformats.org/wordprocessingml/2006/main">
        <w:t xml:space="preserve">to the parent scope</w:t>
      </w:r>
    </w:p>
    <w:p>
      <w:r xmlns:w="http://schemas.openxmlformats.org/wordprocessingml/2006/main">
        <w:t xml:space="preserve">Can be used to paginate existing list data</w:t>
      </w:r>
    </w:p>
    <w:p>
      <w:r xmlns:w="http://schemas.openxmlformats.org/wordprocessingml/2006/main">
        <w:t xml:space="preserve">The value will contain the value of the parent and child nodes</w:t>
      </w:r>
    </w:p>
    <w:p>
      <w:r xmlns:w="http://schemas.openxmlformats.org/wordprocessingml/2006/main">
        <w:t xml:space="preserve">event parameter name</w:t>
      </w:r>
    </w:p>
    <w:p>
      <w:r xmlns:w="http://schemas.openxmlformats.org/wordprocessingml/2006/main">
        <w:t xml:space="preserve">then need to be in</w:t>
      </w:r>
    </w:p>
    <w:p>
      <w:r xmlns:w="http://schemas.openxmlformats.org/wordprocessingml/2006/main">
        <w:t xml:space="preserve">the component</w:t>
      </w:r>
    </w:p>
    <w:p>
      <w:r xmlns:w="http://schemas.openxmlformats.org/wordprocessingml/2006/main">
        <w:t xml:space="preserve">Whether to show the arrow all the time</w:t>
      </w:r>
    </w:p>
    <w:p>
      <w:r xmlns:w="http://schemas.openxmlformats.org/wordprocessingml/2006/main">
        <w:t xml:space="preserve">Qinghe County</w:t>
      </w:r>
    </w:p>
    <w:p>
      <w:r xmlns:w="http://schemas.openxmlformats.org/wordprocessingml/2006/main">
        <w:t xml:space="preserve">floating right</w:t>
      </w:r>
    </w:p>
    <w:p>
      <w:r xmlns:w="http://schemas.openxmlformats.org/wordprocessingml/2006/main">
        <w:t xml:space="preserve">change the name</w:t>
      </w:r>
    </w:p>
    <w:p>
      <w:r xmlns:w="http://schemas.openxmlformats.org/wordprocessingml/2006/main">
        <w:t xml:space="preserve">Also if the refresh target object is set to</w:t>
      </w:r>
    </w:p>
    <w:p>
      <w:r xmlns:w="http://schemas.openxmlformats.org/wordprocessingml/2006/main">
        <w:t xml:space="preserve">Guaranteed to store and read the</w:t>
      </w:r>
    </w:p>
    <w:p>
      <w:r xmlns:w="http://schemas.openxmlformats.org/wordprocessingml/2006/main">
        <w:t xml:space="preserve">Current code content</w:t>
      </w:r>
    </w:p>
    <w:p>
      <w:r xmlns:w="http://schemas.openxmlformats.org/wordprocessingml/2006/main">
        <w:t xml:space="preserve">and</w:t>
      </w:r>
    </w:p>
    <w:p>
      <w:r xmlns:w="http://schemas.openxmlformats.org/wordprocessingml/2006/main">
        <w:t xml:space="preserve">element renderer</w:t>
      </w:r>
    </w:p>
    <w:p>
      <w:r xmlns:w="http://schemas.openxmlformats.org/wordprocessingml/2006/main">
        <w:t xml:space="preserve">Record</w:t>
      </w:r>
    </w:p>
    <w:p>
      <w:r xmlns:w="http://schemas.openxmlformats.org/wordprocessingml/2006/main">
        <w:t xml:space="preserve">click submit</w:t>
      </w:r>
    </w:p>
    <w:p>
      <w:r xmlns:w="http://schemas.openxmlformats.org/wordprocessingml/2006/main">
        <w:t xml:space="preserve">Finally use higher precision</w:t>
      </w:r>
    </w:p>
    <w:p>
      <w:r xmlns:w="http://schemas.openxmlformats.org/wordprocessingml/2006/main">
        <w:t xml:space="preserve">and the distribution of widths for the different columns</w:t>
      </w:r>
    </w:p>
    <w:p>
      <w:r xmlns:w="http://schemas.openxmlformats.org/wordprocessingml/2006/main">
        <w:t xml:space="preserve">The content of the document is wrong</w:t>
      </w:r>
    </w:p>
    <w:p>
      <w:r xmlns:w="http://schemas.openxmlformats.org/wordprocessingml/2006/main">
        <w:t xml:space="preserve">Use page global</w:t>
      </w:r>
    </w:p>
    <w:p>
      <w:r xmlns:w="http://schemas.openxmlformats.org/wordprocessingml/2006/main">
        <w:t xml:space="preserve">light prompt content</w:t>
      </w:r>
    </w:p>
    <w:p>
      <w:r xmlns:w="http://schemas.openxmlformats.org/wordprocessingml/2006/main">
        <w:t xml:space="preserve">header hidden</w:t>
      </w:r>
    </w:p>
    <w:p>
      <w:r xmlns:w="http://schemas.openxmlformats.org/wordprocessingml/2006/main">
        <w:t xml:space="preserve">Adding this is to solve this situation</w:t>
      </w:r>
    </w:p>
    <w:p>
      <w:r xmlns:w="http://schemas.openxmlformats.org/wordprocessingml/2006/main">
        <w:t xml:space="preserve">Shimen District</w:t>
      </w:r>
    </w:p>
    <w:p>
      <w:r xmlns:w="http://schemas.openxmlformats.org/wordprocessingml/2006/main">
        <w:t xml:space="preserve">Components can control the display of the toolbar</w:t>
      </w:r>
    </w:p>
    <w:p>
      <w:r xmlns:w="http://schemas.openxmlformats.org/wordprocessingml/2006/main">
        <w:t xml:space="preserve">No configuration content</w:t>
      </w:r>
    </w:p>
    <w:p>
      <w:r xmlns:w="http://schemas.openxmlformats.org/wordprocessingml/2006/main">
        <w:t xml:space="preserve">Again</w:t>
      </w:r>
    </w:p>
    <w:p>
      <w:r xmlns:w="http://schemas.openxmlformats.org/wordprocessingml/2006/main">
        <w:t xml:space="preserve">Please choose an action</w:t>
      </w:r>
    </w:p>
    <w:p>
      <w:r xmlns:w="http://schemas.openxmlformats.org/wordprocessingml/2006/main">
        <w:t xml:space="preserve">neglect</w:t>
      </w:r>
    </w:p>
    <w:p>
      <w:r xmlns:w="http://schemas.openxmlformats.org/wordprocessingml/2006/main">
        <w:t xml:space="preserve">Jinping Miao, Yao and Dai Autonomous County</w:t>
      </w:r>
    </w:p>
    <w:p>
      <w:r xmlns:w="http://schemas.openxmlformats.org/wordprocessingml/2006/main">
        <w:t xml:space="preserve">Beigang Town</w:t>
      </w:r>
    </w:p>
    <w:p>
      <w:r xmlns:w="http://schemas.openxmlformats.org/wordprocessingml/2006/main">
        <w:t xml:space="preserve">child node management</w:t>
      </w:r>
    </w:p>
    <w:p>
      <w:r xmlns:w="http://schemas.openxmlformats.org/wordprocessingml/2006/main">
        <w:t xml:space="preserve">five</w:t>
      </w:r>
    </w:p>
    <w:p>
      <w:r xmlns:w="http://schemas.openxmlformats.org/wordprocessingml/2006/main">
        <w:t xml:space="preserve">frame</w:t>
      </w:r>
    </w:p>
    <w:p>
      <w:r xmlns:w="http://schemas.openxmlformats.org/wordprocessingml/2006/main">
        <w:t xml:space="preserve">other</w:t>
      </w:r>
    </w:p>
    <w:p>
      <w:r xmlns:w="http://schemas.openxmlformats.org/wordprocessingml/2006/main">
        <w:t xml:space="preserve">target center</w:t>
      </w:r>
    </w:p>
    <w:p>
      <w:r xmlns:w="http://schemas.openxmlformats.org/wordprocessingml/2006/main">
        <w:t xml:space="preserve">When destroying, add</w:t>
      </w:r>
    </w:p>
    <w:p>
      <w:r xmlns:w="http://schemas.openxmlformats.org/wordprocessingml/2006/main">
        <w:t xml:space="preserve">Committed on deletion</w:t>
      </w:r>
    </w:p>
    <w:p>
      <w:r xmlns:w="http://schemas.openxmlformats.org/wordprocessingml/2006/main">
        <w:t xml:space="preserve">Please drag the button on the left to sort</w:t>
      </w:r>
    </w:p>
    <w:p>
      <w:r xmlns:w="http://schemas.openxmlformats.org/wordprocessingml/2006/main">
        <w:t xml:space="preserve">get rid of some whitespace characters</w:t>
      </w:r>
    </w:p>
    <w:p>
      <w:r xmlns:w="http://schemas.openxmlformats.org/wordprocessingml/2006/main">
        <w:t xml:space="preserve">Because the left side is an immutable object</w:t>
      </w:r>
    </w:p>
    <w:p>
      <w:r xmlns:w="http://schemas.openxmlformats.org/wordprocessingml/2006/main">
        <w:t xml:space="preserve">Is it a hidden attribute</w:t>
      </w:r>
    </w:p>
    <w:p>
      <w:r xmlns:w="http://schemas.openxmlformats.org/wordprocessingml/2006/main">
        <w:t xml:space="preserve">send data map</w:t>
      </w:r>
    </w:p>
    <w:p>
      <w:r xmlns:w="http://schemas.openxmlformats.org/wordprocessingml/2006/main">
        <w:t xml:space="preserve">column sort</w:t>
      </w:r>
    </w:p>
    <w:p>
      <w:r xmlns:w="http://schemas.openxmlformats.org/wordprocessingml/2006/main">
        <w:t xml:space="preserve">Haizhu District</w:t>
      </w:r>
    </w:p>
    <w:p>
      <w:r xmlns:w="http://schemas.openxmlformats.org/wordprocessingml/2006/main">
        <w:t xml:space="preserve">Whether it is the vertical height of the relative container</w:t>
      </w:r>
    </w:p>
    <w:p>
      <w:r xmlns:w="http://schemas.openxmlformats.org/wordprocessingml/2006/main">
        <w:t xml:space="preserve">vertical display</w:t>
      </w:r>
    </w:p>
    <w:p>
      <w:r xmlns:w="http://schemas.openxmlformats.org/wordprocessingml/2006/main">
        <w:t xml:space="preserve">define a name</w:t>
      </w:r>
    </w:p>
    <w:p>
      <w:r xmlns:w="http://schemas.openxmlformats.org/wordprocessingml/2006/main">
        <w:t xml:space="preserve">The default is no fusion</w:t>
      </w:r>
    </w:p>
    <w:p>
      <w:r xmlns:w="http://schemas.openxmlformats.org/wordprocessingml/2006/main">
        <w:t xml:space="preserve">Need to be remodeled</w:t>
      </w:r>
    </w:p>
    <w:p>
      <w:r xmlns:w="http://schemas.openxmlformats.org/wordprocessingml/2006/main">
        <w:t xml:space="preserve">updated value</w:t>
      </w:r>
    </w:p>
    <w:p>
      <w:r xmlns:w="http://schemas.openxmlformats.org/wordprocessingml/2006/main">
        <w:t xml:space="preserve">single line mode</w:t>
      </w:r>
    </w:p>
    <w:p>
      <w:r xmlns:w="http://schemas.openxmlformats.org/wordprocessingml/2006/main">
        <w:t xml:space="preserve">processed text</w:t>
      </w:r>
    </w:p>
    <w:p>
      <w:r xmlns:w="http://schemas.openxmlformats.org/wordprocessingml/2006/main">
        <w:t xml:space="preserve">Then you can configure as follows</w:t>
      </w:r>
    </w:p>
    <w:p>
      <w:r xmlns:w="http://schemas.openxmlformats.org/wordprocessingml/2006/main">
        <w:t xml:space="preserve">Only when it is full will it really return to the front end</w:t>
      </w:r>
    </w:p>
    <w:p>
      <w:r xmlns:w="http://schemas.openxmlformats.org/wordprocessingml/2006/main">
        <w:t xml:space="preserve">Resend</w:t>
      </w:r>
    </w:p>
    <w:p>
      <w:r xmlns:w="http://schemas.openxmlformats.org/wordprocessingml/2006/main">
        <w:t xml:space="preserve">Also if the variable is an array</w:t>
      </w:r>
    </w:p>
    <w:p>
      <w:r xmlns:w="http://schemas.openxmlformats.org/wordprocessingml/2006/main">
        <w:t xml:space="preserve">variable path</w:t>
      </w:r>
    </w:p>
    <w:p>
      <w:r xmlns:w="http://schemas.openxmlformats.org/wordprocessingml/2006/main">
        <w:t xml:space="preserve">You can increase the level infinitely</w:t>
      </w:r>
    </w:p>
    <w:p>
      <w:r xmlns:w="http://schemas.openxmlformats.org/wordprocessingml/2006/main">
        <w:t xml:space="preserve">Pop up information about sub-editors</w:t>
      </w:r>
    </w:p>
    <w:p>
      <w:r xmlns:w="http://schemas.openxmlformats.org/wordprocessingml/2006/main">
        <w:t xml:space="preserve">There will be no such value in the submitted form item</w:t>
      </w:r>
    </w:p>
    <w:p>
      <w:r xmlns:w="http://schemas.openxmlformats.org/wordprocessingml/2006/main">
        <w:t xml:space="preserve">Containers support unlimited levels of nesting</w:t>
      </w:r>
    </w:p>
    <w:p>
      <w:r xmlns:w="http://schemas.openxmlformats.org/wordprocessingml/2006/main">
        <w:t xml:space="preserve">Suspended style</w:t>
      </w:r>
    </w:p>
    <w:p>
      <w:r xmlns:w="http://schemas.openxmlformats.org/wordprocessingml/2006/main">
        <w:t xml:space="preserve">The default multi-choice value format is comma concatenation</w:t>
      </w:r>
    </w:p>
    <w:p>
      <w:r xmlns:w="http://schemas.openxmlformats.org/wordprocessingml/2006/main">
        <w:t xml:space="preserve">Combine multiple form items</w:t>
      </w:r>
    </w:p>
    <w:p>
      <w:r xmlns:w="http://schemas.openxmlformats.org/wordprocessingml/2006/main">
        <w:t xml:space="preserve">front package</w:t>
      </w:r>
    </w:p>
    <w:p>
      <w:r xmlns:w="http://schemas.openxmlformats.org/wordprocessingml/2006/main">
        <w:t xml:space="preserve">thousand</w:t>
      </w:r>
    </w:p>
    <w:p>
      <w:r xmlns:w="http://schemas.openxmlformats.org/wordprocessingml/2006/main">
        <w:t xml:space="preserve">Putian City District</w:t>
      </w:r>
    </w:p>
    <w:p>
      <w:r xmlns:w="http://schemas.openxmlformats.org/wordprocessingml/2006/main">
        <w:t xml:space="preserve">Indicates that the verification is successful</w:t>
      </w:r>
    </w:p>
    <w:p>
      <w:r xmlns:w="http://schemas.openxmlformats.org/wordprocessingml/2006/main">
        <w:t xml:space="preserve">Whether to display up and down click buttons</w:t>
      </w:r>
    </w:p>
    <w:p>
      <w:r xmlns:w="http://schemas.openxmlformats.org/wordprocessingml/2006/main">
        <w:t xml:space="preserve">Two variables in the data field</w:t>
      </w:r>
    </w:p>
    <w:p>
      <w:r xmlns:w="http://schemas.openxmlformats.org/wordprocessingml/2006/main">
        <w:t xml:space="preserve">returns today's date</w:t>
      </w:r>
    </w:p>
    <w:p>
      <w:r xmlns:w="http://schemas.openxmlformats.org/wordprocessingml/2006/main">
        <w:t xml:space="preserve">The format of the final sent data is</w:t>
      </w:r>
    </w:p>
    <w:p>
      <w:r xmlns:w="http://schemas.openxmlformats.org/wordprocessingml/2006/main">
        <w:t xml:space="preserve">Yangzhou</w:t>
      </w:r>
    </w:p>
    <w:p>
      <w:r xmlns:w="http://schemas.openxmlformats.org/wordprocessingml/2006/main">
        <w:t xml:space="preserve">You can turn off the display of the photo collection list in zoom mode</w:t>
      </w:r>
    </w:p>
    <w:p>
      <w:r xmlns:w="http://schemas.openxmlformats.org/wordprocessingml/2006/main">
        <w:t xml:space="preserve">title block location</w:t>
      </w:r>
    </w:p>
    <w:p>
      <w:r xmlns:w="http://schemas.openxmlformats.org/wordprocessingml/2006/main">
        <w:t xml:space="preserve">The array usage inside is transformed into</w:t>
      </w:r>
    </w:p>
    <w:p>
      <w:r xmlns:w="http://schemas.openxmlformats.org/wordprocessingml/2006/main">
        <w:t xml:space="preserve">previous default theme</w:t>
      </w:r>
    </w:p>
    <w:p>
      <w:r xmlns:w="http://schemas.openxmlformats.org/wordprocessingml/2006/main">
        <w:t xml:space="preserve">Columns show change events</w:t>
      </w:r>
    </w:p>
    <w:p>
      <w:r xmlns:w="http://schemas.openxmlformats.org/wordprocessingml/2006/main">
        <w:t xml:space="preserve">The content is merged into the upper node</w:t>
      </w:r>
    </w:p>
    <w:p>
      <w:r xmlns:w="http://schemas.openxmlformats.org/wordprocessingml/2006/main">
        <w:t xml:space="preserve">whether to show quotes for keys</w:t>
      </w:r>
    </w:p>
    <w:p>
      <w:r xmlns:w="http://schemas.openxmlformats.org/wordprocessingml/2006/main">
        <w:t xml:space="preserve">Request the interface configured by this property</w:t>
      </w:r>
    </w:p>
    <w:p>
      <w:r xmlns:w="http://schemas.openxmlformats.org/wordprocessingml/2006/main">
        <w:t xml:space="preserve">is one of the primary methods of triggering page behavior</w:t>
      </w:r>
    </w:p>
    <w:p>
      <w:r xmlns:w="http://schemas.openxmlformats.org/wordprocessingml/2006/main">
        <w:t xml:space="preserve">Basic linkage effect</w:t>
      </w:r>
    </w:p>
    <w:p>
      <w:r xmlns:w="http://schemas.openxmlformats.org/wordprocessingml/2006/main">
        <w:t xml:space="preserve">Remote linkage between form selection lines</w:t>
      </w:r>
    </w:p>
    <w:p>
      <w:r xmlns:w="http://schemas.openxmlformats.org/wordprocessingml/2006/main">
        <w:t xml:space="preserve">Yongding District</w:t>
      </w:r>
    </w:p>
    <w:p>
      <w:r xmlns:w="http://schemas.openxmlformats.org/wordprocessingml/2006/main">
        <w:t xml:space="preserve">Event actions need to use</w:t>
      </w:r>
    </w:p>
    <w:p>
      <w:r xmlns:w="http://schemas.openxmlformats.org/wordprocessingml/2006/main">
        <w:t xml:space="preserve">take over inside</w:t>
      </w:r>
    </w:p>
    <w:p>
      <w:r xmlns:w="http://schemas.openxmlformats.org/wordprocessingml/2006/main">
        <w:t xml:space="preserve">must also rely on a</w:t>
      </w:r>
    </w:p>
    <w:p>
      <w:r xmlns:w="http://schemas.openxmlformats.org/wordprocessingml/2006/main">
        <w:t xml:space="preserve">is a simplified</w:t>
      </w:r>
    </w:p>
    <w:p>
      <w:r xmlns:w="http://schemas.openxmlformats.org/wordprocessingml/2006/main">
        <w:t xml:space="preserve">button behavior</w:t>
      </w:r>
    </w:p>
    <w:p>
      <w:r xmlns:w="http://schemas.openxmlformats.org/wordprocessingml/2006/main">
        <w:t xml:space="preserve">specify refresh target</w:t>
      </w:r>
    </w:p>
    <w:p>
      <w:r xmlns:w="http://schemas.openxmlformats.org/wordprocessingml/2006/main">
        <w:t xml:space="preserve">When the entire form is submitted</w:t>
      </w:r>
    </w:p>
    <w:p>
      <w:r xmlns:w="http://schemas.openxmlformats.org/wordprocessingml/2006/main">
        <w:t xml:space="preserve">The expand button can be placed on the far left of the table</w:t>
      </w:r>
    </w:p>
    <w:p>
      <w:r xmlns:w="http://schemas.openxmlformats.org/wordprocessingml/2006/main">
        <w:t xml:space="preserve">used to control</w:t>
      </w:r>
    </w:p>
    <w:p>
      <w:r xmlns:w="http://schemas.openxmlformats.org/wordprocessingml/2006/main">
        <w:t xml:space="preserve">Buttons can be configured individually for each step</w:t>
      </w:r>
    </w:p>
    <w:p>
      <w:r xmlns:w="http://schemas.openxmlformats.org/wordprocessingml/2006/main">
        <w:t xml:space="preserve">year input</w:t>
      </w:r>
    </w:p>
    <w:p>
      <w:r xmlns:w="http://schemas.openxmlformats.org/wordprocessingml/2006/main">
        <w:t xml:space="preserve">Shuangcheng District</w:t>
      </w:r>
    </w:p>
    <w:p>
      <w:r xmlns:w="http://schemas.openxmlformats.org/wordprocessingml/2006/main">
        <w:t xml:space="preserve">Adjust the coordinate value of the dragged element in real time</w:t>
      </w:r>
    </w:p>
    <w:p>
      <w:r xmlns:w="http://schemas.openxmlformats.org/wordprocessingml/2006/main">
        <w:t xml:space="preserve">column filter column name</w:t>
      </w:r>
    </w:p>
    <w:p>
      <w:r xmlns:w="http://schemas.openxmlformats.org/wordprocessingml/2006/main">
        <w:t xml:space="preserve">Number of results displayed on a single page</w:t>
      </w:r>
    </w:p>
    <w:p>
      <w:r xmlns:w="http://schemas.openxmlformats.org/wordprocessingml/2006/main">
        <w:t xml:space="preserve">can also be used for layout</w:t>
      </w:r>
    </w:p>
    <w:p>
      <w:r xmlns:w="http://schemas.openxmlformats.org/wordprocessingml/2006/main">
        <w:t xml:space="preserve">also support</w:t>
      </w:r>
    </w:p>
    <w:p>
      <w:r xmlns:w="http://schemas.openxmlformats.org/wordprocessingml/2006/main">
        <w:t xml:space="preserve">object or array of objects</w:t>
      </w:r>
    </w:p>
    <w:p>
      <w:r xmlns:w="http://schemas.openxmlformats.org/wordprocessingml/2006/main">
        <w:t xml:space="preserve">The default template syntax also exists</w:t>
      </w:r>
    </w:p>
    <w:p>
      <w:r xmlns:w="http://schemas.openxmlformats.org/wordprocessingml/2006/main">
        <w:t xml:space="preserve">style of attribute value</w:t>
      </w:r>
    </w:p>
    <w:p>
      <w:r xmlns:w="http://schemas.openxmlformats.org/wordprocessingml/2006/main">
        <w:t xml:space="preserve">single unit</w:t>
      </w:r>
    </w:p>
    <w:p>
      <w:r xmlns:w="http://schemas.openxmlformats.org/wordprocessingml/2006/main">
        <w:t xml:space="preserve">Log the current query keyword after performing a search</w:t>
      </w:r>
    </w:p>
    <w:p>
      <w:r xmlns:w="http://schemas.openxmlformats.org/wordprocessingml/2006/main">
        <w:t xml:space="preserve">Nan'an City</w:t>
      </w:r>
    </w:p>
    <w:p>
      <w:r xmlns:w="http://schemas.openxmlformats.org/wordprocessingml/2006/main">
        <w:t xml:space="preserve">Taijiang District</w:t>
      </w:r>
    </w:p>
    <w:p>
      <w:r xmlns:w="http://schemas.openxmlformats.org/wordprocessingml/2006/main">
        <w:t xml:space="preserve">custom container area</w:t>
      </w:r>
    </w:p>
    <w:p>
      <w:r xmlns:w="http://schemas.openxmlformats.org/wordprocessingml/2006/main">
        <w:t xml:space="preserve">Triggered when the value changes</w:t>
      </w:r>
    </w:p>
    <w:p>
      <w:r xmlns:w="http://schemas.openxmlformats.org/wordprocessingml/2006/main">
        <w:t xml:space="preserve">Actual color depends on theme</w:t>
      </w:r>
    </w:p>
    <w:p>
      <w:r xmlns:w="http://schemas.openxmlformats.org/wordprocessingml/2006/main">
        <w:t xml:space="preserve">to be used in</w:t>
      </w:r>
    </w:p>
    <w:p>
      <w:r xmlns:w="http://schemas.openxmlformats.org/wordprocessingml/2006/main">
        <w:t xml:space="preserve">However, in this example, the</w:t>
      </w:r>
    </w:p>
    <w:p>
      <w:r xmlns:w="http://schemas.openxmlformats.org/wordprocessingml/2006/main">
        <w:t xml:space="preserve">Suitable</w:t>
      </w:r>
    </w:p>
    <w:p>
      <w:r xmlns:w="http://schemas.openxmlformats.org/wordprocessingml/2006/main">
        <w:t xml:space="preserve">default is for</w:t>
      </w:r>
    </w:p>
    <w:p>
      <w:r xmlns:w="http://schemas.openxmlformats.org/wordprocessingml/2006/main">
        <w:t xml:space="preserve">Jiaxiang County</w:t>
      </w:r>
    </w:p>
    <w:p>
      <w:r xmlns:w="http://schemas.openxmlformats.org/wordprocessingml/2006/main">
        <w:t xml:space="preserve">Automatically load pre-registered custom renderers</w:t>
      </w:r>
    </w:p>
    <w:p>
      <w:r xmlns:w="http://schemas.openxmlformats.org/wordprocessingml/2006/main">
        <w:t xml:space="preserve">Ordos Municipal District</w:t>
      </w:r>
    </w:p>
    <w:p>
      <w:r xmlns:w="http://schemas.openxmlformats.org/wordprocessingml/2006/main">
        <w:t xml:space="preserve">All form items can only be configured in</w:t>
      </w:r>
    </w:p>
    <w:p>
      <w:r xmlns:w="http://schemas.openxmlformats.org/wordprocessingml/2006/main">
        <w:t xml:space="preserve">whether to display the code</w:t>
      </w:r>
    </w:p>
    <w:p>
      <w:r xmlns:w="http://schemas.openxmlformats.org/wordprocessingml/2006/main">
        <w:t xml:space="preserve">pictures etc.</w:t>
      </w:r>
    </w:p>
    <w:p>
      <w:r xmlns:w="http://schemas.openxmlformats.org/wordprocessingml/2006/main">
        <w:t xml:space="preserve">can add a</w:t>
      </w:r>
    </w:p>
    <w:p>
      <w:r xmlns:w="http://schemas.openxmlformats.org/wordprocessingml/2006/main">
        <w:t xml:space="preserve">hang up</w:t>
      </w:r>
    </w:p>
    <w:p>
      <w:r xmlns:w="http://schemas.openxmlformats.org/wordprocessingml/2006/main">
        <w:t xml:space="preserve">rich text mode</w:t>
      </w:r>
    </w:p>
    <w:p>
      <w:r xmlns:w="http://schemas.openxmlformats.org/wordprocessingml/2006/main">
        <w:t xml:space="preserve">Initialize the drag</w:t>
      </w:r>
    </w:p>
    <w:p>
      <w:r xmlns:w="http://schemas.openxmlformats.org/wordprocessingml/2006/main">
        <w:t xml:space="preserve">pack</w:t>
      </w:r>
    </w:p>
    <w:p>
      <w:r xmlns:w="http://schemas.openxmlformats.org/wordprocessingml/2006/main">
        <w:t xml:space="preserve">Bijiang District</w:t>
      </w:r>
    </w:p>
    <w:p>
      <w:r xmlns:w="http://schemas.openxmlformats.org/wordprocessingml/2006/main">
        <w:t xml:space="preserve">can also be</w:t>
      </w:r>
    </w:p>
    <w:p>
      <w:r xmlns:w="http://schemas.openxmlformats.org/wordprocessingml/2006/main">
        <w:t xml:space="preserve">storage</w:t>
      </w:r>
    </w:p>
    <w:p>
      <w:r xmlns:w="http://schemas.openxmlformats.org/wordprocessingml/2006/main">
        <w:t xml:space="preserve">Automatically give when equal</w:t>
      </w:r>
    </w:p>
    <w:p>
      <w:r xmlns:w="http://schemas.openxmlformats.org/wordprocessingml/2006/main">
        <w:t xml:space="preserve">support</w:t>
      </w:r>
    </w:p>
    <w:p>
      <w:r xmlns:w="http://schemas.openxmlformats.org/wordprocessingml/2006/main">
        <w:t xml:space="preserve">otherwise child</w:t>
      </w:r>
    </w:p>
    <w:p>
      <w:r xmlns:w="http://schemas.openxmlformats.org/wordprocessingml/2006/main">
        <w:t xml:space="preserve">Required after exiting full screen mode</w:t>
      </w:r>
    </w:p>
    <w:p>
      <w:r xmlns:w="http://schemas.openxmlformats.org/wordprocessingml/2006/main">
        <w:t xml:space="preserve">Ewenki Autonomous Banner</w:t>
      </w:r>
    </w:p>
    <w:p>
      <w:r xmlns:w="http://schemas.openxmlformats.org/wordprocessingml/2006/main">
        <w:t xml:space="preserve">Existing days span less than</w:t>
      </w:r>
    </w:p>
    <w:p>
      <w:r xmlns:w="http://schemas.openxmlformats.org/wordprocessingml/2006/main">
        <w:t xml:space="preserve">Confirm to make this request</w:t>
      </w:r>
    </w:p>
    <w:p>
      <w:r xmlns:w="http://schemas.openxmlformats.org/wordprocessingml/2006/main">
        <w:t xml:space="preserve">Diebu County</w:t>
      </w:r>
    </w:p>
    <w:p>
      <w:r xmlns:w="http://schemas.openxmlformats.org/wordprocessingml/2006/main">
        <w:t xml:space="preserve">District of Liaoyuan City</w:t>
      </w:r>
    </w:p>
    <w:p>
      <w:r xmlns:w="http://schemas.openxmlformats.org/wordprocessingml/2006/main">
        <w:t xml:space="preserve">multiple separated by commas</w:t>
      </w:r>
    </w:p>
    <w:p>
      <w:r xmlns:w="http://schemas.openxmlformats.org/wordprocessingml/2006/main">
        <w:t xml:space="preserve">content part</w:t>
      </w:r>
    </w:p>
    <w:p>
      <w:r xmlns:w="http://schemas.openxmlformats.org/wordprocessingml/2006/main">
        <w:t xml:space="preserve">South area</w:t>
      </w:r>
    </w:p>
    <w:p>
      <w:r xmlns:w="http://schemas.openxmlformats.org/wordprocessingml/2006/main">
        <w:t xml:space="preserve">QR code background color</w:t>
      </w:r>
    </w:p>
    <w:p>
      <w:r xmlns:w="http://schemas.openxmlformats.org/wordprocessingml/2006/main">
        <w:t xml:space="preserve">More than two spaces will be converted into</w:t>
      </w:r>
    </w:p>
    <w:p>
      <w:r xmlns:w="http://schemas.openxmlformats.org/wordprocessingml/2006/main">
        <w:t xml:space="preserve">optional</w:t>
      </w:r>
    </w:p>
    <w:p>
      <w:r xmlns:w="http://schemas.openxmlformats.org/wordprocessingml/2006/main">
        <w:t xml:space="preserve">Hot Spring County</w:t>
      </w:r>
    </w:p>
    <w:p>
      <w:r xmlns:w="http://schemas.openxmlformats.org/wordprocessingml/2006/main">
        <w:t xml:space="preserve">basically from</w:t>
      </w:r>
    </w:p>
    <w:p>
      <w:r xmlns:w="http://schemas.openxmlformats.org/wordprocessingml/2006/main">
        <w:t xml:space="preserve">The standard option format is an array of objects</w:t>
      </w:r>
    </w:p>
    <w:p>
      <w:r xmlns:w="http://schemas.openxmlformats.org/wordprocessingml/2006/main">
        <w:t xml:space="preserve">street</w:t>
      </w:r>
    </w:p>
    <w:p>
      <w:r xmlns:w="http://schemas.openxmlformats.org/wordprocessingml/2006/main">
        <w:t xml:space="preserve">Generate space placeholders</w:t>
      </w:r>
    </w:p>
    <w:p>
      <w:r xmlns:w="http://schemas.openxmlformats.org/wordprocessingml/2006/main">
        <w:t xml:space="preserve">Selected by the previous layer</w:t>
      </w:r>
    </w:p>
    <w:p>
      <w:r xmlns:w="http://schemas.openxmlformats.org/wordprocessingml/2006/main">
        <w:t xml:space="preserve">A more dramatic initial animation effect can be achieved by returning different durations for each data</w:t>
      </w:r>
    </w:p>
    <w:p>
      <w:r xmlns:w="http://schemas.openxmlformats.org/wordprocessingml/2006/main">
        <w:t xml:space="preserve">Kecheng District</w:t>
      </w:r>
    </w:p>
    <w:p>
      <w:r xmlns:w="http://schemas.openxmlformats.org/wordprocessingml/2006/main">
        <w:t xml:space="preserve">Subsequent registration and rendering should use this method instead of the previous judgment path</w:t>
      </w:r>
    </w:p>
    <w:p>
      <w:r xmlns:w="http://schemas.openxmlformats.org/wordprocessingml/2006/main">
        <w:t xml:space="preserve">in progress</w:t>
      </w:r>
    </w:p>
    <w:p>
      <w:r xmlns:w="http://schemas.openxmlformats.org/wordprocessingml/2006/main">
        <w:t xml:space="preserve">Depending on field type and</w:t>
      </w:r>
    </w:p>
    <w:p>
      <w:r xmlns:w="http://schemas.openxmlformats.org/wordprocessingml/2006/main">
        <w:t xml:space="preserve">The component panel display needs</w:t>
      </w:r>
    </w:p>
    <w:p>
      <w:r xmlns:w="http://schemas.openxmlformats.org/wordprocessingml/2006/main">
        <w:t xml:space="preserve">It actually supports array configuration</w:t>
      </w:r>
    </w:p>
    <w:p>
      <w:r xmlns:w="http://schemas.openxmlformats.org/wordprocessingml/2006/main">
        <w:t xml:space="preserve">can be read but not traversed</w:t>
      </w:r>
    </w:p>
    <w:p>
      <w:r xmlns:w="http://schemas.openxmlformats.org/wordprocessingml/2006/main">
        <w:t xml:space="preserve">select all</w:t>
      </w:r>
    </w:p>
    <w:p>
      <w:r xmlns:w="http://schemas.openxmlformats.org/wordprocessingml/2006/main">
        <w:t xml:space="preserve">column</w:t>
      </w:r>
    </w:p>
    <w:p>
      <w:r xmlns:w="http://schemas.openxmlformats.org/wordprocessingml/2006/main">
        <w:t xml:space="preserve">native numeric type</w:t>
      </w:r>
    </w:p>
    <w:p>
      <w:r xmlns:w="http://schemas.openxmlformats.org/wordprocessingml/2006/main">
        <w:t xml:space="preserve">initiate a new query</w:t>
      </w:r>
    </w:p>
    <w:p>
      <w:r xmlns:w="http://schemas.openxmlformats.org/wordprocessingml/2006/main">
        <w:t xml:space="preserve">not support</w:t>
      </w:r>
    </w:p>
    <w:p>
      <w:r xmlns:w="http://schemas.openxmlformats.org/wordprocessingml/2006/main">
        <w:t xml:space="preserve">rendering will be blocked</w:t>
      </w:r>
    </w:p>
    <w:p>
      <w:r xmlns:w="http://schemas.openxmlformats.org/wordprocessingml/2006/main">
        <w:t xml:space="preserve">By default, only the current option can be modified</w:t>
      </w:r>
    </w:p>
    <w:p>
      <w:r xmlns:w="http://schemas.openxmlformats.org/wordprocessingml/2006/main">
        <w:t xml:space="preserve">Identifies the form item type</w:t>
      </w:r>
    </w:p>
    <w:p>
      <w:r xmlns:w="http://schemas.openxmlformats.org/wordprocessingml/2006/main">
        <w:t xml:space="preserve">Configuration can be viewed</w:t>
      </w:r>
    </w:p>
    <w:p>
      <w:r xmlns:w="http://schemas.openxmlformats.org/wordprocessingml/2006/main">
        <w:t xml:space="preserve">functional form</w:t>
      </w:r>
    </w:p>
    <w:p>
      <w:r xmlns:w="http://schemas.openxmlformats.org/wordprocessingml/2006/main">
        <w:t xml:space="preserve">Mainly used for log collection</w:t>
      </w:r>
    </w:p>
    <w:p>
      <w:r xmlns:w="http://schemas.openxmlformats.org/wordprocessingml/2006/main">
        <w:t xml:space="preserve">Responsible for data pull</w:t>
      </w:r>
    </w:p>
    <w:p>
      <w:r xmlns:w="http://schemas.openxmlformats.org/wordprocessingml/2006/main">
        <w:t xml:space="preserve">The attribute value configures an object</w:t>
      </w:r>
    </w:p>
    <w:p>
      <w:r xmlns:w="http://schemas.openxmlformats.org/wordprocessingml/2006/main">
        <w:t xml:space="preserve">first date</w:t>
      </w:r>
    </w:p>
    <w:p>
      <w:r xmlns:w="http://schemas.openxmlformats.org/wordprocessingml/2006/main">
        <w:t xml:space="preserve">Expand column to the right</w:t>
      </w:r>
    </w:p>
    <w:p>
      <w:r xmlns:w="http://schemas.openxmlformats.org/wordprocessingml/2006/main">
        <w:t xml:space="preserve">Compatible with cases where data is returned directly</w:t>
      </w:r>
    </w:p>
    <w:p>
      <w:r xmlns:w="http://schemas.openxmlformats.org/wordprocessingml/2006/main">
        <w:t xml:space="preserve">also passed</w:t>
      </w:r>
    </w:p>
    <w:p>
      <w:r xmlns:w="http://schemas.openxmlformats.org/wordprocessingml/2006/main">
        <w:t xml:space="preserve">if not specified</w:t>
      </w:r>
    </w:p>
    <w:p>
      <w:r xmlns:w="http://schemas.openxmlformats.org/wordprocessingml/2006/main">
        <w:t xml:space="preserve">mark</w:t>
      </w:r>
    </w:p>
    <w:p>
      <w:r xmlns:w="http://schemas.openxmlformats.org/wordprocessingml/2006/main">
        <w:t xml:space="preserve">That is to say, you can add on the button</w:t>
      </w:r>
    </w:p>
    <w:p>
      <w:r xmlns:w="http://schemas.openxmlformats.org/wordprocessingml/2006/main">
        <w:t xml:space="preserve">Top-bottom and inline modes</w:t>
      </w:r>
    </w:p>
    <w:p>
      <w:r xmlns:w="http://schemas.openxmlformats.org/wordprocessingml/2006/main">
        <w:t xml:space="preserve">It seems that there are still more problems</w:t>
      </w:r>
    </w:p>
    <w:p>
      <w:r xmlns:w="http://schemas.openxmlformats.org/wordprocessingml/2006/main">
        <w:t xml:space="preserve">Color after mouseover on success</w:t>
      </w:r>
    </w:p>
    <w:p>
      <w:r xmlns:w="http://schemas.openxmlformats.org/wordprocessingml/2006/main">
        <w:t xml:space="preserve">Yanta District</w:t>
      </w:r>
    </w:p>
    <w:p>
      <w:r xmlns:w="http://schemas.openxmlformats.org/wordprocessingml/2006/main">
        <w:t xml:space="preserve">Wanrong Township</w:t>
      </w:r>
    </w:p>
    <w:p>
      <w:r xmlns:w="http://schemas.openxmlformats.org/wordprocessingml/2006/main">
        <w:t xml:space="preserve">The operation will ask the user before starting</w:t>
      </w:r>
    </w:p>
    <w:p>
      <w:r xmlns:w="http://schemas.openxmlformats.org/wordprocessingml/2006/main">
        <w:t xml:space="preserve">no problem</w:t>
      </w:r>
    </w:p>
    <w:p>
      <w:r xmlns:w="http://schemas.openxmlformats.org/wordprocessingml/2006/main">
        <w:t xml:space="preserve">Unable to save expanded state</w:t>
      </w:r>
    </w:p>
    <w:p>
      <w:r xmlns:w="http://schemas.openxmlformats.org/wordprocessingml/2006/main">
        <w:t xml:space="preserve">At this time you can give</w:t>
      </w:r>
    </w:p>
    <w:p>
      <w:r xmlns:w="http://schemas.openxmlformats.org/wordprocessingml/2006/main">
        <w:t xml:space="preserve">default sort direction</w:t>
      </w:r>
    </w:p>
    <w:p>
      <w:r xmlns:w="http://schemas.openxmlformats.org/wordprocessingml/2006/main">
        <w:t xml:space="preserve">Configuration that needs to be hidden</w:t>
      </w:r>
    </w:p>
    <w:p>
      <w:r xmlns:w="http://schemas.openxmlformats.org/wordprocessingml/2006/main">
        <w:t xml:space="preserve">Pagination implemented by the backend</w:t>
      </w:r>
    </w:p>
    <w:p>
      <w:r xmlns:w="http://schemas.openxmlformats.org/wordprocessingml/2006/main">
        <w:t xml:space="preserve">Returns the month of the date</w:t>
      </w:r>
    </w:p>
    <w:p>
      <w:r xmlns:w="http://schemas.openxmlformats.org/wordprocessingml/2006/main">
        <w:t xml:space="preserve">search for the keyword</w:t>
      </w:r>
    </w:p>
    <w:p>
      <w:r xmlns:w="http://schemas.openxmlformats.org/wordprocessingml/2006/main">
        <w:t xml:space="preserve">Triggered when the mouse hovers</w:t>
      </w:r>
    </w:p>
    <w:p>
      <w:r xmlns:w="http://schemas.openxmlformats.org/wordprocessingml/2006/main">
        <w:t xml:space="preserve">Jixi Municipal District</w:t>
      </w:r>
    </w:p>
    <w:p>
      <w:r xmlns:w="http://schemas.openxmlformats.org/wordprocessingml/2006/main">
        <w:t xml:space="preserve">Consider special circumstances</w:t>
      </w:r>
    </w:p>
    <w:p>
      <w:r xmlns:w="http://schemas.openxmlformats.org/wordprocessingml/2006/main">
        <w:t xml:space="preserve">Displays per page</w:t>
      </w:r>
    </w:p>
    <w:p>
      <w:r xmlns:w="http://schemas.openxmlformats.org/wordprocessingml/2006/main">
        <w:t xml:space="preserve">tick</w:t>
      </w:r>
    </w:p>
    <w:p>
      <w:r xmlns:w="http://schemas.openxmlformats.org/wordprocessingml/2006/main">
        <w:t xml:space="preserve">Only the parent component's</w:t>
      </w:r>
    </w:p>
    <w:p>
      <w:r xmlns:w="http://schemas.openxmlformats.org/wordprocessingml/2006/main">
        <w:t xml:space="preserve">unselected row</w:t>
      </w:r>
    </w:p>
    <w:p>
      <w:r xmlns:w="http://schemas.openxmlformats.org/wordprocessingml/2006/main">
        <w:t xml:space="preserve">Split out mainly to avoid circular references</w:t>
      </w:r>
    </w:p>
    <w:p>
      <w:r xmlns:w="http://schemas.openxmlformats.org/wordprocessingml/2006/main">
        <w:t xml:space="preserve">The display can be truncated by default</w:t>
      </w:r>
    </w:p>
    <w:p>
      <w:r xmlns:w="http://schemas.openxmlformats.org/wordprocessingml/2006/main">
        <w:t xml:space="preserve">Luzhou Municipal District</w:t>
      </w:r>
    </w:p>
    <w:p>
      <w:r xmlns:w="http://schemas.openxmlformats.org/wordprocessingml/2006/main">
        <w:t xml:space="preserve">Wudu District</w:t>
      </w:r>
    </w:p>
    <w:p>
      <w:r xmlns:w="http://schemas.openxmlformats.org/wordprocessingml/2006/main">
        <w:t xml:space="preserve">number of inner columns</w:t>
      </w:r>
    </w:p>
    <w:p>
      <w:r xmlns:w="http://schemas.openxmlformats.org/wordprocessingml/2006/main">
        <w:t xml:space="preserve">status label</w:t>
      </w:r>
    </w:p>
    <w:p>
      <w:r xmlns:w="http://schemas.openxmlformats.org/wordprocessingml/2006/main">
        <w:t xml:space="preserve">Whether to fix the header</w:t>
      </w:r>
    </w:p>
    <w:p>
      <w:r xmlns:w="http://schemas.openxmlformats.org/wordprocessingml/2006/main">
        <w:t xml:space="preserve">if the same or not</w:t>
      </w:r>
    </w:p>
    <w:p>
      <w:r xmlns:w="http://schemas.openxmlformats.org/wordprocessingml/2006/main">
        <w:t xml:space="preserve">Yingshouyingzi mining area</w:t>
      </w:r>
    </w:p>
    <w:p>
      <w:r xmlns:w="http://schemas.openxmlformats.org/wordprocessingml/2006/main">
        <w:t xml:space="preserve">full border</w:t>
      </w:r>
    </w:p>
    <w:p>
      <w:r xmlns:w="http://schemas.openxmlformats.org/wordprocessingml/2006/main">
        <w:t xml:space="preserve">Nanqu Jiedao</w:t>
      </w:r>
    </w:p>
    <w:p>
      <w:r xmlns:w="http://schemas.openxmlformats.org/wordprocessingml/2006/main">
        <w:t xml:space="preserve">In addition to the previous usage</w:t>
      </w:r>
    </w:p>
    <w:p>
      <w:r xmlns:w="http://schemas.openxmlformats.org/wordprocessingml/2006/main">
        <w:t xml:space="preserve">you'll see at the bottom of the list of options</w:t>
      </w:r>
    </w:p>
    <w:p>
      <w:r xmlns:w="http://schemas.openxmlformats.org/wordprocessingml/2006/main">
        <w:t xml:space="preserve">The maximum value is the specified value</w:t>
      </w:r>
    </w:p>
    <w:p>
      <w:r xmlns:w="http://schemas.openxmlformats.org/wordprocessingml/2006/main">
        <w:t xml:space="preserve">self-increment</w:t>
      </w:r>
    </w:p>
    <w:p>
      <w:r xmlns:w="http://schemas.openxmlformats.org/wordprocessingml/2006/main">
        <w:t xml:space="preserve">Only the top will use this</w:t>
      </w:r>
    </w:p>
    <w:p>
      <w:r xmlns:w="http://schemas.openxmlformats.org/wordprocessingml/2006/main">
        <w:t xml:space="preserve">Guang'an</w:t>
      </w:r>
    </w:p>
    <w:p>
      <w:r xmlns:w="http://schemas.openxmlformats.org/wordprocessingml/2006/main">
        <w:t xml:space="preserve">Chaozhou</w:t>
      </w:r>
    </w:p>
    <w:p>
      <w:r xmlns:w="http://schemas.openxmlformats.org/wordprocessingml/2006/main">
        <w:t xml:space="preserve">Styles don't need to appear to do</w:t>
      </w:r>
    </w:p>
    <w:p>
      <w:r xmlns:w="http://schemas.openxmlformats.org/wordprocessingml/2006/main">
        <w:t xml:space="preserve">Gangcha County</w:t>
      </w:r>
    </w:p>
    <w:p>
      <w:r xmlns:w="http://schemas.openxmlformats.org/wordprocessingml/2006/main">
        <w:t xml:space="preserve">Display Modes and Sizes</w:t>
      </w:r>
    </w:p>
    <w:p>
      <w:r xmlns:w="http://schemas.openxmlformats.org/wordprocessingml/2006/main">
        <w:t xml:space="preserve">Used to restore asynchronous commit status</w:t>
      </w:r>
    </w:p>
    <w:p>
      <w:r xmlns:w="http://schemas.openxmlformats.org/wordprocessingml/2006/main">
        <w:t xml:space="preserve">Its display effect is that the entire content area is highly adaptive</w:t>
      </w:r>
    </w:p>
    <w:p>
      <w:r xmlns:w="http://schemas.openxmlformats.org/wordprocessingml/2006/main">
        <w:t xml:space="preserve">Is it clockwise</w:t>
      </w:r>
    </w:p>
    <w:p>
      <w:r xmlns:w="http://schemas.openxmlformats.org/wordprocessingml/2006/main">
        <w:t xml:space="preserve">Option to adjust button width to its parent width</w:t>
      </w:r>
    </w:p>
    <w:p>
      <w:r xmlns:w="http://schemas.openxmlformats.org/wordprocessingml/2006/main">
        <w:t xml:space="preserve">When the file path is displayed by default, direct download is supported</w:t>
      </w:r>
    </w:p>
    <w:p>
      <w:r xmlns:w="http://schemas.openxmlformats.org/wordprocessingml/2006/main">
        <w:t xml:space="preserve">Defaults to the current field value</w:t>
      </w:r>
    </w:p>
    <w:p>
      <w:r xmlns:w="http://schemas.openxmlformats.org/wordprocessingml/2006/main">
        <w:t xml:space="preserve">Traverse to see if there is a value</w:t>
      </w:r>
    </w:p>
    <w:p>
      <w:r xmlns:w="http://schemas.openxmlformats.org/wordprocessingml/2006/main">
        <w:t xml:space="preserve">empty by default</w:t>
      </w:r>
    </w:p>
    <w:p>
      <w:r xmlns:w="http://schemas.openxmlformats.org/wordprocessingml/2006/main">
        <w:t xml:space="preserve">This is a long long long long long long long long long long long long long long long long long long long long long long long long long long long long long long long long long long long long long long long long long long long long long long long long long long</w:t>
      </w:r>
    </w:p>
    <w:p>
      <w:r xmlns:w="http://schemas.openxmlformats.org/wordprocessingml/2006/main">
        <w:t xml:space="preserve">random</w:t>
      </w:r>
    </w:p>
    <w:p>
      <w:r xmlns:w="http://schemas.openxmlformats.org/wordprocessingml/2006/main">
        <w:t xml:space="preserve">new version components</w:t>
      </w:r>
    </w:p>
    <w:p>
      <w:r xmlns:w="http://schemas.openxmlformats.org/wordprocessingml/2006/main">
        <w:t xml:space="preserve">Whether to close the current popup</w:t>
      </w:r>
    </w:p>
    <w:p>
      <w:r xmlns:w="http://schemas.openxmlformats.org/wordprocessingml/2006/main">
        <w:t xml:space="preserve">commonly used</w:t>
      </w:r>
    </w:p>
    <w:p>
      <w:r xmlns:w="http://schemas.openxmlformats.org/wordprocessingml/2006/main">
        <w:t xml:space="preserve">Decide whether to replace according to priority</w:t>
      </w:r>
    </w:p>
    <w:p>
      <w:r xmlns:w="http://schemas.openxmlformats.org/wordprocessingml/2006/main">
        <w:t xml:space="preserve">Select based on existing fields</w:t>
      </w:r>
    </w:p>
    <w:p>
      <w:r xmlns:w="http://schemas.openxmlformats.org/wordprocessingml/2006/main">
        <w:t xml:space="preserve">Adaptive width scaling</w:t>
      </w:r>
    </w:p>
    <w:p>
      <w:r xmlns:w="http://schemas.openxmlformats.org/wordprocessingml/2006/main">
        <w:t xml:space="preserve">When components such as lists have names, they will appear here for easy selection</w:t>
      </w:r>
    </w:p>
    <w:p>
      <w:r xmlns:w="http://schemas.openxmlformats.org/wordprocessingml/2006/main">
        <w:t xml:space="preserve">Yichun District</w:t>
      </w:r>
    </w:p>
    <w:p>
      <w:r xmlns:w="http://schemas.openxmlformats.org/wordprocessingml/2006/main">
        <w:t xml:space="preserve">Zhuhui District</w:t>
      </w:r>
    </w:p>
    <w:p>
      <w:r xmlns:w="http://schemas.openxmlformats.org/wordprocessingml/2006/main">
        <w:t xml:space="preserve">It is embedded in other components to use</w:t>
      </w:r>
    </w:p>
    <w:p>
      <w:r xmlns:w="http://schemas.openxmlformats.org/wordprocessingml/2006/main">
        <w:t xml:space="preserve">Description of task name column</w:t>
      </w:r>
    </w:p>
    <w:p>
      <w:r xmlns:w="http://schemas.openxmlformats.org/wordprocessingml/2006/main">
        <w:t xml:space="preserve">Leaked</w:t>
      </w:r>
    </w:p>
    <w:p>
      <w:r xmlns:w="http://schemas.openxmlformats.org/wordprocessingml/2006/main">
        <w:t xml:space="preserve">Controls whether the navigation is collapsed</w:t>
      </w:r>
    </w:p>
    <w:p>
      <w:r xmlns:w="http://schemas.openxmlformats.org/wordprocessingml/2006/main">
        <w:t xml:space="preserve">content area</w:t>
      </w:r>
    </w:p>
    <w:p>
      <w:r xmlns:w="http://schemas.openxmlformats.org/wordprocessingml/2006/main">
        <w:t xml:space="preserve">mainly support</w:t>
      </w:r>
    </w:p>
    <w:p>
      <w:r xmlns:w="http://schemas.openxmlformats.org/wordprocessingml/2006/main">
        <w:t xml:space="preserve">Maximum width setting</w:t>
      </w:r>
    </w:p>
    <w:p>
      <w:r xmlns:w="http://schemas.openxmlformats.org/wordprocessingml/2006/main">
        <w:t xml:space="preserve">The above one will make</w:t>
      </w:r>
    </w:p>
    <w:p>
      <w:r xmlns:w="http://schemas.openxmlformats.org/wordprocessingml/2006/main">
        <w:t xml:space="preserve">Shangcheng County</w:t>
      </w:r>
    </w:p>
    <w:p>
      <w:r xmlns:w="http://schemas.openxmlformats.org/wordprocessingml/2006/main">
        <w:t xml:space="preserve">These three support deleting a single</w:t>
      </w:r>
    </w:p>
    <w:p>
      <w:r xmlns:w="http://schemas.openxmlformats.org/wordprocessingml/2006/main">
        <w:t xml:space="preserve">Lingui District</w:t>
      </w:r>
    </w:p>
    <w:p>
      <w:r xmlns:w="http://schemas.openxmlformats.org/wordprocessingml/2006/main">
        <w:t xml:space="preserve">Kaihua County</w:t>
      </w:r>
    </w:p>
    <w:p>
      <w:r xmlns:w="http://schemas.openxmlformats.org/wordprocessingml/2006/main">
        <w:t xml:space="preserve">Please buy it yourself</w:t>
      </w:r>
    </w:p>
    <w:p>
      <w:r xmlns:w="http://schemas.openxmlformats.org/wordprocessingml/2006/main">
        <w:t xml:space="preserve">If given in the form</w:t>
      </w:r>
    </w:p>
    <w:p>
      <w:r xmlns:w="http://schemas.openxmlformats.org/wordprocessingml/2006/main">
        <w:t xml:space="preserve">currently not supported</w:t>
      </w:r>
    </w:p>
    <w:p>
      <w:r xmlns:w="http://schemas.openxmlformats.org/wordprocessingml/2006/main">
        <w:t xml:space="preserve">can be converted using the formula</w:t>
      </w:r>
    </w:p>
    <w:p>
      <w:r xmlns:w="http://schemas.openxmlformats.org/wordprocessingml/2006/main">
        <w:t xml:space="preserve">can pass through</w:t>
      </w:r>
    </w:p>
    <w:p>
      <w:r xmlns:w="http://schemas.openxmlformats.org/wordprocessingml/2006/main">
        <w:t xml:space="preserve">Configure custom interface request data body</w:t>
      </w:r>
    </w:p>
    <w:p>
      <w:r xmlns:w="http://schemas.openxmlformats.org/wordprocessingml/2006/main">
        <w:t xml:space="preserve">Usually an array</w:t>
      </w:r>
    </w:p>
    <w:p>
      <w:r xmlns:w="http://schemas.openxmlformats.org/wordprocessingml/2006/main">
        <w:t xml:space="preserve">Single test content</w:t>
      </w:r>
    </w:p>
    <w:p>
      <w:r xmlns:w="http://schemas.openxmlformats.org/wordprocessingml/2006/main">
        <w:t xml:space="preserve">anchor point</w:t>
      </w:r>
    </w:p>
    <w:p>
      <w:r xmlns:w="http://schemas.openxmlformats.org/wordprocessingml/2006/main">
        <w:t xml:space="preserve">to get the variable</w:t>
      </w:r>
    </w:p>
    <w:p>
      <w:r xmlns:w="http://schemas.openxmlformats.org/wordprocessingml/2006/main">
        <w:t xml:space="preserve">selected level</w:t>
      </w:r>
    </w:p>
    <w:p>
      <w:r xmlns:w="http://schemas.openxmlformats.org/wordprocessingml/2006/main">
        <w:t xml:space="preserve">Is it too long? Is it an endless loop?</w:t>
      </w:r>
    </w:p>
    <w:p>
      <w:r xmlns:w="http://schemas.openxmlformats.org/wordprocessingml/2006/main">
        <w:t xml:space="preserve">Will</w:t>
      </w:r>
    </w:p>
    <w:p>
      <w:r xmlns:w="http://schemas.openxmlformats.org/wordprocessingml/2006/main">
        <w:t xml:space="preserve">Avoid closing the pop-up window directly</w:t>
      </w:r>
    </w:p>
    <w:p>
      <w:r xmlns:w="http://schemas.openxmlformats.org/wordprocessingml/2006/main">
        <w:t xml:space="preserve">lakeside area</w:t>
      </w:r>
    </w:p>
    <w:p>
      <w:r xmlns:w="http://schemas.openxmlformats.org/wordprocessingml/2006/main">
        <w:t xml:space="preserve">later than target date</w:t>
      </w:r>
    </w:p>
    <w:p>
      <w:r xmlns:w="http://schemas.openxmlformats.org/wordprocessingml/2006/main">
        <w:t xml:space="preserve">thin</w:t>
      </w:r>
    </w:p>
    <w:p>
      <w:r xmlns:w="http://schemas.openxmlformats.org/wordprocessingml/2006/main">
        <w:t xml:space="preserve">Add column to the left</w:t>
      </w:r>
    </w:p>
    <w:p>
      <w:r xmlns:w="http://schemas.openxmlformats.org/wordprocessingml/2006/main">
        <w:t xml:space="preserve">Realize rendering the bottom button bar</w:t>
      </w:r>
    </w:p>
    <w:p>
      <w:r xmlns:w="http://schemas.openxmlformats.org/wordprocessingml/2006/main">
        <w:t xml:space="preserve">Just want to add style please use</w:t>
      </w:r>
    </w:p>
    <w:p>
      <w:r xmlns:w="http://schemas.openxmlformats.org/wordprocessingml/2006/main">
        <w:t xml:space="preserve">Jianyang District</w:t>
      </w:r>
    </w:p>
    <w:p>
      <w:r xmlns:w="http://schemas.openxmlformats.org/wordprocessingml/2006/main">
        <w:t xml:space="preserve">Customize the details configuration panel such as</w:t>
      </w:r>
    </w:p>
    <w:p>
      <w:r xmlns:w="http://schemas.openxmlformats.org/wordprocessingml/2006/main">
        <w:t xml:space="preserve">theme and</w:t>
      </w:r>
    </w:p>
    <w:p>
      <w:r xmlns:w="http://schemas.openxmlformats.org/wordprocessingml/2006/main">
        <w:t xml:space="preserve">Operations can also be performed in specified execution modes</w:t>
      </w:r>
    </w:p>
    <w:p>
      <w:r xmlns:w="http://schemas.openxmlformats.org/wordprocessingml/2006/main">
        <w:t xml:space="preserve">Rendering will go wrong</w:t>
      </w:r>
    </w:p>
    <w:p>
      <w:r xmlns:w="http://schemas.openxmlformats.org/wordprocessingml/2006/main">
        <w:t xml:space="preserve">start at the right end</w:t>
      </w:r>
    </w:p>
    <w:p>
      <w:r xmlns:w="http://schemas.openxmlformats.org/wordprocessingml/2006/main">
        <w:t xml:space="preserve">The generated code is</w:t>
      </w:r>
    </w:p>
    <w:p>
      <w:r xmlns:w="http://schemas.openxmlformats.org/wordprocessingml/2006/main">
        <w:t xml:space="preserve">Minle County</w:t>
      </w:r>
    </w:p>
    <w:p>
      <w:r xmlns:w="http://schemas.openxmlformats.org/wordprocessingml/2006/main">
        <w:t xml:space="preserve">variables in this array</w:t>
      </w:r>
    </w:p>
    <w:p>
      <w:r xmlns:w="http://schemas.openxmlformats.org/wordprocessingml/2006/main">
        <w:t xml:space="preserve">try to pass</w:t>
      </w:r>
    </w:p>
    <w:p>
      <w:r xmlns:w="http://schemas.openxmlformats.org/wordprocessingml/2006/main">
        <w:t xml:space="preserve">virtual renderer</w:t>
      </w:r>
    </w:p>
    <w:p>
      <w:r xmlns:w="http://schemas.openxmlformats.org/wordprocessingml/2006/main">
        <w:t xml:space="preserve">Dalingshan Town</w:t>
      </w:r>
    </w:p>
    <w:p>
      <w:r xmlns:w="http://schemas.openxmlformats.org/wordprocessingml/2006/main">
        <w:t xml:space="preserve">Field name mapping such as value</w:t>
      </w:r>
    </w:p>
    <w:p>
      <w:r xmlns:w="http://schemas.openxmlformats.org/wordprocessingml/2006/main">
        <w:t xml:space="preserve">Otherwise don't know how to render</w:t>
      </w:r>
    </w:p>
    <w:p>
      <w:r xmlns:w="http://schemas.openxmlformats.org/wordprocessingml/2006/main">
        <w:t xml:space="preserve">Maximum number of batch operations</w:t>
      </w:r>
    </w:p>
    <w:p>
      <w:r xmlns:w="http://schemas.openxmlformats.org/wordprocessingml/2006/main">
        <w:t xml:space="preserve">Zhijiang City</w:t>
      </w:r>
    </w:p>
    <w:p>
      <w:r xmlns:w="http://schemas.openxmlformats.org/wordprocessingml/2006/main">
        <w:t xml:space="preserve">Huangjiang Town</w:t>
      </w:r>
    </w:p>
    <w:p>
      <w:r xmlns:w="http://schemas.openxmlformats.org/wordprocessingml/2006/main">
        <w:t xml:space="preserve">Compatible with the new configuration panel</w:t>
      </w:r>
    </w:p>
    <w:p>
      <w:r xmlns:w="http://schemas.openxmlformats.org/wordprocessingml/2006/main">
        <w:t xml:space="preserve">In the default point state</w:t>
      </w:r>
    </w:p>
    <w:p>
      <w:r xmlns:w="http://schemas.openxmlformats.org/wordprocessingml/2006/main">
        <w:t xml:space="preserve">Minimum number of selected nodes for form validation</w:t>
      </w:r>
    </w:p>
    <w:p>
      <w:r xmlns:w="http://schemas.openxmlformats.org/wordprocessingml/2006/main">
        <w:t xml:space="preserve">The components that support this feature are</w:t>
      </w:r>
    </w:p>
    <w:p>
      <w:r xmlns:w="http://schemas.openxmlformats.org/wordprocessingml/2006/main">
        <w:t xml:space="preserve">include it</w:t>
      </w:r>
    </w:p>
    <w:p>
      <w:r xmlns:w="http://schemas.openxmlformats.org/wordprocessingml/2006/main">
        <w:t xml:space="preserve">For more attributes, please refer to the following attribute descriptions</w:t>
      </w:r>
    </w:p>
    <w:p>
      <w:r xmlns:w="http://schemas.openxmlformats.org/wordprocessingml/2006/main">
        <w:t xml:space="preserve">darkest</w:t>
      </w:r>
    </w:p>
    <w:p>
      <w:r xmlns:w="http://schemas.openxmlformats.org/wordprocessingml/2006/main">
        <w:t xml:space="preserve">The configuration in is overridden by</w:t>
      </w:r>
    </w:p>
    <w:p>
      <w:r xmlns:w="http://schemas.openxmlformats.org/wordprocessingml/2006/main">
        <w:t xml:space="preserve">The project</w:t>
      </w:r>
    </w:p>
    <w:p>
      <w:r xmlns:w="http://schemas.openxmlformats.org/wordprocessingml/2006/main">
        <w:t xml:space="preserve">self-contained</w:t>
      </w:r>
    </w:p>
    <w:p>
      <w:r xmlns:w="http://schemas.openxmlformats.org/wordprocessingml/2006/main">
        <w:t xml:space="preserve">when set to</w:t>
      </w:r>
    </w:p>
    <w:p>
      <w:r xmlns:w="http://schemas.openxmlformats.org/wordprocessingml/2006/main">
        <w:t xml:space="preserve">If the variable itself has</w:t>
      </w:r>
    </w:p>
    <w:p>
      <w:r xmlns:w="http://schemas.openxmlformats.org/wordprocessingml/2006/main">
        <w:t xml:space="preserve">may contain private information</w:t>
      </w:r>
    </w:p>
    <w:p>
      <w:r xmlns:w="http://schemas.openxmlformats.org/wordprocessingml/2006/main">
        <w:t xml:space="preserve">link color</w:t>
      </w:r>
    </w:p>
    <w:p>
      <w:r xmlns:w="http://schemas.openxmlformats.org/wordprocessingml/2006/main">
        <w:t xml:space="preserve">Lianhu District</w:t>
      </w:r>
    </w:p>
    <w:p>
      <w:r xmlns:w="http://schemas.openxmlformats.org/wordprocessingml/2006/main">
        <w:t xml:space="preserve">Drag and drop to resize</w:t>
      </w:r>
    </w:p>
    <w:p>
      <w:r xmlns:w="http://schemas.openxmlformats.org/wordprocessingml/2006/main">
        <w:t xml:space="preserve">In fact, you only need to put</w:t>
      </w:r>
    </w:p>
    <w:p>
      <w:r xmlns:w="http://schemas.openxmlformats.org/wordprocessingml/2006/main">
        <w:t xml:space="preserve">then priority is given to</w:t>
      </w:r>
    </w:p>
    <w:p>
      <w:r xmlns:w="http://schemas.openxmlformats.org/wordprocessingml/2006/main">
        <w:t xml:space="preserve">carousel renderer</w:t>
      </w:r>
    </w:p>
    <w:p>
      <w:r xmlns:w="http://schemas.openxmlformats.org/wordprocessingml/2006/main">
        <w:t xml:space="preserve">return new object</w:t>
      </w:r>
    </w:p>
    <w:p>
      <w:r xmlns:w="http://schemas.openxmlformats.org/wordprocessingml/2006/main">
        <w:t xml:space="preserve">You County</w:t>
      </w:r>
    </w:p>
    <w:p>
      <w:r xmlns:w="http://schemas.openxmlformats.org/wordprocessingml/2006/main">
        <w:t xml:space="preserve">create element</w:t>
      </w:r>
    </w:p>
    <w:p>
      <w:r xmlns:w="http://schemas.openxmlformats.org/wordprocessingml/2006/main">
        <w:t xml:space="preserve">never mind</w:t>
      </w:r>
    </w:p>
    <w:p>
      <w:r xmlns:w="http://schemas.openxmlformats.org/wordprocessingml/2006/main">
        <w:t xml:space="preserve">dragged out</w:t>
      </w:r>
    </w:p>
    <w:p>
      <w:r xmlns:w="http://schemas.openxmlformats.org/wordprocessingml/2006/main">
        <w:t xml:space="preserve">Form items will be hidden</w:t>
      </w:r>
    </w:p>
    <w:p>
      <w:r xmlns:w="http://schemas.openxmlformats.org/wordprocessingml/2006/main">
        <w:t xml:space="preserve">Bubble prompt content</w:t>
      </w:r>
    </w:p>
    <w:p>
      <w:r xmlns:w="http://schemas.openxmlformats.org/wordprocessingml/2006/main">
        <w:t xml:space="preserve">quick editable</w:t>
      </w:r>
    </w:p>
    <w:p>
      <w:r xmlns:w="http://schemas.openxmlformats.org/wordprocessingml/2006/main">
        <w:t xml:space="preserve">This is required for the default theme</w:t>
      </w:r>
    </w:p>
    <w:p>
      <w:r xmlns:w="http://schemas.openxmlformats.org/wordprocessingml/2006/main">
        <w:t xml:space="preserve">In addition to simplifying, it also facilitates visual editor editing</w:t>
      </w:r>
    </w:p>
    <w:p>
      <w:r xmlns:w="http://schemas.openxmlformats.org/wordprocessingml/2006/main">
        <w:t xml:space="preserve">Zhidan County</w:t>
      </w:r>
    </w:p>
    <w:p>
      <w:r xmlns:w="http://schemas.openxmlformats.org/wordprocessingml/2006/main">
        <w:t xml:space="preserve">to control the default</w:t>
      </w:r>
    </w:p>
    <w:p>
      <w:r xmlns:w="http://schemas.openxmlformats.org/wordprocessingml/2006/main">
        <w:t xml:space="preserve">Fushun County</w:t>
      </w:r>
    </w:p>
    <w:p>
      <w:r xmlns:w="http://schemas.openxmlformats.org/wordprocessingml/2006/main">
        <w:t xml:space="preserve">different from ordinary variables</w:t>
      </w:r>
    </w:p>
    <w:p>
      <w:r xmlns:w="http://schemas.openxmlformats.org/wordprocessingml/2006/main">
        <w:t xml:space="preserve">Wait for the website to download the chart</w:t>
      </w:r>
    </w:p>
    <w:p>
      <w:r xmlns:w="http://schemas.openxmlformats.org/wordprocessingml/2006/main">
        <w:t xml:space="preserve">Observe the change of form data field value in the following example</w:t>
      </w:r>
    </w:p>
    <w:p>
      <w:r xmlns:w="http://schemas.openxmlformats.org/wordprocessingml/2006/main">
        <w:t xml:space="preserve">Jixi City</w:t>
      </w:r>
    </w:p>
    <w:p>
      <w:r xmlns:w="http://schemas.openxmlformats.org/wordprocessingml/2006/main">
        <w:t xml:space="preserve">Behavior configuration via</w:t>
      </w:r>
    </w:p>
    <w:p>
      <w:r xmlns:w="http://schemas.openxmlformats.org/wordprocessingml/2006/main">
        <w:t xml:space="preserve">By default, the front end will not perform any data filtering operations</w:t>
      </w:r>
    </w:p>
    <w:p>
      <w:r xmlns:w="http://schemas.openxmlformats.org/wordprocessingml/2006/main">
        <w:t xml:space="preserve">Form items that require specified field names pass validation</w:t>
      </w:r>
    </w:p>
    <w:p>
      <w:r xmlns:w="http://schemas.openxmlformats.org/wordprocessingml/2006/main">
        <w:t xml:space="preserve">at least enter</w:t>
      </w:r>
    </w:p>
    <w:p>
      <w:r xmlns:w="http://schemas.openxmlformats.org/wordprocessingml/2006/main">
        <w:t xml:space="preserve">get current</w:t>
      </w:r>
    </w:p>
    <w:p>
      <w:r xmlns:w="http://schemas.openxmlformats.org/wordprocessingml/2006/main">
        <w:t xml:space="preserve">this is for</w:t>
      </w:r>
    </w:p>
    <w:p>
      <w:r xmlns:w="http://schemas.openxmlformats.org/wordprocessingml/2006/main">
        <w:t xml:space="preserve">button click</w:t>
      </w:r>
    </w:p>
    <w:p>
      <w:r xmlns:w="http://schemas.openxmlformats.org/wordprocessingml/2006/main">
        <w:t xml:space="preserve">Xintian County</w:t>
      </w:r>
    </w:p>
    <w:p>
      <w:r xmlns:w="http://schemas.openxmlformats.org/wordprocessingml/2006/main">
        <w:t xml:space="preserve">Can be used to achieve beyond the fold</w:t>
      </w:r>
    </w:p>
    <w:p>
      <w:r xmlns:w="http://schemas.openxmlformats.org/wordprocessingml/2006/main">
        <w:t xml:space="preserve">Failed to load</w:t>
      </w:r>
    </w:p>
    <w:p>
      <w:r xmlns:w="http://schemas.openxmlformats.org/wordprocessingml/2006/main">
        <w:t xml:space="preserve">is to use the first column as the field name</w:t>
      </w:r>
    </w:p>
    <w:p>
      <w:r xmlns:w="http://schemas.openxmlformats.org/wordprocessingml/2006/main">
        <w:t xml:space="preserve">information is</w:t>
      </w:r>
    </w:p>
    <w:p>
      <w:r xmlns:w="http://schemas.openxmlformats.org/wordprocessingml/2006/main">
        <w:t xml:space="preserve">Pingwu County</w:t>
      </w:r>
    </w:p>
    <w:p>
      <w:r xmlns:w="http://schemas.openxmlformats.org/wordprocessingml/2006/main">
        <w:t xml:space="preserve">What are the specific reference</w:t>
      </w:r>
    </w:p>
    <w:p>
      <w:r xmlns:w="http://schemas.openxmlformats.org/wordprocessingml/2006/main">
        <w:t xml:space="preserve">center point with known coordinates</w:t>
      </w:r>
    </w:p>
    <w:p>
      <w:r xmlns:w="http://schemas.openxmlformats.org/wordprocessingml/2006/main">
        <w:t xml:space="preserve">Other parts omitted</w:t>
      </w:r>
    </w:p>
    <w:p>
      <w:r xmlns:w="http://schemas.openxmlformats.org/wordprocessingml/2006/main">
        <w:t xml:space="preserve">Leave blank for unlimited</w:t>
      </w:r>
    </w:p>
    <w:p>
      <w:r xmlns:w="http://schemas.openxmlformats.org/wordprocessingml/2006/main">
        <w:t xml:space="preserve">Existence designation</w:t>
      </w:r>
    </w:p>
    <w:p>
      <w:r xmlns:w="http://schemas.openxmlformats.org/wordprocessingml/2006/main">
        <w:t xml:space="preserve">No field yet</w:t>
      </w:r>
    </w:p>
    <w:p>
      <w:r xmlns:w="http://schemas.openxmlformats.org/wordprocessingml/2006/main">
        <w:t xml:space="preserve">Can be set as image URL</w:t>
      </w:r>
    </w:p>
    <w:p>
      <w:r xmlns:w="http://schemas.openxmlformats.org/wordprocessingml/2006/main">
        <w:t xml:space="preserve">Badong County</w:t>
      </w:r>
    </w:p>
    <w:p>
      <w:r xmlns:w="http://schemas.openxmlformats.org/wordprocessingml/2006/main">
        <w:t xml:space="preserve">The oldest in Baidu</w:t>
      </w:r>
    </w:p>
    <w:p>
      <w:r xmlns:w="http://schemas.openxmlformats.org/wordprocessingml/2006/main">
        <w:t xml:space="preserve">Zhecheng County</w:t>
      </w:r>
    </w:p>
    <w:p>
      <w:r xmlns:w="http://schemas.openxmlformats.org/wordprocessingml/2006/main">
        <w:t xml:space="preserve">Under the premise of the input box</w:t>
      </w:r>
    </w:p>
    <w:p>
      <w:r xmlns:w="http://schemas.openxmlformats.org/wordprocessingml/2006/main">
        <w:t xml:space="preserve">Quickly edit multiple form items</w:t>
      </w:r>
    </w:p>
    <w:p>
      <w:r xmlns:w="http://schemas.openxmlformats.org/wordprocessingml/2006/main">
        <w:t xml:space="preserve">left pop up</w:t>
      </w:r>
    </w:p>
    <w:p>
      <w:r xmlns:w="http://schemas.openxmlformats.org/wordprocessingml/2006/main">
        <w:t xml:space="preserve">usage compatible</w:t>
      </w:r>
    </w:p>
    <w:p>
      <w:r xmlns:w="http://schemas.openxmlformats.org/wordprocessingml/2006/main">
        <w:t xml:space="preserve">You can manually trigger the formula application</w:t>
      </w:r>
    </w:p>
    <w:p>
      <w:r xmlns:w="http://schemas.openxmlformats.org/wordprocessingml/2006/main">
        <w:t xml:space="preserve">Mengzi City</w:t>
      </w:r>
    </w:p>
    <w:p>
      <w:r xmlns:w="http://schemas.openxmlformats.org/wordprocessingml/2006/main">
        <w:t xml:space="preserve">Component libraries are also not suitable for</w:t>
      </w:r>
    </w:p>
    <w:p>
      <w:r xmlns:w="http://schemas.openxmlformats.org/wordprocessingml/2006/main">
        <w:t xml:space="preserve">If it is found that it is not as expected</w:t>
      </w:r>
    </w:p>
    <w:p>
      <w:r xmlns:w="http://schemas.openxmlformats.org/wordprocessingml/2006/main">
        <w:t xml:space="preserve">get edit state</w:t>
      </w:r>
    </w:p>
    <w:p>
      <w:r xmlns:w="http://schemas.openxmlformats.org/wordprocessingml/2006/main">
        <w:t xml:space="preserve">If not filled, no prompt will pop up</w:t>
      </w:r>
    </w:p>
    <w:p>
      <w:r xmlns:w="http://schemas.openxmlformats.org/wordprocessingml/2006/main">
        <w:t xml:space="preserve">The color of the page button</w:t>
      </w:r>
    </w:p>
    <w:p>
      <w:r xmlns:w="http://schemas.openxmlformats.org/wordprocessingml/2006/main">
        <w:t xml:space="preserve">Set the first item of the table to be selected</w:t>
      </w:r>
    </w:p>
    <w:p>
      <w:r xmlns:w="http://schemas.openxmlformats.org/wordprocessingml/2006/main">
        <w:t xml:space="preserve">Set the number of columns</w:t>
      </w:r>
    </w:p>
    <w:p>
      <w:r xmlns:w="http://schemas.openxmlformats.org/wordprocessingml/2006/main">
        <w:t xml:space="preserve">Quzhou Municipal District</w:t>
      </w:r>
    </w:p>
    <w:p>
      <w:r xmlns:w="http://schemas.openxmlformats.org/wordprocessingml/2006/main">
        <w:t xml:space="preserve">Nanfeng Town</w:t>
      </w:r>
    </w:p>
    <w:p>
      <w:r xmlns:w="http://schemas.openxmlformats.org/wordprocessingml/2006/main">
        <w:t xml:space="preserve">accessible</w:t>
      </w:r>
    </w:p>
    <w:p>
      <w:r xmlns:w="http://schemas.openxmlformats.org/wordprocessingml/2006/main">
        <w:t xml:space="preserve">Can be used to configure which columns to display</w:t>
      </w:r>
    </w:p>
    <w:p>
      <w:r xmlns:w="http://schemas.openxmlformats.org/wordprocessingml/2006/main">
        <w:t xml:space="preserve">bind variable</w:t>
      </w:r>
    </w:p>
    <w:p>
      <w:r xmlns:w="http://schemas.openxmlformats.org/wordprocessingml/2006/main">
        <w:t xml:space="preserve">Specifically, there are two ways</w:t>
      </w:r>
    </w:p>
    <w:p>
      <w:r xmlns:w="http://schemas.openxmlformats.org/wordprocessingml/2006/main">
        <w:t xml:space="preserve">The display style of the selected data</w:t>
      </w:r>
    </w:p>
    <w:p>
      <w:r xmlns:w="http://schemas.openxmlformats.org/wordprocessingml/2006/main">
        <w:t xml:space="preserve">automatic upload</w:t>
      </w:r>
    </w:p>
    <w:p>
      <w:r xmlns:w="http://schemas.openxmlformats.org/wordprocessingml/2006/main">
        <w:t xml:space="preserve">download file</w:t>
      </w:r>
    </w:p>
    <w:p>
      <w:r xmlns:w="http://schemas.openxmlformats.org/wordprocessingml/2006/main">
        <w:t xml:space="preserve">realized in</w:t>
      </w:r>
    </w:p>
    <w:p>
      <w:r xmlns:w="http://schemas.openxmlformats.org/wordprocessingml/2006/main">
        <w:t xml:space="preserve">Municipal District of Jiayuguan City</w:t>
      </w:r>
    </w:p>
    <w:p>
      <w:r xmlns:w="http://schemas.openxmlformats.org/wordprocessingml/2006/main">
        <w:t xml:space="preserve">Expand by default</w:t>
      </w:r>
    </w:p>
    <w:p>
      <w:r xmlns:w="http://schemas.openxmlformats.org/wordprocessingml/2006/main">
        <w:t xml:space="preserve">Shenqiu County</w:t>
      </w:r>
    </w:p>
    <w:p>
      <w:r xmlns:w="http://schemas.openxmlformats.org/wordprocessingml/2006/main">
        <w:t xml:space="preserve">If there are two cells in the same column at the same time, set the width</w:t>
      </w:r>
    </w:p>
    <w:p>
      <w:r xmlns:w="http://schemas.openxmlformats.org/wordprocessingml/2006/main">
        <w:t xml:space="preserve">The case of abnormal rendering</w:t>
      </w:r>
    </w:p>
    <w:p>
      <w:r xmlns:w="http://schemas.openxmlformats.org/wordprocessingml/2006/main">
        <w:t xml:space="preserve">event object</w:t>
      </w:r>
    </w:p>
    <w:p>
      <w:r xmlns:w="http://schemas.openxmlformats.org/wordprocessingml/2006/main">
        <w:t xml:space="preserve">need to add new</w:t>
      </w:r>
    </w:p>
    <w:p>
      <w:r xmlns:w="http://schemas.openxmlformats.org/wordprocessingml/2006/main">
        <w:t xml:space="preserve">will put the result</w:t>
      </w:r>
    </w:p>
    <w:p>
      <w:r xmlns:w="http://schemas.openxmlformats.org/wordprocessingml/2006/main">
        <w:t xml:space="preserve">clear history</w:t>
      </w:r>
    </w:p>
    <w:p>
      <w:r xmlns:w="http://schemas.openxmlformats.org/wordprocessingml/2006/main">
        <w:t xml:space="preserve">range of months</w:t>
      </w:r>
    </w:p>
    <w:p>
      <w:r xmlns:w="http://schemas.openxmlformats.org/wordprocessingml/2006/main">
        <w:t xml:space="preserve">Suzhou Industrial Park</w:t>
      </w:r>
    </w:p>
    <w:p>
      <w:r xmlns:w="http://schemas.openxmlformats.org/wordprocessingml/2006/main">
        <w:t xml:space="preserve">used to achieve</w:t>
      </w:r>
    </w:p>
    <w:p>
      <w:r xmlns:w="http://schemas.openxmlformats.org/wordprocessingml/2006/main">
        <w:t xml:space="preserve">regular style</w:t>
      </w:r>
    </w:p>
    <w:p>
      <w:r xmlns:w="http://schemas.openxmlformats.org/wordprocessingml/2006/main">
        <w:t xml:space="preserve">link address</w:t>
      </w:r>
    </w:p>
    <w:p>
      <w:r xmlns:w="http://schemas.openxmlformats.org/wordprocessingml/2006/main">
        <w:t xml:space="preserve">set to</w:t>
      </w:r>
    </w:p>
    <w:p>
      <w:r xmlns:w="http://schemas.openxmlformats.org/wordprocessingml/2006/main">
        <w:t xml:space="preserve">traverse the table</w:t>
      </w:r>
    </w:p>
    <w:p>
      <w:r xmlns:w="http://schemas.openxmlformats.org/wordprocessingml/2006/main">
        <w:t xml:space="preserve">paging container</w:t>
      </w:r>
    </w:p>
    <w:p>
      <w:r xmlns:w="http://schemas.openxmlformats.org/wordprocessingml/2006/main">
        <w:t xml:space="preserve">Guta District</w:t>
      </w:r>
    </w:p>
    <w:p>
      <w:r xmlns:w="http://schemas.openxmlformats.org/wordprocessingml/2006/main">
        <w:t xml:space="preserve">Now change the configuration as follows</w:t>
      </w:r>
    </w:p>
    <w:p>
      <w:r xmlns:w="http://schemas.openxmlformats.org/wordprocessingml/2006/main">
        <w:t xml:space="preserve">can be avoided by setting this property</w:t>
      </w:r>
    </w:p>
    <w:p>
      <w:r xmlns:w="http://schemas.openxmlformats.org/wordprocessingml/2006/main">
        <w:t xml:space="preserve">Gradient</w:t>
      </w:r>
    </w:p>
    <w:p>
      <w:r xmlns:w="http://schemas.openxmlformats.org/wordprocessingml/2006/main">
        <w:t xml:space="preserve">Tongde County</w:t>
      </w:r>
    </w:p>
    <w:p>
      <w:r xmlns:w="http://schemas.openxmlformats.org/wordprocessingml/2006/main">
        <w:t xml:space="preserve">Do not use it</w:t>
      </w:r>
    </w:p>
    <w:p>
      <w:r xmlns:w="http://schemas.openxmlformats.org/wordprocessingml/2006/main">
        <w:t xml:space="preserve">The currently dragged renderer element</w:t>
      </w:r>
    </w:p>
    <w:p>
      <w:r xmlns:w="http://schemas.openxmlformats.org/wordprocessingml/2006/main">
        <w:t xml:space="preserve">Note that the above example uses</w:t>
      </w:r>
    </w:p>
    <w:p>
      <w:r xmlns:w="http://schemas.openxmlformats.org/wordprocessingml/2006/main">
        <w:t xml:space="preserve">option configuration</w:t>
      </w:r>
    </w:p>
    <w:p>
      <w:r xmlns:w="http://schemas.openxmlformats.org/wordprocessingml/2006/main">
        <w:t xml:space="preserve">Bundle</w:t>
      </w:r>
    </w:p>
    <w:p>
      <w:r xmlns:w="http://schemas.openxmlformats.org/wordprocessingml/2006/main">
        <w:t xml:space="preserve">popup renderer</w:t>
      </w:r>
    </w:p>
    <w:p>
      <w:r xmlns:w="http://schemas.openxmlformats.org/wordprocessingml/2006/main">
        <w:t xml:space="preserve">Because sometimes some operations can be skipped</w:t>
      </w:r>
    </w:p>
    <w:p>
      <w:r xmlns:w="http://schemas.openxmlformats.org/wordprocessingml/2006/main">
        <w:t xml:space="preserve">And store search data by category</w:t>
      </w:r>
    </w:p>
    <w:p>
      <w:r xmlns:w="http://schemas.openxmlformats.org/wordprocessingml/2006/main">
        <w:t xml:space="preserve">definition</w:t>
      </w:r>
    </w:p>
    <w:p>
      <w:r xmlns:w="http://schemas.openxmlformats.org/wordprocessingml/2006/main">
        <w:t xml:space="preserve">Renderers that implement custom functionality</w:t>
      </w:r>
    </w:p>
    <w:p>
      <w:r xmlns:w="http://schemas.openxmlformats.org/wordprocessingml/2006/main">
        <w:t xml:space="preserve">Whether to display data format error prompt</w:t>
      </w:r>
    </w:p>
    <w:p>
      <w:r xmlns:w="http://schemas.openxmlformats.org/wordprocessingml/2006/main">
        <w:t xml:space="preserve">The value and modification method of a specified variable are issued</w:t>
      </w:r>
    </w:p>
    <w:p>
      <w:r xmlns:w="http://schemas.openxmlformats.org/wordprocessingml/2006/main">
        <w:t xml:space="preserve">device prefix</w:t>
      </w:r>
    </w:p>
    <w:p>
      <w:r xmlns:w="http://schemas.openxmlformats.org/wordprocessingml/2006/main">
        <w:t xml:space="preserve">executed in the method</w:t>
      </w:r>
    </w:p>
    <w:p>
      <w:r xmlns:w="http://schemas.openxmlformats.org/wordprocessingml/2006/main">
        <w:t xml:space="preserve">Render in this renderer</w:t>
      </w:r>
    </w:p>
    <w:p>
      <w:r xmlns:w="http://schemas.openxmlformats.org/wordprocessingml/2006/main">
        <w:t xml:space="preserve">The data field where the current row is located</w:t>
      </w:r>
    </w:p>
    <w:p>
      <w:r xmlns:w="http://schemas.openxmlformats.org/wordprocessingml/2006/main">
        <w:t xml:space="preserve">then continue sending up</w:t>
      </w:r>
    </w:p>
    <w:p>
      <w:r xmlns:w="http://schemas.openxmlformats.org/wordprocessingml/2006/main">
        <w:t xml:space="preserve">Header groups are randomly generated</w:t>
      </w:r>
    </w:p>
    <w:p>
      <w:r xmlns:w="http://schemas.openxmlformats.org/wordprocessingml/2006/main">
        <w:t xml:space="preserve">Ryugasaki Ward</w:t>
      </w:r>
    </w:p>
    <w:p>
      <w:r xmlns:w="http://schemas.openxmlformats.org/wordprocessingml/2006/main">
        <w:t xml:space="preserve">Anqing Municipal District</w:t>
      </w:r>
    </w:p>
    <w:p>
      <w:r xmlns:w="http://schemas.openxmlformats.org/wordprocessingml/2006/main">
        <w:t xml:space="preserve">action data</w:t>
      </w:r>
    </w:p>
    <w:p>
      <w:r xmlns:w="http://schemas.openxmlformats.org/wordprocessingml/2006/main">
        <w:t xml:space="preserve">user interaction changes</w:t>
      </w:r>
    </w:p>
    <w:p>
      <w:r xmlns:w="http://schemas.openxmlformats.org/wordprocessingml/2006/main">
        <w:t xml:space="preserve">Do you have multiple identities</w:t>
      </w:r>
    </w:p>
    <w:p>
      <w:r xmlns:w="http://schemas.openxmlformats.org/wordprocessingml/2006/main">
        <w:t xml:space="preserve">The current element is not in</w:t>
      </w:r>
    </w:p>
    <w:p>
      <w:r xmlns:w="http://schemas.openxmlformats.org/wordprocessingml/2006/main">
        <w:t xml:space="preserve">To be called when canceling</w:t>
      </w:r>
    </w:p>
    <w:p>
      <w:r xmlns:w="http://schemas.openxmlformats.org/wordprocessingml/2006/main">
        <w:t xml:space="preserve">In this situation</w:t>
      </w:r>
    </w:p>
    <w:p>
      <w:r xmlns:w="http://schemas.openxmlformats.org/wordprocessingml/2006/main">
        <w:t xml:space="preserve">Higher maps need to be set</w:t>
      </w:r>
    </w:p>
    <w:p>
      <w:r xmlns:w="http://schemas.openxmlformats.org/wordprocessingml/2006/main">
        <w:t xml:space="preserve">Parse a single border style</w:t>
      </w:r>
    </w:p>
    <w:p>
      <w:r xmlns:w="http://schemas.openxmlformats.org/wordprocessingml/2006/main">
        <w:t xml:space="preserve">front-end sorting</w:t>
      </w:r>
    </w:p>
    <w:p>
      <w:r xmlns:w="http://schemas.openxmlformats.org/wordprocessingml/2006/main">
        <w:t xml:space="preserve">get in</w:t>
      </w:r>
    </w:p>
    <w:p>
      <w:r xmlns:w="http://schemas.openxmlformats.org/wordprocessingml/2006/main">
        <w:t xml:space="preserve">Validation rules</w:t>
      </w:r>
    </w:p>
    <w:p>
      <w:r xmlns:w="http://schemas.openxmlformats.org/wordprocessingml/2006/main">
        <w:t xml:space="preserve">When the variable value is an array</w:t>
      </w:r>
    </w:p>
    <w:p>
      <w:r xmlns:w="http://schemas.openxmlformats.org/wordprocessingml/2006/main">
        <w:t xml:space="preserve">inside the form</w:t>
      </w:r>
    </w:p>
    <w:p>
      <w:r xmlns:w="http://schemas.openxmlformats.org/wordprocessingml/2006/main">
        <w:t xml:space="preserve">Whether to enter cropping mode immediately after the image picker is initialized</w:t>
      </w:r>
    </w:p>
    <w:p>
      <w:r xmlns:w="http://schemas.openxmlformats.org/wordprocessingml/2006/main">
        <w:t xml:space="preserve">format time format</w:t>
      </w:r>
    </w:p>
    <w:p>
      <w:r xmlns:w="http://schemas.openxmlformats.org/wordprocessingml/2006/main">
        <w:t xml:space="preserve">Whether to display the image size</w:t>
      </w:r>
    </w:p>
    <w:p>
      <w:r xmlns:w="http://schemas.openxmlformats.org/wordprocessingml/2006/main">
        <w:t xml:space="preserve">Most of the middle and background page development only needs to understand</w:t>
      </w:r>
    </w:p>
    <w:p>
      <w:r xmlns:w="http://schemas.openxmlformats.org/wordprocessingml/2006/main">
        <w:t xml:space="preserve">The type of the member is consistent</w:t>
      </w:r>
    </w:p>
    <w:p>
      <w:r xmlns:w="http://schemas.openxmlformats.org/wordprocessingml/2006/main">
        <w:t xml:space="preserve">Avoid refreshing on the left side as well</w:t>
      </w:r>
    </w:p>
    <w:p>
      <w:r xmlns:w="http://schemas.openxmlformats.org/wordprocessingml/2006/main">
        <w:t xml:space="preserve">Lion Township</w:t>
      </w:r>
    </w:p>
    <w:p>
      <w:r xmlns:w="http://schemas.openxmlformats.org/wordprocessingml/2006/main">
        <w:t xml:space="preserve">Taxkorgan Tajik Autonomous County</w:t>
      </w:r>
    </w:p>
    <w:p>
      <w:r xmlns:w="http://schemas.openxmlformats.org/wordprocessingml/2006/main">
        <w:t xml:space="preserve">expand button text</w:t>
      </w:r>
    </w:p>
    <w:p>
      <w:r xmlns:w="http://schemas.openxmlformats.org/wordprocessingml/2006/main">
        <w:t xml:space="preserve">District of Wuzhong City</w:t>
      </w:r>
    </w:p>
    <w:p>
      <w:r xmlns:w="http://schemas.openxmlformats.org/wordprocessingml/2006/main">
        <w:t xml:space="preserve">by</w:t>
      </w:r>
    </w:p>
    <w:p>
      <w:r xmlns:w="http://schemas.openxmlformats.org/wordprocessingml/2006/main">
        <w:t xml:space="preserve">panel</w:t>
      </w:r>
    </w:p>
    <w:p>
      <w:r xmlns:w="http://schemas.openxmlformats.org/wordprocessingml/2006/main">
        <w:t xml:space="preserve">To set the number of columns displayed in the column</w:t>
      </w:r>
    </w:p>
    <w:p>
      <w:r xmlns:w="http://schemas.openxmlformats.org/wordprocessingml/2006/main">
        <w:t xml:space="preserve">custom arrow</w:t>
      </w:r>
    </w:p>
    <w:p>
      <w:r xmlns:w="http://schemas.openxmlformats.org/wordprocessingml/2006/main">
        <w:t xml:space="preserve">Provides many built-in styles</w:t>
      </w:r>
    </w:p>
    <w:p>
      <w:r xmlns:w="http://schemas.openxmlformats.org/wordprocessingml/2006/main">
        <w:t xml:space="preserve">why do</w:t>
      </w:r>
    </w:p>
    <w:p>
      <w:r xmlns:w="http://schemas.openxmlformats.org/wordprocessingml/2006/main">
        <w:t xml:space="preserve">Form validation successful</w:t>
      </w:r>
    </w:p>
    <w:p>
      <w:r xmlns:w="http://schemas.openxmlformats.org/wordprocessingml/2006/main">
        <w:t xml:space="preserve">terminal and mobile terminal</w:t>
      </w:r>
    </w:p>
    <w:p>
      <w:r xmlns:w="http://schemas.openxmlformats.org/wordprocessingml/2006/main">
        <w:t xml:space="preserve">Liangzi Lake District</w:t>
      </w:r>
    </w:p>
    <w:p>
      <w:r xmlns:w="http://schemas.openxmlformats.org/wordprocessingml/2006/main">
        <w:t xml:space="preserve">run log</w:t>
      </w:r>
    </w:p>
    <w:p>
      <w:r xmlns:w="http://schemas.openxmlformats.org/wordprocessingml/2006/main">
        <w:t xml:space="preserve">Renhe District</w:t>
      </w:r>
    </w:p>
    <w:p>
      <w:r xmlns:w="http://schemas.openxmlformats.org/wordprocessingml/2006/main">
        <w:t xml:space="preserve">Update chart data</w:t>
      </w:r>
    </w:p>
    <w:p>
      <w:r xmlns:w="http://schemas.openxmlformats.org/wordprocessingml/2006/main">
        <w:t xml:space="preserve">Reload form components</w:t>
      </w:r>
    </w:p>
    <w:p>
      <w:r xmlns:w="http://schemas.openxmlformats.org/wordprocessingml/2006/main">
        <w:t xml:space="preserve">Basic component upgrade</w:t>
      </w:r>
    </w:p>
    <w:p>
      <w:r xmlns:w="http://schemas.openxmlformats.org/wordprocessingml/2006/main">
        <w:t xml:space="preserve">Fuyuan County</w:t>
      </w:r>
    </w:p>
    <w:p>
      <w:r xmlns:w="http://schemas.openxmlformats.org/wordprocessingml/2006/main">
        <w:t xml:space="preserve">Xihe County</w:t>
      </w:r>
    </w:p>
    <w:p>
      <w:r xmlns:w="http://schemas.openxmlformats.org/wordprocessingml/2006/main">
        <w:t xml:space="preserve">volume</w:t>
      </w:r>
    </w:p>
    <w:p>
      <w:r xmlns:w="http://schemas.openxmlformats.org/wordprocessingml/2006/main">
        <w:t xml:space="preserve">quilt</w:t>
      </w:r>
    </w:p>
    <w:p>
      <w:r xmlns:w="http://schemas.openxmlformats.org/wordprocessingml/2006/main">
        <w:t xml:space="preserve">Use template syntax to get</w:t>
      </w:r>
    </w:p>
    <w:p>
      <w:r xmlns:w="http://schemas.openxmlformats.org/wordprocessingml/2006/main">
        <w:t xml:space="preserve">Pass in the variable you want to get</w:t>
      </w:r>
    </w:p>
    <w:p>
      <w:r xmlns:w="http://schemas.openxmlformats.org/wordprocessingml/2006/main">
        <w:t xml:space="preserve">Register custom components</w:t>
      </w:r>
    </w:p>
    <w:p>
      <w:r xmlns:w="http://schemas.openxmlformats.org/wordprocessingml/2006/main">
        <w:t xml:space="preserve">Please click on the data source above</w:t>
      </w:r>
    </w:p>
    <w:p>
      <w:r xmlns:w="http://schemas.openxmlformats.org/wordprocessingml/2006/main">
        <w:t xml:space="preserve">average temperature</w:t>
      </w:r>
    </w:p>
    <w:p>
      <w:r xmlns:w="http://schemas.openxmlformats.org/wordprocessingml/2006/main">
        <w:t xml:space="preserve">Properties configuration panel</w:t>
      </w:r>
    </w:p>
    <w:p>
      <w:r xmlns:w="http://schemas.openxmlformats.org/wordprocessingml/2006/main">
        <w:t xml:space="preserve">Supports operations on values with units</w:t>
      </w:r>
    </w:p>
    <w:p>
      <w:r xmlns:w="http://schemas.openxmlformats.org/wordprocessingml/2006/main">
        <w:t xml:space="preserve">I can't control it so I ignore it</w:t>
      </w:r>
    </w:p>
    <w:p>
      <w:r xmlns:w="http://schemas.openxmlformats.org/wordprocessingml/2006/main">
        <w:t xml:space="preserve">Yancheng City</w:t>
      </w:r>
    </w:p>
    <w:p>
      <w:r xmlns:w="http://schemas.openxmlformats.org/wordprocessingml/2006/main">
        <w:t xml:space="preserve">Please replace it with your own application</w:t>
      </w:r>
    </w:p>
    <w:p>
      <w:r xmlns:w="http://schemas.openxmlformats.org/wordprocessingml/2006/main">
        <w:t xml:space="preserve">Feedback box</w:t>
      </w:r>
    </w:p>
    <w:p>
      <w:r xmlns:w="http://schemas.openxmlformats.org/wordprocessingml/2006/main">
        <w:t xml:space="preserve">Listen for table column mouseover events</w:t>
      </w:r>
    </w:p>
    <w:p>
      <w:r xmlns:w="http://schemas.openxmlformats.org/wordprocessingml/2006/main">
        <w:t xml:space="preserve">when the value makes sense</w:t>
      </w:r>
    </w:p>
    <w:p>
      <w:r xmlns:w="http://schemas.openxmlformats.org/wordprocessingml/2006/main">
        <w:t xml:space="preserve">yes</w:t>
      </w:r>
    </w:p>
    <w:p>
      <w:r xmlns:w="http://schemas.openxmlformats.org/wordprocessingml/2006/main">
        <w:t xml:space="preserve">Refetch option</w:t>
      </w:r>
    </w:p>
    <w:p>
      <w:r xmlns:w="http://schemas.openxmlformats.org/wordprocessingml/2006/main">
        <w:t xml:space="preserve">Can't render on demand</w:t>
      </w:r>
    </w:p>
    <w:p>
      <w:r xmlns:w="http://schemas.openxmlformats.org/wordprocessingml/2006/main">
        <w:t xml:space="preserve">if round</w:t>
      </w:r>
    </w:p>
    <w:p>
      <w:r xmlns:w="http://schemas.openxmlformats.org/wordprocessingml/2006/main">
        <w:t xml:space="preserve">A simpler drag and drop mode</w:t>
      </w:r>
    </w:p>
    <w:p>
      <w:r xmlns:w="http://schemas.openxmlformats.org/wordprocessingml/2006/main">
        <w:t xml:space="preserve">there are</w:t>
      </w:r>
    </w:p>
    <w:p>
      <w:r xmlns:w="http://schemas.openxmlformats.org/wordprocessingml/2006/main">
        <w:t xml:space="preserve">focus on last</w:t>
      </w:r>
    </w:p>
    <w:p>
      <w:r xmlns:w="http://schemas.openxmlformats.org/wordprocessingml/2006/main">
        <w:t xml:space="preserve">the option</w:t>
      </w:r>
    </w:p>
    <w:p>
      <w:r xmlns:w="http://schemas.openxmlformats.org/wordprocessingml/2006/main">
        <w:t xml:space="preserve">fuzzy match</w:t>
      </w:r>
    </w:p>
    <w:p>
      <w:r xmlns:w="http://schemas.openxmlformats.org/wordprocessingml/2006/main">
        <w:t xml:space="preserve">Execute by default</w:t>
      </w:r>
    </w:p>
    <w:p>
      <w:r xmlns:w="http://schemas.openxmlformats.org/wordprocessingml/2006/main">
        <w:t xml:space="preserve">Subclasses can override this change behavior</w:t>
      </w:r>
    </w:p>
    <w:p>
      <w:r xmlns:w="http://schemas.openxmlformats.org/wordprocessingml/2006/main">
        <w:t xml:space="preserve">The class name for a single group of form items</w:t>
      </w:r>
    </w:p>
    <w:p>
      <w:r xmlns:w="http://schemas.openxmlformats.org/wordprocessingml/2006/main">
        <w:t xml:space="preserve">action button</w:t>
      </w:r>
    </w:p>
    <w:p>
      <w:r xmlns:w="http://schemas.openxmlformats.org/wordprocessingml/2006/main">
        <w:t xml:space="preserve">Yangbi Yi Autonomous County</w:t>
      </w:r>
    </w:p>
    <w:p>
      <w:r xmlns:w="http://schemas.openxmlformats.org/wordprocessingml/2006/main">
        <w:t xml:space="preserve">to turn up</w:t>
      </w:r>
    </w:p>
    <w:p>
      <w:r xmlns:w="http://schemas.openxmlformats.org/wordprocessingml/2006/main">
        <w:t xml:space="preserve">refer to</w:t>
      </w:r>
    </w:p>
    <w:p>
      <w:r xmlns:w="http://schemas.openxmlformats.org/wordprocessingml/2006/main">
        <w:t xml:space="preserve">in optional</w:t>
      </w:r>
    </w:p>
    <w:p>
      <w:r xmlns:w="http://schemas.openxmlformats.org/wordprocessingml/2006/main">
        <w:t xml:space="preserve">The content of that column also has a magnifying glass symbol</w:t>
      </w:r>
    </w:p>
    <w:p>
      <w:r xmlns:w="http://schemas.openxmlformats.org/wordprocessingml/2006/main">
        <w:t xml:space="preserve">for error messages</w:t>
      </w:r>
    </w:p>
    <w:p>
      <w:r xmlns:w="http://schemas.openxmlformats.org/wordprocessingml/2006/main">
        <w:t xml:space="preserve">minimum width</w:t>
      </w:r>
    </w:p>
    <w:p>
      <w:r xmlns:w="http://schemas.openxmlformats.org/wordprocessingml/2006/main">
        <w:t xml:space="preserve">point to parent</w:t>
      </w:r>
    </w:p>
    <w:p>
      <w:r xmlns:w="http://schemas.openxmlformats.org/wordprocessingml/2006/main">
        <w:t xml:space="preserve">request return</w:t>
      </w:r>
    </w:p>
    <w:p>
      <w:r xmlns:w="http://schemas.openxmlformats.org/wordprocessingml/2006/main">
        <w:t xml:space="preserve">Minfeng County</w:t>
      </w:r>
    </w:p>
    <w:p>
      <w:r xmlns:w="http://schemas.openxmlformats.org/wordprocessingml/2006/main">
        <w:t xml:space="preserve">source mode</w:t>
      </w:r>
    </w:p>
    <w:p>
      <w:r xmlns:w="http://schemas.openxmlformats.org/wordprocessingml/2006/main">
        <w:t xml:space="preserve">previous</w:t>
      </w:r>
    </w:p>
    <w:p>
      <w:r xmlns:w="http://schemas.openxmlformats.org/wordprocessingml/2006/main">
        <w:t xml:space="preserve">The returned result if the condition judgment fails</w:t>
      </w:r>
    </w:p>
    <w:p>
      <w:r xmlns:w="http://schemas.openxmlformats.org/wordprocessingml/2006/main">
        <w:t xml:space="preserve">Wanghua District</w:t>
      </w:r>
    </w:p>
    <w:p>
      <w:r xmlns:w="http://schemas.openxmlformats.org/wordprocessingml/2006/main">
        <w:t xml:space="preserve">member type</w:t>
      </w:r>
    </w:p>
    <w:p>
      <w:r xmlns:w="http://schemas.openxmlformats.org/wordprocessingml/2006/main">
        <w:t xml:space="preserve">step bar component</w:t>
      </w:r>
    </w:p>
    <w:p>
      <w:r xmlns:w="http://schemas.openxmlformats.org/wordprocessingml/2006/main">
        <w:t xml:space="preserve">need to add</w:t>
      </w:r>
    </w:p>
    <w:p>
      <w:r xmlns:w="http://schemas.openxmlformats.org/wordprocessingml/2006/main">
        <w:t xml:space="preserve">will come in</w:t>
      </w:r>
    </w:p>
    <w:p>
      <w:r xmlns:w="http://schemas.openxmlformats.org/wordprocessingml/2006/main">
        <w:t xml:space="preserve">won't render the browser</w:t>
      </w:r>
    </w:p>
    <w:p>
      <w:r xmlns:w="http://schemas.openxmlformats.org/wordprocessingml/2006/main">
        <w:t xml:space="preserve">Xingan County</w:t>
      </w:r>
    </w:p>
    <w:p>
      <w:r xmlns:w="http://schemas.openxmlformats.org/wordprocessingml/2006/main">
        <w:t xml:space="preserve">Whether to enter the cell selection state</w:t>
      </w:r>
    </w:p>
    <w:p>
      <w:r xmlns:w="http://schemas.openxmlformats.org/wordprocessingml/2006/main">
        <w:t xml:space="preserve">So in the visual editor you can use</w:t>
      </w:r>
    </w:p>
    <w:p>
      <w:r xmlns:w="http://schemas.openxmlformats.org/wordprocessingml/2006/main">
        <w:t xml:space="preserve">Wen'an County</w:t>
      </w:r>
    </w:p>
    <w:p>
      <w:r xmlns:w="http://schemas.openxmlformats.org/wordprocessingml/2006/main">
        <w:t xml:space="preserve">such as pictures or videos</w:t>
      </w:r>
    </w:p>
    <w:p>
      <w:r xmlns:w="http://schemas.openxmlformats.org/wordprocessingml/2006/main">
        <w:t xml:space="preserve">Nancheng Street</w:t>
      </w:r>
    </w:p>
    <w:p>
      <w:r xmlns:w="http://schemas.openxmlformats.org/wordprocessingml/2006/main">
        <w:t xml:space="preserve">Whether the query condition can be displayed or hidden</w:t>
      </w:r>
    </w:p>
    <w:p>
      <w:r xmlns:w="http://schemas.openxmlformats.org/wordprocessingml/2006/main">
        <w:t xml:space="preserve">delete node</w:t>
      </w:r>
    </w:p>
    <w:p>
      <w:r xmlns:w="http://schemas.openxmlformats.org/wordprocessingml/2006/main">
        <w:t xml:space="preserve">Wandan Township</w:t>
      </w:r>
    </w:p>
    <w:p>
      <w:r xmlns:w="http://schemas.openxmlformats.org/wordprocessingml/2006/main">
        <w:t xml:space="preserve">If it is another variable name, please configure</w:t>
      </w:r>
    </w:p>
    <w:p>
      <w:r xmlns:w="http://schemas.openxmlformats.org/wordprocessingml/2006/main">
        <w:t xml:space="preserve">Change form item value like this</w:t>
      </w:r>
    </w:p>
    <w:p>
      <w:r xmlns:w="http://schemas.openxmlformats.org/wordprocessingml/2006/main">
        <w:t xml:space="preserve">and possibly other textboxes</w:t>
      </w:r>
    </w:p>
    <w:p>
      <w:r xmlns:w="http://schemas.openxmlformats.org/wordprocessingml/2006/main">
        <w:t xml:space="preserve">Used for user confirmation when deleting</w:t>
      </w:r>
    </w:p>
    <w:p>
      <w:r xmlns:w="http://schemas.openxmlformats.org/wordprocessingml/2006/main">
        <w:t xml:space="preserve">is the same type</w:t>
      </w:r>
    </w:p>
    <w:p>
      <w:r xmlns:w="http://schemas.openxmlformats.org/wordprocessingml/2006/main">
        <w:t xml:space="preserve">shorthand for</w:t>
      </w:r>
    </w:p>
    <w:p>
      <w:r xmlns:w="http://schemas.openxmlformats.org/wordprocessingml/2006/main">
        <w:t xml:space="preserve">Set all selected</w:t>
      </w:r>
    </w:p>
    <w:p>
      <w:r xmlns:w="http://schemas.openxmlformats.org/wordprocessingml/2006/main">
        <w:t xml:space="preserve">copywriting</w:t>
      </w:r>
    </w:p>
    <w:p>
      <w:r xmlns:w="http://schemas.openxmlformats.org/wordprocessingml/2006/main">
        <w:t xml:space="preserve">multimedia link address</w:t>
      </w:r>
    </w:p>
    <w:p>
      <w:r xmlns:w="http://schemas.openxmlformats.org/wordprocessingml/2006/main">
        <w:t xml:space="preserve">Clear previous cell selection</w:t>
      </w:r>
    </w:p>
    <w:p>
      <w:r xmlns:w="http://schemas.openxmlformats.org/wordprocessingml/2006/main">
        <w:t xml:space="preserve">High flexibility</w:t>
      </w:r>
    </w:p>
    <w:p>
      <w:r xmlns:w="http://schemas.openxmlformats.org/wordprocessingml/2006/main">
        <w:t xml:space="preserve">Configure the displayed buttons</w:t>
      </w:r>
    </w:p>
    <w:p>
      <w:r xmlns:w="http://schemas.openxmlformats.org/wordprocessingml/2006/main">
        <w:t xml:space="preserve">Telephone</w:t>
      </w:r>
    </w:p>
    <w:p>
      <w:r xmlns:w="http://schemas.openxmlformats.org/wordprocessingml/2006/main">
        <w:t xml:space="preserve">ascending order by default</w:t>
      </w:r>
    </w:p>
    <w:p>
      <w:r xmlns:w="http://schemas.openxmlformats.org/wordprocessingml/2006/main">
        <w:t xml:space="preserve">There are several ways to trigger the value of the referenced variable to change</w:t>
      </w:r>
    </w:p>
    <w:p>
      <w:r xmlns:w="http://schemas.openxmlformats.org/wordprocessingml/2006/main">
        <w:t xml:space="preserve">because there may be text behind</w:t>
      </w:r>
    </w:p>
    <w:p>
      <w:r xmlns:w="http://schemas.openxmlformats.org/wordprocessingml/2006/main">
        <w:t xml:space="preserve">Karamay District</w:t>
      </w:r>
    </w:p>
    <w:p>
      <w:r xmlns:w="http://schemas.openxmlformats.org/wordprocessingml/2006/main">
        <w:t xml:space="preserve">Components will have more data</w:t>
      </w:r>
    </w:p>
    <w:p>
      <w:r xmlns:w="http://schemas.openxmlformats.org/wordprocessingml/2006/main">
        <w:t xml:space="preserve">The first is an early version</w:t>
      </w:r>
    </w:p>
    <w:p>
      <w:r xmlns:w="http://schemas.openxmlformats.org/wordprocessingml/2006/main">
        <w:t xml:space="preserve">designated as action bar</w:t>
      </w:r>
    </w:p>
    <w:p>
      <w:r xmlns:w="http://schemas.openxmlformats.org/wordprocessingml/2006/main">
        <w:t xml:space="preserve">title position</w:t>
      </w:r>
    </w:p>
    <w:p>
      <w:r xmlns:w="http://schemas.openxmlformats.org/wordprocessingml/2006/main">
        <w:t xml:space="preserve">Jinkouhe District</w:t>
      </w:r>
    </w:p>
    <w:p>
      <w:r xmlns:w="http://schemas.openxmlformats.org/wordprocessingml/2006/main">
        <w:t xml:space="preserve">fixed size</w:t>
      </w:r>
    </w:p>
    <w:p>
      <w:r xmlns:w="http://schemas.openxmlformats.org/wordprocessingml/2006/main">
        <w:t xml:space="preserve">data in</w:t>
      </w:r>
    </w:p>
    <w:p>
      <w:r xmlns:w="http://schemas.openxmlformats.org/wordprocessingml/2006/main">
        <w:t xml:space="preserve">variable is true</w:t>
      </w:r>
    </w:p>
    <w:p>
      <w:r xmlns:w="http://schemas.openxmlformats.org/wordprocessingml/2006/main">
        <w:t xml:space="preserve">Xuancheng Municipal District</w:t>
      </w:r>
    </w:p>
    <w:p>
      <w:r xmlns:w="http://schemas.openxmlformats.org/wordprocessingml/2006/main">
        <w:t xml:space="preserve">Nanchuan District</w:t>
      </w:r>
    </w:p>
    <w:p>
      <w:r xmlns:w="http://schemas.openxmlformats.org/wordprocessingml/2006/main">
        <w:t xml:space="preserve">front end</w:t>
      </w:r>
    </w:p>
    <w:p>
      <w:r xmlns:w="http://schemas.openxmlformats.org/wordprocessingml/2006/main">
        <w:t xml:space="preserve">Lai'an County</w:t>
      </w:r>
    </w:p>
    <w:p>
      <w:r xmlns:w="http://schemas.openxmlformats.org/wordprocessingml/2006/main">
        <w:t xml:space="preserve">Done button text</w:t>
      </w:r>
    </w:p>
    <w:p>
      <w:r xmlns:w="http://schemas.openxmlformats.org/wordprocessingml/2006/main">
        <w:t xml:space="preserve">condition</w:t>
      </w:r>
    </w:p>
    <w:p>
      <w:r xmlns:w="http://schemas.openxmlformats.org/wordprocessingml/2006/main">
        <w:t xml:space="preserve">function renderer</w:t>
      </w:r>
    </w:p>
    <w:p>
      <w:r xmlns:w="http://schemas.openxmlformats.org/wordprocessingml/2006/main">
        <w:t xml:space="preserve">Most tables show the need to retrieve data</w:t>
      </w:r>
    </w:p>
    <w:p>
      <w:r xmlns:w="http://schemas.openxmlformats.org/wordprocessingml/2006/main">
        <w:t xml:space="preserve">current selection</w:t>
      </w:r>
    </w:p>
    <w:p>
      <w:r xmlns:w="http://schemas.openxmlformats.org/wordprocessingml/2006/main">
        <w:t xml:space="preserve">You can configure the default expansion options through this</w:t>
      </w:r>
    </w:p>
    <w:p>
      <w:r xmlns:w="http://schemas.openxmlformats.org/wordprocessingml/2006/main">
        <w:t xml:space="preserve">Regular polling refresh</w:t>
      </w:r>
    </w:p>
    <w:p>
      <w:r xmlns:w="http://schemas.openxmlformats.org/wordprocessingml/2006/main">
        <w:t xml:space="preserve">Merge cell configuration</w:t>
      </w:r>
    </w:p>
    <w:p>
      <w:r xmlns:w="http://schemas.openxmlformats.org/wordprocessingml/2006/main">
        <w:t xml:space="preserve">send data</w:t>
      </w:r>
    </w:p>
    <w:p>
      <w:r xmlns:w="http://schemas.openxmlformats.org/wordprocessingml/2006/main">
        <w:t xml:space="preserve">The outermost class name of the form</w:t>
      </w:r>
    </w:p>
    <w:p>
      <w:r xmlns:w="http://schemas.openxmlformats.org/wordprocessingml/2006/main">
        <w:t xml:space="preserve">considered to be assigned a serial number</w:t>
      </w:r>
    </w:p>
    <w:p>
      <w:r xmlns:w="http://schemas.openxmlformats.org/wordprocessingml/2006/main">
        <w:t xml:space="preserve">carry</w:t>
      </w:r>
    </w:p>
    <w:p>
      <w:r xmlns:w="http://schemas.openxmlformats.org/wordprocessingml/2006/main">
        <w:t xml:space="preserve">specified type</w:t>
      </w:r>
    </w:p>
    <w:p>
      <w:r xmlns:w="http://schemas.openxmlformats.org/wordprocessingml/2006/main">
        <w:t xml:space="preserve">when right click</w:t>
      </w:r>
    </w:p>
    <w:p>
      <w:r xmlns:w="http://schemas.openxmlformats.org/wordprocessingml/2006/main">
        <w:t xml:space="preserve">my name</w:t>
      </w:r>
    </w:p>
    <w:p>
      <w:r xmlns:w="http://schemas.openxmlformats.org/wordprocessingml/2006/main">
        <w:t xml:space="preserve">when switching between</w:t>
      </w:r>
    </w:p>
    <w:p>
      <w:r xmlns:w="http://schemas.openxmlformats.org/wordprocessingml/2006/main">
        <w:t xml:space="preserve">Huishan District</w:t>
      </w:r>
    </w:p>
    <w:p>
      <w:r xmlns:w="http://schemas.openxmlformats.org/wordprocessingml/2006/main">
        <w:t xml:space="preserve">panshi city</w:t>
      </w:r>
    </w:p>
    <w:p>
      <w:r xmlns:w="http://schemas.openxmlformats.org/wordprocessingml/2006/main">
        <w:t xml:space="preserve">set level</w:t>
      </w:r>
    </w:p>
    <w:p>
      <w:r xmlns:w="http://schemas.openxmlformats.org/wordprocessingml/2006/main">
        <w:t xml:space="preserve">A list of font options and font names</w:t>
      </w:r>
    </w:p>
    <w:p>
      <w:r xmlns:w="http://schemas.openxmlformats.org/wordprocessingml/2006/main">
        <w:t xml:space="preserve">Please refer to the specific usage</w:t>
      </w:r>
    </w:p>
    <w:p>
      <w:r xmlns:w="http://schemas.openxmlformats.org/wordprocessingml/2006/main">
        <w:t xml:space="preserve">The rest are rendered in order</w:t>
      </w:r>
    </w:p>
    <w:p>
      <w:r xmlns:w="http://schemas.openxmlformats.org/wordprocessingml/2006/main">
        <w:t xml:space="preserve">Multiplication</w:t>
      </w:r>
    </w:p>
    <w:p>
      <w:r xmlns:w="http://schemas.openxmlformats.org/wordprocessingml/2006/main">
        <w:t xml:space="preserve">Guangyuan City</w:t>
      </w:r>
    </w:p>
    <w:p>
      <w:r xmlns:w="http://schemas.openxmlformats.org/wordprocessingml/2006/main">
        <w:t xml:space="preserve">Table automatically calculates height</w:t>
      </w:r>
    </w:p>
    <w:p>
      <w:r xmlns:w="http://schemas.openxmlformats.org/wordprocessingml/2006/main">
        <w:t xml:space="preserve">I feel that I may need to find a more reliable method</w:t>
      </w:r>
    </w:p>
    <w:p>
      <w:r xmlns:w="http://schemas.openxmlformats.org/wordprocessingml/2006/main">
        <w:t xml:space="preserve">available to pass</w:t>
      </w:r>
    </w:p>
    <w:p>
      <w:r xmlns:w="http://schemas.openxmlformats.org/wordprocessingml/2006/main">
        <w:t xml:space="preserve">Customize the expansion level</w:t>
      </w:r>
    </w:p>
    <w:p>
      <w:r xmlns:w="http://schemas.openxmlformats.org/wordprocessingml/2006/main">
        <w:t xml:space="preserve">Tianya District</w:t>
      </w:r>
    </w:p>
    <w:p>
      <w:r xmlns:w="http://schemas.openxmlformats.org/wordprocessingml/2006/main">
        <w:t xml:space="preserve">Dynamically render page content</w:t>
      </w:r>
    </w:p>
    <w:p>
      <w:r xmlns:w="http://schemas.openxmlformats.org/wordprocessingml/2006/main">
        <w:t xml:space="preserve">Timestamp based</w:t>
      </w:r>
    </w:p>
    <w:p>
      <w:r xmlns:w="http://schemas.openxmlformats.org/wordprocessingml/2006/main">
        <w:t xml:space="preserve">show output plain text</w:t>
      </w:r>
    </w:p>
    <w:p>
      <w:r xmlns:w="http://schemas.openxmlformats.org/wordprocessingml/2006/main">
        <w:t xml:space="preserve">Number input box class name</w:t>
      </w:r>
    </w:p>
    <w:p>
      <w:r xmlns:w="http://schemas.openxmlformats.org/wordprocessingml/2006/main">
        <w:t xml:space="preserve">after clearing</w:t>
      </w:r>
    </w:p>
    <w:p>
      <w:r xmlns:w="http://schemas.openxmlformats.org/wordprocessingml/2006/main">
        <w:t xml:space="preserve">Show tooltip</w:t>
      </w:r>
    </w:p>
    <w:p>
      <w:r xmlns:w="http://schemas.openxmlformats.org/wordprocessingml/2006/main">
        <w:t xml:space="preserve">Component classification</w:t>
      </w:r>
    </w:p>
    <w:p>
      <w:r xmlns:w="http://schemas.openxmlformats.org/wordprocessingml/2006/main">
        <w:t xml:space="preserve">currently only german</w:t>
      </w:r>
    </w:p>
    <w:p>
      <w:r xmlns:w="http://schemas.openxmlformats.org/wordprocessingml/2006/main">
        <w:t xml:space="preserve">Setting permissions</w:t>
      </w:r>
    </w:p>
    <w:p>
      <w:r xmlns:w="http://schemas.openxmlformats.org/wordprocessingml/2006/main">
        <w:t xml:space="preserve">option separator component</w:t>
      </w:r>
    </w:p>
    <w:p>
      <w:r xmlns:w="http://schemas.openxmlformats.org/wordprocessingml/2006/main">
        <w:t xml:space="preserve">need to import</w:t>
      </w:r>
    </w:p>
    <w:p>
      <w:r xmlns:w="http://schemas.openxmlformats.org/wordprocessingml/2006/main">
        <w:t xml:space="preserve">Scale can be customized</w:t>
      </w:r>
    </w:p>
    <w:p>
      <w:r xmlns:w="http://schemas.openxmlformats.org/wordprocessingml/2006/main">
        <w:t xml:space="preserve">Option text only shows selected nodes</w:t>
      </w:r>
    </w:p>
    <w:p>
      <w:r xmlns:w="http://schemas.openxmlformats.org/wordprocessingml/2006/main">
        <w:t xml:space="preserve">ensure</w:t>
      </w:r>
    </w:p>
    <w:p>
      <w:r xmlns:w="http://schemas.openxmlformats.org/wordprocessingml/2006/main">
        <w:t xml:space="preserve">collection of top buttons</w:t>
      </w:r>
    </w:p>
    <w:p>
      <w:r xmlns:w="http://schemas.openxmlformats.org/wordprocessingml/2006/main">
        <w:t xml:space="preserve">The result data returned by the interface after the remote upload request is successful</w:t>
      </w:r>
    </w:p>
    <w:p>
      <w:r xmlns:w="http://schemas.openxmlformats.org/wordprocessingml/2006/main">
        <w:t xml:space="preserve">or use</w:t>
      </w:r>
    </w:p>
    <w:p>
      <w:r xmlns:w="http://schemas.openxmlformats.org/wordprocessingml/2006/main">
        <w:t xml:space="preserve">container type</w:t>
      </w:r>
    </w:p>
    <w:p>
      <w:r xmlns:w="http://schemas.openxmlformats.org/wordprocessingml/2006/main">
        <w:t xml:space="preserve">Haojiang District</w:t>
      </w:r>
    </w:p>
    <w:p>
      <w:r xmlns:w="http://schemas.openxmlformats.org/wordprocessingml/2006/main">
        <w:t xml:space="preserve">Uniformly use lowercase format</w:t>
      </w:r>
    </w:p>
    <w:p>
      <w:r xmlns:w="http://schemas.openxmlformats.org/wordprocessingml/2006/main">
        <w:t xml:space="preserve">Delete validation rule</w:t>
      </w:r>
    </w:p>
    <w:p>
      <w:r xmlns:w="http://schemas.openxmlformats.org/wordprocessingml/2006/main">
        <w:t xml:space="preserve">When collapsed, no</w:t>
      </w:r>
    </w:p>
    <w:p>
      <w:r xmlns:w="http://schemas.openxmlformats.org/wordprocessingml/2006/main">
        <w:t xml:space="preserve">because the data is not in</w:t>
      </w:r>
    </w:p>
    <w:p>
      <w:r xmlns:w="http://schemas.openxmlformats.org/wordprocessingml/2006/main">
        <w:t xml:space="preserve">Yuwangtai District</w:t>
      </w:r>
    </w:p>
    <w:p>
      <w:r xmlns:w="http://schemas.openxmlformats.org/wordprocessingml/2006/main">
        <w:t xml:space="preserve">Support sorting</w:t>
      </w:r>
    </w:p>
    <w:p>
      <w:r xmlns:w="http://schemas.openxmlformats.org/wordprocessingml/2006/main">
        <w:t xml:space="preserve">Handan Municipal District</w:t>
      </w:r>
    </w:p>
    <w:p>
      <w:r xmlns:w="http://schemas.openxmlformats.org/wordprocessingml/2006/main">
        <w:t xml:space="preserve">Mismatch</w:t>
      </w:r>
    </w:p>
    <w:p>
      <w:r xmlns:w="http://schemas.openxmlformats.org/wordprocessingml/2006/main">
        <w:t xml:space="preserve">Baicheng</w:t>
      </w:r>
    </w:p>
    <w:p>
      <w:r xmlns:w="http://schemas.openxmlformats.org/wordprocessingml/2006/main">
        <w:t xml:space="preserve">all defined types</w:t>
      </w:r>
    </w:p>
    <w:p>
      <w:r xmlns:w="http://schemas.openxmlformats.org/wordprocessingml/2006/main">
        <w:t xml:space="preserve">Yuanjiang Hani, Yi and Dai Autonomous County</w:t>
      </w:r>
    </w:p>
    <w:p>
      <w:r xmlns:w="http://schemas.openxmlformats.org/wordprocessingml/2006/main">
        <w:t xml:space="preserve">The error message is displayed in the lower left corner</w:t>
      </w:r>
    </w:p>
    <w:p>
      <w:r xmlns:w="http://schemas.openxmlformats.org/wordprocessingml/2006/main">
        <w:t xml:space="preserve">The default number of data items per page for the specified pagination is</w:t>
      </w:r>
    </w:p>
    <w:p>
      <w:r xmlns:w="http://schemas.openxmlformats.org/wordprocessingml/2006/main">
        <w:t xml:space="preserve">event data</w:t>
      </w:r>
    </w:p>
    <w:p>
      <w:r xmlns:w="http://schemas.openxmlformats.org/wordprocessingml/2006/main">
        <w:t xml:space="preserve">It can be used to configure a form when dragged in for the first time</w:t>
      </w:r>
    </w:p>
    <w:p>
      <w:r xmlns:w="http://schemas.openxmlformats.org/wordprocessingml/2006/main">
        <w:t xml:space="preserve">other items</w:t>
      </w:r>
    </w:p>
    <w:p>
      <w:r xmlns:w="http://schemas.openxmlformats.org/wordprocessingml/2006/main">
        <w:t xml:space="preserve">Nantou City</w:t>
      </w:r>
    </w:p>
    <w:p>
      <w:r xmlns:w="http://schemas.openxmlformats.org/wordprocessingml/2006/main">
        <w:t xml:space="preserve">Make the button width fill the parent container</w:t>
      </w:r>
    </w:p>
    <w:p>
      <w:r xmlns:w="http://schemas.openxmlformats.org/wordprocessingml/2006/main">
        <w:t xml:space="preserve">Temporary test</w:t>
      </w:r>
    </w:p>
    <w:p>
      <w:r xmlns:w="http://schemas.openxmlformats.org/wordprocessingml/2006/main">
        <w:t xml:space="preserve">will turn off the component's default</w:t>
      </w:r>
    </w:p>
    <w:p>
      <w:r xmlns:w="http://schemas.openxmlformats.org/wordprocessingml/2006/main">
        <w:t xml:space="preserve">Need to distinguish whether to choose multiple</w:t>
      </w:r>
    </w:p>
    <w:p>
      <w:r xmlns:w="http://schemas.openxmlformats.org/wordprocessingml/2006/main">
        <w:t xml:space="preserve">time picker component</w:t>
      </w:r>
    </w:p>
    <w:p>
      <w:r xmlns:w="http://schemas.openxmlformats.org/wordprocessingml/2006/main">
        <w:t xml:space="preserve">Can be spliced by yourself</w:t>
      </w:r>
    </w:p>
    <w:p>
      <w:r xmlns:w="http://schemas.openxmlformats.org/wordprocessingml/2006/main">
        <w:t xml:space="preserve">primary key</w:t>
      </w:r>
    </w:p>
    <w:p>
      <w:r xmlns:w="http://schemas.openxmlformats.org/wordprocessingml/2006/main">
        <w:t xml:space="preserve">back need to add</w:t>
      </w:r>
    </w:p>
    <w:p>
      <w:r xmlns:w="http://schemas.openxmlformats.org/wordprocessingml/2006/main">
        <w:t xml:space="preserve">generally used to do</w:t>
      </w:r>
    </w:p>
    <w:p>
      <w:r xmlns:w="http://schemas.openxmlformats.org/wordprocessingml/2006/main">
        <w:t xml:space="preserve">can also be set to</w:t>
      </w:r>
    </w:p>
    <w:p>
      <w:r xmlns:w="http://schemas.openxmlformats.org/wordprocessingml/2006/main">
        <w:t xml:space="preserve">Kailu County</w:t>
      </w:r>
    </w:p>
    <w:p>
      <w:r xmlns:w="http://schemas.openxmlformats.org/wordprocessingml/2006/main">
        <w:t xml:space="preserve">Here only the initial mapping</w:t>
      </w:r>
    </w:p>
    <w:p>
      <w:r xmlns:w="http://schemas.openxmlformats.org/wordprocessingml/2006/main">
        <w:t xml:space="preserve">Can't support</w:t>
      </w:r>
    </w:p>
    <w:p>
      <w:r xmlns:w="http://schemas.openxmlformats.org/wordprocessingml/2006/main">
        <w:t xml:space="preserve">Dongyin Township</w:t>
      </w:r>
    </w:p>
    <w:p>
      <w:r xmlns:w="http://schemas.openxmlformats.org/wordprocessingml/2006/main">
        <w:t xml:space="preserve">information scene</w:t>
      </w:r>
    </w:p>
    <w:p>
      <w:r xmlns:w="http://schemas.openxmlformats.org/wordprocessingml/2006/main">
        <w:t xml:space="preserve">if not true</w:t>
      </w:r>
    </w:p>
    <w:p>
      <w:r xmlns:w="http://schemas.openxmlformats.org/wordprocessingml/2006/main">
        <w:t xml:space="preserve">For more instructions, see</w:t>
      </w:r>
    </w:p>
    <w:p>
      <w:r xmlns:w="http://schemas.openxmlformats.org/wordprocessingml/2006/main">
        <w:t xml:space="preserve">Get preset components according to the current category and keywords</w:t>
      </w:r>
    </w:p>
    <w:p>
      <w:r xmlns:w="http://schemas.openxmlformats.org/wordprocessingml/2006/main">
        <w:t xml:space="preserve">Shiyan Municipal District</w:t>
      </w:r>
    </w:p>
    <w:p>
      <w:r xmlns:w="http://schemas.openxmlformats.org/wordprocessingml/2006/main">
        <w:t xml:space="preserve">page jump</w:t>
      </w:r>
    </w:p>
    <w:p>
      <w:r xmlns:w="http://schemas.openxmlformats.org/wordprocessingml/2006/main">
        <w:t xml:space="preserve">will automatically default to</w:t>
      </w:r>
    </w:p>
    <w:p>
      <w:r xmlns:w="http://schemas.openxmlformats.org/wordprocessingml/2006/main">
        <w:t xml:space="preserve">Update the value of the specified index</w:t>
      </w:r>
    </w:p>
    <w:p>
      <w:r xmlns:w="http://schemas.openxmlformats.org/wordprocessingml/2006/main">
        <w:t xml:space="preserve">Implemented special layout container</w:t>
      </w:r>
    </w:p>
    <w:p>
      <w:r xmlns:w="http://schemas.openxmlformats.org/wordprocessingml/2006/main">
        <w:t xml:space="preserve">multi-page mode</w:t>
      </w:r>
    </w:p>
    <w:p>
      <w:r xmlns:w="http://schemas.openxmlformats.org/wordprocessingml/2006/main">
        <w:t xml:space="preserve">relevant</w:t>
      </w:r>
    </w:p>
    <w:p>
      <w:r xmlns:w="http://schemas.openxmlformats.org/wordprocessingml/2006/main">
        <w:t xml:space="preserve">Tianjin Municipal District</w:t>
      </w:r>
    </w:p>
    <w:p>
      <w:r xmlns:w="http://schemas.openxmlformats.org/wordprocessingml/2006/main">
        <w:t xml:space="preserve">easy mode</w:t>
      </w:r>
    </w:p>
    <w:p>
      <w:r xmlns:w="http://schemas.openxmlformats.org/wordprocessingml/2006/main">
        <w:t xml:space="preserve">remove all</w:t>
      </w:r>
    </w:p>
    <w:p>
      <w:r xmlns:w="http://schemas.openxmlformats.org/wordprocessingml/2006/main">
        <w:t xml:space="preserve">Please click the switch language drop-down box above to switch to English</w:t>
      </w:r>
    </w:p>
    <w:p>
      <w:r xmlns:w="http://schemas.openxmlformats.org/wordprocessingml/2006/main">
        <w:t xml:space="preserve">Kowloon County</w:t>
      </w:r>
    </w:p>
    <w:p>
      <w:r xmlns:w="http://schemas.openxmlformats.org/wordprocessingml/2006/main">
        <w:t xml:space="preserve">Support is added by adding device prefix</w:t>
      </w:r>
    </w:p>
    <w:p>
      <w:r xmlns:w="http://schemas.openxmlformats.org/wordprocessingml/2006/main">
        <w:t xml:space="preserve">directly found</w:t>
      </w:r>
    </w:p>
    <w:p>
      <w:r xmlns:w="http://schemas.openxmlformats.org/wordprocessingml/2006/main">
        <w:t xml:space="preserve">subscript</w:t>
      </w:r>
    </w:p>
    <w:p>
      <w:r xmlns:w="http://schemas.openxmlformats.org/wordprocessingml/2006/main">
        <w:t xml:space="preserve">The input content is merged with the stock content</w:t>
      </w:r>
    </w:p>
    <w:p>
      <w:r xmlns:w="http://schemas.openxmlformats.org/wordprocessingml/2006/main">
        <w:t xml:space="preserve">editor</w:t>
      </w:r>
    </w:p>
    <w:p>
      <w:r xmlns:w="http://schemas.openxmlformats.org/wordprocessingml/2006/main">
        <w:t xml:space="preserve">If more layers</w:t>
      </w:r>
    </w:p>
    <w:p>
      <w:r xmlns:w="http://schemas.openxmlformats.org/wordprocessingml/2006/main">
        <w:t xml:space="preserve">only supports processing</w:t>
      </w:r>
    </w:p>
    <w:p>
      <w:r xmlns:w="http://schemas.openxmlformats.org/wordprocessingml/2006/main">
        <w:t xml:space="preserve">Changning County</w:t>
      </w:r>
    </w:p>
    <w:p>
      <w:r xmlns:w="http://schemas.openxmlformats.org/wordprocessingml/2006/main">
        <w:t xml:space="preserve">half star allowed</w:t>
      </w:r>
    </w:p>
    <w:p>
      <w:r xmlns:w="http://schemas.openxmlformats.org/wordprocessingml/2006/main">
        <w:t xml:space="preserve">Langya District</w:t>
      </w:r>
    </w:p>
    <w:p>
      <w:r xmlns:w="http://schemas.openxmlformats.org/wordprocessingml/2006/main">
        <w:t xml:space="preserve">length is equal to the specified value</w:t>
      </w:r>
    </w:p>
    <w:p>
      <w:r xmlns:w="http://schemas.openxmlformats.org/wordprocessingml/2006/main">
        <w:t xml:space="preserve">for the target component</w:t>
      </w:r>
    </w:p>
    <w:p>
      <w:r xmlns:w="http://schemas.openxmlformats.org/wordprocessingml/2006/main">
        <w:t xml:space="preserve">may cause inconsistency</w:t>
      </w:r>
    </w:p>
    <w:p>
      <w:r xmlns:w="http://schemas.openxmlformats.org/wordprocessingml/2006/main">
        <w:t xml:space="preserve">autofill interface</w:t>
      </w:r>
    </w:p>
    <w:p>
      <w:r xmlns:w="http://schemas.openxmlformats.org/wordprocessingml/2006/main">
        <w:t xml:space="preserve">add event</w:t>
      </w:r>
    </w:p>
    <w:p>
      <w:r xmlns:w="http://schemas.openxmlformats.org/wordprocessingml/2006/main">
        <w:t xml:space="preserve">Bottom toolbar configuration</w:t>
      </w:r>
    </w:p>
    <w:p>
      <w:r xmlns:w="http://schemas.openxmlformats.org/wordprocessingml/2006/main">
        <w:t xml:space="preserve">more complex</w:t>
      </w:r>
    </w:p>
    <w:p>
      <w:r xmlns:w="http://schemas.openxmlformats.org/wordprocessingml/2006/main">
        <w:t xml:space="preserve">Hukou Township</w:t>
      </w:r>
    </w:p>
    <w:p>
      <w:r xmlns:w="http://schemas.openxmlformats.org/wordprocessingml/2006/main">
        <w:t xml:space="preserve">Prompt action</w:t>
      </w:r>
    </w:p>
    <w:p>
      <w:r xmlns:w="http://schemas.openxmlformats.org/wordprocessingml/2006/main">
        <w:t xml:space="preserve">main test check</w:t>
      </w:r>
    </w:p>
    <w:p>
      <w:r xmlns:w="http://schemas.openxmlformats.org/wordprocessingml/2006/main">
        <w:t xml:space="preserve">Configuration of various charts</w:t>
      </w:r>
    </w:p>
    <w:p>
      <w:r xmlns:w="http://schemas.openxmlformats.org/wordprocessingml/2006/main">
        <w:t xml:space="preserve">Component tree structure</w:t>
      </w:r>
    </w:p>
    <w:p>
      <w:r xmlns:w="http://schemas.openxmlformats.org/wordprocessingml/2006/main">
        <w:t xml:space="preserve">Triggered when the form validation is successful</w:t>
      </w:r>
    </w:p>
    <w:p>
      <w:r xmlns:w="http://schemas.openxmlformats.org/wordprocessingml/2006/main">
        <w:t xml:space="preserve">click to confirm</w:t>
      </w:r>
    </w:p>
    <w:p>
      <w:r xmlns:w="http://schemas.openxmlformats.org/wordprocessingml/2006/main">
        <w:t xml:space="preserve">Zhenning Buyi and Miao Autonomous County</w:t>
      </w:r>
    </w:p>
    <w:p>
      <w:r xmlns:w="http://schemas.openxmlformats.org/wordprocessingml/2006/main">
        <w:t xml:space="preserve">avoid self-limitation</w:t>
      </w:r>
    </w:p>
    <w:p>
      <w:r xmlns:w="http://schemas.openxmlformats.org/wordprocessingml/2006/main">
        <w:t xml:space="preserve">The current input value exceeds the maximum value</w:t>
      </w:r>
    </w:p>
    <w:p>
      <w:r xmlns:w="http://schemas.openxmlformats.org/wordprocessingml/2006/main">
        <w:t xml:space="preserve">search category</w:t>
      </w:r>
    </w:p>
    <w:p>
      <w:r xmlns:w="http://schemas.openxmlformats.org/wordprocessingml/2006/main">
        <w:t xml:space="preserve">Fogang County</w:t>
      </w:r>
    </w:p>
    <w:p>
      <w:r xmlns:w="http://schemas.openxmlformats.org/wordprocessingml/2006/main">
        <w:t xml:space="preserve">Data Sources</w:t>
      </w:r>
    </w:p>
    <w:p>
      <w:r xmlns:w="http://schemas.openxmlformats.org/wordprocessingml/2006/main">
        <w:t xml:space="preserve">When the checkbox is checked</w:t>
      </w:r>
    </w:p>
    <w:p>
      <w:r xmlns:w="http://schemas.openxmlformats.org/wordprocessingml/2006/main">
        <w:t xml:space="preserve">dropdown option rendering</w:t>
      </w:r>
    </w:p>
    <w:p>
      <w:r xmlns:w="http://schemas.openxmlformats.org/wordprocessingml/2006/main">
        <w:t xml:space="preserve">Dawu County</w:t>
      </w:r>
    </w:p>
    <w:p>
      <w:r xmlns:w="http://schemas.openxmlformats.org/wordprocessingml/2006/main">
        <w:t xml:space="preserve">Tongliao</w:t>
      </w:r>
    </w:p>
    <w:p>
      <w:r xmlns:w="http://schemas.openxmlformats.org/wordprocessingml/2006/main">
        <w:t xml:space="preserve">drawer title</w:t>
      </w:r>
    </w:p>
    <w:p>
      <w:r xmlns:w="http://schemas.openxmlformats.org/wordprocessingml/2006/main">
        <w:t xml:space="preserve">Generally, it is the file resource address</w:t>
      </w:r>
    </w:p>
    <w:p>
      <w:r xmlns:w="http://schemas.openxmlformats.org/wordprocessingml/2006/main">
        <w:t xml:space="preserve">usually the last</w:t>
      </w:r>
    </w:p>
    <w:p>
      <w:r xmlns:w="http://schemas.openxmlformats.org/wordprocessingml/2006/main">
        <w:t xml:space="preserve">One or three of the three subjects are greater than</w:t>
      </w:r>
    </w:p>
    <w:p>
      <w:r xmlns:w="http://schemas.openxmlformats.org/wordprocessingml/2006/main">
        <w:t xml:space="preserve">Whether to highlight expressions</w:t>
      </w:r>
    </w:p>
    <w:p>
      <w:r xmlns:w="http://schemas.openxmlformats.org/wordprocessingml/2006/main">
        <w:t xml:space="preserve">Click on the left first</w:t>
      </w:r>
    </w:p>
    <w:p>
      <w:r xmlns:w="http://schemas.openxmlformats.org/wordprocessingml/2006/main">
        <w:t xml:space="preserve">Return interface processing information</w:t>
      </w:r>
    </w:p>
    <w:p>
      <w:r xmlns:w="http://schemas.openxmlformats.org/wordprocessingml/2006/main">
        <w:t xml:space="preserve">write</w:t>
      </w:r>
    </w:p>
    <w:p>
      <w:r xmlns:w="http://schemas.openxmlformats.org/wordprocessingml/2006/main">
        <w:t xml:space="preserve">For example, some data exists in global variables</w:t>
      </w:r>
    </w:p>
    <w:p>
      <w:r xmlns:w="http://schemas.openxmlformats.org/wordprocessingml/2006/main">
        <w:t xml:space="preserve">Tonghua City</w:t>
      </w:r>
    </w:p>
    <w:p>
      <w:r xmlns:w="http://schemas.openxmlformats.org/wordprocessingml/2006/main">
        <w:t xml:space="preserve">Dongchuan District</w:t>
      </w:r>
    </w:p>
    <w:p>
      <w:r xmlns:w="http://schemas.openxmlformats.org/wordprocessingml/2006/main">
        <w:t xml:space="preserve">Basic components</w:t>
      </w:r>
    </w:p>
    <w:p>
      <w:r xmlns:w="http://schemas.openxmlformats.org/wordprocessingml/2006/main">
        <w:t xml:space="preserve">Yun'an District</w:t>
      </w:r>
    </w:p>
    <w:p>
      <w:r xmlns:w="http://schemas.openxmlformats.org/wordprocessingml/2006/main">
        <w:t xml:space="preserve">Simple to prevent</w:t>
      </w:r>
    </w:p>
    <w:p>
      <w:r xmlns:w="http://schemas.openxmlformats.org/wordprocessingml/2006/main">
        <w:t xml:space="preserve">This logic will be handled separately</w:t>
      </w:r>
    </w:p>
    <w:p>
      <w:r xmlns:w="http://schemas.openxmlformats.org/wordprocessingml/2006/main">
        <w:t xml:space="preserve">Otherwise it will cause</w:t>
      </w:r>
    </w:p>
    <w:p>
      <w:r xmlns:w="http://schemas.openxmlformats.org/wordprocessingml/2006/main">
        <w:t xml:space="preserve">Whether to center the content of the grid</w:t>
      </w:r>
    </w:p>
    <w:p>
      <w:r xmlns:w="http://schemas.openxmlformats.org/wordprocessingml/2006/main">
        <w:t xml:space="preserve">Automatic wrapping to achieve</w:t>
      </w:r>
    </w:p>
    <w:p>
      <w:r xmlns:w="http://schemas.openxmlformats.org/wordprocessingml/2006/main">
        <w:t xml:space="preserve">only take</w:t>
      </w:r>
    </w:p>
    <w:p>
      <w:r xmlns:w="http://schemas.openxmlformats.org/wordprocessingml/2006/main">
        <w:t xml:space="preserve">search filter</w:t>
      </w:r>
    </w:p>
    <w:p>
      <w:r xmlns:w="http://schemas.openxmlformats.org/wordprocessingml/2006/main">
        <w:t xml:space="preserve">Xinwu District</w:t>
      </w:r>
    </w:p>
    <w:p>
      <w:r xmlns:w="http://schemas.openxmlformats.org/wordprocessingml/2006/main">
        <w:t xml:space="preserve">The function will be passed two parameters</w:t>
      </w:r>
    </w:p>
    <w:p>
      <w:r xmlns:w="http://schemas.openxmlformats.org/wordprocessingml/2006/main">
        <w:t xml:space="preserve">Bind the current environment variable</w:t>
      </w:r>
    </w:p>
    <w:p>
      <w:r xmlns:w="http://schemas.openxmlformats.org/wordprocessingml/2006/main">
        <w:t xml:space="preserve">No partial selection when there is only one column</w:t>
      </w:r>
    </w:p>
    <w:p>
      <w:r xmlns:w="http://schemas.openxmlformats.org/wordprocessingml/2006/main">
        <w:t xml:space="preserve">Is it possible to edit</w:t>
      </w:r>
    </w:p>
    <w:p>
      <w:r xmlns:w="http://schemas.openxmlformats.org/wordprocessingml/2006/main">
        <w:t xml:space="preserve">Xinwu Township</w:t>
      </w:r>
    </w:p>
    <w:p>
      <w:r xmlns:w="http://schemas.openxmlformats.org/wordprocessingml/2006/main">
        <w:t xml:space="preserve">it will be in</w:t>
      </w:r>
    </w:p>
    <w:p>
      <w:r xmlns:w="http://schemas.openxmlformats.org/wordprocessingml/2006/main">
        <w:t xml:space="preserve">will be rounded</w:t>
      </w:r>
    </w:p>
    <w:p>
      <w:r xmlns:w="http://schemas.openxmlformats.org/wordprocessingml/2006/main">
        <w:t xml:space="preserve">error location</w:t>
      </w:r>
    </w:p>
    <w:p>
      <w:r xmlns:w="http://schemas.openxmlformats.org/wordprocessingml/2006/main">
        <w:t xml:space="preserve">General message prompt</w:t>
      </w:r>
    </w:p>
    <w:p>
      <w:r xmlns:w="http://schemas.openxmlformats.org/wordprocessingml/2006/main">
        <w:t xml:space="preserve">Get the intersection of two arrays</w:t>
      </w:r>
    </w:p>
    <w:p>
      <w:r xmlns:w="http://schemas.openxmlformats.org/wordprocessingml/2006/main">
        <w:t xml:space="preserve">District of Benxi City</w:t>
      </w:r>
    </w:p>
    <w:p>
      <w:r xmlns:w="http://schemas.openxmlformats.org/wordprocessingml/2006/main">
        <w:t xml:space="preserve">You can view the data field data details of the current form</w:t>
      </w:r>
    </w:p>
    <w:p>
      <w:r xmlns:w="http://schemas.openxmlformats.org/wordprocessingml/2006/main">
        <w:t xml:space="preserve">Post-display icons make information more eye-catching</w:t>
      </w:r>
    </w:p>
    <w:p>
      <w:r xmlns:w="http://schemas.openxmlformats.org/wordprocessingml/2006/main">
        <w:t xml:space="preserve">Lichuan County</w:t>
      </w:r>
    </w:p>
    <w:p>
      <w:r xmlns:w="http://schemas.openxmlformats.org/wordprocessingml/2006/main">
        <w:t xml:space="preserve">If you encounter some slightly uncommon components, you have to find a third party by yourself</w:t>
      </w:r>
    </w:p>
    <w:p>
      <w:r xmlns:w="http://schemas.openxmlformats.org/wordprocessingml/2006/main">
        <w:t xml:space="preserve">There are several ways to deal with this</w:t>
      </w:r>
    </w:p>
    <w:p>
      <w:r xmlns:w="http://schemas.openxmlformats.org/wordprocessingml/2006/main">
        <w:t xml:space="preserve">How do the options below</w:t>
      </w:r>
    </w:p>
    <w:p>
      <w:r xmlns:w="http://schemas.openxmlformats.org/wordprocessingml/2006/main">
        <w:t xml:space="preserve">Start upload</w:t>
      </w:r>
    </w:p>
    <w:p>
      <w:r xmlns:w="http://schemas.openxmlformats.org/wordprocessingml/2006/main">
        <w:t xml:space="preserve">Alternative color</w:t>
      </w:r>
    </w:p>
    <w:p>
      <w:r xmlns:w="http://schemas.openxmlformats.org/wordprocessingml/2006/main">
        <w:t xml:space="preserve">Usually the right panel is the form configuration</w:t>
      </w:r>
    </w:p>
    <w:p>
      <w:r xmlns:w="http://schemas.openxmlformats.org/wordprocessingml/2006/main">
        <w:t xml:space="preserve">get native</w:t>
      </w:r>
    </w:p>
    <w:p>
      <w:r xmlns:w="http://schemas.openxmlformats.org/wordprocessingml/2006/main">
        <w:t xml:space="preserve">because there are two values</w:t>
      </w:r>
    </w:p>
    <w:p>
      <w:r xmlns:w="http://schemas.openxmlformats.org/wordprocessingml/2006/main">
        <w:t xml:space="preserve">After configuring this event, the verification when the form is submitted will not be triggered</w:t>
      </w:r>
    </w:p>
    <w:p>
      <w:r xmlns:w="http://schemas.openxmlformats.org/wordprocessingml/2006/main">
        <w:t xml:space="preserve">Clear the form and submit</w:t>
      </w:r>
    </w:p>
    <w:p>
      <w:r xmlns:w="http://schemas.openxmlformats.org/wordprocessingml/2006/main">
        <w:t xml:space="preserve">Replace any attribute of the parent node</w:t>
      </w:r>
    </w:p>
    <w:p>
      <w:r xmlns:w="http://schemas.openxmlformats.org/wordprocessingml/2006/main">
        <w:t xml:space="preserve">Tianquan County</w:t>
      </w:r>
    </w:p>
    <w:p>
      <w:r xmlns:w="http://schemas.openxmlformats.org/wordprocessingml/2006/main">
        <w:t xml:space="preserve">Yungang District</w:t>
      </w:r>
    </w:p>
    <w:p>
      <w:r xmlns:w="http://schemas.openxmlformats.org/wordprocessingml/2006/main">
        <w:t xml:space="preserve">Page Layout</w:t>
      </w:r>
    </w:p>
    <w:p>
      <w:r xmlns:w="http://schemas.openxmlformats.org/wordprocessingml/2006/main">
        <w:t xml:space="preserve">Whether to display the value</w:t>
      </w:r>
    </w:p>
    <w:p>
      <w:r xmlns:w="http://schemas.openxmlformats.org/wordprocessingml/2006/main">
        <w:t xml:space="preserve">Then the default home page will select many menu items</w:t>
      </w:r>
    </w:p>
    <w:p>
      <w:r xmlns:w="http://schemas.openxmlformats.org/wordprocessingml/2006/main">
        <w:t xml:space="preserve">The requirement scenario is mainly to expose the internal events of custom components</w:t>
      </w:r>
    </w:p>
    <w:p>
      <w:r xmlns:w="http://schemas.openxmlformats.org/wordprocessingml/2006/main">
        <w:t xml:space="preserve">retry button</w:t>
      </w:r>
    </w:p>
    <w:p>
      <w:r xmlns:w="http://schemas.openxmlformats.org/wordprocessingml/2006/main">
        <w:t xml:space="preserve">Please select a static value</w:t>
      </w:r>
    </w:p>
    <w:p>
      <w:r xmlns:w="http://schemas.openxmlformats.org/wordprocessingml/2006/main">
        <w:t xml:space="preserve">Xinghualing District</w:t>
      </w:r>
    </w:p>
    <w:p>
      <w:r xmlns:w="http://schemas.openxmlformats.org/wordprocessingml/2006/main">
        <w:t xml:space="preserve">Weishan County</w:t>
      </w:r>
    </w:p>
    <w:p>
      <w:r xmlns:w="http://schemas.openxmlformats.org/wordprocessingml/2006/main">
        <w:t xml:space="preserve">Chengcheng County</w:t>
      </w:r>
    </w:p>
    <w:p>
      <w:r xmlns:w="http://schemas.openxmlformats.org/wordprocessingml/2006/main">
        <w:t xml:space="preserve">to the target component</w:t>
      </w:r>
    </w:p>
    <w:p>
      <w:r xmlns:w="http://schemas.openxmlformats.org/wordprocessingml/2006/main">
        <w:t xml:space="preserve">Xinyuan County</w:t>
      </w:r>
    </w:p>
    <w:p>
      <w:r xmlns:w="http://schemas.openxmlformats.org/wordprocessingml/2006/main">
        <w:t xml:space="preserve">activated item</w:t>
      </w:r>
    </w:p>
    <w:p>
      <w:r xmlns:w="http://schemas.openxmlformats.org/wordprocessingml/2006/main">
        <w:t xml:space="preserve">Whether to show the search box</w:t>
      </w:r>
    </w:p>
    <w:p>
      <w:r xmlns:w="http://schemas.openxmlformats.org/wordprocessingml/2006/main">
        <w:t xml:space="preserve">Shown when focused</w:t>
      </w:r>
    </w:p>
    <w:p>
      <w:r xmlns:w="http://schemas.openxmlformats.org/wordprocessingml/2006/main">
        <w:t xml:space="preserve">Enshi City</w:t>
      </w:r>
    </w:p>
    <w:p>
      <w:r xmlns:w="http://schemas.openxmlformats.org/wordprocessingml/2006/main">
        <w:t xml:space="preserve">can pop up according to the condition</w:t>
      </w:r>
    </w:p>
    <w:p>
      <w:r xmlns:w="http://schemas.openxmlformats.org/wordprocessingml/2006/main">
        <w:t xml:space="preserve">Filter custom components based on keywords</w:t>
      </w:r>
    </w:p>
    <w:p>
      <w:r xmlns:w="http://schemas.openxmlformats.org/wordprocessingml/2006/main">
        <w:t xml:space="preserve">bread item</w:t>
      </w:r>
    </w:p>
    <w:p>
      <w:r xmlns:w="http://schemas.openxmlformats.org/wordprocessingml/2006/main">
        <w:t xml:space="preserve">Is it modifiable</w:t>
      </w:r>
    </w:p>
    <w:p>
      <w:r xmlns:w="http://schemas.openxmlformats.org/wordprocessingml/2006/main">
        <w:t xml:space="preserve">Ningjiang District</w:t>
      </w:r>
    </w:p>
    <w:p>
      <w:r xmlns:w="http://schemas.openxmlformats.org/wordprocessingml/2006/main">
        <w:t xml:space="preserve">Enable to see more impressions</w:t>
      </w:r>
    </w:p>
    <w:p>
      <w:r xmlns:w="http://schemas.openxmlformats.org/wordprocessingml/2006/main">
        <w:t xml:space="preserve">Action calls can be programmed directly through the context</w:t>
      </w:r>
    </w:p>
    <w:p>
      <w:r xmlns:w="http://schemas.openxmlformats.org/wordprocessingml/2006/main">
        <w:t xml:space="preserve">Called before a configuration item is inserted</w:t>
      </w:r>
    </w:p>
    <w:p>
      <w:r xmlns:w="http://schemas.openxmlformats.org/wordprocessingml/2006/main">
        <w:t xml:space="preserve">Pingnan County</w:t>
      </w:r>
    </w:p>
    <w:p>
      <w:r xmlns:w="http://schemas.openxmlformats.org/wordprocessingml/2006/main">
        <w:t xml:space="preserve">Replace the URL of the picture</w:t>
      </w:r>
    </w:p>
    <w:p>
      <w:r xmlns:w="http://schemas.openxmlformats.org/wordprocessingml/2006/main">
        <w:t xml:space="preserve">list item content</w:t>
      </w:r>
    </w:p>
    <w:p>
      <w:r xmlns:w="http://schemas.openxmlformats.org/wordprocessingml/2006/main">
        <w:t xml:space="preserve">crop ratio</w:t>
      </w:r>
    </w:p>
    <w:p>
      <w:r xmlns:w="http://schemas.openxmlformats.org/wordprocessingml/2006/main">
        <w:t xml:space="preserve">first at</w:t>
      </w:r>
    </w:p>
    <w:p>
      <w:r xmlns:w="http://schemas.openxmlformats.org/wordprocessingml/2006/main">
        <w:t xml:space="preserve">Whether to hide expressions</w:t>
      </w:r>
    </w:p>
    <w:p>
      <w:r xmlns:w="http://schemas.openxmlformats.org/wordprocessingml/2006/main">
        <w:t xml:space="preserve">Address bar changes are automatically updated</w:t>
      </w:r>
    </w:p>
    <w:p>
      <w:r xmlns:w="http://schemas.openxmlformats.org/wordprocessingml/2006/main">
        <w:t xml:space="preserve">Whether to display the insert component panel</w:t>
      </w:r>
    </w:p>
    <w:p>
      <w:r xmlns:w="http://schemas.openxmlformats.org/wordprocessingml/2006/main">
        <w:t xml:space="preserve">Initialize the active tab</w:t>
      </w:r>
    </w:p>
    <w:p>
      <w:r xmlns:w="http://schemas.openxmlformats.org/wordprocessingml/2006/main">
        <w:t xml:space="preserve">Jinping County</w:t>
      </w:r>
    </w:p>
    <w:p>
      <w:r xmlns:w="http://schemas.openxmlformats.org/wordprocessingml/2006/main">
        <w:t xml:space="preserve">and set parameters</w:t>
      </w:r>
    </w:p>
    <w:p>
      <w:r xmlns:w="http://schemas.openxmlformats.org/wordprocessingml/2006/main">
        <w:t xml:space="preserve">as long as</w:t>
      </w:r>
    </w:p>
    <w:p>
      <w:r xmlns:w="http://schemas.openxmlformats.org/wordprocessingml/2006/main">
        <w:t xml:space="preserve">Proprietary Action Definition Collection</w:t>
      </w:r>
    </w:p>
    <w:p>
      <w:r xmlns:w="http://schemas.openxmlformats.org/wordprocessingml/2006/main">
        <w:t xml:space="preserve">i.e. data reload</w:t>
      </w:r>
    </w:p>
    <w:p>
      <w:r xmlns:w="http://schemas.openxmlformats.org/wordprocessingml/2006/main">
        <w:t xml:space="preserve">Dongzhou District</w:t>
      </w:r>
    </w:p>
    <w:p>
      <w:r xmlns:w="http://schemas.openxmlformats.org/wordprocessingml/2006/main">
        <w:t xml:space="preserve">Regenerate the property configuration panel of the current component</w:t>
      </w:r>
    </w:p>
    <w:p>
      <w:r xmlns:w="http://schemas.openxmlformats.org/wordprocessingml/2006/main">
        <w:t xml:space="preserve">is an empty string</w:t>
      </w:r>
    </w:p>
    <w:p>
      <w:r xmlns:w="http://schemas.openxmlformats.org/wordprocessingml/2006/main">
        <w:t xml:space="preserve">Bade District</w:t>
      </w:r>
    </w:p>
    <w:p>
      <w:r xmlns:w="http://schemas.openxmlformats.org/wordprocessingml/2006/main">
        <w:t xml:space="preserve">For example, the original value is</w:t>
      </w:r>
    </w:p>
    <w:p>
      <w:r xmlns:w="http://schemas.openxmlformats.org/wordprocessingml/2006/main">
        <w:t xml:space="preserve">Bottom spacing</w:t>
      </w:r>
    </w:p>
    <w:p>
      <w:r xmlns:w="http://schemas.openxmlformats.org/wordprocessingml/2006/main">
        <w:t xml:space="preserve">no</w:t>
      </w:r>
    </w:p>
    <w:p>
      <w:r xmlns:w="http://schemas.openxmlformats.org/wordprocessingml/2006/main">
        <w:t xml:space="preserve">segmentation</w:t>
      </w:r>
    </w:p>
    <w:p>
      <w:r xmlns:w="http://schemas.openxmlformats.org/wordprocessingml/2006/main">
        <w:t xml:space="preserve">Toronto County</w:t>
      </w:r>
    </w:p>
    <w:p>
      <w:r xmlns:w="http://schemas.openxmlformats.org/wordprocessingml/2006/main">
        <w:t xml:space="preserve">Identifies form data fields</w:t>
      </w:r>
    </w:p>
    <w:p>
      <w:r xmlns:w="http://schemas.openxmlformats.org/wordprocessingml/2006/main">
        <w:t xml:space="preserve">Change left active panel</w:t>
      </w:r>
    </w:p>
    <w:p>
      <w:r xmlns:w="http://schemas.openxmlformats.org/wordprocessingml/2006/main">
        <w:t xml:space="preserve">Note and</w:t>
      </w:r>
    </w:p>
    <w:p>
      <w:r xmlns:w="http://schemas.openxmlformats.org/wordprocessingml/2006/main">
        <w:t xml:space="preserve">Guxian</w:t>
      </w:r>
    </w:p>
    <w:p>
      <w:r xmlns:w="http://schemas.openxmlformats.org/wordprocessingml/2006/main">
        <w:t xml:space="preserve">In the filter parameter use</w:t>
      </w:r>
    </w:p>
    <w:p>
      <w:r xmlns:w="http://schemas.openxmlformats.org/wordprocessingml/2006/main">
        <w:t xml:space="preserve">Daocheng County</w:t>
      </w:r>
    </w:p>
    <w:p>
      <w:r xmlns:w="http://schemas.openxmlformats.org/wordprocessingml/2006/main">
        <w:t xml:space="preserve">Support for static display decorators</w:t>
      </w:r>
    </w:p>
    <w:p>
      <w:r xmlns:w="http://schemas.openxmlformats.org/wordprocessingml/2006/main">
        <w:t xml:space="preserve">Indicates that the verification failed</w:t>
      </w:r>
    </w:p>
    <w:p>
      <w:r xmlns:w="http://schemas.openxmlformats.org/wordprocessingml/2006/main">
        <w:t xml:space="preserve">will contain all pop-up boxes</w:t>
      </w:r>
    </w:p>
    <w:p>
      <w:r xmlns:w="http://schemas.openxmlformats.org/wordprocessingml/2006/main">
        <w:t xml:space="preserve">Action Execution Method</w:t>
      </w:r>
    </w:p>
    <w:p>
      <w:r xmlns:w="http://schemas.openxmlformats.org/wordprocessingml/2006/main">
        <w:t xml:space="preserve">Collapse search</w:t>
      </w:r>
    </w:p>
    <w:p>
      <w:r xmlns:w="http://schemas.openxmlformats.org/wordprocessingml/2006/main">
        <w:t xml:space="preserve">to configure</w:t>
      </w:r>
    </w:p>
    <w:p>
      <w:r xmlns:w="http://schemas.openxmlformats.org/wordprocessingml/2006/main">
        <w:t xml:space="preserve">Bade City</w:t>
      </w:r>
    </w:p>
    <w:p>
      <w:r xmlns:w="http://schemas.openxmlformats.org/wordprocessingml/2006/main">
        <w:t xml:space="preserve">indifferent</w:t>
      </w:r>
    </w:p>
    <w:p>
      <w:r xmlns:w="http://schemas.openxmlformats.org/wordprocessingml/2006/main">
        <w:t xml:space="preserve">horizontal spacing</w:t>
      </w:r>
    </w:p>
    <w:p>
      <w:r xmlns:w="http://schemas.openxmlformats.org/wordprocessingml/2006/main">
        <w:t xml:space="preserve">click nav item data</w:t>
      </w:r>
    </w:p>
    <w:p>
      <w:r xmlns:w="http://schemas.openxmlformats.org/wordprocessingml/2006/main">
        <w:t xml:space="preserve">Lugu Township</w:t>
      </w:r>
    </w:p>
    <w:p>
      <w:r xmlns:w="http://schemas.openxmlformats.org/wordprocessingml/2006/main">
        <w:t xml:space="preserve">Configuration can be modified before preview</w:t>
      </w:r>
    </w:p>
    <w:p>
      <w:r xmlns:w="http://schemas.openxmlformats.org/wordprocessingml/2006/main">
        <w:t xml:space="preserve">placeholder text prompt</w:t>
      </w:r>
    </w:p>
    <w:p>
      <w:r xmlns:w="http://schemas.openxmlformats.org/wordprocessingml/2006/main">
        <w:t xml:space="preserve">you wish to close the current</w:t>
      </w:r>
    </w:p>
    <w:p>
      <w:r xmlns:w="http://schemas.openxmlformats.org/wordprocessingml/2006/main">
        <w:t xml:space="preserve">wrap up</w:t>
      </w:r>
    </w:p>
    <w:p>
      <w:r xmlns:w="http://schemas.openxmlformats.org/wordprocessingml/2006/main">
        <w:t xml:space="preserve">Equal to update bound variables</w:t>
      </w:r>
    </w:p>
    <w:p>
      <w:r xmlns:w="http://schemas.openxmlformats.org/wordprocessingml/2006/main">
        <w:t xml:space="preserve">Haiyuan County</w:t>
      </w:r>
    </w:p>
    <w:p>
      <w:r xmlns:w="http://schemas.openxmlformats.org/wordprocessingml/2006/main">
        <w:t xml:space="preserve">sub-item</w:t>
      </w:r>
    </w:p>
    <w:p>
      <w:r xmlns:w="http://schemas.openxmlformats.org/wordprocessingml/2006/main">
        <w:t xml:space="preserve">dashboard progress bar</w:t>
      </w:r>
    </w:p>
    <w:p>
      <w:r xmlns:w="http://schemas.openxmlformats.org/wordprocessingml/2006/main">
        <w:t xml:space="preserve">matched when the switch is on</w:t>
      </w:r>
    </w:p>
    <w:p>
      <w:r xmlns:w="http://schemas.openxmlformats.org/wordprocessingml/2006/main">
        <w:t xml:space="preserve">The point variable in the development tool will not respond</w:t>
      </w:r>
    </w:p>
    <w:p>
      <w:r xmlns:w="http://schemas.openxmlformats.org/wordprocessingml/2006/main">
        <w:t xml:space="preserve">Jieyang</w:t>
      </w:r>
    </w:p>
    <w:p>
      <w:r xmlns:w="http://schemas.openxmlformats.org/wordprocessingml/2006/main">
        <w:t xml:space="preserve">almost all</w:t>
      </w:r>
    </w:p>
    <w:p>
      <w:r xmlns:w="http://schemas.openxmlformats.org/wordprocessingml/2006/main">
        <w:t xml:space="preserve">Custom component access event action</w:t>
      </w:r>
    </w:p>
    <w:p>
      <w:r xmlns:w="http://schemas.openxmlformats.org/wordprocessingml/2006/main">
        <w:t xml:space="preserve">white color</w:t>
      </w:r>
    </w:p>
    <w:p>
      <w:r xmlns:w="http://schemas.openxmlformats.org/wordprocessingml/2006/main">
        <w:t xml:space="preserve">If the total data is only enough to display one page</w:t>
      </w:r>
    </w:p>
    <w:p>
      <w:r xmlns:w="http://schemas.openxmlformats.org/wordprocessingml/2006/main">
        <w:t xml:space="preserve">Guigang</w:t>
      </w:r>
    </w:p>
    <w:p>
      <w:r xmlns:w="http://schemas.openxmlformats.org/wordprocessingml/2006/main">
        <w:t xml:space="preserve">Autofill parent variables</w:t>
      </w:r>
    </w:p>
    <w:p>
      <w:r xmlns:w="http://schemas.openxmlformats.org/wordprocessingml/2006/main">
        <w:t xml:space="preserve">Returns the beginning of the specified range of dates</w:t>
      </w:r>
    </w:p>
    <w:p>
      <w:r xmlns:w="http://schemas.openxmlformats.org/wordprocessingml/2006/main">
        <w:t xml:space="preserve">Taihe County</w:t>
      </w:r>
    </w:p>
    <w:p>
      <w:r xmlns:w="http://schemas.openxmlformats.org/wordprocessingml/2006/main">
        <w:t xml:space="preserve">Data structure definition</w:t>
      </w:r>
    </w:p>
    <w:p>
      <w:r xmlns:w="http://schemas.openxmlformats.org/wordprocessingml/2006/main">
        <w:t xml:space="preserve">location support</w:t>
      </w:r>
    </w:p>
    <w:p>
      <w:r xmlns:w="http://schemas.openxmlformats.org/wordprocessingml/2006/main">
        <w:t xml:space="preserve">Based on this information, the plugin can decide whether to register the editor plugin</w:t>
      </w:r>
    </w:p>
    <w:p>
      <w:r xmlns:w="http://schemas.openxmlformats.org/wordprocessingml/2006/main">
        <w:t xml:space="preserve">how many widths the grid spans</w:t>
      </w:r>
    </w:p>
    <w:p>
      <w:r xmlns:w="http://schemas.openxmlformats.org/wordprocessingml/2006/main">
        <w:t xml:space="preserve">Whether to edit the label name</w:t>
      </w:r>
    </w:p>
    <w:p>
      <w:r xmlns:w="http://schemas.openxmlformats.org/wordprocessingml/2006/main">
        <w:t xml:space="preserve">Qingyuan County</w:t>
      </w:r>
    </w:p>
    <w:p>
      <w:r xmlns:w="http://schemas.openxmlformats.org/wordprocessingml/2006/main">
        <w:t xml:space="preserve">will affect the height of the line at the starting position</w:t>
      </w:r>
    </w:p>
    <w:p>
      <w:r xmlns:w="http://schemas.openxmlformats.org/wordprocessingml/2006/main">
        <w:t xml:space="preserve">There is no</w:t>
      </w:r>
    </w:p>
    <w:p>
      <w:r xmlns:w="http://schemas.openxmlformats.org/wordprocessingml/2006/main">
        <w:t xml:space="preserve">the mount point of</w:t>
      </w:r>
    </w:p>
    <w:p>
      <w:r xmlns:w="http://schemas.openxmlformats.org/wordprocessingml/2006/main">
        <w:t xml:space="preserve">use when</w:t>
      </w:r>
    </w:p>
    <w:p>
      <w:r xmlns:w="http://schemas.openxmlformats.org/wordprocessingml/2006/main">
        <w:t xml:space="preserve">Do you need to enter</w:t>
      </w:r>
    </w:p>
    <w:p>
      <w:r xmlns:w="http://schemas.openxmlformats.org/wordprocessingml/2006/main">
        <w:t xml:space="preserve">Countdown text customization</w:t>
      </w:r>
    </w:p>
    <w:p>
      <w:r xmlns:w="http://schemas.openxmlformats.org/wordprocessingml/2006/main">
        <w:t xml:space="preserve">This can be done by setting</w:t>
      </w:r>
    </w:p>
    <w:p>
      <w:r xmlns:w="http://schemas.openxmlformats.org/wordprocessingml/2006/main">
        <w:t xml:space="preserve">In order to facilitate the reading of data</w:t>
      </w:r>
    </w:p>
    <w:p>
      <w:r xmlns:w="http://schemas.openxmlformats.org/wordprocessingml/2006/main">
        <w:t xml:space="preserve">whether in</w:t>
      </w:r>
    </w:p>
    <w:p>
      <w:r xmlns:w="http://schemas.openxmlformats.org/wordprocessingml/2006/main">
        <w:t xml:space="preserve">custom fields</w:t>
      </w:r>
    </w:p>
    <w:p>
      <w:r xmlns:w="http://schemas.openxmlformats.org/wordprocessingml/2006/main">
        <w:t xml:space="preserve">Gaode coordinates</w:t>
      </w:r>
    </w:p>
    <w:p>
      <w:r xmlns:w="http://schemas.openxmlformats.org/wordprocessingml/2006/main">
        <w:t xml:space="preserve">if set to</w:t>
      </w:r>
    </w:p>
    <w:p>
      <w:r xmlns:w="http://schemas.openxmlformats.org/wordprocessingml/2006/main">
        <w:t xml:space="preserve">Other special circumstances are not considered for the time being</w:t>
      </w:r>
    </w:p>
    <w:p>
      <w:r xmlns:w="http://schemas.openxmlformats.org/wordprocessingml/2006/main">
        <w:t xml:space="preserve">Responsive storage</w:t>
      </w:r>
    </w:p>
    <w:p>
      <w:r xmlns:w="http://schemas.openxmlformats.org/wordprocessingml/2006/main">
        <w:t xml:space="preserve">statically initialized data fields</w:t>
      </w:r>
    </w:p>
    <w:p>
      <w:r xmlns:w="http://schemas.openxmlformats.org/wordprocessingml/2006/main">
        <w:t xml:space="preserve">Guangzhou City</w:t>
      </w:r>
    </w:p>
    <w:p>
      <w:r xmlns:w="http://schemas.openxmlformats.org/wordprocessingml/2006/main">
        <w:t xml:space="preserve">Support configuration items supported by some selector components</w:t>
      </w:r>
    </w:p>
    <w:p>
      <w:r xmlns:w="http://schemas.openxmlformats.org/wordprocessingml/2006/main">
        <w:t xml:space="preserve">Support two trigger methods</w:t>
      </w:r>
    </w:p>
    <w:p>
      <w:r xmlns:w="http://schemas.openxmlformats.org/wordprocessingml/2006/main">
        <w:t xml:space="preserve">highest performance</w:t>
      </w:r>
    </w:p>
    <w:p>
      <w:r xmlns:w="http://schemas.openxmlformats.org/wordprocessingml/2006/main">
        <w:t xml:space="preserve">Can't go back and jump later</w:t>
      </w:r>
    </w:p>
    <w:p>
      <w:r xmlns:w="http://schemas.openxmlformats.org/wordprocessingml/2006/main">
        <w:t xml:space="preserve">Because this method will be called many times</w:t>
      </w:r>
    </w:p>
    <w:p>
      <w:r xmlns:w="http://schemas.openxmlformats.org/wordprocessingml/2006/main">
        <w:t xml:space="preserve">Give</w:t>
      </w:r>
    </w:p>
    <w:p>
      <w:r xmlns:w="http://schemas.openxmlformats.org/wordprocessingml/2006/main">
        <w:t xml:space="preserve">Your name is</w:t>
      </w:r>
    </w:p>
    <w:p>
      <w:r xmlns:w="http://schemas.openxmlformats.org/wordprocessingml/2006/main">
        <w:t xml:space="preserve">attribute as text content</w:t>
      </w:r>
    </w:p>
    <w:p>
      <w:r xmlns:w="http://schemas.openxmlformats.org/wordprocessingml/2006/main">
        <w:t xml:space="preserve">override inherited from toplevel</w:t>
      </w:r>
    </w:p>
    <w:p>
      <w:r xmlns:w="http://schemas.openxmlformats.org/wordprocessingml/2006/main">
        <w:t xml:space="preserve">Please refer to the subsequent introduction to the working principle</w:t>
      </w:r>
    </w:p>
    <w:p>
      <w:r xmlns:w="http://schemas.openxmlformats.org/wordprocessingml/2006/main">
        <w:t xml:space="preserve">Specify the response component</w:t>
      </w:r>
    </w:p>
    <w:p>
      <w:r xmlns:w="http://schemas.openxmlformats.org/wordprocessingml/2006/main">
        <w:t xml:space="preserve">Configuration via expressions</w:t>
      </w:r>
    </w:p>
    <w:p>
      <w:r xmlns:w="http://schemas.openxmlformats.org/wordprocessingml/2006/main">
        <w:t xml:space="preserve">multiline text box</w:t>
      </w:r>
    </w:p>
    <w:p>
      <w:r xmlns:w="http://schemas.openxmlformats.org/wordprocessingml/2006/main">
        <w:t xml:space="preserve">menu selected by default</w:t>
      </w:r>
    </w:p>
    <w:p>
      <w:r xmlns:w="http://schemas.openxmlformats.org/wordprocessingml/2006/main">
        <w:t xml:space="preserve">An editable icon will be generated</w:t>
      </w:r>
    </w:p>
    <w:p>
      <w:r xmlns:w="http://schemas.openxmlformats.org/wordprocessingml/2006/main">
        <w:t xml:space="preserve">only</w:t>
      </w:r>
    </w:p>
    <w:p>
      <w:r xmlns:w="http://schemas.openxmlformats.org/wordprocessingml/2006/main">
        <w:t xml:space="preserve">Elements</w:t>
      </w:r>
    </w:p>
    <w:p>
      <w:r xmlns:w="http://schemas.openxmlformats.org/wordprocessingml/2006/main">
        <w:t xml:space="preserve">switch carousel</w:t>
      </w:r>
    </w:p>
    <w:p>
      <w:r xmlns:w="http://schemas.openxmlformats.org/wordprocessingml/2006/main">
        <w:t xml:space="preserve">Triggered when the right input box gets focus</w:t>
      </w:r>
    </w:p>
    <w:p>
      <w:r xmlns:w="http://schemas.openxmlformats.org/wordprocessingml/2006/main">
        <w:t xml:space="preserve">mobile support</w:t>
      </w:r>
    </w:p>
    <w:p>
      <w:r xmlns:w="http://schemas.openxmlformats.org/wordprocessingml/2006/main">
        <w:t xml:space="preserve">end is blue</w:t>
      </w:r>
    </w:p>
    <w:p>
      <w:r xmlns:w="http://schemas.openxmlformats.org/wordprocessingml/2006/main">
        <w:t xml:space="preserve">The content comes from</w:t>
      </w:r>
    </w:p>
    <w:p>
      <w:r xmlns:w="http://schemas.openxmlformats.org/wordprocessingml/2006/main">
        <w:t xml:space="preserve">Dongkou County</w:t>
      </w:r>
    </w:p>
    <w:p>
      <w:r xmlns:w="http://schemas.openxmlformats.org/wordprocessingml/2006/main">
        <w:t xml:space="preserve">main concern</w:t>
      </w:r>
    </w:p>
    <w:p>
      <w:r xmlns:w="http://schemas.openxmlformats.org/wordprocessingml/2006/main">
        <w:t xml:space="preserve">Turn into</w:t>
      </w:r>
    </w:p>
    <w:p>
      <w:r xmlns:w="http://schemas.openxmlformats.org/wordprocessingml/2006/main">
        <w:t xml:space="preserve">print document</w:t>
      </w:r>
    </w:p>
    <w:p>
      <w:r xmlns:w="http://schemas.openxmlformats.org/wordprocessingml/2006/main">
        <w:t xml:space="preserve">array for data conversion</w:t>
      </w:r>
    </w:p>
    <w:p>
      <w:r xmlns:w="http://schemas.openxmlformats.org/wordprocessingml/2006/main">
        <w:t xml:space="preserve">Color conversion from</w:t>
      </w:r>
    </w:p>
    <w:p>
      <w:r xmlns:w="http://schemas.openxmlformats.org/wordprocessingml/2006/main">
        <w:t xml:space="preserve">even column</w:t>
      </w:r>
    </w:p>
    <w:p>
      <w:r xmlns:w="http://schemas.openxmlformats.org/wordprocessingml/2006/main">
        <w:t xml:space="preserve">Whether splicing</w:t>
      </w:r>
    </w:p>
    <w:p>
      <w:r xmlns:w="http://schemas.openxmlformats.org/wordprocessingml/2006/main">
        <w:t xml:space="preserve">The tool provides two functions</w:t>
      </w:r>
    </w:p>
    <w:p>
      <w:r xmlns:w="http://schemas.openxmlformats.org/wordprocessingml/2006/main">
        <w:t xml:space="preserve">Please enter the formula</w:t>
      </w:r>
    </w:p>
    <w:p>
      <w:r xmlns:w="http://schemas.openxmlformats.org/wordprocessingml/2006/main">
        <w:t xml:space="preserve">North China</w:t>
      </w:r>
    </w:p>
    <w:p>
      <w:r xmlns:w="http://schemas.openxmlformats.org/wordprocessingml/2006/main">
        <w:t xml:space="preserve">The component has an extra layer due to historical reasons</w:t>
      </w:r>
    </w:p>
    <w:p>
      <w:r xmlns:w="http://schemas.openxmlformats.org/wordprocessingml/2006/main">
        <w:t xml:space="preserve">The error message returned after the remote request fails</w:t>
      </w:r>
    </w:p>
    <w:p>
      <w:r xmlns:w="http://schemas.openxmlformats.org/wordprocessingml/2006/main">
        <w:t xml:space="preserve">Are you sure to submit?</w:t>
      </w:r>
    </w:p>
    <w:p>
      <w:r xmlns:w="http://schemas.openxmlformats.org/wordprocessingml/2006/main">
        <w:t xml:space="preserve">Adjustable column width</w:t>
      </w:r>
    </w:p>
    <w:p>
      <w:r xmlns:w="http://schemas.openxmlformats.org/wordprocessingml/2006/main">
        <w:t xml:space="preserve">Beidou Town</w:t>
      </w:r>
    </w:p>
    <w:p>
      <w:r xmlns:w="http://schemas.openxmlformats.org/wordprocessingml/2006/main">
        <w:t xml:space="preserve">mainly for broadcasting</w:t>
      </w:r>
    </w:p>
    <w:p>
      <w:r xmlns:w="http://schemas.openxmlformats.org/wordprocessingml/2006/main">
        <w:t xml:space="preserve">highlight</w:t>
      </w:r>
    </w:p>
    <w:p>
      <w:r xmlns:w="http://schemas.openxmlformats.org/wordprocessingml/2006/main">
        <w:t xml:space="preserve">Please click the Add New button from the components panel on the left</w:t>
      </w:r>
    </w:p>
    <w:p>
      <w:r xmlns:w="http://schemas.openxmlformats.org/wordprocessingml/2006/main">
        <w:t xml:space="preserve">The following configurations are also supported</w:t>
      </w:r>
    </w:p>
    <w:p>
      <w:r xmlns:w="http://schemas.openxmlformats.org/wordprocessingml/2006/main">
        <w:t xml:space="preserve">event itself</w:t>
      </w:r>
    </w:p>
    <w:p>
      <w:r xmlns:w="http://schemas.openxmlformats.org/wordprocessingml/2006/main">
        <w:t xml:space="preserve">God wait</w:t>
      </w:r>
    </w:p>
    <w:p>
      <w:r xmlns:w="http://schemas.openxmlformats.org/wordprocessingml/2006/main">
        <w:t xml:space="preserve">After switching pictures</w:t>
      </w:r>
    </w:p>
    <w:p>
      <w:r xmlns:w="http://schemas.openxmlformats.org/wordprocessingml/2006/main">
        <w:t xml:space="preserve">Is it inline mode</w:t>
      </w:r>
    </w:p>
    <w:p>
      <w:r xmlns:w="http://schemas.openxmlformats.org/wordprocessingml/2006/main">
        <w:t xml:space="preserve">Note that this property and</w:t>
      </w:r>
    </w:p>
    <w:p>
      <w:r xmlns:w="http://schemas.openxmlformats.org/wordprocessingml/2006/main">
        <w:t xml:space="preserve">by turning on</w:t>
      </w:r>
    </w:p>
    <w:p>
      <w:r xmlns:w="http://schemas.openxmlformats.org/wordprocessingml/2006/main">
        <w:t xml:space="preserve">Single slider only need to consider</w:t>
      </w:r>
    </w:p>
    <w:p>
      <w:r xmlns:w="http://schemas.openxmlformats.org/wordprocessingml/2006/main">
        <w:t xml:space="preserve">Loading</w:t>
      </w:r>
    </w:p>
    <w:p>
      <w:r xmlns:w="http://schemas.openxmlformats.org/wordprocessingml/2006/main">
        <w:t xml:space="preserve">The parameter is used to adjust the value format of the form item</w:t>
      </w:r>
    </w:p>
    <w:p>
      <w:r xmlns:w="http://schemas.openxmlformats.org/wordprocessingml/2006/main">
        <w:t xml:space="preserve">Saved successfully</w:t>
      </w:r>
    </w:p>
    <w:p>
      <w:r xmlns:w="http://schemas.openxmlformats.org/wordprocessingml/2006/main">
        <w:t xml:space="preserve">Sometimes while performing a custom</w:t>
      </w:r>
    </w:p>
    <w:p>
      <w:r xmlns:w="http://schemas.openxmlformats.org/wordprocessingml/2006/main">
        <w:t xml:space="preserve">to implement the prompt content</w:t>
      </w:r>
    </w:p>
    <w:p>
      <w:r xmlns:w="http://schemas.openxmlformats.org/wordprocessingml/2006/main">
        <w:t xml:space="preserve">Fujin</w:t>
      </w:r>
    </w:p>
    <w:p>
      <w:r xmlns:w="http://schemas.openxmlformats.org/wordprocessingml/2006/main">
        <w:t xml:space="preserve">Xinshao County</w:t>
      </w:r>
    </w:p>
    <w:p>
      <w:r xmlns:w="http://schemas.openxmlformats.org/wordprocessingml/2006/main">
        <w:t xml:space="preserve">theme style</w:t>
      </w:r>
    </w:p>
    <w:p>
      <w:r xmlns:w="http://schemas.openxmlformats.org/wordprocessingml/2006/main">
        <w:t xml:space="preserve">Visually make the picture and the QR code on the same layer</w:t>
      </w:r>
    </w:p>
    <w:p>
      <w:r xmlns:w="http://schemas.openxmlformats.org/wordprocessingml/2006/main">
        <w:t xml:space="preserve">and so on</w:t>
      </w:r>
    </w:p>
    <w:p>
      <w:r xmlns:w="http://schemas.openxmlformats.org/wordprocessingml/2006/main">
        <w:t xml:space="preserve">my title</w:t>
      </w:r>
    </w:p>
    <w:p>
      <w:r xmlns:w="http://schemas.openxmlformats.org/wordprocessingml/2006/main">
        <w:t xml:space="preserve">there is another</w:t>
      </w:r>
    </w:p>
    <w:p>
      <w:r xmlns:w="http://schemas.openxmlformats.org/wordprocessingml/2006/main">
        <w:t xml:space="preserve">The above example is a</w:t>
      </w:r>
    </w:p>
    <w:p>
      <w:r xmlns:w="http://schemas.openxmlformats.org/wordprocessingml/2006/main">
        <w:t xml:space="preserve">Image description class name</w:t>
      </w:r>
    </w:p>
    <w:p>
      <w:r xmlns:w="http://schemas.openxmlformats.org/wordprocessingml/2006/main">
        <w:t xml:space="preserve">and other date ranges use the same component</w:t>
      </w:r>
    </w:p>
    <w:p>
      <w:r xmlns:w="http://schemas.openxmlformats.org/wordprocessingml/2006/main">
        <w:t xml:space="preserve">Qianxinan Buyi and Miao Autonomous Prefecture</w:t>
      </w:r>
    </w:p>
    <w:p>
      <w:r xmlns:w="http://schemas.openxmlformats.org/wordprocessingml/2006/main">
        <w:t xml:space="preserve">When other components notify</w:t>
      </w:r>
    </w:p>
    <w:p>
      <w:r xmlns:w="http://schemas.openxmlformats.org/wordprocessingml/2006/main">
        <w:t xml:space="preserve">For injection in form items</w:t>
      </w:r>
    </w:p>
    <w:p>
      <w:r xmlns:w="http://schemas.openxmlformats.org/wordprocessingml/2006/main">
        <w:t xml:space="preserve">Whether to display the bottom image set</w:t>
      </w:r>
    </w:p>
    <w:p>
      <w:r xmlns:w="http://schemas.openxmlformats.org/wordprocessingml/2006/main">
        <w:t xml:space="preserve">Is it</w:t>
      </w:r>
    </w:p>
    <w:p>
      <w:r xmlns:w="http://schemas.openxmlformats.org/wordprocessingml/2006/main">
        <w:t xml:space="preserve">Level 4 heading</w:t>
      </w:r>
    </w:p>
    <w:p>
      <w:r xmlns:w="http://schemas.openxmlformats.org/wordprocessingml/2006/main">
        <w:t xml:space="preserve">value is sent to</w:t>
      </w:r>
    </w:p>
    <w:p>
      <w:r xmlns:w="http://schemas.openxmlformats.org/wordprocessingml/2006/main">
        <w:t xml:space="preserve">Daofu County</w:t>
      </w:r>
    </w:p>
    <w:p>
      <w:r xmlns:w="http://schemas.openxmlformats.org/wordprocessingml/2006/main">
        <w:t xml:space="preserve">one item</w:t>
      </w:r>
    </w:p>
    <w:p>
      <w:r xmlns:w="http://schemas.openxmlformats.org/wordprocessingml/2006/main">
        <w:t xml:space="preserve">Yizheng City</w:t>
      </w:r>
    </w:p>
    <w:p>
      <w:r xmlns:w="http://schemas.openxmlformats.org/wordprocessingml/2006/main">
        <w:t xml:space="preserve">optional maximum</w:t>
      </w:r>
    </w:p>
    <w:p>
      <w:r xmlns:w="http://schemas.openxmlformats.org/wordprocessingml/2006/main">
        <w:t xml:space="preserve">Interface Description</w:t>
      </w:r>
    </w:p>
    <w:p>
      <w:r xmlns:w="http://schemas.openxmlformats.org/wordprocessingml/2006/main">
        <w:t xml:space="preserve">Satisfied condition verification required</w:t>
      </w:r>
    </w:p>
    <w:p>
      <w:r xmlns:w="http://schemas.openxmlformats.org/wordprocessingml/2006/main">
        <w:t xml:space="preserve">equivalent to</w:t>
      </w:r>
    </w:p>
    <w:p>
      <w:r xmlns:w="http://schemas.openxmlformats.org/wordprocessingml/2006/main">
        <w:t xml:space="preserve">check</w:t>
      </w:r>
    </w:p>
    <w:p>
      <w:r xmlns:w="http://schemas.openxmlformats.org/wordprocessingml/2006/main">
        <w:t xml:space="preserve">monospace font</w:t>
      </w:r>
    </w:p>
    <w:p>
      <w:r xmlns:w="http://schemas.openxmlformats.org/wordprocessingml/2006/main">
        <w:t xml:space="preserve">Users can also use</w:t>
      </w:r>
    </w:p>
    <w:p>
      <w:r xmlns:w="http://schemas.openxmlformats.org/wordprocessingml/2006/main">
        <w:t xml:space="preserve">Form and list linkage</w:t>
      </w:r>
    </w:p>
    <w:p>
      <w:r xmlns:w="http://schemas.openxmlformats.org/wordprocessingml/2006/main">
        <w:t xml:space="preserve">When the mouse moves over the picture, a clickable icon will be displayed</w:t>
      </w:r>
    </w:p>
    <w:p>
      <w:r xmlns:w="http://schemas.openxmlformats.org/wordprocessingml/2006/main">
        <w:t xml:space="preserve">Some functions can be used in the official website example</w:t>
      </w:r>
    </w:p>
    <w:p>
      <w:r xmlns:w="http://schemas.openxmlformats.org/wordprocessingml/2006/main">
        <w:t xml:space="preserve">The interface is more customizable</w:t>
      </w:r>
    </w:p>
    <w:p>
      <w:r xmlns:w="http://schemas.openxmlformats.org/wordprocessingml/2006/main">
        <w:t xml:space="preserve">Whether to display the page package</w:t>
      </w:r>
    </w:p>
    <w:p>
      <w:r xmlns:w="http://schemas.openxmlformats.org/wordprocessingml/2006/main">
        <w:t xml:space="preserve">wrapped expression</w:t>
      </w:r>
    </w:p>
    <w:p>
      <w:r xmlns:w="http://schemas.openxmlformats.org/wordprocessingml/2006/main">
        <w:t xml:space="preserve">data input</w:t>
      </w:r>
    </w:p>
    <w:p>
      <w:r xmlns:w="http://schemas.openxmlformats.org/wordprocessingml/2006/main">
        <w:t xml:space="preserve">insert a new element</w:t>
      </w:r>
    </w:p>
    <w:p>
      <w:r xmlns:w="http://schemas.openxmlformats.org/wordprocessingml/2006/main">
        <w:t xml:space="preserve">there will be many servings</w:t>
      </w:r>
    </w:p>
    <w:p>
      <w:r xmlns:w="http://schemas.openxmlformats.org/wordprocessingml/2006/main">
        <w:t xml:space="preserve">Then check out a list and check it again</w:t>
      </w:r>
    </w:p>
    <w:p>
      <w:r xmlns:w="http://schemas.openxmlformats.org/wordprocessingml/2006/main">
        <w:t xml:space="preserve">Hohhot</w:t>
      </w:r>
    </w:p>
    <w:p>
      <w:r xmlns:w="http://schemas.openxmlformats.org/wordprocessingml/2006/main">
        <w:t xml:space="preserve">Pingxiang</w:t>
      </w:r>
    </w:p>
    <w:p>
      <w:r xmlns:w="http://schemas.openxmlformats.org/wordprocessingml/2006/main">
        <w:t xml:space="preserve">renderer's</w:t>
      </w:r>
    </w:p>
    <w:p>
      <w:r xmlns:w="http://schemas.openxmlformats.org/wordprocessingml/2006/main">
        <w:t xml:space="preserve">It's kind of weird to use</w:t>
      </w:r>
    </w:p>
    <w:p>
      <w:r xmlns:w="http://schemas.openxmlformats.org/wordprocessingml/2006/main">
        <w:t xml:space="preserve">rearrange</w:t>
      </w:r>
    </w:p>
    <w:p>
      <w:r xmlns:w="http://schemas.openxmlformats.org/wordprocessingml/2006/main">
        <w:t xml:space="preserve">Shenmu City</w:t>
      </w:r>
    </w:p>
    <w:p>
      <w:r xmlns:w="http://schemas.openxmlformats.org/wordprocessingml/2006/main">
        <w:t xml:space="preserve">The visual editor is also available as a separate</w:t>
      </w:r>
    </w:p>
    <w:p>
      <w:r xmlns:w="http://schemas.openxmlformats.org/wordprocessingml/2006/main">
        <w:t xml:space="preserve">wild core</w:t>
      </w:r>
    </w:p>
    <w:p>
      <w:r xmlns:w="http://schemas.openxmlformats.org/wordprocessingml/2006/main">
        <w:t xml:space="preserve">When the row data exists</w:t>
      </w:r>
    </w:p>
    <w:p>
      <w:r xmlns:w="http://schemas.openxmlformats.org/wordprocessingml/2006/main">
        <w:t xml:space="preserve">no initial value</w:t>
      </w:r>
    </w:p>
    <w:p>
      <w:r xmlns:w="http://schemas.openxmlformats.org/wordprocessingml/2006/main">
        <w:t xml:space="preserve">The current component exposes the following feature actions</w:t>
      </w:r>
    </w:p>
    <w:p>
      <w:r xmlns:w="http://schemas.openxmlformats.org/wordprocessingml/2006/main">
        <w:t xml:space="preserve">The acceleration range is</w:t>
      </w:r>
    </w:p>
    <w:p>
      <w:r xmlns:w="http://schemas.openxmlformats.org/wordprocessingml/2006/main">
        <w:t xml:space="preserve">Multi-line display</w:t>
      </w:r>
    </w:p>
    <w:p>
      <w:r xmlns:w="http://schemas.openxmlformats.org/wordprocessingml/2006/main">
        <w:t xml:space="preserve">then move the node</w:t>
      </w:r>
    </w:p>
    <w:p>
      <w:r xmlns:w="http://schemas.openxmlformats.org/wordprocessingml/2006/main">
        <w:t xml:space="preserve">nianzi mountain area</w:t>
      </w:r>
    </w:p>
    <w:p>
      <w:r xmlns:w="http://schemas.openxmlformats.org/wordprocessingml/2006/main">
        <w:t xml:space="preserve">Divide the page into several areas by default</w:t>
      </w:r>
    </w:p>
    <w:p>
      <w:r xmlns:w="http://schemas.openxmlformats.org/wordprocessingml/2006/main">
        <w:t xml:space="preserve">Different regions may have different insertable components</w:t>
      </w:r>
    </w:p>
    <w:p>
      <w:r xmlns:w="http://schemas.openxmlformats.org/wordprocessingml/2006/main">
        <w:t xml:space="preserve">Update the position of a particular layout element</w:t>
      </w:r>
    </w:p>
    <w:p>
      <w:r xmlns:w="http://schemas.openxmlformats.org/wordprocessingml/2006/main">
        <w:t xml:space="preserve">Get the current data domain data</w:t>
      </w:r>
    </w:p>
    <w:p>
      <w:r xmlns:w="http://schemas.openxmlformats.org/wordprocessingml/2006/main">
        <w:t xml:space="preserve">Determine whether it is type support</w:t>
      </w:r>
    </w:p>
    <w:p>
      <w:r xmlns:w="http://schemas.openxmlformats.org/wordprocessingml/2006/main">
        <w:t xml:space="preserve">will put all</w:t>
      </w:r>
    </w:p>
    <w:p>
      <w:r xmlns:w="http://schemas.openxmlformats.org/wordprocessingml/2006/main">
        <w:t xml:space="preserve">Click to display a popup</w:t>
      </w:r>
    </w:p>
    <w:p>
      <w:r xmlns:w="http://schemas.openxmlformats.org/wordprocessingml/2006/main">
        <w:t xml:space="preserve">Recurrence selection</w:t>
      </w:r>
    </w:p>
    <w:p>
      <w:r xmlns:w="http://schemas.openxmlformats.org/wordprocessingml/2006/main">
        <w:t xml:space="preserve">Do not close the upper popup at the same time</w:t>
      </w:r>
    </w:p>
    <w:p>
      <w:r xmlns:w="http://schemas.openxmlformats.org/wordprocessingml/2006/main">
        <w:t xml:space="preserve">then you can configure</w:t>
      </w:r>
    </w:p>
    <w:p>
      <w:r xmlns:w="http://schemas.openxmlformats.org/wordprocessingml/2006/main">
        <w:t xml:space="preserve">much smaller</w:t>
      </w:r>
    </w:p>
    <w:p>
      <w:r xmlns:w="http://schemas.openxmlformats.org/wordprocessingml/2006/main">
        <w:t xml:space="preserve">Multiple can be passed directly through</w:t>
      </w:r>
    </w:p>
    <w:p>
      <w:r xmlns:w="http://schemas.openxmlformats.org/wordprocessingml/2006/main">
        <w:t xml:space="preserve">file then</w:t>
      </w:r>
    </w:p>
    <w:p>
      <w:r xmlns:w="http://schemas.openxmlformats.org/wordprocessingml/2006/main">
        <w:t xml:space="preserve">middle handle</w:t>
      </w:r>
    </w:p>
    <w:p>
      <w:r xmlns:w="http://schemas.openxmlformats.org/wordprocessingml/2006/main">
        <w:t xml:space="preserve">Indicates the end time of acquisition</w:t>
      </w:r>
    </w:p>
    <w:p>
      <w:r xmlns:w="http://schemas.openxmlformats.org/wordprocessingml/2006/main">
        <w:t xml:space="preserve">expect</w:t>
      </w:r>
    </w:p>
    <w:p>
      <w:r xmlns:w="http://schemas.openxmlformats.org/wordprocessingml/2006/main">
        <w:t xml:space="preserve">Jinchang City</w:t>
      </w:r>
    </w:p>
    <w:p>
      <w:r xmlns:w="http://schemas.openxmlformats.org/wordprocessingml/2006/main">
        <w:t xml:space="preserve">submitted when modified</w:t>
      </w:r>
    </w:p>
    <w:p>
      <w:r xmlns:w="http://schemas.openxmlformats.org/wordprocessingml/2006/main">
        <w:t xml:space="preserve">According to the previous calculation results</w:t>
      </w:r>
    </w:p>
    <w:p>
      <w:r xmlns:w="http://schemas.openxmlformats.org/wordprocessingml/2006/main">
        <w:t xml:space="preserve">needs</w:t>
      </w:r>
    </w:p>
    <w:p>
      <w:r xmlns:w="http://schemas.openxmlformats.org/wordprocessingml/2006/main">
        <w:t xml:space="preserve">Save all accessible</w:t>
      </w:r>
    </w:p>
    <w:p>
      <w:r xmlns:w="http://schemas.openxmlformats.org/wordprocessingml/2006/main">
        <w:t xml:space="preserve">basic usage</w:t>
      </w:r>
    </w:p>
    <w:p>
      <w:r xmlns:w="http://schemas.openxmlformats.org/wordprocessingml/2006/main">
        <w:t xml:space="preserve">template variable</w:t>
      </w:r>
    </w:p>
    <w:p>
      <w:r xmlns:w="http://schemas.openxmlformats.org/wordprocessingml/2006/main">
        <w:t xml:space="preserve">should look the same</w:t>
      </w:r>
    </w:p>
    <w:p>
      <w:r xmlns:w="http://schemas.openxmlformats.org/wordprocessingml/2006/main">
        <w:t xml:space="preserve">first pass</w:t>
      </w:r>
    </w:p>
    <w:p>
      <w:r xmlns:w="http://schemas.openxmlformats.org/wordprocessingml/2006/main">
        <w:t xml:space="preserve">functional components</w:t>
      </w:r>
    </w:p>
    <w:p>
      <w:r xmlns:w="http://schemas.openxmlformats.org/wordprocessingml/2006/main">
        <w:t xml:space="preserve">Register renderer information</w:t>
      </w:r>
    </w:p>
    <w:p>
      <w:r xmlns:w="http://schemas.openxmlformats.org/wordprocessingml/2006/main">
        <w:t xml:space="preserve">property related</w:t>
      </w:r>
    </w:p>
    <w:p>
      <w:r xmlns:w="http://schemas.openxmlformats.org/wordprocessingml/2006/main">
        <w:t xml:space="preserve">the name of the renderer</w:t>
      </w:r>
    </w:p>
    <w:p>
      <w:r xmlns:w="http://schemas.openxmlformats.org/wordprocessingml/2006/main">
        <w:t xml:space="preserve">will affect a whole line</w:t>
      </w:r>
    </w:p>
    <w:p>
      <w:r xmlns:w="http://schemas.openxmlformats.org/wordprocessingml/2006/main">
        <w:t xml:space="preserve">low code platform</w:t>
      </w:r>
    </w:p>
    <w:p>
      <w:r xmlns:w="http://schemas.openxmlformats.org/wordprocessingml/2006/main">
        <w:t xml:space="preserve">render document entry</w:t>
      </w:r>
    </w:p>
    <w:p>
      <w:r xmlns:w="http://schemas.openxmlformats.org/wordprocessingml/2006/main">
        <w:t xml:space="preserve">broadcast action</w:t>
      </w:r>
    </w:p>
    <w:p>
      <w:r xmlns:w="http://schemas.openxmlformats.org/wordprocessingml/2006/main">
        <w:t xml:space="preserve">Whether to render the list for the result</w:t>
      </w:r>
    </w:p>
    <w:p>
      <w:r xmlns:w="http://schemas.openxmlformats.org/wordprocessingml/2006/main">
        <w:t xml:space="preserve">Huizhou District</w:t>
      </w:r>
    </w:p>
    <w:p>
      <w:r xmlns:w="http://schemas.openxmlformats.org/wordprocessingml/2006/main">
        <w:t xml:space="preserve">Set the width of the root element</w:t>
      </w:r>
    </w:p>
    <w:p>
      <w:r xmlns:w="http://schemas.openxmlformats.org/wordprocessingml/2006/main">
        <w:t xml:space="preserve">Support for associating context data</w:t>
      </w:r>
    </w:p>
    <w:p>
      <w:r xmlns:w="http://schemas.openxmlformats.org/wordprocessingml/2006/main">
        <w:t xml:space="preserve">elastic height</w:t>
      </w:r>
    </w:p>
    <w:p>
      <w:r xmlns:w="http://schemas.openxmlformats.org/wordprocessingml/2006/main">
        <w:t xml:space="preserve">Recommended according to the picture size</w:t>
      </w:r>
    </w:p>
    <w:p>
      <w:r xmlns:w="http://schemas.openxmlformats.org/wordprocessingml/2006/main">
        <w:t xml:space="preserve">normal trigger</w:t>
      </w:r>
    </w:p>
    <w:p>
      <w:r xmlns:w="http://schemas.openxmlformats.org/wordprocessingml/2006/main">
        <w:t xml:space="preserve">means before the interface request</w:t>
      </w:r>
    </w:p>
    <w:p>
      <w:r xmlns:w="http://schemas.openxmlformats.org/wordprocessingml/2006/main">
        <w:t xml:space="preserve">add condition</w:t>
      </w:r>
    </w:p>
    <w:p>
      <w:r xmlns:w="http://schemas.openxmlformats.org/wordprocessingml/2006/main">
        <w:t xml:space="preserve">within days</w:t>
      </w:r>
    </w:p>
    <w:p>
      <w:r xmlns:w="http://schemas.openxmlformats.org/wordprocessingml/2006/main">
        <w:t xml:space="preserve">The tracked data is</w:t>
      </w:r>
    </w:p>
    <w:p>
      <w:r xmlns:w="http://schemas.openxmlformats.org/wordprocessingml/2006/main">
        <w:t xml:space="preserve">to replace</w:t>
      </w:r>
    </w:p>
    <w:p>
      <w:r xmlns:w="http://schemas.openxmlformats.org/wordprocessingml/2006/main">
        <w:t xml:space="preserve">component data</w:t>
      </w:r>
    </w:p>
    <w:p>
      <w:r xmlns:w="http://schemas.openxmlformats.org/wordprocessingml/2006/main">
        <w:t xml:space="preserve">because of the minimum</w:t>
      </w:r>
    </w:p>
    <w:p>
      <w:r xmlns:w="http://schemas.openxmlformats.org/wordprocessingml/2006/main">
        <w:t xml:space="preserve">The control character type is in pixels from the left and right boundaries</w:t>
      </w:r>
    </w:p>
    <w:p>
      <w:r xmlns:w="http://schemas.openxmlformats.org/wordprocessingml/2006/main">
        <w:t xml:space="preserve">remove the text</w:t>
      </w:r>
    </w:p>
    <w:p>
      <w:r xmlns:w="http://schemas.openxmlformats.org/wordprocessingml/2006/main">
        <w:t xml:space="preserve">Jia County</w:t>
      </w:r>
    </w:p>
    <w:p>
      <w:r xmlns:w="http://schemas.openxmlformats.org/wordprocessingml/2006/main">
        <w:t xml:space="preserve">strong dependence</w:t>
      </w:r>
    </w:p>
    <w:p>
      <w:r xmlns:w="http://schemas.openxmlformats.org/wordprocessingml/2006/main">
        <w:t xml:space="preserve">other configuration</w:t>
      </w:r>
    </w:p>
    <w:p>
      <w:r xmlns:w="http://schemas.openxmlformats.org/wordprocessingml/2006/main">
        <w:t xml:space="preserve">Qing'an County</w:t>
      </w:r>
    </w:p>
    <w:p>
      <w:r xmlns:w="http://schemas.openxmlformats.org/wordprocessingml/2006/main">
        <w:t xml:space="preserve">Set whether the filter is visible by default</w:t>
      </w:r>
    </w:p>
    <w:p>
      <w:r xmlns:w="http://schemas.openxmlformats.org/wordprocessingml/2006/main">
        <w:t xml:space="preserve">Add field permission</w:t>
      </w:r>
    </w:p>
    <w:p>
      <w:r xmlns:w="http://schemas.openxmlformats.org/wordprocessingml/2006/main">
        <w:t xml:space="preserve">Combining variables in the data field</w:t>
      </w:r>
    </w:p>
    <w:p>
      <w:r xmlns:w="http://schemas.openxmlformats.org/wordprocessingml/2006/main">
        <w:t xml:space="preserve">request here</w:t>
      </w:r>
    </w:p>
    <w:p>
      <w:r xmlns:w="http://schemas.openxmlformats.org/wordprocessingml/2006/main">
        <w:t xml:space="preserve">The outer label name of the package navigation</w:t>
      </w:r>
    </w:p>
    <w:p>
      <w:r xmlns:w="http://schemas.openxmlformats.org/wordprocessingml/2006/main">
        <w:t xml:space="preserve">complex nested data</w:t>
      </w:r>
    </w:p>
    <w:p>
      <w:r xmlns:w="http://schemas.openxmlformats.org/wordprocessingml/2006/main">
        <w:t xml:space="preserve">Specifies the edit form item type</w:t>
      </w:r>
    </w:p>
    <w:p>
      <w:r xmlns:w="http://schemas.openxmlformats.org/wordprocessingml/2006/main">
        <w:t xml:space="preserve">Filters are an enhancement to datamaps</w:t>
      </w:r>
    </w:p>
    <w:p>
      <w:r xmlns:w="http://schemas.openxmlformats.org/wordprocessingml/2006/main">
        <w:t xml:space="preserve">about</w:t>
      </w:r>
    </w:p>
    <w:p>
      <w:r xmlns:w="http://schemas.openxmlformats.org/wordprocessingml/2006/main">
        <w:t xml:space="preserve">For more configuration information, please refer to the following</w:t>
      </w:r>
    </w:p>
    <w:p>
      <w:r xmlns:w="http://schemas.openxmlformats.org/wordprocessingml/2006/main">
        <w:t xml:space="preserve">Need to handle it yourself</w:t>
      </w:r>
    </w:p>
    <w:p>
      <w:r xmlns:w="http://schemas.openxmlformats.org/wordprocessingml/2006/main">
        <w:t xml:space="preserve">menu alignment</w:t>
      </w:r>
    </w:p>
    <w:p>
      <w:r xmlns:w="http://schemas.openxmlformats.org/wordprocessingml/2006/main">
        <w:t xml:space="preserve">Allow region selection</w:t>
      </w:r>
    </w:p>
    <w:p>
      <w:r xmlns:w="http://schemas.openxmlformats.org/wordprocessingml/2006/main">
        <w:t xml:space="preserve">target component area</w:t>
      </w:r>
    </w:p>
    <w:p>
      <w:r xmlns:w="http://schemas.openxmlformats.org/wordprocessingml/2006/main">
        <w:t xml:space="preserve">Zhuozi County</w:t>
      </w:r>
    </w:p>
    <w:p>
      <w:r xmlns:w="http://schemas.openxmlformats.org/wordprocessingml/2006/main">
        <w:t xml:space="preserve">You can also pass</w:t>
      </w:r>
    </w:p>
    <w:p>
      <w:r xmlns:w="http://schemas.openxmlformats.org/wordprocessingml/2006/main">
        <w:t xml:space="preserve">Tabs can be generated repeatedly after association</w:t>
      </w:r>
    </w:p>
    <w:p>
      <w:r xmlns:w="http://schemas.openxmlformats.org/wordprocessingml/2006/main">
        <w:t xml:space="preserve">Want to save the data in your own service to the data field of a component</w:t>
      </w:r>
    </w:p>
    <w:p>
      <w:r xmlns:w="http://schemas.openxmlformats.org/wordprocessingml/2006/main">
        <w:t xml:space="preserve">the second confirmation</w:t>
      </w:r>
    </w:p>
    <w:p>
      <w:r xmlns:w="http://schemas.openxmlformats.org/wordprocessingml/2006/main">
        <w:t xml:space="preserve">Refresh the property configuration panel</w:t>
      </w:r>
    </w:p>
    <w:p>
      <w:r xmlns:w="http://schemas.openxmlformats.org/wordprocessingml/2006/main">
        <w:t xml:space="preserve">request interface</w:t>
      </w:r>
    </w:p>
    <w:p>
      <w:r xmlns:w="http://schemas.openxmlformats.org/wordprocessingml/2006/main">
        <w:t xml:space="preserve">return value with</w:t>
      </w:r>
    </w:p>
    <w:p>
      <w:r xmlns:w="http://schemas.openxmlformats.org/wordprocessingml/2006/main">
        <w:t xml:space="preserve">apply temporary variable</w:t>
      </w:r>
    </w:p>
    <w:p>
      <w:r xmlns:w="http://schemas.openxmlformats.org/wordprocessingml/2006/main">
        <w:t xml:space="preserve">Used to get the field where</w:t>
      </w:r>
    </w:p>
    <w:p>
      <w:r xmlns:w="http://schemas.openxmlformats.org/wordprocessingml/2006/main">
        <w:t xml:space="preserve">start empty represents</w:t>
      </w:r>
    </w:p>
    <w:p>
      <w:r xmlns:w="http://schemas.openxmlformats.org/wordprocessingml/2006/main">
        <w:t xml:space="preserve">Clicking on me will send a request</w:t>
      </w:r>
    </w:p>
    <w:p>
      <w:r xmlns:w="http://schemas.openxmlformats.org/wordprocessingml/2006/main">
        <w:t xml:space="preserve">dynamic list</w:t>
      </w:r>
    </w:p>
    <w:p>
      <w:r xmlns:w="http://schemas.openxmlformats.org/wordprocessingml/2006/main">
        <w:t xml:space="preserve">Ding'an County</w:t>
      </w:r>
    </w:p>
    <w:p>
      <w:r xmlns:w="http://schemas.openxmlformats.org/wordprocessingml/2006/main">
        <w:t xml:space="preserve">Keep the layout consistent with other form items</w:t>
      </w:r>
    </w:p>
    <w:p>
      <w:r xmlns:w="http://schemas.openxmlformats.org/wordprocessingml/2006/main">
        <w:t xml:space="preserve">District of Huanggang City</w:t>
      </w:r>
    </w:p>
    <w:p>
      <w:r xmlns:w="http://schemas.openxmlformats.org/wordprocessingml/2006/main">
        <w:t xml:space="preserve">experience is consistent</w:t>
      </w:r>
    </w:p>
    <w:p>
      <w:r xmlns:w="http://schemas.openxmlformats.org/wordprocessingml/2006/main">
        <w:t xml:space="preserve">parent page</w:t>
      </w:r>
    </w:p>
    <w:p>
      <w:r xmlns:w="http://schemas.openxmlformats.org/wordprocessingml/2006/main">
        <w:t xml:space="preserve">So just pick a name here</w:t>
      </w:r>
    </w:p>
    <w:p>
      <w:r xmlns:w="http://schemas.openxmlformats.org/wordprocessingml/2006/main">
        <w:t xml:space="preserve">Yining</w:t>
      </w:r>
    </w:p>
    <w:p>
      <w:r xmlns:w="http://schemas.openxmlformats.org/wordprocessingml/2006/main">
        <w:t xml:space="preserve">Do not close after request</w:t>
      </w:r>
    </w:p>
    <w:p>
      <w:r xmlns:w="http://schemas.openxmlformats.org/wordprocessingml/2006/main">
        <w:t xml:space="preserve">wildcard value</w:t>
      </w:r>
    </w:p>
    <w:p>
      <w:r xmlns:w="http://schemas.openxmlformats.org/wordprocessingml/2006/main">
        <w:t xml:space="preserve">every week</w:t>
      </w:r>
    </w:p>
    <w:p>
      <w:r xmlns:w="http://schemas.openxmlformats.org/wordprocessingml/2006/main">
        <w:t xml:space="preserve">Dynamic pull</w:t>
      </w:r>
    </w:p>
    <w:p>
      <w:r xmlns:w="http://schemas.openxmlformats.org/wordprocessingml/2006/main">
        <w:t xml:space="preserve">set theme</w:t>
      </w:r>
    </w:p>
    <w:p>
      <w:r xmlns:w="http://schemas.openxmlformats.org/wordprocessingml/2006/main">
        <w:t xml:space="preserve">After entering the content, you need to click on the right side of the form</w:t>
      </w:r>
    </w:p>
    <w:p>
      <w:r xmlns:w="http://schemas.openxmlformats.org/wordprocessingml/2006/main">
        <w:t xml:space="preserve">Used to enter multiple of a certain type</w:t>
      </w:r>
    </w:p>
    <w:p>
      <w:r xmlns:w="http://schemas.openxmlformats.org/wordprocessingml/2006/main">
        <w:t xml:space="preserve">Connectors for configuration values</w:t>
      </w:r>
    </w:p>
    <w:p>
      <w:r xmlns:w="http://schemas.openxmlformats.org/wordprocessingml/2006/main">
        <w:t xml:space="preserve">Yau Tsim Mong</w:t>
      </w:r>
    </w:p>
    <w:p>
      <w:r xmlns:w="http://schemas.openxmlformats.org/wordprocessingml/2006/main">
        <w:t xml:space="preserve">its time in milliseconds</w:t>
      </w:r>
    </w:p>
    <w:p>
      <w:r xmlns:w="http://schemas.openxmlformats.org/wordprocessingml/2006/main">
        <w:t xml:space="preserve">In addition to the documentation below</w:t>
      </w:r>
    </w:p>
    <w:p>
      <w:r xmlns:w="http://schemas.openxmlformats.org/wordprocessingml/2006/main">
        <w:t xml:space="preserve">dynamically generated from variables</w:t>
      </w:r>
    </w:p>
    <w:p>
      <w:r xmlns:w="http://schemas.openxmlformats.org/wordprocessingml/2006/main">
        <w:t xml:space="preserve">Shunhe Hui District</w:t>
      </w:r>
    </w:p>
    <w:p>
      <w:r xmlns:w="http://schemas.openxmlformats.org/wordprocessingml/2006/main">
        <w:t xml:space="preserve">data modified</w:t>
      </w:r>
    </w:p>
    <w:p>
      <w:r xmlns:w="http://schemas.openxmlformats.org/wordprocessingml/2006/main">
        <w:t xml:space="preserve">Size can be set</w:t>
      </w:r>
    </w:p>
    <w:p>
      <w:r xmlns:w="http://schemas.openxmlformats.org/wordprocessingml/2006/main">
        <w:t xml:space="preserve">All form class renderers</w:t>
      </w:r>
    </w:p>
    <w:p>
      <w:r xmlns:w="http://schemas.openxmlformats.org/wordprocessingml/2006/main">
        <w:t xml:space="preserve">editable content</w:t>
      </w:r>
    </w:p>
    <w:p>
      <w:r xmlns:w="http://schemas.openxmlformats.org/wordprocessingml/2006/main">
        <w:t xml:space="preserve">The following are some optional external control functions</w:t>
      </w:r>
    </w:p>
    <w:p>
      <w:r xmlns:w="http://schemas.openxmlformats.org/wordprocessingml/2006/main">
        <w:t xml:space="preserve">Timeline component options control</w:t>
      </w:r>
    </w:p>
    <w:p>
      <w:r xmlns:w="http://schemas.openxmlformats.org/wordprocessingml/2006/main">
        <w:t xml:space="preserve">insert in</w:t>
      </w:r>
    </w:p>
    <w:p>
      <w:r xmlns:w="http://schemas.openxmlformats.org/wordprocessingml/2006/main">
        <w:t xml:space="preserve">and do some cleanup</w:t>
      </w:r>
    </w:p>
    <w:p>
      <w:r xmlns:w="http://schemas.openxmlformats.org/wordprocessingml/2006/main">
        <w:t xml:space="preserve">pop-up</w:t>
      </w:r>
    </w:p>
    <w:p>
      <w:r xmlns:w="http://schemas.openxmlformats.org/wordprocessingml/2006/main">
        <w:t xml:space="preserve">Yongkang</w:t>
      </w:r>
    </w:p>
    <w:p>
      <w:r xmlns:w="http://schemas.openxmlformats.org/wordprocessingml/2006/main">
        <w:t xml:space="preserve">Used to record keywords from the last search</w:t>
      </w:r>
    </w:p>
    <w:p>
      <w:r xmlns:w="http://schemas.openxmlformats.org/wordprocessingml/2006/main">
        <w:t xml:space="preserve">For example the above example is</w:t>
      </w:r>
    </w:p>
    <w:p>
      <w:r xmlns:w="http://schemas.openxmlformats.org/wordprocessingml/2006/main">
        <w:t xml:space="preserve">has been associated with the array member</w:t>
      </w:r>
    </w:p>
    <w:p>
      <w:r xmlns:w="http://schemas.openxmlformats.org/wordprocessingml/2006/main">
        <w:t xml:space="preserve">The maximum number of nodes selected for form validation</w:t>
      </w:r>
    </w:p>
    <w:p>
      <w:r xmlns:w="http://schemas.openxmlformats.org/wordprocessingml/2006/main">
        <w:t xml:space="preserve">will flatten all raw data to</w:t>
      </w:r>
    </w:p>
    <w:p>
      <w:r xmlns:w="http://schemas.openxmlformats.org/wordprocessingml/2006/main">
        <w:t xml:space="preserve">finally passed</w:t>
      </w:r>
    </w:p>
    <w:p>
      <w:r xmlns:w="http://schemas.openxmlformats.org/wordprocessingml/2006/main">
        <w:t xml:space="preserve">Integrated</w:t>
      </w:r>
    </w:p>
    <w:p>
      <w:r xmlns:w="http://schemas.openxmlformats.org/wordprocessingml/2006/main">
        <w:t xml:space="preserve">So the current implementation is estimated to be useless</w:t>
      </w:r>
    </w:p>
    <w:p>
      <w:r xmlns:w="http://schemas.openxmlformats.org/wordprocessingml/2006/main">
        <w:t xml:space="preserve">choose a function</w:t>
      </w:r>
    </w:p>
    <w:p>
      <w:r xmlns:w="http://schemas.openxmlformats.org/wordprocessingml/2006/main">
        <w:t xml:space="preserve">Don't know the total number of data</w:t>
      </w:r>
    </w:p>
    <w:p>
      <w:r xmlns:w="http://schemas.openxmlformats.org/wordprocessingml/2006/main">
        <w:t xml:space="preserve">completion status code</w:t>
      </w:r>
    </w:p>
    <w:p>
      <w:r xmlns:w="http://schemas.openxmlformats.org/wordprocessingml/2006/main">
        <w:t xml:space="preserve">Whether to display as a line</w:t>
      </w:r>
    </w:p>
    <w:p>
      <w:r xmlns:w="http://schemas.openxmlformats.org/wordprocessingml/2006/main">
        <w:t xml:space="preserve">add a column</w:t>
      </w:r>
    </w:p>
    <w:p>
      <w:r xmlns:w="http://schemas.openxmlformats.org/wordprocessingml/2006/main">
        <w:t xml:space="preserve">after the rectangle</w:t>
      </w:r>
    </w:p>
    <w:p>
      <w:r xmlns:w="http://schemas.openxmlformats.org/wordprocessingml/2006/main">
        <w:t xml:space="preserve">Because the custom style name may not meet the</w:t>
      </w:r>
    </w:p>
    <w:p>
      <w:r xmlns:w="http://schemas.openxmlformats.org/wordprocessingml/2006/main">
        <w:t xml:space="preserve">yes return</w:t>
      </w:r>
    </w:p>
    <w:p>
      <w:r xmlns:w="http://schemas.openxmlformats.org/wordprocessingml/2006/main">
        <w:t xml:space="preserve">property to display the badge</w:t>
      </w:r>
    </w:p>
    <w:p>
      <w:r xmlns:w="http://schemas.openxmlformats.org/wordprocessingml/2006/main">
        <w:t xml:space="preserve">Stop follow-up action execution</w:t>
      </w:r>
    </w:p>
    <w:p>
      <w:r xmlns:w="http://schemas.openxmlformats.org/wordprocessingml/2006/main">
        <w:t xml:space="preserve">Static display of associated data in</w:t>
      </w:r>
    </w:p>
    <w:p>
      <w:r xmlns:w="http://schemas.openxmlformats.org/wordprocessingml/2006/main">
        <w:t xml:space="preserve">statistics</w:t>
      </w:r>
    </w:p>
    <w:p>
      <w:r xmlns:w="http://schemas.openxmlformats.org/wordprocessingml/2006/main">
        <w:t xml:space="preserve">Sets the alignment of child elements on the main axis</w:t>
      </w:r>
    </w:p>
    <w:p>
      <w:r xmlns:w="http://schemas.openxmlformats.org/wordprocessingml/2006/main">
        <w:t xml:space="preserve">Meishan City</w:t>
      </w:r>
    </w:p>
    <w:p>
      <w:r xmlns:w="http://schemas.openxmlformats.org/wordprocessingml/2006/main">
        <w:t xml:space="preserve">Xiulin Township</w:t>
      </w:r>
    </w:p>
    <w:p>
      <w:r xmlns:w="http://schemas.openxmlformats.org/wordprocessingml/2006/main">
        <w:t xml:space="preserve">Sixth-level title</w:t>
      </w:r>
    </w:p>
    <w:p>
      <w:r xmlns:w="http://schemas.openxmlformats.org/wordprocessingml/2006/main">
        <w:t xml:space="preserve">Form validation failed</w:t>
      </w:r>
    </w:p>
    <w:p>
      <w:r xmlns:w="http://schemas.openxmlformats.org/wordprocessingml/2006/main">
        <w:t xml:space="preserve">Combine multiple single-line inlines</w:t>
      </w:r>
    </w:p>
    <w:p>
      <w:r xmlns:w="http://schemas.openxmlformats.org/wordprocessingml/2006/main">
        <w:t xml:space="preserve">Gongshu District</w:t>
      </w:r>
    </w:p>
    <w:p>
      <w:r xmlns:w="http://schemas.openxmlformats.org/wordprocessingml/2006/main">
        <w:t xml:space="preserve">Content editing</w:t>
      </w:r>
    </w:p>
    <w:p>
      <w:r xmlns:w="http://schemas.openxmlformats.org/wordprocessingml/2006/main">
        <w:t xml:space="preserve">based on this information</w:t>
      </w:r>
    </w:p>
    <w:p>
      <w:r xmlns:w="http://schemas.openxmlformats.org/wordprocessingml/2006/main">
        <w:t xml:space="preserve">two stars</w:t>
      </w:r>
    </w:p>
    <w:p>
      <w:r xmlns:w="http://schemas.openxmlformats.org/wordprocessingml/2006/main">
        <w:t xml:space="preserve">Taoyuan City</w:t>
      </w:r>
    </w:p>
    <w:p>
      <w:r xmlns:w="http://schemas.openxmlformats.org/wordprocessingml/2006/main">
        <w:t xml:space="preserve">Calculate the length of the text</w:t>
      </w:r>
    </w:p>
    <w:p>
      <w:r xmlns:w="http://schemas.openxmlformats.org/wordprocessingml/2006/main">
        <w:t xml:space="preserve">The default is line mode</w:t>
      </w:r>
    </w:p>
    <w:p>
      <w:r xmlns:w="http://schemas.openxmlformats.org/wordprocessingml/2006/main">
        <w:t xml:space="preserve">Table Name</w:t>
      </w:r>
    </w:p>
    <w:p>
      <w:r xmlns:w="http://schemas.openxmlformats.org/wordprocessingml/2006/main">
        <w:t xml:space="preserve">You can add a custom configuration rendering button</w:t>
      </w:r>
    </w:p>
    <w:p>
      <w:r xmlns:w="http://schemas.openxmlformats.org/wordprocessingml/2006/main">
        <w:t xml:space="preserve">try to deduct</w:t>
      </w:r>
    </w:p>
    <w:p>
      <w:r xmlns:w="http://schemas.openxmlformats.org/wordprocessingml/2006/main">
        <w:t xml:space="preserve">Zhaoyuan City</w:t>
      </w:r>
    </w:p>
    <w:p>
      <w:r xmlns:w="http://schemas.openxmlformats.org/wordprocessingml/2006/main">
        <w:t xml:space="preserve">no preview</w:t>
      </w:r>
    </w:p>
    <w:p>
      <w:r xmlns:w="http://schemas.openxmlformats.org/wordprocessingml/2006/main">
        <w:t xml:space="preserve">Keep required fields</w:t>
      </w:r>
    </w:p>
    <w:p>
      <w:r xmlns:w="http://schemas.openxmlformats.org/wordprocessingml/2006/main">
        <w:t xml:space="preserve">configuration step information</w:t>
      </w:r>
    </w:p>
    <w:p>
      <w:r xmlns:w="http://schemas.openxmlformats.org/wordprocessingml/2006/main">
        <w:t xml:space="preserve">Returns the average of all parameters</w:t>
      </w:r>
    </w:p>
    <w:p>
      <w:r xmlns:w="http://schemas.openxmlformats.org/wordprocessingml/2006/main">
        <w:t xml:space="preserve">Child nodes can be unchecked</w:t>
      </w:r>
    </w:p>
    <w:p>
      <w:r xmlns:w="http://schemas.openxmlformats.org/wordprocessingml/2006/main">
        <w:t xml:space="preserve">Option to customize rendering</w:t>
      </w:r>
    </w:p>
    <w:p>
      <w:r xmlns:w="http://schemas.openxmlformats.org/wordprocessingml/2006/main">
        <w:t xml:space="preserve">Linzi District</w:t>
      </w:r>
    </w:p>
    <w:p>
      <w:r xmlns:w="http://schemas.openxmlformats.org/wordprocessingml/2006/main">
        <w:t xml:space="preserve">Up to two decimal places</w:t>
      </w:r>
    </w:p>
    <w:p>
      <w:r xmlns:w="http://schemas.openxmlformats.org/wordprocessingml/2006/main">
        <w:t xml:space="preserve">to get the log</w:t>
      </w:r>
    </w:p>
    <w:p>
      <w:r xmlns:w="http://schemas.openxmlformats.org/wordprocessingml/2006/main">
        <w:t xml:space="preserve">Support data mapping</w:t>
      </w:r>
    </w:p>
    <w:p>
      <w:r xmlns:w="http://schemas.openxmlformats.org/wordprocessingml/2006/main">
        <w:t xml:space="preserve">will not take effect</w:t>
      </w:r>
    </w:p>
    <w:p>
      <w:r xmlns:w="http://schemas.openxmlformats.org/wordprocessingml/2006/main">
        <w:t xml:space="preserve">format return</w:t>
      </w:r>
    </w:p>
    <w:p>
      <w:r xmlns:w="http://schemas.openxmlformats.org/wordprocessingml/2006/main">
        <w:t xml:space="preserve">instead of</w:t>
      </w:r>
    </w:p>
    <w:p>
      <w:r xmlns:w="http://schemas.openxmlformats.org/wordprocessingml/2006/main">
        <w:t xml:space="preserve">Used to receive the action of the button above</w:t>
      </w:r>
    </w:p>
    <w:p>
      <w:r xmlns:w="http://schemas.openxmlformats.org/wordprocessingml/2006/main">
        <w:t xml:space="preserve">Fired when a custom column is clicked</w:t>
      </w:r>
    </w:p>
    <w:p>
      <w:r xmlns:w="http://schemas.openxmlformats.org/wordprocessingml/2006/main">
        <w:t xml:space="preserve">Configure request conditions</w:t>
      </w:r>
    </w:p>
    <w:p>
      <w:r xmlns:w="http://schemas.openxmlformats.org/wordprocessingml/2006/main">
        <w:t xml:space="preserve">instead of returning</w:t>
      </w:r>
    </w:p>
    <w:p>
      <w:r xmlns:w="http://schemas.openxmlformats.org/wordprocessingml/2006/main">
        <w:t xml:space="preserve">If there is only one parameter and it is an array</w:t>
      </w:r>
    </w:p>
    <w:p>
      <w:r xmlns:w="http://schemas.openxmlformats.org/wordprocessingml/2006/main">
        <w:t xml:space="preserve">Add an item</w:t>
      </w:r>
    </w:p>
    <w:p>
      <w:r xmlns:w="http://schemas.openxmlformats.org/wordprocessingml/2006/main">
        <w:t xml:space="preserve">customizable</w:t>
      </w:r>
    </w:p>
    <w:p>
      <w:r xmlns:w="http://schemas.openxmlformats.org/wordprocessingml/2006/main">
        <w:t xml:space="preserve">Whether the panel is expanded</w:t>
      </w:r>
    </w:p>
    <w:p>
      <w:r xmlns:w="http://schemas.openxmlformats.org/wordprocessingml/2006/main">
        <w:t xml:space="preserve">after submission</w:t>
      </w:r>
    </w:p>
    <w:p>
      <w:r xmlns:w="http://schemas.openxmlformats.org/wordprocessingml/2006/main">
        <w:t xml:space="preserve">In the previous section we introduced the concept of expressions</w:t>
      </w:r>
    </w:p>
    <w:p>
      <w:r xmlns:w="http://schemas.openxmlformats.org/wordprocessingml/2006/main">
        <w:t xml:space="preserve">Prompt when the acquisition is successful</w:t>
      </w:r>
    </w:p>
    <w:p>
      <w:r xmlns:w="http://schemas.openxmlformats.org/wordprocessingml/2006/main">
        <w:t xml:space="preserve">pull all at once</w:t>
      </w:r>
    </w:p>
    <w:p>
      <w:r xmlns:w="http://schemas.openxmlformats.org/wordprocessingml/2006/main">
        <w:t xml:space="preserve">only one confirm button</w:t>
      </w:r>
    </w:p>
    <w:p>
      <w:r xmlns:w="http://schemas.openxmlformats.org/wordprocessingml/2006/main">
        <w:t xml:space="preserve">other than variables</w:t>
      </w:r>
    </w:p>
    <w:p>
      <w:r xmlns:w="http://schemas.openxmlformats.org/wordprocessingml/2006/main">
        <w:t xml:space="preserve">query parameters etc.</w:t>
      </w:r>
    </w:p>
    <w:p>
      <w:r xmlns:w="http://schemas.openxmlformats.org/wordprocessingml/2006/main">
        <w:t xml:space="preserve">so give</w:t>
      </w:r>
    </w:p>
    <w:p>
      <w:r xmlns:w="http://schemas.openxmlformats.org/wordprocessingml/2006/main">
        <w:t xml:space="preserve">will return</w:t>
      </w:r>
    </w:p>
    <w:p>
      <w:r xmlns:w="http://schemas.openxmlformats.org/wordprocessingml/2006/main">
        <w:t xml:space="preserve">and whether the content shows the dividing line</w:t>
      </w:r>
    </w:p>
    <w:p>
      <w:r xmlns:w="http://schemas.openxmlformats.org/wordprocessingml/2006/main">
        <w:t xml:space="preserve">Help better manipulate data</w:t>
      </w:r>
    </w:p>
    <w:p>
      <w:r xmlns:w="http://schemas.openxmlformats.org/wordprocessingml/2006/main">
        <w:t xml:space="preserve">You can always pull down infinitely</w:t>
      </w:r>
    </w:p>
    <w:p>
      <w:r xmlns:w="http://schemas.openxmlformats.org/wordprocessingml/2006/main">
        <w:t xml:space="preserve">error status code</w:t>
      </w:r>
    </w:p>
    <w:p>
      <w:r xmlns:w="http://schemas.openxmlformats.org/wordprocessingml/2006/main">
        <w:t xml:space="preserve">Automatically re-request the interface</w:t>
      </w:r>
    </w:p>
    <w:p>
      <w:r xmlns:w="http://schemas.openxmlformats.org/wordprocessingml/2006/main">
        <w:t xml:space="preserve">Delete the value corresponding to the form item in the current form data field</w:t>
      </w:r>
    </w:p>
    <w:p>
      <w:r xmlns:w="http://schemas.openxmlformats.org/wordprocessingml/2006/main">
        <w:t xml:space="preserve">Whether the sidebar allows dragging</w:t>
      </w:r>
    </w:p>
    <w:p>
      <w:r xmlns:w="http://schemas.openxmlformats.org/wordprocessingml/2006/main">
        <w:t xml:space="preserve">Baicheng Municipal District</w:t>
      </w:r>
    </w:p>
    <w:p>
      <w:r xmlns:w="http://schemas.openxmlformats.org/wordprocessingml/2006/main">
        <w:t xml:space="preserve">Add action column to first column automatically</w:t>
      </w:r>
    </w:p>
    <w:p>
      <w:r xmlns:w="http://schemas.openxmlformats.org/wordprocessingml/2006/main">
        <w:t xml:space="preserve">The default is automatically calculated</w:t>
      </w:r>
    </w:p>
    <w:p>
      <w:r xmlns:w="http://schemas.openxmlformats.org/wordprocessingml/2006/main">
        <w:t xml:space="preserve">In addition to using</w:t>
      </w:r>
    </w:p>
    <w:p>
      <w:r xmlns:w="http://schemas.openxmlformats.org/wordprocessingml/2006/main">
        <w:t xml:space="preserve">Automatically add highlight to the area to be activated</w:t>
      </w:r>
    </w:p>
    <w:p>
      <w:r xmlns:w="http://schemas.openxmlformats.org/wordprocessingml/2006/main">
        <w:t xml:space="preserve">shorthand for</w:t>
      </w:r>
    </w:p>
    <w:p>
      <w:r xmlns:w="http://schemas.openxmlformats.org/wordprocessingml/2006/main">
        <w:t xml:space="preserve">Show Cover Separately</w:t>
      </w:r>
    </w:p>
    <w:p>
      <w:r xmlns:w="http://schemas.openxmlformats.org/wordprocessingml/2006/main">
        <w:t xml:space="preserve">Jinhua City</w:t>
      </w:r>
    </w:p>
    <w:p>
      <w:r xmlns:w="http://schemas.openxmlformats.org/wordprocessingml/2006/main">
        <w:t xml:space="preserve">If the above buttons are not satisfied</w:t>
      </w:r>
    </w:p>
    <w:p>
      <w:r xmlns:w="http://schemas.openxmlformats.org/wordprocessingml/2006/main">
        <w:t xml:space="preserve">returns a new tree each time</w:t>
      </w:r>
    </w:p>
    <w:p>
      <w:r xmlns:w="http://schemas.openxmlformats.org/wordprocessingml/2006/main">
        <w:t xml:space="preserve">Variable removed to support</w:t>
      </w:r>
    </w:p>
    <w:p>
      <w:r xmlns:w="http://schemas.openxmlformats.org/wordprocessingml/2006/main">
        <w:t xml:space="preserve">Automatically add thousands to numbers</w:t>
      </w:r>
    </w:p>
    <w:p>
      <w:r xmlns:w="http://schemas.openxmlformats.org/wordprocessingml/2006/main">
        <w:t xml:space="preserve">tab bar position</w:t>
      </w:r>
    </w:p>
    <w:p>
      <w:r xmlns:w="http://schemas.openxmlformats.org/wordprocessingml/2006/main">
        <w:t xml:space="preserve">This is</w:t>
      </w:r>
    </w:p>
    <w:p>
      <w:r xmlns:w="http://schemas.openxmlformats.org/wordprocessingml/2006/main">
        <w:t xml:space="preserve">Linkage of form items in row records in nested structure</w:t>
      </w:r>
    </w:p>
    <w:p>
      <w:r xmlns:w="http://schemas.openxmlformats.org/wordprocessingml/2006/main">
        <w:t xml:space="preserve">The middle content is the body of the expression</w:t>
      </w:r>
    </w:p>
    <w:p>
      <w:r xmlns:w="http://schemas.openxmlformats.org/wordprocessingml/2006/main">
        <w:t xml:space="preserve">as an example</w:t>
      </w:r>
    </w:p>
    <w:p>
      <w:r xmlns:w="http://schemas.openxmlformats.org/wordprocessingml/2006/main">
        <w:t xml:space="preserve">well defined</w:t>
      </w:r>
    </w:p>
    <w:p>
      <w:r xmlns:w="http://schemas.openxmlformats.org/wordprocessingml/2006/main">
        <w:t xml:space="preserve">property changed</w:t>
      </w:r>
    </w:p>
    <w:p>
      <w:r xmlns:w="http://schemas.openxmlformats.org/wordprocessingml/2006/main">
        <w:t xml:space="preserve">Executed when the search keyword changes</w:t>
      </w:r>
    </w:p>
    <w:p>
      <w:r xmlns:w="http://schemas.openxmlformats.org/wordprocessingml/2006/main">
        <w:t xml:space="preserve">Dragging is not automatically positioned</w:t>
      </w:r>
    </w:p>
    <w:p>
      <w:r xmlns:w="http://schemas.openxmlformats.org/wordprocessingml/2006/main">
        <w:t xml:space="preserve">copy content</w:t>
      </w:r>
    </w:p>
    <w:p>
      <w:r xmlns:w="http://schemas.openxmlformats.org/wordprocessingml/2006/main">
        <w:t xml:space="preserve">inserted into</w:t>
      </w:r>
    </w:p>
    <w:p>
      <w:r xmlns:w="http://schemas.openxmlformats.org/wordprocessingml/2006/main">
        <w:t xml:space="preserve">content area display</w:t>
      </w:r>
    </w:p>
    <w:p>
      <w:r xmlns:w="http://schemas.openxmlformats.org/wordprocessingml/2006/main">
        <w:t xml:space="preserve">Delete the form item value in</w:t>
      </w:r>
    </w:p>
    <w:p>
      <w:r xmlns:w="http://schemas.openxmlformats.org/wordprocessingml/2006/main">
        <w:t xml:space="preserve">height value</w:t>
      </w:r>
    </w:p>
    <w:p>
      <w:r xmlns:w="http://schemas.openxmlformats.org/wordprocessingml/2006/main">
        <w:t xml:space="preserve">Xianfeng County</w:t>
      </w:r>
    </w:p>
    <w:p>
      <w:r xmlns:w="http://schemas.openxmlformats.org/wordprocessingml/2006/main">
        <w:t xml:space="preserve">Fired when the slider value changes</w:t>
      </w:r>
    </w:p>
    <w:p>
      <w:r xmlns:w="http://schemas.openxmlformats.org/wordprocessingml/2006/main">
        <w:t xml:space="preserve">Temporarily record the characters entered</w:t>
      </w:r>
    </w:p>
    <w:p>
      <w:r xmlns:w="http://schemas.openxmlformats.org/wordprocessingml/2006/main">
        <w:t xml:space="preserve">Yongning District</w:t>
      </w:r>
    </w:p>
    <w:p>
      <w:r xmlns:w="http://schemas.openxmlformats.org/wordprocessingml/2006/main">
        <w:t xml:space="preserve">Outer District</w:t>
      </w:r>
    </w:p>
    <w:p>
      <w:r xmlns:w="http://schemas.openxmlformats.org/wordprocessingml/2006/main">
        <w:t xml:space="preserve">So after this form is initialized it will display</w:t>
      </w:r>
    </w:p>
    <w:p>
      <w:r xmlns:w="http://schemas.openxmlformats.org/wordprocessingml/2006/main">
        <w:t xml:space="preserve">When the search tree clicks delete</w:t>
      </w:r>
    </w:p>
    <w:p>
      <w:r xmlns:w="http://schemas.openxmlformats.org/wordprocessingml/2006/main">
        <w:t xml:space="preserve">upload picture</w:t>
      </w:r>
    </w:p>
    <w:p>
      <w:r xmlns:w="http://schemas.openxmlformats.org/wordprocessingml/2006/main">
        <w:t xml:space="preserve">alright</w:t>
      </w:r>
    </w:p>
    <w:p>
      <w:r xmlns:w="http://schemas.openxmlformats.org/wordprocessingml/2006/main">
        <w:t xml:space="preserve">Is it in the visible area</w:t>
      </w:r>
    </w:p>
    <w:p>
      <w:r xmlns:w="http://schemas.openxmlformats.org/wordprocessingml/2006/main">
        <w:t xml:space="preserve">Component nodes are always configured by</w:t>
      </w:r>
    </w:p>
    <w:p>
      <w:r xmlns:w="http://schemas.openxmlformats.org/wordprocessingml/2006/main">
        <w:t xml:space="preserve">based on</w:t>
      </w:r>
    </w:p>
    <w:p>
      <w:r xmlns:w="http://schemas.openxmlformats.org/wordprocessingml/2006/main">
        <w:t xml:space="preserve">Fields can achieve group display effect</w:t>
      </w:r>
    </w:p>
    <w:p>
      <w:r xmlns:w="http://schemas.openxmlformats.org/wordprocessingml/2006/main">
        <w:t xml:space="preserve">Custom interface request prompt information</w:t>
      </w:r>
    </w:p>
    <w:p>
      <w:r xmlns:w="http://schemas.openxmlformats.org/wordprocessingml/2006/main">
        <w:t xml:space="preserve">Is it an array member</w:t>
      </w:r>
    </w:p>
    <w:p>
      <w:r xmlns:w="http://schemas.openxmlformats.org/wordprocessingml/2006/main">
        <w:t xml:space="preserve">Default is block level</w:t>
      </w:r>
    </w:p>
    <w:p>
      <w:r xmlns:w="http://schemas.openxmlformats.org/wordprocessingml/2006/main">
        <w:t xml:space="preserve">Fields used in the current context</w:t>
      </w:r>
    </w:p>
    <w:p>
      <w:r xmlns:w="http://schemas.openxmlformats.org/wordprocessingml/2006/main">
        <w:t xml:space="preserve">child node horizontal distribution</w:t>
      </w:r>
    </w:p>
    <w:p>
      <w:r xmlns:w="http://schemas.openxmlformats.org/wordprocessingml/2006/main">
        <w:t xml:space="preserve">in tree mode</w:t>
      </w:r>
    </w:p>
    <w:p>
      <w:r xmlns:w="http://schemas.openxmlformats.org/wordprocessingml/2006/main">
        <w:t xml:space="preserve">Nenjiang County</w:t>
      </w:r>
    </w:p>
    <w:p>
      <w:r xmlns:w="http://schemas.openxmlformats.org/wordprocessingml/2006/main">
        <w:t xml:space="preserve">Dingqing County</w:t>
      </w:r>
    </w:p>
    <w:p>
      <w:r xmlns:w="http://schemas.openxmlformats.org/wordprocessingml/2006/main">
        <w:t xml:space="preserve">One of the features is based on the component tree</w:t>
      </w:r>
    </w:p>
    <w:p>
      <w:r xmlns:w="http://schemas.openxmlformats.org/wordprocessingml/2006/main">
        <w:t xml:space="preserve">Synchronize the data first</w:t>
      </w:r>
    </w:p>
    <w:p>
      <w:r xmlns:w="http://schemas.openxmlformats.org/wordprocessingml/2006/main">
        <w:t xml:space="preserve">Methods</w:t>
      </w:r>
    </w:p>
    <w:p>
      <w:r xmlns:w="http://schemas.openxmlformats.org/wordprocessingml/2006/main">
        <w:t xml:space="preserve">Other renderer types</w:t>
      </w:r>
    </w:p>
    <w:p>
      <w:r xmlns:w="http://schemas.openxmlformats.org/wordprocessingml/2006/main">
        <w:t xml:space="preserve">use together</w:t>
      </w:r>
    </w:p>
    <w:p>
      <w:r xmlns:w="http://schemas.openxmlformats.org/wordprocessingml/2006/main">
        <w:t xml:space="preserve">Disable drag-and-drop sorting</w:t>
      </w:r>
    </w:p>
    <w:p>
      <w:r xmlns:w="http://schemas.openxmlformats.org/wordprocessingml/2006/main">
        <w:t xml:space="preserve">variables in</w:t>
      </w:r>
    </w:p>
    <w:p>
      <w:r xmlns:w="http://schemas.openxmlformats.org/wordprocessingml/2006/main">
        <w:t xml:space="preserve">can enter the floating layer</w:t>
      </w:r>
    </w:p>
    <w:p>
      <w:r xmlns:w="http://schemas.openxmlformats.org/wordprocessingml/2006/main">
        <w:t xml:space="preserve">number separated</w:t>
      </w:r>
    </w:p>
    <w:p>
      <w:r xmlns:w="http://schemas.openxmlformats.org/wordprocessingml/2006/main">
        <w:t xml:space="preserve">Default placeholder map address</w:t>
      </w:r>
    </w:p>
    <w:p>
      <w:r xmlns:w="http://schemas.openxmlformats.org/wordprocessingml/2006/main">
        <w:t xml:space="preserve">Drag and drop prompt information</w:t>
      </w:r>
    </w:p>
    <w:p>
      <w:r xmlns:w="http://schemas.openxmlformats.org/wordprocessingml/2006/main">
        <w:t xml:space="preserve">Bottom outer layer</w:t>
      </w:r>
    </w:p>
    <w:p>
      <w:r xmlns:w="http://schemas.openxmlformats.org/wordprocessingml/2006/main">
        <w:t xml:space="preserve">currently</w:t>
      </w:r>
    </w:p>
    <w:p>
      <w:r xmlns:w="http://schemas.openxmlformats.org/wordprocessingml/2006/main">
        <w:t xml:space="preserve">Jiashan County</w:t>
      </w:r>
    </w:p>
    <w:p>
      <w:r xmlns:w="http://schemas.openxmlformats.org/wordprocessingml/2006/main">
        <w:t xml:space="preserve">When too many options are displayed statically</w:t>
      </w:r>
    </w:p>
    <w:p>
      <w:r xmlns:w="http://schemas.openxmlformats.org/wordprocessingml/2006/main">
        <w:t xml:space="preserve">card list</w:t>
      </w:r>
    </w:p>
    <w:p>
      <w:r xmlns:w="http://schemas.openxmlformats.org/wordprocessingml/2006/main">
        <w:t xml:space="preserve">The missing definition in</w:t>
      </w:r>
    </w:p>
    <w:p>
      <w:r xmlns:w="http://schemas.openxmlformats.org/wordprocessingml/2006/main">
        <w:t xml:space="preserve">Represents how many lines to display per page</w:t>
      </w:r>
    </w:p>
    <w:p>
      <w:r xmlns:w="http://schemas.openxmlformats.org/wordprocessingml/2006/main">
        <w:t xml:space="preserve">The type of form settings</w:t>
      </w:r>
    </w:p>
    <w:p>
      <w:r xmlns:w="http://schemas.openxmlformats.org/wordprocessingml/2006/main">
        <w:t xml:space="preserve">element enumeration</w:t>
      </w:r>
    </w:p>
    <w:p>
      <w:r xmlns:w="http://schemas.openxmlformats.org/wordprocessingml/2006/main">
        <w:t xml:space="preserve">Changqing District</w:t>
      </w:r>
    </w:p>
    <w:p>
      <w:r xmlns:w="http://schemas.openxmlformats.org/wordprocessingml/2006/main">
        <w:t xml:space="preserve">Used to get the editor information corresponding to the renderer</w:t>
      </w:r>
    </w:p>
    <w:p>
      <w:r xmlns:w="http://schemas.openxmlformats.org/wordprocessingml/2006/main">
        <w:t xml:space="preserve">shadow color</w:t>
      </w:r>
    </w:p>
    <w:p>
      <w:r xmlns:w="http://schemas.openxmlformats.org/wordprocessingml/2006/main">
        <w:t xml:space="preserve">uncheck</w:t>
      </w:r>
    </w:p>
    <w:p>
      <w:r xmlns:w="http://schemas.openxmlformats.org/wordprocessingml/2006/main">
        <w:t xml:space="preserve">Enter multiples and separate them with commas</w:t>
      </w:r>
    </w:p>
    <w:p>
      <w:r xmlns:w="http://schemas.openxmlformats.org/wordprocessingml/2006/main">
        <w:t xml:space="preserve">Whether it is a built-in renderer</w:t>
      </w:r>
    </w:p>
    <w:p>
      <w:r xmlns:w="http://schemas.openxmlformats.org/wordprocessingml/2006/main">
        <w:t xml:space="preserve">Is it allowed to delete</w:t>
      </w:r>
    </w:p>
    <w:p>
      <w:r xmlns:w="http://schemas.openxmlformats.org/wordprocessingml/2006/main">
        <w:t xml:space="preserve">Finally submit all items covered to the form</w:t>
      </w:r>
    </w:p>
    <w:p>
      <w:r xmlns:w="http://schemas.openxmlformats.org/wordprocessingml/2006/main">
        <w:t xml:space="preserve">Basic Information</w:t>
      </w:r>
    </w:p>
    <w:p>
      <w:r xmlns:w="http://schemas.openxmlformats.org/wordprocessingml/2006/main">
        <w:t xml:space="preserve">Currently there are two</w:t>
      </w:r>
    </w:p>
    <w:p>
      <w:r xmlns:w="http://schemas.openxmlformats.org/wordprocessingml/2006/main">
        <w:t xml:space="preserve">Whether the navigation supports content overflow scrolling</w:t>
      </w:r>
    </w:p>
    <w:p>
      <w:r xmlns:w="http://schemas.openxmlformats.org/wordprocessingml/2006/main">
        <w:t xml:space="preserve">current page number</w:t>
      </w:r>
    </w:p>
    <w:p>
      <w:r xmlns:w="http://schemas.openxmlformats.org/wordprocessingml/2006/main">
        <w:t xml:space="preserve">name of the song</w:t>
      </w:r>
    </w:p>
    <w:p>
      <w:r xmlns:w="http://schemas.openxmlformats.org/wordprocessingml/2006/main">
        <w:t xml:space="preserve">without this</w:t>
      </w:r>
    </w:p>
    <w:p>
      <w:r xmlns:w="http://schemas.openxmlformats.org/wordprocessingml/2006/main">
        <w:t xml:space="preserve">time value after</w:t>
      </w:r>
    </w:p>
    <w:p>
      <w:r xmlns:w="http://schemas.openxmlformats.org/wordprocessingml/2006/main">
        <w:t xml:space="preserve">You can also write expressions such as</w:t>
      </w:r>
    </w:p>
    <w:p>
      <w:r xmlns:w="http://schemas.openxmlformats.org/wordprocessingml/2006/main">
        <w:t xml:space="preserve">button support</w:t>
      </w:r>
    </w:p>
    <w:p>
      <w:r xmlns:w="http://schemas.openxmlformats.org/wordprocessingml/2006/main">
        <w:t xml:space="preserve">Triggered after form validation fails</w:t>
      </w:r>
    </w:p>
    <w:p>
      <w:r xmlns:w="http://schemas.openxmlformats.org/wordprocessingml/2006/main">
        <w:t xml:space="preserve">put</w:t>
      </w:r>
    </w:p>
    <w:p>
      <w:r xmlns:w="http://schemas.openxmlformats.org/wordprocessingml/2006/main">
        <w:t xml:space="preserve">Drag and drop</w:t>
      </w:r>
    </w:p>
    <w:p>
      <w:r xmlns:w="http://schemas.openxmlformats.org/wordprocessingml/2006/main">
        <w:t xml:space="preserve">Is it in scaffolding</w:t>
      </w:r>
    </w:p>
    <w:p>
      <w:r xmlns:w="http://schemas.openxmlformats.org/wordprocessingml/2006/main">
        <w:t xml:space="preserve">For example, if you adjust the value to</w:t>
      </w:r>
    </w:p>
    <w:p>
      <w:r xmlns:w="http://schemas.openxmlformats.org/wordprocessingml/2006/main">
        <w:t xml:space="preserve">members inside</w:t>
      </w:r>
    </w:p>
    <w:p>
      <w:r xmlns:w="http://schemas.openxmlformats.org/wordprocessingml/2006/main">
        <w:t xml:space="preserve">Behavior supported by the component</w:t>
      </w:r>
    </w:p>
    <w:p>
      <w:r xmlns:w="http://schemas.openxmlformats.org/wordprocessingml/2006/main">
        <w:t xml:space="preserve">Then we configure the output format</w:t>
      </w:r>
    </w:p>
    <w:p>
      <w:r xmlns:w="http://schemas.openxmlformats.org/wordprocessingml/2006/main">
        <w:t xml:space="preserve">that is, when the page is turned to the end</w:t>
      </w:r>
    </w:p>
    <w:p>
      <w:r xmlns:w="http://schemas.openxmlformats.org/wordprocessingml/2006/main">
        <w:t xml:space="preserve">document content</w:t>
      </w:r>
    </w:p>
    <w:p>
      <w:r xmlns:w="http://schemas.openxmlformats.org/wordprocessingml/2006/main">
        <w:t xml:space="preserve">mainly to support</w:t>
      </w:r>
    </w:p>
    <w:p>
      <w:r xmlns:w="http://schemas.openxmlformats.org/wordprocessingml/2006/main">
        <w:t xml:space="preserve">Serve</w:t>
      </w:r>
    </w:p>
    <w:p>
      <w:r xmlns:w="http://schemas.openxmlformats.org/wordprocessingml/2006/main">
        <w:t xml:space="preserve">If it is date comparison</w:t>
      </w:r>
    </w:p>
    <w:p>
      <w:r xmlns:w="http://schemas.openxmlformats.org/wordprocessingml/2006/main">
        <w:t xml:space="preserve">Usually a hidden node</w:t>
      </w:r>
    </w:p>
    <w:p>
      <w:r xmlns:w="http://schemas.openxmlformats.org/wordprocessingml/2006/main">
        <w:t xml:space="preserve">time to determine</w:t>
      </w:r>
    </w:p>
    <w:p>
      <w:r xmlns:w="http://schemas.openxmlformats.org/wordprocessingml/2006/main">
        <w:t xml:space="preserve">medium</w:t>
      </w:r>
    </w:p>
    <w:p>
      <w:r xmlns:w="http://schemas.openxmlformats.org/wordprocessingml/2006/main">
        <w:t xml:space="preserve">Corner copywriting</w:t>
      </w:r>
    </w:p>
    <w:p>
      <w:r xmlns:w="http://schemas.openxmlformats.org/wordprocessingml/2006/main">
        <w:t xml:space="preserve">Realize the automatic submission of carriage return</w:t>
      </w:r>
    </w:p>
    <w:p>
      <w:r xmlns:w="http://schemas.openxmlformats.org/wordprocessingml/2006/main">
        <w:t xml:space="preserve">Can override all other settings</w:t>
      </w:r>
    </w:p>
    <w:p>
      <w:r xmlns:w="http://schemas.openxmlformats.org/wordprocessingml/2006/main">
        <w:t xml:space="preserve">beyond scrolling</w:t>
      </w:r>
    </w:p>
    <w:p>
      <w:r xmlns:w="http://schemas.openxmlformats.org/wordprocessingml/2006/main">
        <w:t xml:space="preserve">Or the way of object supports initial configuration</w:t>
      </w:r>
    </w:p>
    <w:p>
      <w:r xmlns:w="http://schemas.openxmlformats.org/wordprocessingml/2006/main">
        <w:t xml:space="preserve">Can be used to select a single value or a range of values</w:t>
      </w:r>
    </w:p>
    <w:p>
      <w:r xmlns:w="http://schemas.openxmlformats.org/wordprocessingml/2006/main">
        <w:t xml:space="preserve">Front-end development is becoming more and more complex</w:t>
      </w:r>
    </w:p>
    <w:p>
      <w:r xmlns:w="http://schemas.openxmlformats.org/wordprocessingml/2006/main">
        <w:t xml:space="preserve">This value does not match the</w:t>
      </w:r>
    </w:p>
    <w:p>
      <w:r xmlns:w="http://schemas.openxmlformats.org/wordprocessingml/2006/main">
        <w:t xml:space="preserve">Value type mismatch</w:t>
      </w:r>
    </w:p>
    <w:p>
      <w:r xmlns:w="http://schemas.openxmlformats.org/wordprocessingml/2006/main">
        <w:t xml:space="preserve">So you need to add your own logic</w:t>
      </w:r>
    </w:p>
    <w:p>
      <w:r xmlns:w="http://schemas.openxmlformats.org/wordprocessingml/2006/main">
        <w:t xml:space="preserve">District of Karamay City</w:t>
      </w:r>
    </w:p>
    <w:p>
      <w:r xmlns:w="http://schemas.openxmlformats.org/wordprocessingml/2006/main">
        <w:t xml:space="preserve">Automatically select questions</w:t>
      </w:r>
    </w:p>
    <w:p>
      <w:r xmlns:w="http://schemas.openxmlformats.org/wordprocessingml/2006/main">
        <w:t xml:space="preserve">Components here can also be used by other</w:t>
      </w:r>
    </w:p>
    <w:p>
      <w:r xmlns:w="http://schemas.openxmlformats.org/wordprocessingml/2006/main">
        <w:t xml:space="preserve">written will result in</w:t>
      </w:r>
    </w:p>
    <w:p>
      <w:r xmlns:w="http://schemas.openxmlformats.org/wordprocessingml/2006/main">
        <w:t xml:space="preserve">Data Entry</w:t>
      </w:r>
    </w:p>
    <w:p>
      <w:r xmlns:w="http://schemas.openxmlformats.org/wordprocessingml/2006/main">
        <w:t xml:space="preserve">Copywriting when unfolding</w:t>
      </w:r>
    </w:p>
    <w:p>
      <w:r xmlns:w="http://schemas.openxmlformats.org/wordprocessingml/2006/main">
        <w:t xml:space="preserve">Video duration is less than</w:t>
      </w:r>
    </w:p>
    <w:p>
      <w:r xmlns:w="http://schemas.openxmlformats.org/wordprocessingml/2006/main">
        <w:t xml:space="preserve">including code complexity</w:t>
      </w:r>
    </w:p>
    <w:p>
      <w:r xmlns:w="http://schemas.openxmlformats.org/wordprocessingml/2006/main">
        <w:t xml:space="preserve">It is convenient to locate nodes according to component names</w:t>
      </w:r>
    </w:p>
    <w:p>
      <w:r xmlns:w="http://schemas.openxmlformats.org/wordprocessingml/2006/main">
        <w:t xml:space="preserve">The output remains unchanged</w:t>
      </w:r>
    </w:p>
    <w:p>
      <w:r xmlns:w="http://schemas.openxmlformats.org/wordprocessingml/2006/main">
        <w:t xml:space="preserve">Referenced from</w:t>
      </w:r>
    </w:p>
    <w:p>
      <w:r xmlns:w="http://schemas.openxmlformats.org/wordprocessingml/2006/main">
        <w:t xml:space="preserve">You will find that the options are not displayed properly</w:t>
      </w:r>
    </w:p>
    <w:p>
      <w:r xmlns:w="http://schemas.openxmlformats.org/wordprocessingml/2006/main">
        <w:t xml:space="preserve">stripe</w:t>
      </w:r>
    </w:p>
    <w:p>
      <w:r xmlns:w="http://schemas.openxmlformats.org/wordprocessingml/2006/main">
        <w:t xml:space="preserve">same as target time</w:t>
      </w:r>
    </w:p>
    <w:p>
      <w:r xmlns:w="http://schemas.openxmlformats.org/wordprocessingml/2006/main">
        <w:t xml:space="preserve">Quick Edit and more</w:t>
      </w:r>
    </w:p>
    <w:p>
      <w:r xmlns:w="http://schemas.openxmlformats.org/wordprocessingml/2006/main">
        <w:t xml:space="preserve">If currently inserting</w:t>
      </w:r>
    </w:p>
    <w:p>
      <w:r xmlns:w="http://schemas.openxmlformats.org/wordprocessingml/2006/main">
        <w:t xml:space="preserve">delete prompt</w:t>
      </w:r>
    </w:p>
    <w:p>
      <w:r xmlns:w="http://schemas.openxmlformats.org/wordprocessingml/2006/main">
        <w:t xml:space="preserve">not null</w:t>
      </w:r>
    </w:p>
    <w:p>
      <w:r xmlns:w="http://schemas.openxmlformats.org/wordprocessingml/2006/main">
        <w:t xml:space="preserve">After the compilation is completed, pass</w:t>
      </w:r>
    </w:p>
    <w:p>
      <w:r xmlns:w="http://schemas.openxmlformats.org/wordprocessingml/2006/main">
        <w:t xml:space="preserve">if the merge line</w:t>
      </w:r>
    </w:p>
    <w:p>
      <w:r xmlns:w="http://schemas.openxmlformats.org/wordprocessingml/2006/main">
        <w:t xml:space="preserve">In addition to judging the logic to the contrary</w:t>
      </w:r>
    </w:p>
    <w:p>
      <w:r xmlns:w="http://schemas.openxmlformats.org/wordprocessingml/2006/main">
        <w:t xml:space="preserve">single line click action</w:t>
      </w:r>
    </w:p>
    <w:p>
      <w:r xmlns:w="http://schemas.openxmlformats.org/wordprocessingml/2006/main">
        <w:t xml:space="preserve">component state</w:t>
      </w:r>
    </w:p>
    <w:p>
      <w:r xmlns:w="http://schemas.openxmlformats.org/wordprocessingml/2006/main">
        <w:t xml:space="preserve">Lanxi County</w:t>
      </w:r>
    </w:p>
    <w:p>
      <w:r xmlns:w="http://schemas.openxmlformats.org/wordprocessingml/2006/main">
        <w:t xml:space="preserve">In the following example</w:t>
      </w:r>
    </w:p>
    <w:p>
      <w:r xmlns:w="http://schemas.openxmlformats.org/wordprocessingml/2006/main">
        <w:t xml:space="preserve">Please enter a length of</w:t>
      </w:r>
    </w:p>
    <w:p>
      <w:r xmlns:w="http://schemas.openxmlformats.org/wordprocessingml/2006/main">
        <w:t xml:space="preserve">apply paste on node</w:t>
      </w:r>
    </w:p>
    <w:p>
      <w:r xmlns:w="http://schemas.openxmlformats.org/wordprocessingml/2006/main">
        <w:t xml:space="preserve">delete corpus data</w:t>
      </w:r>
    </w:p>
    <w:p>
      <w:r xmlns:w="http://schemas.openxmlformats.org/wordprocessingml/2006/main">
        <w:t xml:space="preserve">Longfeng District</w:t>
      </w:r>
    </w:p>
    <w:p>
      <w:r xmlns:w="http://schemas.openxmlformats.org/wordprocessingml/2006/main">
        <w:t xml:space="preserve">Pengzhou</w:t>
      </w:r>
    </w:p>
    <w:p>
      <w:r xmlns:w="http://schemas.openxmlformats.org/wordprocessingml/2006/main">
        <w:t xml:space="preserve">This is mainly used in</w:t>
      </w:r>
    </w:p>
    <w:p>
      <w:r xmlns:w="http://schemas.openxmlformats.org/wordprocessingml/2006/main">
        <w:t xml:space="preserve">Interface</w:t>
      </w:r>
    </w:p>
    <w:p>
      <w:r xmlns:w="http://schemas.openxmlformats.org/wordprocessingml/2006/main">
        <w:t xml:space="preserve">so that the</w:t>
      </w:r>
    </w:p>
    <w:p>
      <w:r xmlns:w="http://schemas.openxmlformats.org/wordprocessingml/2006/main">
        <w:t xml:space="preserve">Support variable</w:t>
      </w:r>
    </w:p>
    <w:p>
      <w:r xmlns:w="http://schemas.openxmlformats.org/wordprocessingml/2006/main">
        <w:t xml:space="preserve">This value is not equal to</w:t>
      </w:r>
    </w:p>
    <w:p>
      <w:r xmlns:w="http://schemas.openxmlformats.org/wordprocessingml/2006/main">
        <w:t xml:space="preserve">select all</w:t>
      </w:r>
    </w:p>
    <w:p>
      <w:r xmlns:w="http://schemas.openxmlformats.org/wordprocessingml/2006/main">
        <w:t xml:space="preserve">Weifang</w:t>
      </w:r>
    </w:p>
    <w:p>
      <w:r xmlns:w="http://schemas.openxmlformats.org/wordprocessingml/2006/main">
        <w:t xml:space="preserve">vertical reverse</w:t>
      </w:r>
    </w:p>
    <w:p>
      <w:r xmlns:w="http://schemas.openxmlformats.org/wordprocessingml/2006/main">
        <w:t xml:space="preserve">Gao Shu Xiang</w:t>
      </w:r>
    </w:p>
    <w:p>
      <w:r xmlns:w="http://schemas.openxmlformats.org/wordprocessingml/2006/main">
        <w:t xml:space="preserve">Fuzhou Municipal District</w:t>
      </w:r>
    </w:p>
    <w:p>
      <w:r xmlns:w="http://schemas.openxmlformats.org/wordprocessingml/2006/main">
        <w:t xml:space="preserve">instant save</w:t>
      </w:r>
    </w:p>
    <w:p>
      <w:r xmlns:w="http://schemas.openxmlformats.org/wordprocessingml/2006/main">
        <w:t xml:space="preserve">if not</w:t>
      </w:r>
    </w:p>
    <w:p>
      <w:r xmlns:w="http://schemas.openxmlformats.org/wordprocessingml/2006/main">
        <w:t xml:space="preserve">Event table for component documentation</w:t>
      </w:r>
    </w:p>
    <w:p>
      <w:r xmlns:w="http://schemas.openxmlformats.org/wordprocessingml/2006/main">
        <w:t xml:space="preserve">fragment processing</w:t>
      </w:r>
    </w:p>
    <w:p>
      <w:r xmlns:w="http://schemas.openxmlformats.org/wordprocessingml/2006/main">
        <w:t xml:space="preserve">By default the root node is used</w:t>
      </w:r>
    </w:p>
    <w:p>
      <w:r xmlns:w="http://schemas.openxmlformats.org/wordprocessingml/2006/main">
        <w:t xml:space="preserve">Yichun</w:t>
      </w:r>
    </w:p>
    <w:p>
      <w:r xmlns:w="http://schemas.openxmlformats.org/wordprocessingml/2006/main">
        <w:t xml:space="preserve">link related</w:t>
      </w:r>
    </w:p>
    <w:p>
      <w:r xmlns:w="http://schemas.openxmlformats.org/wordprocessingml/2006/main">
        <w:t xml:space="preserve">cover size less than</w:t>
      </w:r>
    </w:p>
    <w:p>
      <w:r xmlns:w="http://schemas.openxmlformats.org/wordprocessingml/2006/main">
        <w:t xml:space="preserve">Lingling District</w:t>
      </w:r>
    </w:p>
    <w:p>
      <w:r xmlns:w="http://schemas.openxmlformats.org/wordprocessingml/2006/main">
        <w:t xml:space="preserve">string to be highlighted</w:t>
      </w:r>
    </w:p>
    <w:p>
      <w:r xmlns:w="http://schemas.openxmlformats.org/wordprocessingml/2006/main">
        <w:t xml:space="preserve">Label description hints can be implemented</w:t>
      </w:r>
    </w:p>
    <w:p>
      <w:r xmlns:w="http://schemas.openxmlformats.org/wordprocessingml/2006/main">
        <w:t xml:space="preserve">modified in</w:t>
      </w:r>
    </w:p>
    <w:p>
      <w:r xmlns:w="http://schemas.openxmlformats.org/wordprocessingml/2006/main">
        <w:t xml:space="preserve">dark color</w:t>
      </w:r>
    </w:p>
    <w:p>
      <w:r xmlns:w="http://schemas.openxmlformats.org/wordprocessingml/2006/main">
        <w:t xml:space="preserve">Triggered when the carousel is switched</w:t>
      </w:r>
    </w:p>
    <w:p>
      <w:r xmlns:w="http://schemas.openxmlformats.org/wordprocessingml/2006/main">
        <w:t xml:space="preserve">The difference from the first example is that</w:t>
      </w:r>
    </w:p>
    <w:p>
      <w:r xmlns:w="http://schemas.openxmlformats.org/wordprocessingml/2006/main">
        <w:t xml:space="preserve">Information acquisition failed</w:t>
      </w:r>
    </w:p>
    <w:p>
      <w:r xmlns:w="http://schemas.openxmlformats.org/wordprocessingml/2006/main">
        <w:t xml:space="preserve">update record</w:t>
      </w:r>
    </w:p>
    <w:p>
      <w:r xmlns:w="http://schemas.openxmlformats.org/wordprocessingml/2006/main">
        <w:t xml:space="preserve">unchecked value</w:t>
      </w:r>
    </w:p>
    <w:p>
      <w:r xmlns:w="http://schemas.openxmlformats.org/wordprocessingml/2006/main">
        <w:t xml:space="preserve">Can refresh the current page</w:t>
      </w:r>
    </w:p>
    <w:p>
      <w:r xmlns:w="http://schemas.openxmlformats.org/wordprocessingml/2006/main">
        <w:t xml:space="preserve">default state list</w:t>
      </w:r>
    </w:p>
    <w:p>
      <w:r xmlns:w="http://schemas.openxmlformats.org/wordprocessingml/2006/main">
        <w:t xml:space="preserve">embedded mode</w:t>
      </w:r>
    </w:p>
    <w:p>
      <w:r xmlns:w="http://schemas.openxmlformats.org/wordprocessingml/2006/main">
        <w:t xml:space="preserve">Configurable audio playback speed such as</w:t>
      </w:r>
    </w:p>
    <w:p>
      <w:r xmlns:w="http://schemas.openxmlformats.org/wordprocessingml/2006/main">
        <w:t xml:space="preserve">Dengkou County</w:t>
      </w:r>
    </w:p>
    <w:p>
      <w:r xmlns:w="http://schemas.openxmlformats.org/wordprocessingml/2006/main">
        <w:t xml:space="preserve">left</w:t>
      </w:r>
    </w:p>
    <w:p>
      <w:r xmlns:w="http://schemas.openxmlformats.org/wordprocessingml/2006/main">
        <w:t xml:space="preserve">confirm to leave</w:t>
      </w:r>
    </w:p>
    <w:p>
      <w:r xmlns:w="http://schemas.openxmlformats.org/wordprocessingml/2006/main">
        <w:t xml:space="preserve">Tuquan County</w:t>
      </w:r>
    </w:p>
    <w:p>
      <w:r xmlns:w="http://schemas.openxmlformats.org/wordprocessingml/2006/main">
        <w:t xml:space="preserve">If modified again</w:t>
      </w:r>
    </w:p>
    <w:p>
      <w:r xmlns:w="http://schemas.openxmlformats.org/wordprocessingml/2006/main">
        <w:t xml:space="preserve">The structure of the submitted results is as follows</w:t>
      </w:r>
    </w:p>
    <w:p>
      <w:r xmlns:w="http://schemas.openxmlformats.org/wordprocessingml/2006/main">
        <w:t xml:space="preserve">the text to be replaced</w:t>
      </w:r>
    </w:p>
    <w:p>
      <w:r xmlns:w="http://schemas.openxmlformats.org/wordprocessingml/2006/main">
        <w:t xml:space="preserve">Fengfeng mining area</w:t>
      </w:r>
    </w:p>
    <w:p>
      <w:r xmlns:w="http://schemas.openxmlformats.org/wordprocessingml/2006/main">
        <w:t xml:space="preserve">half star</w:t>
      </w:r>
    </w:p>
    <w:p>
      <w:r xmlns:w="http://schemas.openxmlformats.org/wordprocessingml/2006/main">
        <w:t xml:space="preserve">store result</w:t>
      </w:r>
    </w:p>
    <w:p>
      <w:r xmlns:w="http://schemas.openxmlformats.org/wordprocessingml/2006/main">
        <w:t xml:space="preserve">Also supports the use of</w:t>
      </w:r>
    </w:p>
    <w:p>
      <w:r xmlns:w="http://schemas.openxmlformats.org/wordprocessingml/2006/main">
        <w:t xml:space="preserve">Style follow-up tests alone</w:t>
      </w:r>
    </w:p>
    <w:p>
      <w:r xmlns:w="http://schemas.openxmlformats.org/wordprocessingml/2006/main">
        <w:t xml:space="preserve">Triggered when the column sort is clicked</w:t>
      </w:r>
    </w:p>
    <w:p>
      <w:r xmlns:w="http://schemas.openxmlformats.org/wordprocessingml/2006/main">
        <w:t xml:space="preserve">Tonghua Municipal District</w:t>
      </w:r>
    </w:p>
    <w:p>
      <w:r xmlns:w="http://schemas.openxmlformats.org/wordprocessingml/2006/main">
        <w:t xml:space="preserve">For example, the color of the second button</w:t>
      </w:r>
    </w:p>
    <w:p>
      <w:r xmlns:w="http://schemas.openxmlformats.org/wordprocessingml/2006/main">
        <w:t xml:space="preserve">Dajia District</w:t>
      </w:r>
    </w:p>
    <w:p>
      <w:r xmlns:w="http://schemas.openxmlformats.org/wordprocessingml/2006/main">
        <w:t xml:space="preserve">insertion position</w:t>
      </w:r>
    </w:p>
    <w:p>
      <w:r xmlns:w="http://schemas.openxmlformats.org/wordprocessingml/2006/main">
        <w:t xml:space="preserve">it worked out before</w:t>
      </w:r>
    </w:p>
    <w:p>
      <w:r xmlns:w="http://schemas.openxmlformats.org/wordprocessingml/2006/main">
        <w:t xml:space="preserve">The map is an array object</w:t>
      </w:r>
    </w:p>
    <w:p>
      <w:r xmlns:w="http://schemas.openxmlformats.org/wordprocessingml/2006/main">
        <w:t xml:space="preserve">type but no</w:t>
      </w:r>
    </w:p>
    <w:p>
      <w:r xmlns:w="http://schemas.openxmlformats.org/wordprocessingml/2006/main">
        <w:t xml:space="preserve">You manipulate the current row data</w:t>
      </w:r>
    </w:p>
    <w:p>
      <w:r xmlns:w="http://schemas.openxmlformats.org/wordprocessingml/2006/main">
        <w:t xml:space="preserve">Whether the parameter value is a file path</w:t>
      </w:r>
    </w:p>
    <w:p>
      <w:r xmlns:w="http://schemas.openxmlformats.org/wordprocessingml/2006/main">
        <w:t xml:space="preserve">Affects some previously merged rules</w:t>
      </w:r>
    </w:p>
    <w:p>
      <w:r xmlns:w="http://schemas.openxmlformats.org/wordprocessingml/2006/main">
        <w:t xml:space="preserve">and</w:t>
      </w:r>
    </w:p>
    <w:p>
      <w:r xmlns:w="http://schemas.openxmlformats.org/wordprocessingml/2006/main">
        <w:t xml:space="preserve">Here's the config and</w:t>
      </w:r>
    </w:p>
    <w:p>
      <w:r xmlns:w="http://schemas.openxmlformats.org/wordprocessingml/2006/main">
        <w:t xml:space="preserve">It is only useful in components that support nested functions</w:t>
      </w:r>
    </w:p>
    <w:p>
      <w:r xmlns:w="http://schemas.openxmlformats.org/wordprocessingml/2006/main">
        <w:t xml:space="preserve">The position of the sync line</w:t>
      </w:r>
    </w:p>
    <w:p>
      <w:r xmlns:w="http://schemas.openxmlformats.org/wordprocessingml/2006/main">
        <w:t xml:space="preserve">content template</w:t>
      </w:r>
    </w:p>
    <w:p>
      <w:r xmlns:w="http://schemas.openxmlformats.org/wordprocessingml/2006/main">
        <w:t xml:space="preserve">start with</w:t>
      </w:r>
    </w:p>
    <w:p>
      <w:r xmlns:w="http://schemas.openxmlformats.org/wordprocessingml/2006/main">
        <w:t xml:space="preserve">The default child node prohibits inverse selection</w:t>
      </w:r>
    </w:p>
    <w:p>
      <w:r xmlns:w="http://schemas.openxmlformats.org/wordprocessingml/2006/main">
        <w:t xml:space="preserve">reset value</w:t>
      </w:r>
    </w:p>
    <w:p>
      <w:r xmlns:w="http://schemas.openxmlformats.org/wordprocessingml/2006/main">
        <w:t xml:space="preserve">mining area</w:t>
      </w:r>
    </w:p>
    <w:p>
      <w:r xmlns:w="http://schemas.openxmlformats.org/wordprocessingml/2006/main">
        <w:t xml:space="preserve">directory readable</w:t>
      </w:r>
    </w:p>
    <w:p>
      <w:r xmlns:w="http://schemas.openxmlformats.org/wordprocessingml/2006/main">
        <w:t xml:space="preserve">If the accuracy does not meet the requirements</w:t>
      </w:r>
    </w:p>
    <w:p>
      <w:r xmlns:w="http://schemas.openxmlformats.org/wordprocessingml/2006/main">
        <w:t xml:space="preserve">History configuration</w:t>
      </w:r>
    </w:p>
    <w:p>
      <w:r xmlns:w="http://schemas.openxmlformats.org/wordprocessingml/2006/main">
        <w:t xml:space="preserve">Need to use</w:t>
      </w:r>
    </w:p>
    <w:p>
      <w:r xmlns:w="http://schemas.openxmlformats.org/wordprocessingml/2006/main">
        <w:t xml:space="preserve">Such a relative value</w:t>
      </w:r>
    </w:p>
    <w:p>
      <w:r xmlns:w="http://schemas.openxmlformats.org/wordprocessingml/2006/main">
        <w:t xml:space="preserve">After the configuration is loaded once</w:t>
      </w:r>
    </w:p>
    <w:p>
      <w:r xmlns:w="http://schemas.openxmlformats.org/wordprocessingml/2006/main">
        <w:t xml:space="preserve">Unable to calculate offset</w:t>
      </w:r>
    </w:p>
    <w:p>
      <w:r xmlns:w="http://schemas.openxmlformats.org/wordprocessingml/2006/main">
        <w:t xml:space="preserve">field modification</w:t>
      </w:r>
    </w:p>
    <w:p>
      <w:r xmlns:w="http://schemas.openxmlformats.org/wordprocessingml/2006/main">
        <w:t xml:space="preserve">configuration to generate the page</w:t>
      </w:r>
    </w:p>
    <w:p>
      <w:r xmlns:w="http://schemas.openxmlformats.org/wordprocessingml/2006/main">
        <w:t xml:space="preserve">Liujiang District</w:t>
      </w:r>
    </w:p>
    <w:p>
      <w:r xmlns:w="http://schemas.openxmlformats.org/wordprocessingml/2006/main">
        <w:t xml:space="preserve">current layer</w:t>
      </w:r>
    </w:p>
    <w:p>
      <w:r xmlns:w="http://schemas.openxmlformats.org/wordprocessingml/2006/main">
        <w:t xml:space="preserve">solve the same level</w:t>
      </w:r>
    </w:p>
    <w:p>
      <w:r xmlns:w="http://schemas.openxmlformats.org/wordprocessingml/2006/main">
        <w:t xml:space="preserve">Insert the selected component in the component panel</w:t>
      </w:r>
    </w:p>
    <w:p>
      <w:r xmlns:w="http://schemas.openxmlformats.org/wordprocessingml/2006/main">
        <w:t xml:space="preserve">Turks County</w:t>
      </w:r>
    </w:p>
    <w:p>
      <w:r xmlns:w="http://schemas.openxmlformats.org/wordprocessingml/2006/main">
        <w:t xml:space="preserve">Right side result search function</w:t>
      </w:r>
    </w:p>
    <w:p>
      <w:r xmlns:w="http://schemas.openxmlformats.org/wordprocessingml/2006/main">
        <w:t xml:space="preserve">stable area</w:t>
      </w:r>
    </w:p>
    <w:p>
      <w:r xmlns:w="http://schemas.openxmlformats.org/wordprocessingml/2006/main">
        <w:t xml:space="preserve">Southern County</w:t>
      </w:r>
    </w:p>
    <w:p>
      <w:r xmlns:w="http://schemas.openxmlformats.org/wordprocessingml/2006/main">
        <w:t xml:space="preserve">Integrated query conditions</w:t>
      </w:r>
    </w:p>
    <w:p>
      <w:r xmlns:w="http://schemas.openxmlformats.org/wordprocessingml/2006/main">
        <w:t xml:space="preserve">Shanyang County</w:t>
      </w:r>
    </w:p>
    <w:p>
      <w:r xmlns:w="http://schemas.openxmlformats.org/wordprocessingml/2006/main">
        <w:t xml:space="preserve">incoming value</w:t>
      </w:r>
    </w:p>
    <w:p>
      <w:r xmlns:w="http://schemas.openxmlformats.org/wordprocessingml/2006/main">
        <w:t xml:space="preserve">square grid</w:t>
      </w:r>
    </w:p>
    <w:p>
      <w:r xmlns:w="http://schemas.openxmlformats.org/wordprocessingml/2006/main">
        <w:t xml:space="preserve">do not render the total</w:t>
      </w:r>
    </w:p>
    <w:p>
      <w:r xmlns:w="http://schemas.openxmlformats.org/wordprocessingml/2006/main">
        <w:t xml:space="preserve">performance loss</w:t>
      </w:r>
    </w:p>
    <w:p>
      <w:r xmlns:w="http://schemas.openxmlformats.org/wordprocessingml/2006/main">
        <w:t xml:space="preserve">Publish the external network environment</w:t>
      </w:r>
    </w:p>
    <w:p>
      <w:r xmlns:w="http://schemas.openxmlformats.org/wordprocessingml/2006/main">
        <w:t xml:space="preserve">When none of the four directions are fully visible</w:t>
      </w:r>
    </w:p>
    <w:p>
      <w:r xmlns:w="http://schemas.openxmlformats.org/wordprocessingml/2006/main">
        <w:t xml:space="preserve">selector type</w:t>
      </w:r>
    </w:p>
    <w:p>
      <w:r xmlns:w="http://schemas.openxmlformats.org/wordprocessingml/2006/main">
        <w:t xml:space="preserve">Tacheng</w:t>
      </w:r>
    </w:p>
    <w:p>
      <w:r xmlns:w="http://schemas.openxmlformats.org/wordprocessingml/2006/main">
        <w:t xml:space="preserve">Delingha</w:t>
      </w:r>
    </w:p>
    <w:p>
      <w:r xmlns:w="http://schemas.openxmlformats.org/wordprocessingml/2006/main">
        <w:t xml:space="preserve">Shangdu County</w:t>
      </w:r>
    </w:p>
    <w:p>
      <w:r xmlns:w="http://schemas.openxmlformats.org/wordprocessingml/2006/main">
        <w:t xml:space="preserve">Qamdo</w:t>
      </w:r>
    </w:p>
    <w:p>
      <w:r xmlns:w="http://schemas.openxmlformats.org/wordprocessingml/2006/main">
        <w:t xml:space="preserve">District of Qingyuan City</w:t>
      </w:r>
    </w:p>
    <w:p>
      <w:r xmlns:w="http://schemas.openxmlformats.org/wordprocessingml/2006/main">
        <w:t xml:space="preserve">Filter out additional configuration parameters</w:t>
      </w:r>
    </w:p>
    <w:p>
      <w:r xmlns:w="http://schemas.openxmlformats.org/wordprocessingml/2006/main">
        <w:t xml:space="preserve">Pull down to refresh</w:t>
      </w:r>
    </w:p>
    <w:p>
      <w:r xmlns:w="http://schemas.openxmlformats.org/wordprocessingml/2006/main">
        <w:t xml:space="preserve">or use</w:t>
      </w:r>
    </w:p>
    <w:p>
      <w:r xmlns:w="http://schemas.openxmlformats.org/wordprocessingml/2006/main">
        <w:t xml:space="preserve">Note that it and the preceding</w:t>
      </w:r>
    </w:p>
    <w:p>
      <w:r xmlns:w="http://schemas.openxmlformats.org/wordprocessingml/2006/main">
        <w:t xml:space="preserve">to change to</w:t>
      </w:r>
    </w:p>
    <w:p>
      <w:r xmlns:w="http://schemas.openxmlformats.org/wordprocessingml/2006/main">
        <w:t xml:space="preserve">Actions that trigger other components</w:t>
      </w:r>
    </w:p>
    <w:p>
      <w:r xmlns:w="http://schemas.openxmlformats.org/wordprocessingml/2006/main">
        <w:t xml:space="preserve">i.e. if</w:t>
      </w:r>
    </w:p>
    <w:p>
      <w:r xmlns:w="http://schemas.openxmlformats.org/wordprocessingml/2006/main">
        <w:t xml:space="preserve">Qianxi County</w:t>
      </w:r>
    </w:p>
    <w:p>
      <w:r xmlns:w="http://schemas.openxmlformats.org/wordprocessingml/2006/main">
        <w:t xml:space="preserve">Xiyang County</w:t>
      </w:r>
    </w:p>
    <w:p>
      <w:r xmlns:w="http://schemas.openxmlformats.org/wordprocessingml/2006/main">
        <w:t xml:space="preserve">When the mouse hovers over the color block, the corresponding color name will be displayed</w:t>
      </w:r>
    </w:p>
    <w:p>
      <w:r xmlns:w="http://schemas.openxmlformats.org/wordprocessingml/2006/main">
        <w:t xml:space="preserve">How to deal with the connection between these data domains?</w:t>
      </w:r>
    </w:p>
    <w:p>
      <w:r xmlns:w="http://schemas.openxmlformats.org/wordprocessingml/2006/main">
        <w:t xml:space="preserve">Floating layer delay display time</w:t>
      </w:r>
    </w:p>
    <w:p>
      <w:r xmlns:w="http://schemas.openxmlformats.org/wordprocessingml/2006/main">
        <w:t xml:space="preserve">Both also support expressions</w:t>
      </w:r>
    </w:p>
    <w:p>
      <w:r xmlns:w="http://schemas.openxmlformats.org/wordprocessingml/2006/main">
        <w:t xml:space="preserve">variable</w:t>
      </w:r>
    </w:p>
    <w:p>
      <w:r xmlns:w="http://schemas.openxmlformats.org/wordprocessingml/2006/main">
        <w:t xml:space="preserve">Configure title and description</w:t>
      </w:r>
    </w:p>
    <w:p>
      <w:r xmlns:w="http://schemas.openxmlformats.org/wordprocessingml/2006/main">
        <w:t xml:space="preserve">usually</w:t>
      </w:r>
    </w:p>
    <w:p>
      <w:r xmlns:w="http://schemas.openxmlformats.org/wordprocessingml/2006/main">
        <w:t xml:space="preserve">source routine</w:t>
      </w:r>
    </w:p>
    <w:p>
      <w:r xmlns:w="http://schemas.openxmlformats.org/wordprocessingml/2006/main">
        <w:t xml:space="preserve">version start</w:t>
      </w:r>
    </w:p>
    <w:p>
      <w:r xmlns:w="http://schemas.openxmlformats.org/wordprocessingml/2006/main">
        <w:t xml:space="preserve">Content display mode</w:t>
      </w:r>
    </w:p>
    <w:p>
      <w:r xmlns:w="http://schemas.openxmlformats.org/wordprocessingml/2006/main">
        <w:t xml:space="preserve">The color of the data graphic</w:t>
      </w:r>
    </w:p>
    <w:p>
      <w:r xmlns:w="http://schemas.openxmlformats.org/wordprocessingml/2006/main">
        <w:t xml:space="preserve">pop-up window</w:t>
      </w:r>
    </w:p>
    <w:p>
      <w:r xmlns:w="http://schemas.openxmlformats.org/wordprocessingml/2006/main">
        <w:t xml:space="preserve">upper left</w:t>
      </w:r>
    </w:p>
    <w:p>
      <w:r xmlns:w="http://schemas.openxmlformats.org/wordprocessingml/2006/main">
        <w:t xml:space="preserve">and normal</w:t>
      </w:r>
    </w:p>
    <w:p>
      <w:r xmlns:w="http://schemas.openxmlformats.org/wordprocessingml/2006/main">
        <w:t xml:space="preserve">usually a magnify icon</w:t>
      </w:r>
    </w:p>
    <w:p>
      <w:r xmlns:w="http://schemas.openxmlformats.org/wordprocessingml/2006/main">
        <w:t xml:space="preserve">Currently in the first step of unification</w:t>
      </w:r>
    </w:p>
    <w:p>
      <w:r xmlns:w="http://schemas.openxmlformats.org/wordprocessingml/2006/main">
        <w:t xml:space="preserve">month range selector</w:t>
      </w:r>
    </w:p>
    <w:p>
      <w:r xmlns:w="http://schemas.openxmlformats.org/wordprocessingml/2006/main">
        <w:t xml:space="preserve">will send its form data field data to</w:t>
      </w:r>
    </w:p>
    <w:p>
      <w:r xmlns:w="http://schemas.openxmlformats.org/wordprocessingml/2006/main">
        <w:t xml:space="preserve">If use</w:t>
      </w:r>
    </w:p>
    <w:p>
      <w:r xmlns:w="http://schemas.openxmlformats.org/wordprocessingml/2006/main">
        <w:t xml:space="preserve">submission of</w:t>
      </w:r>
    </w:p>
    <w:p>
      <w:r xmlns:w="http://schemas.openxmlformats.org/wordprocessingml/2006/main">
        <w:t xml:space="preserve">New icon picker</w:t>
      </w:r>
    </w:p>
    <w:p>
      <w:r xmlns:w="http://schemas.openxmlformats.org/wordprocessingml/2006/main">
        <w:t xml:space="preserve">will affect the editing experience</w:t>
      </w:r>
    </w:p>
    <w:p>
      <w:r xmlns:w="http://schemas.openxmlformats.org/wordprocessingml/2006/main">
        <w:t xml:space="preserve">formatted content</w:t>
      </w:r>
    </w:p>
    <w:p>
      <w:r xmlns:w="http://schemas.openxmlformats.org/wordprocessingml/2006/main">
        <w:t xml:space="preserve">Whether to ignore document width settings</w:t>
      </w:r>
    </w:p>
    <w:p>
      <w:r xmlns:w="http://schemas.openxmlformats.org/wordprocessingml/2006/main">
        <w:t xml:space="preserve">attribute is the target component</w:t>
      </w:r>
    </w:p>
    <w:p>
      <w:r xmlns:w="http://schemas.openxmlformats.org/wordprocessingml/2006/main">
        <w:t xml:space="preserve">Then there is no need to deal with</w:t>
      </w:r>
    </w:p>
    <w:p>
      <w:r xmlns:w="http://schemas.openxmlformats.org/wordprocessingml/2006/main">
        <w:t xml:space="preserve">see more</w:t>
      </w:r>
    </w:p>
    <w:p>
      <w:r xmlns:w="http://schemas.openxmlformats.org/wordprocessingml/2006/main">
        <w:t xml:space="preserve">Upload after packaging</w:t>
      </w:r>
    </w:p>
    <w:p>
      <w:r xmlns:w="http://schemas.openxmlformats.org/wordprocessingml/2006/main">
        <w:t xml:space="preserve">if it will be used</w:t>
      </w:r>
    </w:p>
    <w:p>
      <w:r xmlns:w="http://schemas.openxmlformats.org/wordprocessingml/2006/main">
        <w:t xml:space="preserve">When the interface comes back, it will become a new one</w:t>
      </w:r>
    </w:p>
    <w:p>
      <w:r xmlns:w="http://schemas.openxmlformats.org/wordprocessingml/2006/main">
        <w:t xml:space="preserve">Improved scrolling performance</w:t>
      </w:r>
    </w:p>
    <w:p>
      <w:r xmlns:w="http://schemas.openxmlformats.org/wordprocessingml/2006/main">
        <w:t xml:space="preserve">This example is mainly used to demonstrate how to quickly populate with existing data</w:t>
      </w:r>
    </w:p>
    <w:p>
      <w:r xmlns:w="http://schemas.openxmlformats.org/wordprocessingml/2006/main">
        <w:t xml:space="preserve">Used to implement message prompts</w:t>
      </w:r>
    </w:p>
    <w:p>
      <w:r xmlns:w="http://schemas.openxmlformats.org/wordprocessingml/2006/main">
        <w:t xml:space="preserve">Republic County</w:t>
      </w:r>
    </w:p>
    <w:p>
      <w:r xmlns:w="http://schemas.openxmlformats.org/wordprocessingml/2006/main">
        <w:t xml:space="preserve">The inside is the operation expression</w:t>
      </w:r>
    </w:p>
    <w:p>
      <w:r xmlns:w="http://schemas.openxmlformats.org/wordprocessingml/2006/main">
        <w:t xml:space="preserve">Reserved for compatibility</w:t>
      </w:r>
    </w:p>
    <w:p>
      <w:r xmlns:w="http://schemas.openxmlformats.org/wordprocessingml/2006/main">
        <w:t xml:space="preserve">Udang District</w:t>
      </w:r>
    </w:p>
    <w:p>
      <w:r xmlns:w="http://schemas.openxmlformats.org/wordprocessingml/2006/main">
        <w:t xml:space="preserve">Value corresponds to</w:t>
      </w:r>
    </w:p>
    <w:p>
      <w:r xmlns:w="http://schemas.openxmlformats.org/wordprocessingml/2006/main">
        <w:t xml:space="preserve">next step</w:t>
      </w:r>
    </w:p>
    <w:p>
      <w:r xmlns:w="http://schemas.openxmlformats.org/wordprocessingml/2006/main">
        <w:t xml:space="preserve">Lists are rendered using fonts</w:t>
      </w:r>
    </w:p>
    <w:p>
      <w:r xmlns:w="http://schemas.openxmlformats.org/wordprocessingml/2006/main">
        <w:t xml:space="preserve">may also appear</w:t>
      </w:r>
    </w:p>
    <w:p>
      <w:r xmlns:w="http://schemas.openxmlformats.org/wordprocessingml/2006/main">
        <w:t xml:space="preserve">used as</w:t>
      </w:r>
    </w:p>
    <w:p>
      <w:r xmlns:w="http://schemas.openxmlformats.org/wordprocessingml/2006/main">
        <w:t xml:space="preserve">Whether to display the image toolbar</w:t>
      </w:r>
    </w:p>
    <w:p>
      <w:r xmlns:w="http://schemas.openxmlformats.org/wordprocessingml/2006/main">
        <w:t xml:space="preserve">logical action type</w:t>
      </w:r>
    </w:p>
    <w:p>
      <w:r xmlns:w="http://schemas.openxmlformats.org/wordprocessingml/2006/main">
        <w:t xml:space="preserve">There are times when a designer wishes to implement a certain</w:t>
      </w:r>
    </w:p>
    <w:p>
      <w:r xmlns:w="http://schemas.openxmlformats.org/wordprocessingml/2006/main">
        <w:t xml:space="preserve">Because of</w:t>
      </w:r>
    </w:p>
    <w:p>
      <w:r xmlns:w="http://schemas.openxmlformats.org/wordprocessingml/2006/main">
        <w:t xml:space="preserve">can also be customized</w:t>
      </w:r>
    </w:p>
    <w:p>
      <w:r xmlns:w="http://schemas.openxmlformats.org/wordprocessingml/2006/main">
        <w:t xml:space="preserve">If you want to display a page, please enter the full</w:t>
      </w:r>
    </w:p>
    <w:p>
      <w:r xmlns:w="http://schemas.openxmlformats.org/wordprocessingml/2006/main">
        <w:t xml:space="preserve">Looks like it's mostly for tracking history</w:t>
      </w:r>
    </w:p>
    <w:p>
      <w:r xmlns:w="http://schemas.openxmlformats.org/wordprocessingml/2006/main">
        <w:t xml:space="preserve">Used to control the number of decimal places</w:t>
      </w:r>
    </w:p>
    <w:p>
      <w:r xmlns:w="http://schemas.openxmlformats.org/wordprocessingml/2006/main">
        <w:t xml:space="preserve">If this is the case, the container node will not be displayed in the navigation</w:t>
      </w:r>
    </w:p>
    <w:p>
      <w:r xmlns:w="http://schemas.openxmlformats.org/wordprocessingml/2006/main">
        <w:t xml:space="preserve">can't show</w:t>
      </w:r>
    </w:p>
    <w:p>
      <w:r xmlns:w="http://schemas.openxmlformats.org/wordprocessingml/2006/main">
        <w:t xml:space="preserve">default border color</w:t>
      </w:r>
    </w:p>
    <w:p>
      <w:r xmlns:w="http://schemas.openxmlformats.org/wordprocessingml/2006/main">
        <w:t xml:space="preserve">The configuration is the same as</w:t>
      </w:r>
    </w:p>
    <w:p>
      <w:r xmlns:w="http://schemas.openxmlformats.org/wordprocessingml/2006/main">
        <w:t xml:space="preserve">Labels for marking and selection</w:t>
      </w:r>
    </w:p>
    <w:p>
      <w:r xmlns:w="http://schemas.openxmlformats.org/wordprocessingml/2006/main">
        <w:t xml:space="preserve">Form data field debugging</w:t>
      </w:r>
    </w:p>
    <w:p>
      <w:r xmlns:w="http://schemas.openxmlformats.org/wordprocessingml/2006/main">
        <w:t xml:space="preserve">will retain the original value</w:t>
      </w:r>
    </w:p>
    <w:p>
      <w:r xmlns:w="http://schemas.openxmlformats.org/wordprocessingml/2006/main">
        <w:t xml:space="preserve">Evaporation</w:t>
      </w:r>
    </w:p>
    <w:p>
      <w:r xmlns:w="http://schemas.openxmlformats.org/wordprocessingml/2006/main">
        <w:t xml:space="preserve">An exception is thrown for the purpose of</w:t>
      </w:r>
    </w:p>
    <w:p>
      <w:r xmlns:w="http://schemas.openxmlformats.org/wordprocessingml/2006/main">
        <w:t xml:space="preserve">The attribute can set the picture embedded in the QR code</w:t>
      </w:r>
    </w:p>
    <w:p>
      <w:r xmlns:w="http://schemas.openxmlformats.org/wordprocessingml/2006/main">
        <w:t xml:space="preserve">Panzhihua</w:t>
      </w:r>
    </w:p>
    <w:p>
      <w:r xmlns:w="http://schemas.openxmlformats.org/wordprocessingml/2006/main">
        <w:t xml:space="preserve">expression to configure whether the current form item is displayed</w:t>
      </w:r>
    </w:p>
    <w:p>
      <w:r xmlns:w="http://schemas.openxmlformats.org/wordprocessingml/2006/main">
        <w:t xml:space="preserve">Apply variable assignment</w:t>
      </w:r>
    </w:p>
    <w:p>
      <w:r xmlns:w="http://schemas.openxmlformats.org/wordprocessingml/2006/main">
        <w:t xml:space="preserve">data for each member</w:t>
      </w:r>
    </w:p>
    <w:p>
      <w:r xmlns:w="http://schemas.openxmlformats.org/wordprocessingml/2006/main">
        <w:t xml:space="preserve">Guannan County</w:t>
      </w:r>
    </w:p>
    <w:p>
      <w:r xmlns:w="http://schemas.openxmlformats.org/wordprocessingml/2006/main">
        <w:t xml:space="preserve">White</w:t>
      </w:r>
    </w:p>
    <w:p>
      <w:r xmlns:w="http://schemas.openxmlformats.org/wordprocessingml/2006/main">
        <w:t xml:space="preserve">Whether to display the image collection when zooming in</w:t>
      </w:r>
    </w:p>
    <w:p>
      <w:r xmlns:w="http://schemas.openxmlformats.org/wordprocessingml/2006/main">
        <w:t xml:space="preserve">Use the upper layer data interface</w:t>
      </w:r>
    </w:p>
    <w:p>
      <w:r xmlns:w="http://schemas.openxmlformats.org/wordprocessingml/2006/main">
        <w:t xml:space="preserve">Huanggang City</w:t>
      </w:r>
    </w:p>
    <w:p>
      <w:r xmlns:w="http://schemas.openxmlformats.org/wordprocessingml/2006/main">
        <w:t xml:space="preserve">use</w:t>
      </w:r>
    </w:p>
    <w:p>
      <w:r xmlns:w="http://schemas.openxmlformats.org/wordprocessingml/2006/main">
        <w:t xml:space="preserve">is standard</w:t>
      </w:r>
    </w:p>
    <w:p>
      <w:r xmlns:w="http://schemas.openxmlformats.org/wordprocessingml/2006/main">
        <w:t xml:space="preserve">That is, calculate the average value of the member records</w:t>
      </w:r>
    </w:p>
    <w:p>
      <w:r xmlns:w="http://schemas.openxmlformats.org/wordprocessingml/2006/main">
        <w:t xml:space="preserve">Configure several custom buttons</w:t>
      </w:r>
    </w:p>
    <w:p>
      <w:r xmlns:w="http://schemas.openxmlformats.org/wordprocessingml/2006/main">
        <w:t xml:space="preserve">actually a</w:t>
      </w:r>
    </w:p>
    <w:p>
      <w:r xmlns:w="http://schemas.openxmlformats.org/wordprocessingml/2006/main">
        <w:t xml:space="preserve">Mutang Town</w:t>
      </w:r>
    </w:p>
    <w:p>
      <w:r xmlns:w="http://schemas.openxmlformats.org/wordprocessingml/2006/main">
        <w:t xml:space="preserve">Column level or single cell radio selection</w:t>
      </w:r>
    </w:p>
    <w:p>
      <w:r xmlns:w="http://schemas.openxmlformats.org/wordprocessingml/2006/main">
        <w:t xml:space="preserve">document preview</w:t>
      </w:r>
    </w:p>
    <w:p>
      <w:r xmlns:w="http://schemas.openxmlformats.org/wordprocessingml/2006/main">
        <w:t xml:space="preserve">Get the component tree search list</w:t>
      </w:r>
    </w:p>
    <w:p>
      <w:r xmlns:w="http://schemas.openxmlformats.org/wordprocessingml/2006/main">
        <w:t xml:space="preserve">Yuli County</w:t>
      </w:r>
    </w:p>
    <w:p>
      <w:r xmlns:w="http://schemas.openxmlformats.org/wordprocessingml/2006/main">
        <w:t xml:space="preserve">Initialize the data field</w:t>
      </w:r>
    </w:p>
    <w:p>
      <w:r xmlns:w="http://schemas.openxmlformats.org/wordprocessingml/2006/main">
        <w:t xml:space="preserve">Set table row options</w:t>
      </w:r>
    </w:p>
    <w:p>
      <w:r xmlns:w="http://schemas.openxmlformats.org/wordprocessingml/2006/main">
        <w:t xml:space="preserve">from the back end</w:t>
      </w:r>
    </w:p>
    <w:p>
      <w:r xmlns:w="http://schemas.openxmlformats.org/wordprocessingml/2006/main">
        <w:t xml:space="preserve">date</w:t>
      </w:r>
    </w:p>
    <w:p>
      <w:r xmlns:w="http://schemas.openxmlformats.org/wordprocessingml/2006/main">
        <w:t xml:space="preserve">Press the button to submit the form</w:t>
      </w:r>
    </w:p>
    <w:p>
      <w:r xmlns:w="http://schemas.openxmlformats.org/wordprocessingml/2006/main">
        <w:t xml:space="preserve">Option Description</w:t>
      </w:r>
    </w:p>
    <w:p>
      <w:r xmlns:w="http://schemas.openxmlformats.org/wordprocessingml/2006/main">
        <w:t xml:space="preserve">Dynamic pull options</w:t>
      </w:r>
    </w:p>
    <w:p>
      <w:r xmlns:w="http://schemas.openxmlformats.org/wordprocessingml/2006/main">
        <w:t xml:space="preserve">Select the upper layer and more configuration</w:t>
      </w:r>
    </w:p>
    <w:p>
      <w:r xmlns:w="http://schemas.openxmlformats.org/wordprocessingml/2006/main">
        <w:t xml:space="preserve">indentation settings</w:t>
      </w:r>
    </w:p>
    <w:p>
      <w:r xmlns:w="http://schemas.openxmlformats.org/wordprocessingml/2006/main">
        <w:t xml:space="preserve">Fushan County</w:t>
      </w:r>
    </w:p>
    <w:p>
      <w:r xmlns:w="http://schemas.openxmlformats.org/wordprocessingml/2006/main">
        <w:t xml:space="preserve">General entrance</w:t>
      </w:r>
    </w:p>
    <w:p>
      <w:r xmlns:w="http://schemas.openxmlformats.org/wordprocessingml/2006/main">
        <w:t xml:space="preserve">get focus</w:t>
      </w:r>
    </w:p>
    <w:p>
      <w:r xmlns:w="http://schemas.openxmlformats.org/wordprocessingml/2006/main">
        <w:t xml:space="preserve">will be set to</w:t>
      </w:r>
    </w:p>
    <w:p>
      <w:r xmlns:w="http://schemas.openxmlformats.org/wordprocessingml/2006/main">
        <w:t xml:space="preserve">Yuanbao District</w:t>
      </w:r>
    </w:p>
    <w:p>
      <w:r xmlns:w="http://schemas.openxmlformats.org/wordprocessingml/2006/main">
        <w:t xml:space="preserve">wrong position</w:t>
      </w:r>
    </w:p>
    <w:p>
      <w:r xmlns:w="http://schemas.openxmlformats.org/wordprocessingml/2006/main">
        <w:t xml:space="preserve">descending order</w:t>
      </w:r>
    </w:p>
    <w:p>
      <w:r xmlns:w="http://schemas.openxmlformats.org/wordprocessingml/2006/main">
        <w:t xml:space="preserve">Mainly used for template strings</w:t>
      </w:r>
    </w:p>
    <w:p>
      <w:r xmlns:w="http://schemas.openxmlformats.org/wordprocessingml/2006/main">
        <w:t xml:space="preserve">recent</w:t>
      </w:r>
    </w:p>
    <w:p>
      <w:r xmlns:w="http://schemas.openxmlformats.org/wordprocessingml/2006/main">
        <w:t xml:space="preserve">When the file type data in the form item</w:t>
      </w:r>
    </w:p>
    <w:p>
      <w:r xmlns:w="http://schemas.openxmlformats.org/wordprocessingml/2006/main">
        <w:t xml:space="preserve">that needs to be configured as</w:t>
      </w:r>
    </w:p>
    <w:p>
      <w:r xmlns:w="http://schemas.openxmlformats.org/wordprocessingml/2006/main">
        <w:t xml:space="preserve">file in binary form</w:t>
      </w:r>
    </w:p>
    <w:p>
      <w:r xmlns:w="http://schemas.openxmlformats.org/wordprocessingml/2006/main">
        <w:t xml:space="preserve">a message</w:t>
      </w:r>
    </w:p>
    <w:p>
      <w:r xmlns:w="http://schemas.openxmlformats.org/wordprocessingml/2006/main">
        <w:t xml:space="preserve">error correction level</w:t>
      </w:r>
    </w:p>
    <w:p>
      <w:r xmlns:w="http://schemas.openxmlformats.org/wordprocessingml/2006/main">
        <w:t xml:space="preserve">If this is not configured</w:t>
      </w:r>
    </w:p>
    <w:p>
      <w:r xmlns:w="http://schemas.openxmlformats.org/wordprocessingml/2006/main">
        <w:t xml:space="preserve">to get data in real time</w:t>
      </w:r>
    </w:p>
    <w:p>
      <w:r xmlns:w="http://schemas.openxmlformats.org/wordprocessingml/2006/main">
        <w:t xml:space="preserve">Delete a theme's configuration data</w:t>
      </w:r>
    </w:p>
    <w:p>
      <w:r xmlns:w="http://schemas.openxmlformats.org/wordprocessingml/2006/main">
        <w:t xml:space="preserve">Close popup after action</w:t>
      </w:r>
    </w:p>
    <w:p>
      <w:r xmlns:w="http://schemas.openxmlformats.org/wordprocessingml/2006/main">
        <w:t xml:space="preserve">if you modify right away</w:t>
      </w:r>
    </w:p>
    <w:p>
      <w:r xmlns:w="http://schemas.openxmlformats.org/wordprocessingml/2006/main">
        <w:t xml:space="preserve">well defined in</w:t>
      </w:r>
    </w:p>
    <w:p>
      <w:r xmlns:w="http://schemas.openxmlformats.org/wordprocessingml/2006/main">
        <w:t xml:space="preserve">The corresponding value will be rendered as text</w:t>
      </w:r>
    </w:p>
    <w:p>
      <w:r xmlns:w="http://schemas.openxmlformats.org/wordprocessingml/2006/main">
        <w:t xml:space="preserve">Qian'an County</w:t>
      </w:r>
    </w:p>
    <w:p>
      <w:r xmlns:w="http://schemas.openxmlformats.org/wordprocessingml/2006/main">
        <w:t xml:space="preserve">Update component data</w:t>
      </w:r>
    </w:p>
    <w:p>
      <w:r xmlns:w="http://schemas.openxmlformats.org/wordprocessingml/2006/main">
        <w:t xml:space="preserve">name field</w:t>
      </w:r>
    </w:p>
    <w:p>
      <w:r xmlns:w="http://schemas.openxmlformats.org/wordprocessingml/2006/main">
        <w:t xml:space="preserve">Note that the attributes here are written in camel case</w:t>
      </w:r>
    </w:p>
    <w:p>
      <w:r xmlns:w="http://schemas.openxmlformats.org/wordprocessingml/2006/main">
        <w:t xml:space="preserve">then</w:t>
      </w:r>
    </w:p>
    <w:p>
      <w:r xmlns:w="http://schemas.openxmlformats.org/wordprocessingml/2006/main">
        <w:t xml:space="preserve">When the column exceeds</w:t>
      </w:r>
    </w:p>
    <w:p>
      <w:r xmlns:w="http://schemas.openxmlformats.org/wordprocessingml/2006/main">
        <w:t xml:space="preserve">Support data container class components</w:t>
      </w:r>
    </w:p>
    <w:p>
      <w:r xmlns:w="http://schemas.openxmlformats.org/wordprocessingml/2006/main">
        <w:t xml:space="preserve">This is the value displayed statically</w:t>
      </w:r>
    </w:p>
    <w:p>
      <w:r xmlns:w="http://schemas.openxmlformats.org/wordprocessingml/2006/main">
        <w:t xml:space="preserve">is a two-dimensional layout</w:t>
      </w:r>
    </w:p>
    <w:p>
      <w:r xmlns:w="http://schemas.openxmlformats.org/wordprocessingml/2006/main">
        <w:t xml:space="preserve">problems caused by inconsistencies</w:t>
      </w:r>
    </w:p>
    <w:p>
      <w:r xmlns:w="http://schemas.openxmlformats.org/wordprocessingml/2006/main">
        <w:t xml:space="preserve">When clicking on a frame, the default is to jump to the corresponding moment</w:t>
      </w:r>
    </w:p>
    <w:p>
      <w:r xmlns:w="http://schemas.openxmlformats.org/wordprocessingml/2006/main">
        <w:t xml:space="preserve">Lintao County</w:t>
      </w:r>
    </w:p>
    <w:p>
      <w:r xmlns:w="http://schemas.openxmlformats.org/wordprocessingml/2006/main">
        <w:t xml:space="preserve">list mode</w:t>
      </w:r>
    </w:p>
    <w:p>
      <w:r xmlns:w="http://schemas.openxmlformats.org/wordprocessingml/2006/main">
        <w:t xml:space="preserve">The expression that configures whether to jump</w:t>
      </w:r>
    </w:p>
    <w:p>
      <w:r xmlns:w="http://schemas.openxmlformats.org/wordprocessingml/2006/main">
        <w:t xml:space="preserve">Note that this is mainly used to implement page-level shortcut keys</w:t>
      </w:r>
    </w:p>
    <w:p>
      <w:r xmlns:w="http://schemas.openxmlformats.org/wordprocessingml/2006/main">
        <w:t xml:space="preserve">folder does not exist</w:t>
      </w:r>
    </w:p>
    <w:p>
      <w:r xmlns:w="http://schemas.openxmlformats.org/wordprocessingml/2006/main">
        <w:t xml:space="preserve">sort value</w:t>
      </w:r>
    </w:p>
    <w:p>
      <w:r xmlns:w="http://schemas.openxmlformats.org/wordprocessingml/2006/main">
        <w:t xml:space="preserve">inner door area</w:t>
      </w:r>
    </w:p>
    <w:p>
      <w:r xmlns:w="http://schemas.openxmlformats.org/wordprocessingml/2006/main">
        <w:t xml:space="preserve">Baidu coordinates</w:t>
      </w:r>
    </w:p>
    <w:p>
      <w:r xmlns:w="http://schemas.openxmlformats.org/wordprocessingml/2006/main">
        <w:t xml:space="preserve">Changed to update the data link of the current component</w:t>
      </w:r>
    </w:p>
    <w:p>
      <w:r xmlns:w="http://schemas.openxmlformats.org/wordprocessingml/2006/main">
        <w:t xml:space="preserve">still need to correspond</w:t>
      </w:r>
    </w:p>
    <w:p>
      <w:r xmlns:w="http://schemas.openxmlformats.org/wordprocessingml/2006/main">
        <w:t xml:space="preserve">Cull Max Width</w:t>
      </w:r>
    </w:p>
    <w:p>
      <w:r xmlns:w="http://schemas.openxmlformats.org/wordprocessingml/2006/main">
        <w:t xml:space="preserve">item removed</w:t>
      </w:r>
    </w:p>
    <w:p>
      <w:r xmlns:w="http://schemas.openxmlformats.org/wordprocessingml/2006/main">
        <w:t xml:space="preserve">automatically map data fields</w:t>
      </w:r>
    </w:p>
    <w:p>
      <w:r xmlns:w="http://schemas.openxmlformats.org/wordprocessingml/2006/main">
        <w:t xml:space="preserve">Yingkou</w:t>
      </w:r>
    </w:p>
    <w:p>
      <w:r xmlns:w="http://schemas.openxmlformats.org/wordprocessingml/2006/main">
        <w:t xml:space="preserve">If you want month value in other format</w:t>
      </w:r>
    </w:p>
    <w:p>
      <w:r xmlns:w="http://schemas.openxmlformats.org/wordprocessingml/2006/main">
        <w:t xml:space="preserve">Yuncheng District</w:t>
      </w:r>
    </w:p>
    <w:p>
      <w:r xmlns:w="http://schemas.openxmlformats.org/wordprocessingml/2006/main">
        <w:t xml:space="preserve">is a string</w:t>
      </w:r>
    </w:p>
    <w:p>
      <w:r xmlns:w="http://schemas.openxmlformats.org/wordprocessingml/2006/main">
        <w:t xml:space="preserve">but no match</w:t>
      </w:r>
    </w:p>
    <w:p>
      <w:r xmlns:w="http://schemas.openxmlformats.org/wordprocessingml/2006/main">
        <w:t xml:space="preserve">Erenhot</w:t>
      </w:r>
    </w:p>
    <w:p>
      <w:r xmlns:w="http://schemas.openxmlformats.org/wordprocessingml/2006/main">
        <w:t xml:space="preserve">parameter name</w:t>
      </w:r>
    </w:p>
    <w:p>
      <w:r xmlns:w="http://schemas.openxmlformats.org/wordprocessingml/2006/main">
        <w:t xml:space="preserve">Can edit</w:t>
      </w:r>
    </w:p>
    <w:p>
      <w:r xmlns:w="http://schemas.openxmlformats.org/wordprocessingml/2006/main">
        <w:t xml:space="preserve">Only two-level association selection is supported</w:t>
      </w:r>
    </w:p>
    <w:p>
      <w:r xmlns:w="http://schemas.openxmlformats.org/wordprocessingml/2006/main">
        <w:t xml:space="preserve">Gejiu City</w:t>
      </w:r>
    </w:p>
    <w:p>
      <w:r xmlns:w="http://schemas.openxmlformats.org/wordprocessingml/2006/main">
        <w:t xml:space="preserve">available for new</w:t>
      </w:r>
    </w:p>
    <w:p>
      <w:r xmlns:w="http://schemas.openxmlformats.org/wordprocessingml/2006/main">
        <w:t xml:space="preserve">left field</w:t>
      </w:r>
    </w:p>
    <w:p>
      <w:r xmlns:w="http://schemas.openxmlformats.org/wordprocessingml/2006/main">
        <w:t xml:space="preserve">Whether to select all by default</w:t>
      </w:r>
    </w:p>
    <w:p>
      <w:r xmlns:w="http://schemas.openxmlformats.org/wordprocessingml/2006/main">
        <w:t xml:space="preserve">Calculate the distribution of each row</w:t>
      </w:r>
    </w:p>
    <w:p>
      <w:r xmlns:w="http://schemas.openxmlformats.org/wordprocessingml/2006/main">
        <w:t xml:space="preserve">to new</w:t>
      </w:r>
    </w:p>
    <w:p>
      <w:r xmlns:w="http://schemas.openxmlformats.org/wordprocessingml/2006/main">
        <w:t xml:space="preserve">please execute</w:t>
      </w:r>
    </w:p>
    <w:p>
      <w:r xmlns:w="http://schemas.openxmlformats.org/wordprocessingml/2006/main">
        <w:t xml:space="preserve">Yangquan City</w:t>
      </w:r>
    </w:p>
    <w:p>
      <w:r xmlns:w="http://schemas.openxmlformats.org/wordprocessingml/2006/main">
        <w:t xml:space="preserve">navigation divider</w:t>
      </w:r>
    </w:p>
    <w:p>
      <w:r xmlns:w="http://schemas.openxmlformats.org/wordprocessingml/2006/main">
        <w:t xml:space="preserve">By default if set</w:t>
      </w:r>
    </w:p>
    <w:p>
      <w:r xmlns:w="http://schemas.openxmlformats.org/wordprocessingml/2006/main">
        <w:t xml:space="preserve">How to get the data of the current operation row?</w:t>
      </w:r>
    </w:p>
    <w:p>
      <w:r xmlns:w="http://schemas.openxmlformats.org/wordprocessingml/2006/main">
        <w:t xml:space="preserve">Nested drag and drop sorting</w:t>
      </w:r>
    </w:p>
    <w:p>
      <w:r xmlns:w="http://schemas.openxmlformats.org/wordprocessingml/2006/main">
        <w:t xml:space="preserve">editor configuration</w:t>
      </w:r>
    </w:p>
    <w:p>
      <w:r xmlns:w="http://schemas.openxmlformats.org/wordprocessingml/2006/main">
        <w:t xml:space="preserve">Guandu District</w:t>
      </w:r>
    </w:p>
    <w:p>
      <w:r xmlns:w="http://schemas.openxmlformats.org/wordprocessingml/2006/main">
        <w:t xml:space="preserve">but can actually override</w:t>
      </w:r>
    </w:p>
    <w:p>
      <w:r xmlns:w="http://schemas.openxmlformats.org/wordprocessingml/2006/main">
        <w:t xml:space="preserve">designated as open link</w:t>
      </w:r>
    </w:p>
    <w:p>
      <w:r xmlns:w="http://schemas.openxmlformats.org/wordprocessingml/2006/main">
        <w:t xml:space="preserve">It will also carry this data and can be used to judge whether there is the next piece of data in the current page</w:t>
      </w:r>
    </w:p>
    <w:p>
      <w:r xmlns:w="http://schemas.openxmlformats.org/wordprocessingml/2006/main">
        <w:t xml:space="preserve">Direct relative path writing is not allowed</w:t>
      </w:r>
    </w:p>
    <w:p>
      <w:r xmlns:w="http://schemas.openxmlformats.org/wordprocessingml/2006/main">
        <w:t xml:space="preserve">Setting the two values will be up and down respectively</w:t>
      </w:r>
    </w:p>
    <w:p>
      <w:r xmlns:w="http://schemas.openxmlformats.org/wordprocessingml/2006/main">
        <w:t xml:space="preserve">Will automatically map the parent variable with the same name</w:t>
      </w:r>
    </w:p>
    <w:p>
      <w:r xmlns:w="http://schemas.openxmlformats.org/wordprocessingml/2006/main">
        <w:t xml:space="preserve">Qibin District</w:t>
      </w:r>
    </w:p>
    <w:p>
      <w:r xmlns:w="http://schemas.openxmlformats.org/wordprocessingml/2006/main">
        <w:t xml:space="preserve">Not affected by front-end technology updates</w:t>
      </w:r>
    </w:p>
    <w:p>
      <w:r xmlns:w="http://schemas.openxmlformats.org/wordprocessingml/2006/main">
        <w:t xml:space="preserve">generated from data</w:t>
      </w:r>
    </w:p>
    <w:p>
      <w:r xmlns:w="http://schemas.openxmlformats.org/wordprocessingml/2006/main">
        <w:t xml:space="preserve">custom menu</w:t>
      </w:r>
    </w:p>
    <w:p>
      <w:r xmlns:w="http://schemas.openxmlformats.org/wordprocessingml/2006/main">
        <w:t xml:space="preserve">left value</w:t>
      </w:r>
    </w:p>
    <w:p>
      <w:r xmlns:w="http://schemas.openxmlformats.org/wordprocessingml/2006/main">
        <w:t xml:space="preserve">Mozhugongka County</w:t>
      </w:r>
    </w:p>
    <w:p>
      <w:r xmlns:w="http://schemas.openxmlformats.org/wordprocessingml/2006/main">
        <w:t xml:space="preserve">or</w:t>
      </w:r>
    </w:p>
    <w:p>
      <w:r xmlns:w="http://schemas.openxmlformats.org/wordprocessingml/2006/main">
        <w:t xml:space="preserve">Sorting has nothing to do with adding</w:t>
      </w:r>
    </w:p>
    <w:p>
      <w:r xmlns:w="http://schemas.openxmlformats.org/wordprocessingml/2006/main">
        <w:t xml:space="preserve">Returns the number of hours between two dates</w:t>
      </w:r>
    </w:p>
    <w:p>
      <w:r xmlns:w="http://schemas.openxmlformats.org/wordprocessingml/2006/main">
        <w:t xml:space="preserve">during the month</w:t>
      </w:r>
    </w:p>
    <w:p>
      <w:r xmlns:w="http://schemas.openxmlformats.org/wordprocessingml/2006/main">
        <w:t xml:space="preserve">placeholder content</w:t>
      </w:r>
    </w:p>
    <w:p>
      <w:r xmlns:w="http://schemas.openxmlformats.org/wordprocessingml/2006/main">
        <w:t xml:space="preserve">That is, no repeated selection is allowed</w:t>
      </w:r>
    </w:p>
    <w:p>
      <w:r xmlns:w="http://schemas.openxmlformats.org/wordprocessingml/2006/main">
        <w:t xml:space="preserve">Only valid for input boxes in selector mode</w:t>
      </w:r>
    </w:p>
    <w:p>
      <w:r xmlns:w="http://schemas.openxmlformats.org/wordprocessingml/2006/main">
        <w:t xml:space="preserve">Listen for name value changes</w:t>
      </w:r>
    </w:p>
    <w:p>
      <w:r xmlns:w="http://schemas.openxmlformats.org/wordprocessingml/2006/main">
        <w:t xml:space="preserve">because it is possible</w:t>
      </w:r>
    </w:p>
    <w:p>
      <w:r xmlns:w="http://schemas.openxmlformats.org/wordprocessingml/2006/main">
        <w:t xml:space="preserve">Whether to select the parent node automatically selects the child node</w:t>
      </w:r>
    </w:p>
    <w:p>
      <w:r xmlns:w="http://schemas.openxmlformats.org/wordprocessingml/2006/main">
        <w:t xml:space="preserve">Lianzhou</w:t>
      </w:r>
    </w:p>
    <w:p>
      <w:r xmlns:w="http://schemas.openxmlformats.org/wordprocessingml/2006/main">
        <w:t xml:space="preserve">Full export</w:t>
      </w:r>
    </w:p>
    <w:p>
      <w:r xmlns:w="http://schemas.openxmlformats.org/wordprocessingml/2006/main">
        <w:t xml:space="preserve">This little icon is the same as</w:t>
      </w:r>
    </w:p>
    <w:p>
      <w:r xmlns:w="http://schemas.openxmlformats.org/wordprocessingml/2006/main">
        <w:t xml:space="preserve">unnecessary</w:t>
      </w:r>
    </w:p>
    <w:p>
      <w:r xmlns:w="http://schemas.openxmlformats.org/wordprocessingml/2006/main">
        <w:t xml:space="preserve">It will be packaged after configuration</w:t>
      </w:r>
    </w:p>
    <w:p>
      <w:r xmlns:w="http://schemas.openxmlformats.org/wordprocessingml/2006/main">
        <w:t xml:space="preserve">Level 5 heading</w:t>
      </w:r>
    </w:p>
    <w:p>
      <w:r xmlns:w="http://schemas.openxmlformats.org/wordprocessingml/2006/main">
        <w:t xml:space="preserve">Calculated</w:t>
      </w:r>
    </w:p>
    <w:p>
      <w:r xmlns:w="http://schemas.openxmlformats.org/wordprocessingml/2006/main">
        <w:t xml:space="preserve">implement loop logic</w:t>
      </w:r>
    </w:p>
    <w:p>
      <w:r xmlns:w="http://schemas.openxmlformats.org/wordprocessingml/2006/main">
        <w:t xml:space="preserve">click linkage</w:t>
      </w:r>
    </w:p>
    <w:p>
      <w:r xmlns:w="http://schemas.openxmlformats.org/wordprocessingml/2006/main">
        <w:t xml:space="preserve">Current search is not valid for query results</w:t>
      </w:r>
    </w:p>
    <w:p>
      <w:r xmlns:w="http://schemas.openxmlformats.org/wordprocessingml/2006/main">
        <w:t xml:space="preserve">Support variables and expressions</w:t>
      </w:r>
    </w:p>
    <w:p>
      <w:r xmlns:w="http://schemas.openxmlformats.org/wordprocessingml/2006/main">
        <w:t xml:space="preserve">this is a paragraph</w:t>
      </w:r>
    </w:p>
    <w:p>
      <w:r xmlns:w="http://schemas.openxmlformats.org/wordprocessingml/2006/main">
        <w:t xml:space="preserve">By default multi-select all options will be displayed</w:t>
      </w:r>
    </w:p>
    <w:p>
      <w:r xmlns:w="http://schemas.openxmlformats.org/wordprocessingml/2006/main">
        <w:t xml:space="preserve">Editors that support full-screen mode</w:t>
      </w:r>
    </w:p>
    <w:p>
      <w:r xmlns:w="http://schemas.openxmlformats.org/wordprocessingml/2006/main">
        <w:t xml:space="preserve">form to submit</w:t>
      </w:r>
    </w:p>
    <w:p>
      <w:r xmlns:w="http://schemas.openxmlformats.org/wordprocessingml/2006/main">
        <w:t xml:space="preserve">Luqu County</w:t>
      </w:r>
    </w:p>
    <w:p>
      <w:r xmlns:w="http://schemas.openxmlformats.org/wordprocessingml/2006/main">
        <w:t xml:space="preserve">Yudu County</w:t>
      </w:r>
    </w:p>
    <w:p>
      <w:r xmlns:w="http://schemas.openxmlformats.org/wordprocessingml/2006/main">
        <w:t xml:space="preserve">So when the pop-up window pops up</w:t>
      </w:r>
    </w:p>
    <w:p>
      <w:r xmlns:w="http://schemas.openxmlformats.org/wordprocessingml/2006/main">
        <w:t xml:space="preserve">Where should the logic be wrapped?</w:t>
      </w:r>
    </w:p>
    <w:p>
      <w:r xmlns:w="http://schemas.openxmlformats.org/wordprocessingml/2006/main">
        <w:t xml:space="preserve">graphics blending mode</w:t>
      </w:r>
    </w:p>
    <w:p>
      <w:r xmlns:w="http://schemas.openxmlformats.org/wordprocessingml/2006/main">
        <w:t xml:space="preserve">You will find that the data is as expected</w:t>
      </w:r>
    </w:p>
    <w:p>
      <w:r xmlns:w="http://schemas.openxmlformats.org/wordprocessingml/2006/main">
        <w:t xml:space="preserve">cut current node</w:t>
      </w:r>
    </w:p>
    <w:p>
      <w:r xmlns:w="http://schemas.openxmlformats.org/wordprocessingml/2006/main">
        <w:t xml:space="preserve">Look after the effect</w:t>
      </w:r>
    </w:p>
    <w:p>
      <w:r xmlns:w="http://schemas.openxmlformats.org/wordprocessingml/2006/main">
        <w:t xml:space="preserve">name</w:t>
      </w:r>
    </w:p>
    <w:p>
      <w:r xmlns:w="http://schemas.openxmlformats.org/wordprocessingml/2006/main">
        <w:t xml:space="preserve">Here we render a form</w:t>
      </w:r>
    </w:p>
    <w:p>
      <w:r xmlns:w="http://schemas.openxmlformats.org/wordprocessingml/2006/main">
        <w:t xml:space="preserve">Data Format Consistency Issues</w:t>
      </w:r>
    </w:p>
    <w:p>
      <w:r xmlns:w="http://schemas.openxmlformats.org/wordprocessingml/2006/main">
        <w:t xml:space="preserve">Whether to keep the data selected by the user when turning the page</w:t>
      </w:r>
    </w:p>
    <w:p>
      <w:r xmlns:w="http://schemas.openxmlformats.org/wordprocessingml/2006/main">
        <w:t xml:space="preserve">Field assignment in row records</w:t>
      </w:r>
    </w:p>
    <w:p>
      <w:r xmlns:w="http://schemas.openxmlformats.org/wordprocessingml/2006/main">
        <w:t xml:space="preserve">Districts of Shanghai</w:t>
      </w:r>
    </w:p>
    <w:p>
      <w:r xmlns:w="http://schemas.openxmlformats.org/wordprocessingml/2006/main">
        <w:t xml:space="preserve">Support</w:t>
      </w:r>
    </w:p>
    <w:p>
      <w:r xmlns:w="http://schemas.openxmlformats.org/wordprocessingml/2006/main">
        <w:t xml:space="preserve">column data</w:t>
      </w:r>
    </w:p>
    <w:p>
      <w:r xmlns:w="http://schemas.openxmlformats.org/wordprocessingml/2006/main">
        <w:t xml:space="preserve">Specify as digital display type</w:t>
      </w:r>
    </w:p>
    <w:p>
      <w:r xmlns:w="http://schemas.openxmlformats.org/wordprocessingml/2006/main">
        <w:t xml:space="preserve">selected row</w:t>
      </w:r>
    </w:p>
    <w:p>
      <w:r xmlns:w="http://schemas.openxmlformats.org/wordprocessingml/2006/main">
        <w:t xml:space="preserve">for child nodes</w:t>
      </w:r>
    </w:p>
    <w:p>
      <w:r xmlns:w="http://schemas.openxmlformats.org/wordprocessingml/2006/main">
        <w:t xml:space="preserve">Tiedong District</w:t>
      </w:r>
    </w:p>
    <w:p>
      <w:r xmlns:w="http://schemas.openxmlformats.org/wordprocessingml/2006/main">
        <w:t xml:space="preserve">Please use it first</w:t>
      </w:r>
    </w:p>
    <w:p>
      <w:r xmlns:w="http://schemas.openxmlformats.org/wordprocessingml/2006/main">
        <w:t xml:space="preserve">Show breadcrumb home path</w:t>
      </w:r>
    </w:p>
    <w:p>
      <w:r xmlns:w="http://schemas.openxmlformats.org/wordprocessingml/2006/main">
        <w:t xml:space="preserve">update too frequently</w:t>
      </w:r>
    </w:p>
    <w:p>
      <w:r xmlns:w="http://schemas.openxmlformats.org/wordprocessingml/2006/main">
        <w:t xml:space="preserve">means expand all</w:t>
      </w:r>
    </w:p>
    <w:p>
      <w:r xmlns:w="http://schemas.openxmlformats.org/wordprocessingml/2006/main">
        <w:t xml:space="preserve">The open source version is used in</w:t>
      </w:r>
    </w:p>
    <w:p>
      <w:r xmlns:w="http://schemas.openxmlformats.org/wordprocessingml/2006/main">
        <w:t xml:space="preserve">operating system</w:t>
      </w:r>
    </w:p>
    <w:p>
      <w:r xmlns:w="http://schemas.openxmlformats.org/wordprocessingml/2006/main">
        <w:t xml:space="preserve">return variable</w:t>
      </w:r>
    </w:p>
    <w:p>
      <w:r xmlns:w="http://schemas.openxmlformats.org/wordprocessingml/2006/main">
        <w:t xml:space="preserve">Quarter selection control</w:t>
      </w:r>
    </w:p>
    <w:p>
      <w:r xmlns:w="http://schemas.openxmlformats.org/wordprocessingml/2006/main">
        <w:t xml:space="preserve">A list of video screenshots will be generated</w:t>
      </w:r>
    </w:p>
    <w:p>
      <w:r xmlns:w="http://schemas.openxmlformats.org/wordprocessingml/2006/main">
        <w:t xml:space="preserve">Tai Po</w:t>
      </w:r>
    </w:p>
    <w:p>
      <w:r xmlns:w="http://schemas.openxmlformats.org/wordprocessingml/2006/main">
        <w:t xml:space="preserve">The initialization interface linkage</w:t>
      </w:r>
    </w:p>
    <w:p>
      <w:r xmlns:w="http://schemas.openxmlformats.org/wordprocessingml/2006/main">
        <w:t xml:space="preserve">For example, click a button to download the complete example is</w:t>
      </w:r>
    </w:p>
    <w:p>
      <w:r xmlns:w="http://schemas.openxmlformats.org/wordprocessingml/2006/main">
        <w:t xml:space="preserve">Configure Polling Interval</w:t>
      </w:r>
    </w:p>
    <w:p>
      <w:r xmlns:w="http://schemas.openxmlformats.org/wordprocessingml/2006/main">
        <w:t xml:space="preserve">Inaccurate identification</w:t>
      </w:r>
    </w:p>
    <w:p>
      <w:r xmlns:w="http://schemas.openxmlformats.org/wordprocessingml/2006/main">
        <w:t xml:space="preserve">Render description information</w:t>
      </w:r>
    </w:p>
    <w:p>
      <w:r xmlns:w="http://schemas.openxmlformats.org/wordprocessingml/2006/main">
        <w:t xml:space="preserve">Better yet, know about state management</w:t>
      </w:r>
    </w:p>
    <w:p>
      <w:r xmlns:w="http://schemas.openxmlformats.org/wordprocessingml/2006/main">
        <w:t xml:space="preserve">The form of an array contains the rendering type of all conditions</w:t>
      </w:r>
    </w:p>
    <w:p>
      <w:r xmlns:w="http://schemas.openxmlformats.org/wordprocessingml/2006/main">
        <w:t xml:space="preserve">So make a copy of the reference that is compatible with the previous</w:t>
      </w:r>
    </w:p>
    <w:p>
      <w:r xmlns:w="http://schemas.openxmlformats.org/wordprocessingml/2006/main">
        <w:t xml:space="preserve">It is an array member or the parent has an array member</w:t>
      </w:r>
    </w:p>
    <w:p>
      <w:r xmlns:w="http://schemas.openxmlformats.org/wordprocessingml/2006/main">
        <w:t xml:space="preserve">Is it possible to create</w:t>
      </w:r>
    </w:p>
    <w:p>
      <w:r xmlns:w="http://schemas.openxmlformats.org/wordprocessingml/2006/main">
        <w:t xml:space="preserve">Please observe the above code</w:t>
      </w:r>
    </w:p>
    <w:p>
      <w:r xmlns:w="http://schemas.openxmlformats.org/wordprocessingml/2006/main">
        <w:t xml:space="preserve">Shadow Spread Radius</w:t>
      </w:r>
    </w:p>
    <w:p>
      <w:r xmlns:w="http://schemas.openxmlformats.org/wordprocessingml/2006/main">
        <w:t xml:space="preserve">special usage</w:t>
      </w:r>
    </w:p>
    <w:p>
      <w:r xmlns:w="http://schemas.openxmlformats.org/wordprocessingml/2006/main">
        <w:t xml:space="preserve">At the same time the second parameter is not a subscript</w:t>
      </w:r>
    </w:p>
    <w:p>
      <w:r xmlns:w="http://schemas.openxmlformats.org/wordprocessingml/2006/main">
        <w:t xml:space="preserve">When the target component is</w:t>
      </w:r>
    </w:p>
    <w:p>
      <w:r xmlns:w="http://schemas.openxmlformats.org/wordprocessingml/2006/main">
        <w:t xml:space="preserve">Peony Township</w:t>
      </w:r>
    </w:p>
    <w:p>
      <w:r xmlns:w="http://schemas.openxmlformats.org/wordprocessingml/2006/main">
        <w:t xml:space="preserve">Add row record index</w:t>
      </w:r>
    </w:p>
    <w:p>
      <w:r xmlns:w="http://schemas.openxmlformats.org/wordprocessingml/2006/main">
        <w:t xml:space="preserve">current text content</w:t>
      </w:r>
    </w:p>
    <w:p>
      <w:r xmlns:w="http://schemas.openxmlformats.org/wordprocessingml/2006/main">
        <w:t xml:space="preserve">Dashu District</w:t>
      </w:r>
    </w:p>
    <w:p>
      <w:r xmlns:w="http://schemas.openxmlformats.org/wordprocessingml/2006/main">
        <w:t xml:space="preserve">upper data domain and upper upper data domain</w:t>
      </w:r>
    </w:p>
    <w:p>
      <w:r xmlns:w="http://schemas.openxmlformats.org/wordprocessingml/2006/main">
        <w:t xml:space="preserve">Table height adaptive</w:t>
      </w:r>
    </w:p>
    <w:p>
      <w:r xmlns:w="http://schemas.openxmlformats.org/wordprocessingml/2006/main">
        <w:t xml:space="preserve">when set to empty</w:t>
      </w:r>
    </w:p>
    <w:p>
      <w:r xmlns:w="http://schemas.openxmlformats.org/wordprocessingml/2006/main">
        <w:t xml:space="preserve">Follow-up needs to be optimized</w:t>
      </w:r>
    </w:p>
    <w:p>
      <w:r xmlns:w="http://schemas.openxmlformats.org/wordprocessingml/2006/main">
        <w:t xml:space="preserve">Select column width</w:t>
      </w:r>
    </w:p>
    <w:p>
      <w:r xmlns:w="http://schemas.openxmlformats.org/wordprocessingml/2006/main">
        <w:t xml:space="preserve">retry interface</w:t>
      </w:r>
    </w:p>
    <w:p>
      <w:r xmlns:w="http://schemas.openxmlformats.org/wordprocessingml/2006/main">
        <w:t xml:space="preserve">ceiling element</w:t>
      </w:r>
    </w:p>
    <w:p>
      <w:r xmlns:w="http://schemas.openxmlformats.org/wordprocessingml/2006/main">
        <w:t xml:space="preserve">same for</w:t>
      </w:r>
    </w:p>
    <w:p>
      <w:r xmlns:w="http://schemas.openxmlformats.org/wordprocessingml/2006/main">
        <w:t xml:space="preserve">Bottom dot index color</w:t>
      </w:r>
    </w:p>
    <w:p>
      <w:r xmlns:w="http://schemas.openxmlformats.org/wordprocessingml/2006/main">
        <w:t xml:space="preserve">Member Renderer Configuration</w:t>
      </w:r>
    </w:p>
    <w:p>
      <w:r xmlns:w="http://schemas.openxmlformats.org/wordprocessingml/2006/main">
        <w:t xml:space="preserve">development environment</w:t>
      </w:r>
    </w:p>
    <w:p>
      <w:r xmlns:w="http://schemas.openxmlformats.org/wordprocessingml/2006/main">
        <w:t xml:space="preserve">then pass</w:t>
      </w:r>
    </w:p>
    <w:p>
      <w:r xmlns:w="http://schemas.openxmlformats.org/wordprocessingml/2006/main">
        <w:t xml:space="preserve">We make two adjustments</w:t>
      </w:r>
    </w:p>
    <w:p>
      <w:r xmlns:w="http://schemas.openxmlformats.org/wordprocessingml/2006/main">
        <w:t xml:space="preserve">Fuji County</w:t>
      </w:r>
    </w:p>
    <w:p>
      <w:r xmlns:w="http://schemas.openxmlformats.org/wordprocessingml/2006/main">
        <w:t xml:space="preserve">value</w:t>
      </w:r>
    </w:p>
    <w:p>
      <w:r xmlns:w="http://schemas.openxmlformats.org/wordprocessingml/2006/main">
        <w:t xml:space="preserve">Changli County</w:t>
      </w:r>
    </w:p>
    <w:p>
      <w:r xmlns:w="http://schemas.openxmlformats.org/wordprocessingml/2006/main">
        <w:t xml:space="preserve">Guzhen County</w:t>
      </w:r>
    </w:p>
    <w:p>
      <w:r xmlns:w="http://schemas.openxmlformats.org/wordprocessingml/2006/main">
        <w:t xml:space="preserve">Xinjin County</w:t>
      </w:r>
    </w:p>
    <w:p>
      <w:r xmlns:w="http://schemas.openxmlformats.org/wordprocessingml/2006/main">
        <w:t xml:space="preserve">The data mapping interface returns the value of a field</w:t>
      </w:r>
    </w:p>
    <w:p>
      <w:r xmlns:w="http://schemas.openxmlformats.org/wordprocessingml/2006/main">
        <w:t xml:space="preserve">Configure to enable page rendering</w:t>
      </w:r>
    </w:p>
    <w:p>
      <w:r xmlns:w="http://schemas.openxmlformats.org/wordprocessingml/2006/main">
        <w:t xml:space="preserve">Can only sort by one column at a time</w:t>
      </w:r>
    </w:p>
    <w:p>
      <w:r xmlns:w="http://schemas.openxmlformats.org/wordprocessingml/2006/main">
        <w:t xml:space="preserve">Batch Edit</w:t>
      </w:r>
    </w:p>
    <w:p>
      <w:r xmlns:w="http://schemas.openxmlformats.org/wordprocessingml/2006/main">
        <w:t xml:space="preserve">Jianping County</w:t>
      </w:r>
    </w:p>
    <w:p>
      <w:r xmlns:w="http://schemas.openxmlformats.org/wordprocessingml/2006/main">
        <w:t xml:space="preserve">Save interface now</w:t>
      </w:r>
    </w:p>
    <w:p>
      <w:r xmlns:w="http://schemas.openxmlformats.org/wordprocessingml/2006/main">
        <w:t xml:space="preserve">Grammar and</w:t>
      </w:r>
    </w:p>
    <w:p>
      <w:r xmlns:w="http://schemas.openxmlformats.org/wordprocessingml/2006/main">
        <w:t xml:space="preserve">Date range shortcut key component</w:t>
      </w:r>
    </w:p>
    <w:p>
      <w:r xmlns:w="http://schemas.openxmlformats.org/wordprocessingml/2006/main">
        <w:t xml:space="preserve">view alternative text</w:t>
      </w:r>
    </w:p>
    <w:p>
      <w:r xmlns:w="http://schemas.openxmlformats.org/wordprocessingml/2006/main">
        <w:t xml:space="preserve">Insert application variables</w:t>
      </w:r>
    </w:p>
    <w:p>
      <w:r xmlns:w="http://schemas.openxmlformats.org/wordprocessingml/2006/main">
        <w:t xml:space="preserve">ascending order</w:t>
      </w:r>
    </w:p>
    <w:p>
      <w:r xmlns:w="http://schemas.openxmlformats.org/wordprocessingml/2006/main">
        <w:t xml:space="preserve">Configure default values via formula</w:t>
      </w:r>
    </w:p>
    <w:p>
      <w:r xmlns:w="http://schemas.openxmlformats.org/wordprocessingml/2006/main">
        <w:t xml:space="preserve">select tab</w:t>
      </w:r>
    </w:p>
    <w:p>
      <w:r xmlns:w="http://schemas.openxmlformats.org/wordprocessingml/2006/main">
        <w:t xml:space="preserve">Huaishang District</w:t>
      </w:r>
    </w:p>
    <w:p>
      <w:r xmlns:w="http://schemas.openxmlformats.org/wordprocessingml/2006/main">
        <w:t xml:space="preserve">Jiuzhaigou County</w:t>
      </w:r>
    </w:p>
    <w:p>
      <w:r xmlns:w="http://schemas.openxmlformats.org/wordprocessingml/2006/main">
        <w:t xml:space="preserve">It may be that cross-domain is not configured</w:t>
      </w:r>
    </w:p>
    <w:p>
      <w:r xmlns:w="http://schemas.openxmlformats.org/wordprocessingml/2006/main">
        <w:t xml:space="preserve">When configuring vertically or horizontally</w:t>
      </w:r>
    </w:p>
    <w:p>
      <w:r xmlns:w="http://schemas.openxmlformats.org/wordprocessingml/2006/main">
        <w:t xml:space="preserve">When the component panel is actively popped up</w:t>
      </w:r>
    </w:p>
    <w:p>
      <w:r xmlns:w="http://schemas.openxmlformats.org/wordprocessingml/2006/main">
        <w:t xml:space="preserve">Whether to display hyperlinks</w:t>
      </w:r>
    </w:p>
    <w:p>
      <w:r xmlns:w="http://schemas.openxmlformats.org/wordprocessingml/2006/main">
        <w:t xml:space="preserve">Gaogang District</w:t>
      </w:r>
    </w:p>
    <w:p>
      <w:r xmlns:w="http://schemas.openxmlformats.org/wordprocessingml/2006/main">
        <w:t xml:space="preserve">You can set the cap value</w:t>
      </w:r>
    </w:p>
    <w:p>
      <w:r xmlns:w="http://schemas.openxmlformats.org/wordprocessingml/2006/main">
        <w:t xml:space="preserve">The form will be submitted as a whole</w:t>
      </w:r>
    </w:p>
    <w:p>
      <w:r xmlns:w="http://schemas.openxmlformats.org/wordprocessingml/2006/main">
        <w:t xml:space="preserve">Video cover image address</w:t>
      </w:r>
    </w:p>
    <w:p>
      <w:r xmlns:w="http://schemas.openxmlformats.org/wordprocessingml/2006/main">
        <w:t xml:space="preserve">text in</w:t>
      </w:r>
    </w:p>
    <w:p>
      <w:r xmlns:w="http://schemas.openxmlformats.org/wordprocessingml/2006/main">
        <w:t xml:space="preserve">Weiyuan County</w:t>
      </w:r>
    </w:p>
    <w:p>
      <w:r xmlns:w="http://schemas.openxmlformats.org/wordprocessingml/2006/main">
        <w:t xml:space="preserve">The line width is</w:t>
      </w:r>
    </w:p>
    <w:p>
      <w:r xmlns:w="http://schemas.openxmlformats.org/wordprocessingml/2006/main">
        <w:t xml:space="preserve">don't add this</w:t>
      </w:r>
    </w:p>
    <w:p>
      <w:r xmlns:w="http://schemas.openxmlformats.org/wordprocessingml/2006/main">
        <w:t xml:space="preserve">Is it the last section</w:t>
      </w:r>
    </w:p>
    <w:p>
      <w:r xmlns:w="http://schemas.openxmlformats.org/wordprocessingml/2006/main">
        <w:t xml:space="preserve">Implements values that contain only child nodes</w:t>
      </w:r>
    </w:p>
    <w:p>
      <w:r xmlns:w="http://schemas.openxmlformats.org/wordprocessingml/2006/main">
        <w:t xml:space="preserve">also through</w:t>
      </w:r>
    </w:p>
    <w:p>
      <w:r xmlns:w="http://schemas.openxmlformats.org/wordprocessingml/2006/main">
        <w:t xml:space="preserve">If configured this will stop playback</w:t>
      </w:r>
    </w:p>
    <w:p>
      <w:r xmlns:w="http://schemas.openxmlformats.org/wordprocessingml/2006/main">
        <w:t xml:space="preserve">District of Weifang City</w:t>
      </w:r>
    </w:p>
    <w:p>
      <w:r xmlns:w="http://schemas.openxmlformats.org/wordprocessingml/2006/main">
        <w:t xml:space="preserve">Tips below</w:t>
      </w:r>
    </w:p>
    <w:p>
      <w:r xmlns:w="http://schemas.openxmlformats.org/wordprocessingml/2006/main">
        <w:t xml:space="preserve">Form item validation</w:t>
      </w:r>
    </w:p>
    <w:p>
      <w:r xmlns:w="http://schemas.openxmlformats.org/wordprocessingml/2006/main">
        <w:t xml:space="preserve">remove the string</w:t>
      </w:r>
    </w:p>
    <w:p>
      <w:r xmlns:w="http://schemas.openxmlformats.org/wordprocessingml/2006/main">
        <w:t xml:space="preserve">configuration document</w:t>
      </w:r>
    </w:p>
    <w:p>
      <w:r xmlns:w="http://schemas.openxmlformats.org/wordprocessingml/2006/main">
        <w:t xml:space="preserve">Support is set to</w:t>
      </w:r>
    </w:p>
    <w:p>
      <w:r xmlns:w="http://schemas.openxmlformats.org/wordprocessingml/2006/main">
        <w:t xml:space="preserve">The link is underlined when the mouse is moved up</w:t>
      </w:r>
    </w:p>
    <w:p>
      <w:r xmlns:w="http://schemas.openxmlformats.org/wordprocessingml/2006/main">
        <w:t xml:space="preserve">Keep Right</w:t>
      </w:r>
    </w:p>
    <w:p>
      <w:r xmlns:w="http://schemas.openxmlformats.org/wordprocessingml/2006/main">
        <w:t xml:space="preserve">Please confirm that the functions you want meet the requirements before using</w:t>
      </w:r>
    </w:p>
    <w:p>
      <w:r xmlns:w="http://schemas.openxmlformats.org/wordprocessingml/2006/main">
        <w:t xml:space="preserve">control size</w:t>
      </w:r>
    </w:p>
    <w:p>
      <w:r xmlns:w="http://schemas.openxmlformats.org/wordprocessingml/2006/main">
        <w:t xml:space="preserve">Some maps need to be set</w:t>
      </w:r>
    </w:p>
    <w:p>
      <w:r xmlns:w="http://schemas.openxmlformats.org/wordprocessingml/2006/main">
        <w:t xml:space="preserve">dynamically created each time</w:t>
      </w:r>
    </w:p>
    <w:p>
      <w:r xmlns:w="http://schemas.openxmlformats.org/wordprocessingml/2006/main">
        <w:t xml:space="preserve">Triggering conditions</w:t>
      </w:r>
    </w:p>
    <w:p>
      <w:r xmlns:w="http://schemas.openxmlformats.org/wordprocessingml/2006/main">
        <w:t xml:space="preserve">is an array</w:t>
      </w:r>
    </w:p>
    <w:p>
      <w:r xmlns:w="http://schemas.openxmlformats.org/wordprocessingml/2006/main">
        <w:t xml:space="preserve">There will be two parameters</w:t>
      </w:r>
    </w:p>
    <w:p>
      <w:r xmlns:w="http://schemas.openxmlformats.org/wordprocessingml/2006/main">
        <w:t xml:space="preserve">action parameters</w:t>
      </w:r>
    </w:p>
    <w:p>
      <w:r xmlns:w="http://schemas.openxmlformats.org/wordprocessingml/2006/main">
        <w:t xml:space="preserve">So you can't delete this method</w:t>
      </w:r>
    </w:p>
    <w:p>
      <w:r xmlns:w="http://schemas.openxmlformats.org/wordprocessingml/2006/main">
        <w:t xml:space="preserve">to customize the required data</w:t>
      </w:r>
    </w:p>
    <w:p>
      <w:r xmlns:w="http://schemas.openxmlformats.org/wordprocessingml/2006/main">
        <w:t xml:space="preserve">Taigu County</w:t>
      </w:r>
    </w:p>
    <w:p>
      <w:r xmlns:w="http://schemas.openxmlformats.org/wordprocessingml/2006/main">
        <w:t xml:space="preserve">Dangshan County</w:t>
      </w:r>
    </w:p>
    <w:p>
      <w:r xmlns:w="http://schemas.openxmlformats.org/wordprocessingml/2006/main">
        <w:t xml:space="preserve">Districts of Qingdao City</w:t>
      </w:r>
    </w:p>
    <w:p>
      <w:r xmlns:w="http://schemas.openxmlformats.org/wordprocessingml/2006/main">
        <w:t xml:space="preserve">The data of the pop-up window is updated as</w:t>
      </w:r>
    </w:p>
    <w:p>
      <w:r xmlns:w="http://schemas.openxmlformats.org/wordprocessingml/2006/main">
        <w:t xml:space="preserve">minimum height</w:t>
      </w:r>
    </w:p>
    <w:p>
      <w:r xmlns:w="http://schemas.openxmlformats.org/wordprocessingml/2006/main">
        <w:t xml:space="preserve">Whether the value contains child nodes</w:t>
      </w:r>
    </w:p>
    <w:p>
      <w:r xmlns:w="http://schemas.openxmlformats.org/wordprocessingml/2006/main">
        <w:t xml:space="preserve">So only the lower level component</w:t>
      </w:r>
    </w:p>
    <w:p>
      <w:r xmlns:w="http://schemas.openxmlformats.org/wordprocessingml/2006/main">
        <w:t xml:space="preserve">mouse over</w:t>
      </w:r>
    </w:p>
    <w:p>
      <w:r xmlns:w="http://schemas.openxmlformats.org/wordprocessingml/2006/main">
        <w:t xml:space="preserve">class request</w:t>
      </w:r>
    </w:p>
    <w:p>
      <w:r xmlns:w="http://schemas.openxmlformats.org/wordprocessingml/2006/main">
        <w:t xml:space="preserve">slide selection</w:t>
      </w:r>
    </w:p>
    <w:p>
      <w:r xmlns:w="http://schemas.openxmlformats.org/wordprocessingml/2006/main">
        <w:t xml:space="preserve">If it is a development editor</w:t>
      </w:r>
    </w:p>
    <w:p>
      <w:r xmlns:w="http://schemas.openxmlformats.org/wordprocessingml/2006/main">
        <w:t xml:space="preserve">then give the corresponding</w:t>
      </w:r>
    </w:p>
    <w:p>
      <w:r xmlns:w="http://schemas.openxmlformats.org/wordprocessingml/2006/main">
        <w:t xml:space="preserve">Statically display the class name of the form item</w:t>
      </w:r>
    </w:p>
    <w:p>
      <w:r xmlns:w="http://schemas.openxmlformats.org/wordprocessingml/2006/main">
        <w:t xml:space="preserve">Potou District</w:t>
      </w:r>
    </w:p>
    <w:p>
      <w:r xmlns:w="http://schemas.openxmlformats.org/wordprocessingml/2006/main">
        <w:t xml:space="preserve">object turn</w:t>
      </w:r>
    </w:p>
    <w:p>
      <w:r xmlns:w="http://schemas.openxmlformats.org/wordprocessingml/2006/main">
        <w:t xml:space="preserve">able to pass</w:t>
      </w:r>
    </w:p>
    <w:p>
      <w:r xmlns:w="http://schemas.openxmlformats.org/wordprocessingml/2006/main">
        <w:t xml:space="preserve">reverse order</w:t>
      </w:r>
    </w:p>
    <w:p>
      <w:r xmlns:w="http://schemas.openxmlformats.org/wordprocessingml/2006/main">
        <w:t xml:space="preserve">Delete the original node</w:t>
      </w:r>
    </w:p>
    <w:p>
      <w:r xmlns:w="http://schemas.openxmlformats.org/wordprocessingml/2006/main">
        <w:t xml:space="preserve">attribute support</w:t>
      </w:r>
    </w:p>
    <w:p>
      <w:r xmlns:w="http://schemas.openxmlformats.org/wordprocessingml/2006/main">
        <w:t xml:space="preserve">If the initial state is hidden</w:t>
      </w:r>
    </w:p>
    <w:p>
      <w:r xmlns:w="http://schemas.openxmlformats.org/wordprocessingml/2006/main">
        <w:t xml:space="preserve">Xinglongtai District</w:t>
      </w:r>
    </w:p>
    <w:p>
      <w:r xmlns:w="http://schemas.openxmlformats.org/wordprocessingml/2006/main">
        <w:t xml:space="preserve">Zitong County</w:t>
      </w:r>
    </w:p>
    <w:p>
      <w:r xmlns:w="http://schemas.openxmlformats.org/wordprocessingml/2006/main">
        <w:t xml:space="preserve">The selected style can be realized by customizing the appearance of the selected state</w:t>
      </w:r>
    </w:p>
    <w:p>
      <w:r xmlns:w="http://schemas.openxmlformats.org/wordprocessingml/2006/main">
        <w:t xml:space="preserve">Anyang Municipal District</w:t>
      </w:r>
    </w:p>
    <w:p>
      <w:r xmlns:w="http://schemas.openxmlformats.org/wordprocessingml/2006/main">
        <w:t xml:space="preserve">Complete public configuration items</w:t>
      </w:r>
    </w:p>
    <w:p>
      <w:r xmlns:w="http://schemas.openxmlformats.org/wordprocessingml/2006/main">
        <w:t xml:space="preserve">related operations</w:t>
      </w:r>
    </w:p>
    <w:p>
      <w:r xmlns:w="http://schemas.openxmlformats.org/wordprocessingml/2006/main">
        <w:t xml:space="preserve">document rendering</w:t>
      </w:r>
    </w:p>
    <w:p>
      <w:r xmlns:w="http://schemas.openxmlformats.org/wordprocessingml/2006/main">
        <w:t xml:space="preserve">log</w:t>
      </w:r>
    </w:p>
    <w:p>
      <w:r xmlns:w="http://schemas.openxmlformats.org/wordprocessingml/2006/main">
        <w:t xml:space="preserve">hits this page when</w:t>
      </w:r>
    </w:p>
    <w:p>
      <w:r xmlns:w="http://schemas.openxmlformats.org/wordprocessingml/2006/main">
        <w:t xml:space="preserve">Completed directly by the save interface of the form</w:t>
      </w:r>
    </w:p>
    <w:p>
      <w:r xmlns:w="http://schemas.openxmlformats.org/wordprocessingml/2006/main">
        <w:t xml:space="preserve">multimedia area location</w:t>
      </w:r>
    </w:p>
    <w:p>
      <w:r xmlns:w="http://schemas.openxmlformats.org/wordprocessingml/2006/main">
        <w:t xml:space="preserve">select components</w:t>
      </w:r>
    </w:p>
    <w:p>
      <w:r xmlns:w="http://schemas.openxmlformats.org/wordprocessingml/2006/main">
        <w:t xml:space="preserve">parse</w:t>
      </w:r>
    </w:p>
    <w:p>
      <w:r xmlns:w="http://schemas.openxmlformats.org/wordprocessingml/2006/main">
        <w:t xml:space="preserve">delete the original line</w:t>
      </w:r>
    </w:p>
    <w:p>
      <w:r xmlns:w="http://schemas.openxmlformats.org/wordprocessingml/2006/main">
        <w:t xml:space="preserve">configuration components</w:t>
      </w:r>
    </w:p>
    <w:p>
      <w:r xmlns:w="http://schemas.openxmlformats.org/wordprocessingml/2006/main">
        <w:t xml:space="preserve">The default button will occupy a single line</w:t>
      </w:r>
    </w:p>
    <w:p>
      <w:r xmlns:w="http://schemas.openxmlformats.org/wordprocessingml/2006/main">
        <w:t xml:space="preserve">None of the configured actions can be placed in</w:t>
      </w:r>
    </w:p>
    <w:p>
      <w:r xmlns:w="http://schemas.openxmlformats.org/wordprocessingml/2006/main">
        <w:t xml:space="preserve">If not configured, the default is from</w:t>
      </w:r>
    </w:p>
    <w:p>
      <w:r xmlns:w="http://schemas.openxmlformats.org/wordprocessingml/2006/main">
        <w:t xml:space="preserve">Great impact on performance</w:t>
      </w:r>
    </w:p>
    <w:p>
      <w:r xmlns:w="http://schemas.openxmlformats.org/wordprocessingml/2006/main">
        <w:t xml:space="preserve">multiline input box</w:t>
      </w:r>
    </w:p>
    <w:p>
      <w:r xmlns:w="http://schemas.openxmlformats.org/wordprocessingml/2006/main">
        <w:t xml:space="preserve">column search</w:t>
      </w:r>
    </w:p>
    <w:p>
      <w:r xmlns:w="http://schemas.openxmlformats.org/wordprocessingml/2006/main">
        <w:t xml:space="preserve">Generate node's</w:t>
      </w:r>
    </w:p>
    <w:p>
      <w:r xmlns:w="http://schemas.openxmlformats.org/wordprocessingml/2006/main">
        <w:t xml:space="preserve">Here is the language lexical configuration</w:t>
      </w:r>
    </w:p>
    <w:p>
      <w:r xmlns:w="http://schemas.openxmlformats.org/wordprocessingml/2006/main">
        <w:t xml:space="preserve">option value field</w:t>
      </w:r>
    </w:p>
    <w:p>
      <w:r xmlns:w="http://schemas.openxmlformats.org/wordprocessingml/2006/main">
        <w:t xml:space="preserve">read a single</w:t>
      </w:r>
    </w:p>
    <w:p>
      <w:r xmlns:w="http://schemas.openxmlformats.org/wordprocessingml/2006/main">
        <w:t xml:space="preserve">Bailang County</w:t>
      </w:r>
    </w:p>
    <w:p>
      <w:r xmlns:w="http://schemas.openxmlformats.org/wordprocessingml/2006/main">
        <w:t xml:space="preserve">end color</w:t>
      </w:r>
    </w:p>
    <w:p>
      <w:r xmlns:w="http://schemas.openxmlformats.org/wordprocessingml/2006/main">
        <w:t xml:space="preserve">east</w:t>
      </w:r>
    </w:p>
    <w:p>
      <w:r xmlns:w="http://schemas.openxmlformats.org/wordprocessingml/2006/main">
        <w:t xml:space="preserve">Click to select an image or drag and drop an image here</w:t>
      </w:r>
    </w:p>
    <w:p>
      <w:r xmlns:w="http://schemas.openxmlformats.org/wordprocessingml/2006/main">
        <w:t xml:space="preserve">Jiangyuan District</w:t>
      </w:r>
    </w:p>
    <w:p>
      <w:r xmlns:w="http://schemas.openxmlformats.org/wordprocessingml/2006/main">
        <w:t xml:space="preserve">non-embedded mode</w:t>
      </w:r>
    </w:p>
    <w:p>
      <w:r xmlns:w="http://schemas.openxmlformats.org/wordprocessingml/2006/main">
        <w:t xml:space="preserve">remove when comparing</w:t>
      </w:r>
    </w:p>
    <w:p>
      <w:r xmlns:w="http://schemas.openxmlformats.org/wordprocessingml/2006/main">
        <w:t xml:space="preserve">can also call</w:t>
      </w:r>
    </w:p>
    <w:p>
      <w:r xmlns:w="http://schemas.openxmlformats.org/wordprocessingml/2006/main">
        <w:t xml:space="preserve">Don't want to click the confirm button at the top to save</w:t>
      </w:r>
    </w:p>
    <w:p>
      <w:r xmlns:w="http://schemas.openxmlformats.org/wordprocessingml/2006/main">
        <w:t xml:space="preserve">balance</w:t>
      </w:r>
    </w:p>
    <w:p>
      <w:r xmlns:w="http://schemas.openxmlformats.org/wordprocessingml/2006/main">
        <w:t xml:space="preserve">set of variables</w:t>
      </w:r>
    </w:p>
    <w:p>
      <w:r xmlns:w="http://schemas.openxmlformats.org/wordprocessingml/2006/main">
        <w:t xml:space="preserve">support tree structure</w:t>
      </w:r>
    </w:p>
    <w:p>
      <w:r xmlns:w="http://schemas.openxmlformats.org/wordprocessingml/2006/main">
        <w:t xml:space="preserve">If there is no data, the first one will be used by default</w:t>
      </w:r>
    </w:p>
    <w:p>
      <w:r xmlns:w="http://schemas.openxmlformats.org/wordprocessingml/2006/main">
        <w:t xml:space="preserve">row index value</w:t>
      </w:r>
    </w:p>
    <w:p>
      <w:r xmlns:w="http://schemas.openxmlformats.org/wordprocessingml/2006/main">
        <w:t xml:space="preserve">lower right corner</w:t>
      </w:r>
    </w:p>
    <w:p>
      <w:r xmlns:w="http://schemas.openxmlformats.org/wordprocessingml/2006/main">
        <w:t xml:space="preserve">Avoid access to upper-level</w:t>
      </w:r>
    </w:p>
    <w:p>
      <w:r xmlns:w="http://schemas.openxmlformats.org/wordprocessingml/2006/main">
        <w:t xml:space="preserve">time related</w:t>
      </w:r>
    </w:p>
    <w:p>
      <w:r xmlns:w="http://schemas.openxmlformats.org/wordprocessingml/2006/main">
        <w:t xml:space="preserve">More suitable for a large number of common</w:t>
      </w:r>
    </w:p>
    <w:p>
      <w:r xmlns:w="http://schemas.openxmlformats.org/wordprocessingml/2006/main">
        <w:t xml:space="preserve">the starting position of the element</w:t>
      </w:r>
    </w:p>
    <w:p>
      <w:r xmlns:w="http://schemas.openxmlformats.org/wordprocessingml/2006/main">
        <w:t xml:space="preserve">To stop all actions configured later</w:t>
      </w:r>
    </w:p>
    <w:p>
      <w:r xmlns:w="http://schemas.openxmlformats.org/wordprocessingml/2006/main">
        <w:t xml:space="preserve">Tongchuan City</w:t>
      </w:r>
    </w:p>
    <w:p>
      <w:r xmlns:w="http://schemas.openxmlformats.org/wordprocessingml/2006/main">
        <w:t xml:space="preserve">keep it inside</w:t>
      </w:r>
    </w:p>
    <w:p>
      <w:r xmlns:w="http://schemas.openxmlformats.org/wordprocessingml/2006/main">
        <w:t xml:space="preserve">hidden field</w:t>
      </w:r>
    </w:p>
    <w:p>
      <w:r xmlns:w="http://schemas.openxmlformats.org/wordprocessingml/2006/main">
        <w:t xml:space="preserve">Modify current activation</w:t>
      </w:r>
    </w:p>
    <w:p>
      <w:r xmlns:w="http://schemas.openxmlformats.org/wordprocessingml/2006/main">
        <w:t xml:space="preserve">Get all ancestors of a value from a tree</w:t>
      </w:r>
    </w:p>
    <w:p>
      <w:r xmlns:w="http://schemas.openxmlformats.org/wordprocessingml/2006/main">
        <w:t xml:space="preserve">the right side is always</w:t>
      </w:r>
    </w:p>
    <w:p>
      <w:r xmlns:w="http://schemas.openxmlformats.org/wordprocessingml/2006/main">
        <w:t xml:space="preserve">cursor to the end</w:t>
      </w:r>
    </w:p>
    <w:p>
      <w:r xmlns:w="http://schemas.openxmlformats.org/wordprocessingml/2006/main">
        <w:t xml:space="preserve">Keyboard OperationEdit</w:t>
      </w:r>
    </w:p>
    <w:p>
      <w:r xmlns:w="http://schemas.openxmlformats.org/wordprocessingml/2006/main">
        <w:t xml:space="preserve">Find long characters first</w:t>
      </w:r>
    </w:p>
    <w:p>
      <w:r xmlns:w="http://schemas.openxmlformats.org/wordprocessingml/2006/main">
        <w:t xml:space="preserve">Baiyin City</w:t>
      </w:r>
    </w:p>
    <w:p>
      <w:r xmlns:w="http://schemas.openxmlformats.org/wordprocessingml/2006/main">
        <w:t xml:space="preserve">to execute</w:t>
      </w:r>
    </w:p>
    <w:p>
      <w:r xmlns:w="http://schemas.openxmlformats.org/wordprocessingml/2006/main">
        <w:t xml:space="preserve">Extended Information</w:t>
      </w:r>
    </w:p>
    <w:p>
      <w:r xmlns:w="http://schemas.openxmlformats.org/wordprocessingml/2006/main">
        <w:t xml:space="preserve">to get the values of all forms</w:t>
      </w:r>
    </w:p>
    <w:p>
      <w:r xmlns:w="http://schemas.openxmlformats.org/wordprocessingml/2006/main">
        <w:t xml:space="preserve">Refresh dropdown example</w:t>
      </w:r>
    </w:p>
    <w:p>
      <w:r xmlns:w="http://schemas.openxmlformats.org/wordprocessingml/2006/main">
        <w:t xml:space="preserve">Huaning County</w:t>
      </w:r>
    </w:p>
    <w:p>
      <w:r xmlns:w="http://schemas.openxmlformats.org/wordprocessingml/2006/main">
        <w:t xml:space="preserve">tab members</w:t>
      </w:r>
    </w:p>
    <w:p>
      <w:r xmlns:w="http://schemas.openxmlformats.org/wordprocessingml/2006/main">
        <w:t xml:space="preserve">Pagination is not currently supported</w:t>
      </w:r>
    </w:p>
    <w:p>
      <w:r xmlns:w="http://schemas.openxmlformats.org/wordprocessingml/2006/main">
        <w:t xml:space="preserve">such as fill in</w:t>
      </w:r>
    </w:p>
    <w:p>
      <w:r xmlns:w="http://schemas.openxmlformats.org/wordprocessingml/2006/main">
        <w:t xml:space="preserve">If passed in</w:t>
      </w:r>
    </w:p>
    <w:p>
      <w:r xmlns:w="http://schemas.openxmlformats.org/wordprocessingml/2006/main">
        <w:t xml:space="preserve">After uploading successfully</w:t>
      </w:r>
    </w:p>
    <w:p>
      <w:r xmlns:w="http://schemas.openxmlformats.org/wordprocessingml/2006/main">
        <w:t xml:space="preserve">auto insert</w:t>
      </w:r>
    </w:p>
    <w:p>
      <w:r xmlns:w="http://schemas.openxmlformats.org/wordprocessingml/2006/main">
        <w:t xml:space="preserve">The settings in the auto-update row and column heights</w:t>
      </w:r>
    </w:p>
    <w:p>
      <w:r xmlns:w="http://schemas.openxmlformats.org/wordprocessingml/2006/main">
        <w:t xml:space="preserve">content block</w:t>
      </w:r>
    </w:p>
    <w:p>
      <w:r xmlns:w="http://schemas.openxmlformats.org/wordprocessingml/2006/main">
        <w:t xml:space="preserve">You can customize the width of the drop-down box</w:t>
      </w:r>
    </w:p>
    <w:p>
      <w:r xmlns:w="http://schemas.openxmlformats.org/wordprocessingml/2006/main">
        <w:t xml:space="preserve">Verify related configuration</w:t>
      </w:r>
    </w:p>
    <w:p>
      <w:r xmlns:w="http://schemas.openxmlformats.org/wordprocessingml/2006/main">
        <w:t xml:space="preserve">Verify immediately after filling</w:t>
      </w:r>
    </w:p>
    <w:p>
      <w:r xmlns:w="http://schemas.openxmlformats.org/wordprocessingml/2006/main">
        <w:t xml:space="preserve">Automatically load pre-registered custom components</w:t>
      </w:r>
    </w:p>
    <w:p>
      <w:r xmlns:w="http://schemas.openxmlformats.org/wordprocessingml/2006/main">
        <w:t xml:space="preserve">top margin</w:t>
      </w:r>
    </w:p>
    <w:p>
      <w:r xmlns:w="http://schemas.openxmlformats.org/wordprocessingml/2006/main">
        <w:t xml:space="preserve">each additional type</w:t>
      </w:r>
    </w:p>
    <w:p>
      <w:r xmlns:w="http://schemas.openxmlformats.org/wordprocessingml/2006/main">
        <w:t xml:space="preserve">District of Zunyi City</w:t>
      </w:r>
    </w:p>
    <w:p>
      <w:r xmlns:w="http://schemas.openxmlformats.org/wordprocessingml/2006/main">
        <w:t xml:space="preserve">rainfall</w:t>
      </w:r>
    </w:p>
    <w:p>
      <w:r xmlns:w="http://schemas.openxmlformats.org/wordprocessingml/2006/main">
        <w:t xml:space="preserve">document content</w:t>
      </w:r>
    </w:p>
    <w:p>
      <w:r xmlns:w="http://schemas.openxmlformats.org/wordprocessingml/2006/main">
        <w:t xml:space="preserve">Does not vary with search keywords</w:t>
      </w:r>
    </w:p>
    <w:p>
      <w:r xmlns:w="http://schemas.openxmlformats.org/wordprocessingml/2006/main">
        <w:t xml:space="preserve">Nanchong</w:t>
      </w:r>
    </w:p>
    <w:p>
      <w:r xmlns:w="http://schemas.openxmlformats.org/wordprocessingml/2006/main">
        <w:t xml:space="preserve">Lazi County</w:t>
      </w:r>
    </w:p>
    <w:p>
      <w:r xmlns:w="http://schemas.openxmlformats.org/wordprocessingml/2006/main">
        <w:t xml:space="preserve">horizontal display</w:t>
      </w:r>
    </w:p>
    <w:p>
      <w:r xmlns:w="http://schemas.openxmlformats.org/wordprocessingml/2006/main">
        <w:t xml:space="preserve">maximum number</w:t>
      </w:r>
    </w:p>
    <w:p>
      <w:r xmlns:w="http://schemas.openxmlformats.org/wordprocessingml/2006/main">
        <w:t xml:space="preserve">Can hide close button</w:t>
      </w:r>
    </w:p>
    <w:p>
      <w:r xmlns:w="http://schemas.openxmlformats.org/wordprocessingml/2006/main">
        <w:t xml:space="preserve">Content area additional style name</w:t>
      </w:r>
    </w:p>
    <w:p>
      <w:r xmlns:w="http://schemas.openxmlformats.org/wordprocessingml/2006/main">
        <w:t xml:space="preserve">schedule data</w:t>
      </w:r>
    </w:p>
    <w:p>
      <w:r xmlns:w="http://schemas.openxmlformats.org/wordprocessingml/2006/main">
        <w:t xml:space="preserve">tree selection form</w:t>
      </w:r>
    </w:p>
    <w:p>
      <w:r xmlns:w="http://schemas.openxmlformats.org/wordprocessingml/2006/main">
        <w:t xml:space="preserve">Please configure the options that require lazy loading</w:t>
      </w:r>
    </w:p>
    <w:p>
      <w:r xmlns:w="http://schemas.openxmlformats.org/wordprocessingml/2006/main">
        <w:t xml:space="preserve">Suggestions for applications with cross-regional users are turned on</w:t>
      </w:r>
    </w:p>
    <w:p>
      <w:r xmlns:w="http://schemas.openxmlformats.org/wordprocessingml/2006/main">
        <w:t xml:space="preserve">save</w:t>
      </w:r>
    </w:p>
    <w:p>
      <w:r xmlns:w="http://schemas.openxmlformats.org/wordprocessingml/2006/main">
        <w:t xml:space="preserve">But currently there is no paging display</w:t>
      </w:r>
    </w:p>
    <w:p>
      <w:r xmlns:w="http://schemas.openxmlformats.org/wordprocessingml/2006/main">
        <w:t xml:space="preserve">Whether to open history</w:t>
      </w:r>
    </w:p>
    <w:p>
      <w:r xmlns:w="http://schemas.openxmlformats.org/wordprocessingml/2006/main">
        <w:t xml:space="preserve">letters or numbers</w:t>
      </w:r>
    </w:p>
    <w:p>
      <w:r xmlns:w="http://schemas.openxmlformats.org/wordprocessingml/2006/main">
        <w:t xml:space="preserve">Prompt the user with an unreasonable style</w:t>
      </w:r>
    </w:p>
    <w:p>
      <w:r xmlns:w="http://schemas.openxmlformats.org/wordprocessingml/2006/main">
        <w:t xml:space="preserve">Huaining County</w:t>
      </w:r>
    </w:p>
    <w:p>
      <w:r xmlns:w="http://schemas.openxmlformats.org/wordprocessingml/2006/main">
        <w:t xml:space="preserve">toggle form item</w:t>
      </w:r>
    </w:p>
    <w:p>
      <w:r xmlns:w="http://schemas.openxmlformats.org/wordprocessingml/2006/main">
        <w:t xml:space="preserve">Used to display hint text</w:t>
      </w:r>
    </w:p>
    <w:p>
      <w:r xmlns:w="http://schemas.openxmlformats.org/wordprocessingml/2006/main">
        <w:t xml:space="preserve">Extended Form Validation</w:t>
      </w:r>
    </w:p>
    <w:p>
      <w:r xmlns:w="http://schemas.openxmlformats.org/wordprocessingml/2006/main">
        <w:t xml:space="preserve">Let's look at an example</w:t>
      </w:r>
    </w:p>
    <w:p>
      <w:r xmlns:w="http://schemas.openxmlformats.org/wordprocessingml/2006/main">
        <w:t xml:space="preserve">For example, add the domain name in front of</w:t>
      </w:r>
    </w:p>
    <w:p>
      <w:r xmlns:w="http://schemas.openxmlformats.org/wordprocessingml/2006/main">
        <w:t xml:space="preserve">OK</w:t>
      </w:r>
    </w:p>
    <w:p>
      <w:r xmlns:w="http://schemas.openxmlformats.org/wordprocessingml/2006/main">
        <w:t xml:space="preserve">release internal</w:t>
      </w:r>
    </w:p>
    <w:p>
      <w:r xmlns:w="http://schemas.openxmlformats.org/wordprocessingml/2006/main">
        <w:t xml:space="preserve">And used for the traversal search of the next layer</w:t>
      </w:r>
    </w:p>
    <w:p>
      <w:r xmlns:w="http://schemas.openxmlformats.org/wordprocessingml/2006/main">
        <w:t xml:space="preserve">Nanzhou Township</w:t>
      </w:r>
    </w:p>
    <w:p>
      <w:r xmlns:w="http://schemas.openxmlformats.org/wordprocessingml/2006/main">
        <w:t xml:space="preserve">Huanghua City</w:t>
      </w:r>
    </w:p>
    <w:p>
      <w:r xmlns:w="http://schemas.openxmlformats.org/wordprocessingml/2006/main">
        <w:t xml:space="preserve">Taihe District</w:t>
      </w:r>
    </w:p>
    <w:p>
      <w:r xmlns:w="http://schemas.openxmlformats.org/wordprocessingml/2006/main">
        <w:t xml:space="preserve">but does not support printing</w:t>
      </w:r>
    </w:p>
    <w:p>
      <w:r xmlns:w="http://schemas.openxmlformats.org/wordprocessingml/2006/main">
        <w:t xml:space="preserve">layer loop action</w:t>
      </w:r>
    </w:p>
    <w:p>
      <w:r xmlns:w="http://schemas.openxmlformats.org/wordprocessingml/2006/main">
        <w:t xml:space="preserve">option that will be checked when turned on</w:t>
      </w:r>
    </w:p>
    <w:p>
      <w:r xmlns:w="http://schemas.openxmlformats.org/wordprocessingml/2006/main">
        <w:t xml:space="preserve">scrolling problem</w:t>
      </w:r>
    </w:p>
    <w:p>
      <w:r xmlns:w="http://schemas.openxmlformats.org/wordprocessingml/2006/main">
        <w:t xml:space="preserve">Putian City</w:t>
      </w:r>
    </w:p>
    <w:p>
      <w:r xmlns:w="http://schemas.openxmlformats.org/wordprocessingml/2006/main">
        <w:t xml:space="preserve">add content</w:t>
      </w:r>
    </w:p>
    <w:p>
      <w:r xmlns:w="http://schemas.openxmlformats.org/wordprocessingml/2006/main">
        <w:t xml:space="preserve">Minhang District</w:t>
      </w:r>
    </w:p>
    <w:p>
      <w:r xmlns:w="http://schemas.openxmlformats.org/wordprocessingml/2006/main">
        <w:t xml:space="preserve">If it is a circle it will become a point</w:t>
      </w:r>
    </w:p>
    <w:p>
      <w:r xmlns:w="http://schemas.openxmlformats.org/wordprocessingml/2006/main">
        <w:t xml:space="preserve">owe</w:t>
      </w:r>
    </w:p>
    <w:p>
      <w:r xmlns:w="http://schemas.openxmlformats.org/wordprocessingml/2006/main">
        <w:t xml:space="preserve">Here we need to deal with ignoring</w:t>
      </w:r>
    </w:p>
    <w:p>
      <w:r xmlns:w="http://schemas.openxmlformats.org/wordprocessingml/2006/main">
        <w:t xml:space="preserve">The most core configuration</w:t>
      </w:r>
    </w:p>
    <w:p>
      <w:r xmlns:w="http://schemas.openxmlformats.org/wordprocessingml/2006/main">
        <w:t xml:space="preserve">did you notice</w:t>
      </w:r>
    </w:p>
    <w:p>
      <w:r xmlns:w="http://schemas.openxmlformats.org/wordprocessingml/2006/main">
        <w:t xml:space="preserve">Shannan City</w:t>
      </w:r>
    </w:p>
    <w:p>
      <w:r xmlns:w="http://schemas.openxmlformats.org/wordprocessingml/2006/main">
        <w:t xml:space="preserve">configure the bottom</w:t>
      </w:r>
    </w:p>
    <w:p>
      <w:r xmlns:w="http://schemas.openxmlformats.org/wordprocessingml/2006/main">
        <w:t xml:space="preserve">selected tab</w:t>
      </w:r>
    </w:p>
    <w:p>
      <w:r xmlns:w="http://schemas.openxmlformats.org/wordprocessingml/2006/main">
        <w:t xml:space="preserve">Is it possible to delete this configuration</w:t>
      </w:r>
    </w:p>
    <w:p>
      <w:r xmlns:w="http://schemas.openxmlformats.org/wordprocessingml/2006/main">
        <w:t xml:space="preserve">order</w:t>
      </w:r>
    </w:p>
    <w:p>
      <w:r xmlns:w="http://schemas.openxmlformats.org/wordprocessingml/2006/main">
        <w:t xml:space="preserve">income</w:t>
      </w:r>
    </w:p>
    <w:p>
      <w:r xmlns:w="http://schemas.openxmlformats.org/wordprocessingml/2006/main">
        <w:t xml:space="preserve">Baidu Yunshe</w:t>
      </w:r>
    </w:p>
    <w:p>
      <w:r xmlns:w="http://schemas.openxmlformats.org/wordprocessingml/2006/main">
        <w:t xml:space="preserve">When not specified, the</w:t>
      </w:r>
    </w:p>
    <w:p>
      <w:r xmlns:w="http://schemas.openxmlformats.org/wordprocessingml/2006/main">
        <w:t xml:space="preserve">components have</w:t>
      </w:r>
    </w:p>
    <w:p>
      <w:r xmlns:w="http://schemas.openxmlformats.org/wordprocessingml/2006/main">
        <w:t xml:space="preserve">will not repeat</w:t>
      </w:r>
    </w:p>
    <w:p>
      <w:r xmlns:w="http://schemas.openxmlformats.org/wordprocessingml/2006/main">
        <w:t xml:space="preserve">Icheon</w:t>
      </w:r>
    </w:p>
    <w:p>
      <w:r xmlns:w="http://schemas.openxmlformats.org/wordprocessingml/2006/main">
        <w:t xml:space="preserve">Initially set the initial value</w:t>
      </w:r>
    </w:p>
    <w:p>
      <w:r xmlns:w="http://schemas.openxmlformats.org/wordprocessingml/2006/main">
        <w:t xml:space="preserve">In node path mode</w:t>
      </w:r>
    </w:p>
    <w:p>
      <w:r xmlns:w="http://schemas.openxmlformats.org/wordprocessingml/2006/main">
        <w:t xml:space="preserve">The variable is sent to the target component</w:t>
      </w:r>
    </w:p>
    <w:p>
      <w:r xmlns:w="http://schemas.openxmlformats.org/wordprocessingml/2006/main">
        <w:t xml:space="preserve">Mobile calendar component</w:t>
      </w:r>
    </w:p>
    <w:p>
      <w:r xmlns:w="http://schemas.openxmlformats.org/wordprocessingml/2006/main">
        <w:t xml:space="preserve">able to control</w:t>
      </w:r>
    </w:p>
    <w:p>
      <w:r xmlns:w="http://schemas.openxmlformats.org/wordprocessingml/2006/main">
        <w:t xml:space="preserve">The previous map was removed in this version</w:t>
      </w:r>
    </w:p>
    <w:p>
      <w:r xmlns:w="http://schemas.openxmlformats.org/wordprocessingml/2006/main">
        <w:t xml:space="preserve">automatically prefixed</w:t>
      </w:r>
    </w:p>
    <w:p>
      <w:r xmlns:w="http://schemas.openxmlformats.org/wordprocessingml/2006/main">
        <w:t xml:space="preserve">Universal action set</w:t>
      </w:r>
    </w:p>
    <w:p>
      <w:r xmlns:w="http://schemas.openxmlformats.org/wordprocessingml/2006/main">
        <w:t xml:space="preserve">increase in</w:t>
      </w:r>
    </w:p>
    <w:p>
      <w:r xmlns:w="http://schemas.openxmlformats.org/wordprocessingml/2006/main">
        <w:t xml:space="preserve">fix this structure</w:t>
      </w:r>
    </w:p>
    <w:p>
      <w:r xmlns:w="http://schemas.openxmlformats.org/wordprocessingml/2006/main">
        <w:t xml:space="preserve">load</w:t>
      </w:r>
    </w:p>
    <w:p>
      <w:r xmlns:w="http://schemas.openxmlformats.org/wordprocessingml/2006/main">
        <w:t xml:space="preserve">no move or don't deal</w:t>
      </w:r>
    </w:p>
    <w:p>
      <w:r xmlns:w="http://schemas.openxmlformats.org/wordprocessingml/2006/main">
        <w:t xml:space="preserve">Requires external page coordination in previous versions</w:t>
      </w:r>
    </w:p>
    <w:p>
      <w:r xmlns:w="http://schemas.openxmlformats.org/wordprocessingml/2006/main">
        <w:t xml:space="preserve">can click</w:t>
      </w:r>
    </w:p>
    <w:p>
      <w:r xmlns:w="http://schemas.openxmlformats.org/wordprocessingml/2006/main">
        <w:t xml:space="preserve">The asynchronous loading method of the configuration panel content area</w:t>
      </w:r>
    </w:p>
    <w:p>
      <w:r xmlns:w="http://schemas.openxmlformats.org/wordprocessingml/2006/main">
        <w:t xml:space="preserve">upload button</w:t>
      </w:r>
    </w:p>
    <w:p>
      <w:r xmlns:w="http://schemas.openxmlformats.org/wordprocessingml/2006/main">
        <w:t xml:space="preserve">Otherwise always reposition the cursor</w:t>
      </w:r>
    </w:p>
    <w:p>
      <w:r xmlns:w="http://schemas.openxmlformats.org/wordprocessingml/2006/main">
        <w:t xml:space="preserve">update renderer</w:t>
      </w:r>
    </w:p>
    <w:p>
      <w:r xmlns:w="http://schemas.openxmlformats.org/wordprocessingml/2006/main">
        <w:t xml:space="preserve">Fengning Manchu Autonomous County</w:t>
      </w:r>
    </w:p>
    <w:p>
      <w:r xmlns:w="http://schemas.openxmlformats.org/wordprocessingml/2006/main">
        <w:t xml:space="preserve">Jianggan District</w:t>
      </w:r>
    </w:p>
    <w:p>
      <w:r xmlns:w="http://schemas.openxmlformats.org/wordprocessingml/2006/main">
        <w:t xml:space="preserve">try to find</w:t>
      </w:r>
    </w:p>
    <w:p>
      <w:r xmlns:w="http://schemas.openxmlformats.org/wordprocessingml/2006/main">
        <w:t xml:space="preserve">copy button name</w:t>
      </w:r>
    </w:p>
    <w:p>
      <w:r xmlns:w="http://schemas.openxmlformats.org/wordprocessingml/2006/main">
        <w:t xml:space="preserve">Step submitted successfully</w:t>
      </w:r>
    </w:p>
    <w:p>
      <w:r xmlns:w="http://schemas.openxmlformats.org/wordprocessingml/2006/main">
        <w:t xml:space="preserve">Nanchang County</w:t>
      </w:r>
    </w:p>
    <w:p>
      <w:r xmlns:w="http://schemas.openxmlformats.org/wordprocessingml/2006/main">
        <w:t xml:space="preserve">second line content</w:t>
      </w:r>
    </w:p>
    <w:p>
      <w:r xmlns:w="http://schemas.openxmlformats.org/wordprocessingml/2006/main">
        <w:t xml:space="preserve">Initialize the default tab</w:t>
      </w:r>
    </w:p>
    <w:p>
      <w:r xmlns:w="http://schemas.openxmlformats.org/wordprocessingml/2006/main">
        <w:t xml:space="preserve">Note that this is only the single file upload part</w:t>
      </w:r>
    </w:p>
    <w:p>
      <w:r xmlns:w="http://schemas.openxmlformats.org/wordprocessingml/2006/main">
        <w:t xml:space="preserve">Guaranteed to be unique every time</w:t>
      </w:r>
    </w:p>
    <w:p>
      <w:r xmlns:w="http://schemas.openxmlformats.org/wordprocessingml/2006/main">
        <w:t xml:space="preserve">Shanglin County</w:t>
      </w:r>
    </w:p>
    <w:p>
      <w:r xmlns:w="http://schemas.openxmlformats.org/wordprocessingml/2006/main">
        <w:t xml:space="preserve">Set the background when using the built-in dark theme</w:t>
      </w:r>
    </w:p>
    <w:p>
      <w:r xmlns:w="http://schemas.openxmlformats.org/wordprocessingml/2006/main">
        <w:t xml:space="preserve">Whether to reload the option data each time the filter floating layer is expanded</w:t>
      </w:r>
    </w:p>
    <w:p>
      <w:r xmlns:w="http://schemas.openxmlformats.org/wordprocessingml/2006/main">
        <w:t xml:space="preserve">Triggered when the commit is successful</w:t>
      </w:r>
    </w:p>
    <w:p>
      <w:r xmlns:w="http://schemas.openxmlformats.org/wordprocessingml/2006/main">
        <w:t xml:space="preserve">array of simple objects</w:t>
      </w:r>
    </w:p>
    <w:p>
      <w:r xmlns:w="http://schemas.openxmlformats.org/wordprocessingml/2006/main">
        <w:t xml:space="preserve">Qiqihar City</w:t>
      </w:r>
    </w:p>
    <w:p>
      <w:r xmlns:w="http://schemas.openxmlformats.org/wordprocessingml/2006/main">
        <w:t xml:space="preserve">Show title by default</w:t>
      </w:r>
    </w:p>
    <w:p>
      <w:r xmlns:w="http://schemas.openxmlformats.org/wordprocessingml/2006/main">
        <w:t xml:space="preserve">Complex multiple form items can be split into multiple steps</w:t>
      </w:r>
    </w:p>
    <w:p>
      <w:r xmlns:w="http://schemas.openxmlformats.org/wordprocessingml/2006/main">
        <w:t xml:space="preserve">If you don't want to render default components at the top or bottom</w:t>
      </w:r>
    </w:p>
    <w:p>
      <w:r xmlns:w="http://schemas.openxmlformats.org/wordprocessingml/2006/main">
        <w:t xml:space="preserve">other omitted</w:t>
      </w:r>
    </w:p>
    <w:p>
      <w:r xmlns:w="http://schemas.openxmlformats.org/wordprocessingml/2006/main">
        <w:t xml:space="preserve">filter can</w:t>
      </w:r>
    </w:p>
    <w:p>
      <w:r xmlns:w="http://schemas.openxmlformats.org/wordprocessingml/2006/main">
        <w:t xml:space="preserve">override this method</w:t>
      </w:r>
    </w:p>
    <w:p>
      <w:r xmlns:w="http://schemas.openxmlformats.org/wordprocessingml/2006/main">
        <w:t xml:space="preserve">Gulang County</w:t>
      </w:r>
    </w:p>
    <w:p>
      <w:r xmlns:w="http://schemas.openxmlformats.org/wordprocessingml/2006/main">
        <w:t xml:space="preserve">and then view the associated</w:t>
      </w:r>
    </w:p>
    <w:p>
      <w:r xmlns:w="http://schemas.openxmlformats.org/wordprocessingml/2006/main">
        <w:t xml:space="preserve">Generate style classes</w:t>
      </w:r>
    </w:p>
    <w:p>
      <w:r xmlns:w="http://schemas.openxmlformats.org/wordprocessingml/2006/main">
        <w:t xml:space="preserve">victory</w:t>
      </w:r>
    </w:p>
    <w:p>
      <w:r xmlns:w="http://schemas.openxmlformats.org/wordprocessingml/2006/main">
        <w:t xml:space="preserve">Whether to upload by drag and drop</w:t>
      </w:r>
    </w:p>
    <w:p>
      <w:r xmlns:w="http://schemas.openxmlformats.org/wordprocessingml/2006/main">
        <w:t xml:space="preserve">Kaiyang County</w:t>
      </w:r>
    </w:p>
    <w:p>
      <w:r xmlns:w="http://schemas.openxmlformats.org/wordprocessingml/2006/main">
        <w:t xml:space="preserve">Basic structure of the code</w:t>
      </w:r>
    </w:p>
    <w:p>
      <w:r xmlns:w="http://schemas.openxmlformats.org/wordprocessingml/2006/main">
        <w:t xml:space="preserve">Choose how often to repeat</w:t>
      </w:r>
    </w:p>
    <w:p>
      <w:r xmlns:w="http://schemas.openxmlformats.org/wordprocessingml/2006/main">
        <w:t xml:space="preserve">Loop syntax is currently supported for tables</w:t>
      </w:r>
    </w:p>
    <w:p>
      <w:r xmlns:w="http://schemas.openxmlformats.org/wordprocessingml/2006/main">
        <w:t xml:space="preserve">And each time it carries the data of the cycle</w:t>
      </w:r>
    </w:p>
    <w:p>
      <w:r xmlns:w="http://schemas.openxmlformats.org/wordprocessingml/2006/main">
        <w:t xml:space="preserve">You can also specify the column width as a percentage</w:t>
      </w:r>
    </w:p>
    <w:p>
      <w:r xmlns:w="http://schemas.openxmlformats.org/wordprocessingml/2006/main">
        <w:t xml:space="preserve">Sai Kung District</w:t>
      </w:r>
    </w:p>
    <w:p>
      <w:r xmlns:w="http://schemas.openxmlformats.org/wordprocessingml/2006/main">
        <w:t xml:space="preserve">that is directly the expression</w:t>
      </w:r>
    </w:p>
    <w:p>
      <w:r xmlns:w="http://schemas.openxmlformats.org/wordprocessingml/2006/main">
        <w:t xml:space="preserve">To support multiple backends</w:t>
      </w:r>
    </w:p>
    <w:p>
      <w:r xmlns:w="http://schemas.openxmlformats.org/wordprocessingml/2006/main">
        <w:t xml:space="preserve">Whether to display the new button in the table operation bar</w:t>
      </w:r>
    </w:p>
    <w:p>
      <w:r xmlns:w="http://schemas.openxmlformats.org/wordprocessingml/2006/main">
        <w:t xml:space="preserve">Remove useless attributes</w:t>
      </w:r>
    </w:p>
    <w:p>
      <w:r xmlns:w="http://schemas.openxmlformats.org/wordprocessingml/2006/main">
        <w:t xml:space="preserve">data processing</w:t>
      </w:r>
    </w:p>
    <w:p>
      <w:r xmlns:w="http://schemas.openxmlformats.org/wordprocessingml/2006/main">
        <w:t xml:space="preserve">Details of popup</w:t>
      </w:r>
    </w:p>
    <w:p>
      <w:r xmlns:w="http://schemas.openxmlformats.org/wordprocessingml/2006/main">
        <w:t xml:space="preserve">A deep search has a</w:t>
      </w:r>
    </w:p>
    <w:p>
      <w:r xmlns:w="http://schemas.openxmlformats.org/wordprocessingml/2006/main">
        <w:t xml:space="preserve">replace node</w:t>
      </w:r>
    </w:p>
    <w:p>
      <w:r xmlns:w="http://schemas.openxmlformats.org/wordprocessingml/2006/main">
        <w:t xml:space="preserve">Both foreground and background</w:t>
      </w:r>
    </w:p>
    <w:p>
      <w:r xmlns:w="http://schemas.openxmlformats.org/wordprocessingml/2006/main">
        <w:t xml:space="preserve">pop-up prompt</w:t>
      </w:r>
    </w:p>
    <w:p>
      <w:r xmlns:w="http://schemas.openxmlformats.org/wordprocessingml/2006/main">
        <w:t xml:space="preserve">Specific page configuration</w:t>
      </w:r>
    </w:p>
    <w:p>
      <w:r xmlns:w="http://schemas.openxmlformats.org/wordprocessingml/2006/main">
        <w:t xml:space="preserve">style of</w:t>
      </w:r>
    </w:p>
    <w:p>
      <w:r xmlns:w="http://schemas.openxmlformats.org/wordprocessingml/2006/main">
        <w:t xml:space="preserve">Juancheng County</w:t>
      </w:r>
    </w:p>
    <w:p>
      <w:r xmlns:w="http://schemas.openxmlformats.org/wordprocessingml/2006/main">
        <w:t xml:space="preserve">dividing line</w:t>
      </w:r>
    </w:p>
    <w:p>
      <w:r xmlns:w="http://schemas.openxmlformats.org/wordprocessingml/2006/main">
        <w:t xml:space="preserve">no retry</w:t>
      </w:r>
    </w:p>
    <w:p>
      <w:r xmlns:w="http://schemas.openxmlformats.org/wordprocessingml/2006/main">
        <w:t xml:space="preserve">Cannot be cut when switching months</w:t>
      </w:r>
    </w:p>
    <w:p>
      <w:r xmlns:w="http://schemas.openxmlformats.org/wordprocessingml/2006/main">
        <w:t xml:space="preserve">The class name of the container content area</w:t>
      </w:r>
    </w:p>
    <w:p>
      <w:r xmlns:w="http://schemas.openxmlformats.org/wordprocessingml/2006/main">
        <w:t xml:space="preserve">See</w:t>
      </w:r>
    </w:p>
    <w:p>
      <w:r xmlns:w="http://schemas.openxmlformats.org/wordprocessingml/2006/main">
        <w:t xml:space="preserve">status information</w:t>
      </w:r>
    </w:p>
    <w:p>
      <w:r xmlns:w="http://schemas.openxmlformats.org/wordprocessingml/2006/main">
        <w:t xml:space="preserve">delete confirmation text</w:t>
      </w:r>
    </w:p>
    <w:p>
      <w:r xmlns:w="http://schemas.openxmlformats.org/wordprocessingml/2006/main">
        <w:t xml:space="preserve">This is for monitoring whether the value change is complete</w:t>
      </w:r>
    </w:p>
    <w:p>
      <w:r xmlns:w="http://schemas.openxmlformats.org/wordprocessingml/2006/main">
        <w:t xml:space="preserve">field of</w:t>
      </w:r>
    </w:p>
    <w:p>
      <w:r xmlns:w="http://schemas.openxmlformats.org/wordprocessingml/2006/main">
        <w:t xml:space="preserve">Liaoning Province</w:t>
      </w:r>
    </w:p>
    <w:p>
      <w:r xmlns:w="http://schemas.openxmlformats.org/wordprocessingml/2006/main">
        <w:t xml:space="preserve">custom action</w:t>
      </w:r>
    </w:p>
    <w:p>
      <w:r xmlns:w="http://schemas.openxmlformats.org/wordprocessingml/2006/main">
        <w:t xml:space="preserve">normal</w:t>
      </w:r>
    </w:p>
    <w:p>
      <w:r xmlns:w="http://schemas.openxmlformats.org/wordprocessingml/2006/main">
        <w:t xml:space="preserve">can be automatically compiled with the latest code</w:t>
      </w:r>
    </w:p>
    <w:p>
      <w:r xmlns:w="http://schemas.openxmlformats.org/wordprocessingml/2006/main">
        <w:t xml:space="preserve">advanced settings</w:t>
      </w:r>
    </w:p>
    <w:p>
      <w:r xmlns:w="http://schemas.openxmlformats.org/wordprocessingml/2006/main">
        <w:t xml:space="preserve">set paragraph line height</w:t>
      </w:r>
    </w:p>
    <w:p>
      <w:r xmlns:w="http://schemas.openxmlformats.org/wordprocessingml/2006/main">
        <w:t xml:space="preserve">then the button name will be displayed using the value of this field</w:t>
      </w:r>
    </w:p>
    <w:p>
      <w:r xmlns:w="http://schemas.openxmlformats.org/wordprocessingml/2006/main">
        <w:t xml:space="preserve">Only validated when submitting the form after filling</w:t>
      </w:r>
    </w:p>
    <w:p>
      <w:r xmlns:w="http://schemas.openxmlformats.org/wordprocessingml/2006/main">
        <w:t xml:space="preserve">Otherwise, the previous value will not be found.</w:t>
      </w:r>
    </w:p>
    <w:p>
      <w:r xmlns:w="http://schemas.openxmlformats.org/wordprocessingml/2006/main">
        <w:t xml:space="preserve">Events can be passed through</w:t>
      </w:r>
    </w:p>
    <w:p>
      <w:r xmlns:w="http://schemas.openxmlformats.org/wordprocessingml/2006/main">
        <w:t xml:space="preserve">Implement exclusive logic</w:t>
      </w:r>
    </w:p>
    <w:p>
      <w:r xmlns:w="http://schemas.openxmlformats.org/wordprocessingml/2006/main">
        <w:t xml:space="preserve">Edit and modify events in the panel</w:t>
      </w:r>
    </w:p>
    <w:p>
      <w:r xmlns:w="http://schemas.openxmlformats.org/wordprocessingml/2006/main">
        <w:t xml:space="preserve">Changshan County</w:t>
      </w:r>
    </w:p>
    <w:p>
      <w:r xmlns:w="http://schemas.openxmlformats.org/wordprocessingml/2006/main">
        <w:t xml:space="preserve">will reset the form and submit the data</w:t>
      </w:r>
    </w:p>
    <w:p>
      <w:r xmlns:w="http://schemas.openxmlformats.org/wordprocessingml/2006/main">
        <w:t xml:space="preserve">So it looks like there's a big difference</w:t>
      </w:r>
    </w:p>
    <w:p>
      <w:r xmlns:w="http://schemas.openxmlformats.org/wordprocessingml/2006/main">
        <w:t xml:space="preserve">Fu County</w:t>
      </w:r>
    </w:p>
    <w:p>
      <w:r xmlns:w="http://schemas.openxmlformats.org/wordprocessingml/2006/main">
        <w:t xml:space="preserve">it has</w:t>
      </w:r>
    </w:p>
    <w:p>
      <w:r xmlns:w="http://schemas.openxmlformats.org/wordprocessingml/2006/main">
        <w:t xml:space="preserve">for overriding the default</w:t>
      </w:r>
    </w:p>
    <w:p>
      <w:r xmlns:w="http://schemas.openxmlformats.org/wordprocessingml/2006/main">
        <w:t xml:space="preserve">That is, no data is tracked</w:t>
      </w:r>
    </w:p>
    <w:p>
      <w:r xmlns:w="http://schemas.openxmlformats.org/wordprocessingml/2006/main">
        <w:t xml:space="preserve">Anchor Navigation Renderer</w:t>
      </w:r>
    </w:p>
    <w:p>
      <w:r xmlns:w="http://schemas.openxmlformats.org/wordprocessingml/2006/main">
        <w:t xml:space="preserve">Make a thumbnail display</w:t>
      </w:r>
    </w:p>
    <w:p>
      <w:r xmlns:w="http://schemas.openxmlformats.org/wordprocessingml/2006/main">
        <w:t xml:space="preserve">will be calculated</w:t>
      </w:r>
    </w:p>
    <w:p>
      <w:r xmlns:w="http://schemas.openxmlformats.org/wordprocessingml/2006/main">
        <w:t xml:space="preserve">Years and other operations</w:t>
      </w:r>
    </w:p>
    <w:p>
      <w:r xmlns:w="http://schemas.openxmlformats.org/wordprocessingml/2006/main">
        <w:t xml:space="preserve">then the parent path will not be concatenated</w:t>
      </w:r>
    </w:p>
    <w:p>
      <w:r xmlns:w="http://schemas.openxmlformats.org/wordprocessingml/2006/main">
        <w:t xml:space="preserve">Wuyi County</w:t>
      </w:r>
    </w:p>
    <w:p>
      <w:r xmlns:w="http://schemas.openxmlformats.org/wordprocessingml/2006/main">
        <w:t xml:space="preserve">Component instance is created and plugged into</w:t>
      </w:r>
    </w:p>
    <w:p>
      <w:r xmlns:w="http://schemas.openxmlformats.org/wordprocessingml/2006/main">
        <w:t xml:space="preserve">like in the last week</w:t>
      </w:r>
    </w:p>
    <w:p>
      <w:r xmlns:w="http://schemas.openxmlformats.org/wordprocessingml/2006/main">
        <w:t xml:space="preserve">Zhutian Township</w:t>
      </w:r>
    </w:p>
    <w:p>
      <w:r xmlns:w="http://schemas.openxmlformats.org/wordprocessingml/2006/main">
        <w:t xml:space="preserve">dealt with</w:t>
      </w:r>
    </w:p>
    <w:p>
      <w:r xmlns:w="http://schemas.openxmlformats.org/wordprocessingml/2006/main">
        <w:t xml:space="preserve">It supports both string and function forms</w:t>
      </w:r>
    </w:p>
    <w:p>
      <w:r xmlns:w="http://schemas.openxmlformats.org/wordprocessingml/2006/main">
        <w:t xml:space="preserve">So you need to compare the number after the click</w:t>
      </w:r>
    </w:p>
    <w:p>
      <w:r xmlns:w="http://schemas.openxmlformats.org/wordprocessingml/2006/main">
        <w:t xml:space="preserve">The textbox will become static</w:t>
      </w:r>
    </w:p>
    <w:p>
      <w:r xmlns:w="http://schemas.openxmlformats.org/wordprocessingml/2006/main">
        <w:t xml:space="preserve">Yunyan District</w:t>
      </w:r>
    </w:p>
    <w:p>
      <w:r xmlns:w="http://schemas.openxmlformats.org/wordprocessingml/2006/main">
        <w:t xml:space="preserve">Numeric identification of the day of the week</w:t>
      </w:r>
    </w:p>
    <w:p>
      <w:r xmlns:w="http://schemas.openxmlformats.org/wordprocessingml/2006/main">
        <w:t xml:space="preserve">Whether to use high precision positioning</w:t>
      </w:r>
    </w:p>
    <w:p>
      <w:r xmlns:w="http://schemas.openxmlformats.org/wordprocessingml/2006/main">
        <w:t xml:space="preserve">Variables are significantly different</w:t>
      </w:r>
    </w:p>
    <w:p>
      <w:r xmlns:w="http://schemas.openxmlformats.org/wordprocessingml/2006/main">
        <w:t xml:space="preserve">Close popup and restore</w:t>
      </w:r>
    </w:p>
    <w:p>
      <w:r xmlns:w="http://schemas.openxmlformats.org/wordprocessingml/2006/main">
        <w:t xml:space="preserve">Provide screenshots or videos as much as possible to supplement the description of your problem</w:t>
      </w:r>
    </w:p>
    <w:p>
      <w:r xmlns:w="http://schemas.openxmlformats.org/wordprocessingml/2006/main">
        <w:t xml:space="preserve">Nanqiao District</w:t>
      </w:r>
    </w:p>
    <w:p>
      <w:r xmlns:w="http://schemas.openxmlformats.org/wordprocessingml/2006/main">
        <w:t xml:space="preserve">Get data by calling external functions</w:t>
      </w:r>
    </w:p>
    <w:p>
      <w:r xmlns:w="http://schemas.openxmlformats.org/wordprocessingml/2006/main">
        <w:t xml:space="preserve">so no need for this</w:t>
      </w:r>
    </w:p>
    <w:p>
      <w:r xmlns:w="http://schemas.openxmlformats.org/wordprocessingml/2006/main">
        <w:t xml:space="preserve">Songyang County</w:t>
      </w:r>
    </w:p>
    <w:p>
      <w:r xmlns:w="http://schemas.openxmlformats.org/wordprocessingml/2006/main">
        <w:t xml:space="preserve">Beihai</w:t>
      </w:r>
    </w:p>
    <w:p>
      <w:r xmlns:w="http://schemas.openxmlformats.org/wordprocessingml/2006/main">
        <w:t xml:space="preserve">Haizhou District</w:t>
      </w:r>
    </w:p>
    <w:p>
      <w:r xmlns:w="http://schemas.openxmlformats.org/wordprocessingml/2006/main">
        <w:t xml:space="preserve">component size</w:t>
      </w:r>
    </w:p>
    <w:p>
      <w:r xmlns:w="http://schemas.openxmlformats.org/wordprocessingml/2006/main">
        <w:t xml:space="preserve">set projection</w:t>
      </w:r>
    </w:p>
    <w:p>
      <w:r xmlns:w="http://schemas.openxmlformats.org/wordprocessingml/2006/main">
        <w:t xml:space="preserve">at initialization</w:t>
      </w:r>
    </w:p>
    <w:p>
      <w:r xmlns:w="http://schemas.openxmlformats.org/wordprocessingml/2006/main">
        <w:t xml:space="preserve">specify a</w:t>
      </w:r>
    </w:p>
    <w:p>
      <w:r xmlns:w="http://schemas.openxmlformats.org/wordprocessingml/2006/main">
        <w:t xml:space="preserve">Need to initialize interface and edit interface in</w:t>
      </w:r>
    </w:p>
    <w:p>
      <w:r xmlns:w="http://schemas.openxmlformats.org/wordprocessingml/2006/main">
        <w:t xml:space="preserve">Support relative address</w:t>
      </w:r>
    </w:p>
    <w:p>
      <w:r xmlns:w="http://schemas.openxmlformats.org/wordprocessingml/2006/main">
        <w:t xml:space="preserve">The left side of the association can be a</w:t>
      </w:r>
    </w:p>
    <w:p>
      <w:r xmlns:w="http://schemas.openxmlformats.org/wordprocessingml/2006/main">
        <w:t xml:space="preserve">will be done automatically</w:t>
      </w:r>
    </w:p>
    <w:p>
      <w:r xmlns:w="http://schemas.openxmlformats.org/wordprocessingml/2006/main">
        <w:t xml:space="preserve">Qing County</w:t>
      </w:r>
    </w:p>
    <w:p>
      <w:r xmlns:w="http://schemas.openxmlformats.org/wordprocessingml/2006/main">
        <w:t xml:space="preserve">attribute add child node</w:t>
      </w:r>
    </w:p>
    <w:p>
      <w:r xmlns:w="http://schemas.openxmlformats.org/wordprocessingml/2006/main">
        <w:t xml:space="preserve">find the corresponding</w:t>
      </w:r>
    </w:p>
    <w:p>
      <w:r xmlns:w="http://schemas.openxmlformats.org/wordprocessingml/2006/main">
        <w:t xml:space="preserve">Do you need to open a new page</w:t>
      </w:r>
    </w:p>
    <w:p>
      <w:r xmlns:w="http://schemas.openxmlformats.org/wordprocessingml/2006/main">
        <w:t xml:space="preserve">This feature is only available in versions above</w:t>
      </w:r>
    </w:p>
    <w:p>
      <w:r xmlns:w="http://schemas.openxmlformats.org/wordprocessingml/2006/main">
        <w:t xml:space="preserve">It means that this input box can enter different text</w:t>
      </w:r>
    </w:p>
    <w:p>
      <w:r xmlns:w="http://schemas.openxmlformats.org/wordprocessingml/2006/main">
        <w:t xml:space="preserve">advantage</w:t>
      </w:r>
    </w:p>
    <w:p>
      <w:r xmlns:w="http://schemas.openxmlformats.org/wordprocessingml/2006/main">
        <w:t xml:space="preserve">just use</w:t>
      </w:r>
    </w:p>
    <w:p>
      <w:r xmlns:w="http://schemas.openxmlformats.org/wordprocessingml/2006/main">
        <w:t xml:space="preserve">Get all strings before a delimiter</w:t>
      </w:r>
    </w:p>
    <w:p>
      <w:r xmlns:w="http://schemas.openxmlformats.org/wordprocessingml/2006/main">
        <w:t xml:space="preserve">Backend Implementation Reference</w:t>
      </w:r>
    </w:p>
    <w:p>
      <w:r xmlns:w="http://schemas.openxmlformats.org/wordprocessingml/2006/main">
        <w:t xml:space="preserve">Automatically match the specified operator according to the expression type</w:t>
      </w:r>
    </w:p>
    <w:p>
      <w:r xmlns:w="http://schemas.openxmlformats.org/wordprocessingml/2006/main">
        <w:t xml:space="preserve">only support</w:t>
      </w:r>
    </w:p>
    <w:p>
      <w:r xmlns:w="http://schemas.openxmlformats.org/wordprocessingml/2006/main">
        <w:t xml:space="preserve">controlled form</w:t>
      </w:r>
    </w:p>
    <w:p>
      <w:r xmlns:w="http://schemas.openxmlformats.org/wordprocessingml/2006/main">
        <w:t xml:space="preserve">If the button is on</w:t>
      </w:r>
    </w:p>
    <w:p>
      <w:r xmlns:w="http://schemas.openxmlformats.org/wordprocessingml/2006/main">
        <w:t xml:space="preserve">doesn't have to be</w:t>
      </w:r>
    </w:p>
    <w:p>
      <w:r xmlns:w="http://schemas.openxmlformats.org/wordprocessingml/2006/main">
        <w:t xml:space="preserve">Whether to hide the upload button</w:t>
      </w:r>
    </w:p>
    <w:p>
      <w:r xmlns:w="http://schemas.openxmlformats.org/wordprocessingml/2006/main">
        <w:t xml:space="preserve">Add task information</w:t>
      </w:r>
    </w:p>
    <w:p>
      <w:r xmlns:w="http://schemas.openxmlformats.org/wordprocessingml/2006/main">
        <w:t xml:space="preserve">It has more flexible interaction design capabilities</w:t>
      </w:r>
    </w:p>
    <w:p>
      <w:r xmlns:w="http://schemas.openxmlformats.org/wordprocessingml/2006/main">
        <w:t xml:space="preserve">by returning</w:t>
      </w:r>
    </w:p>
    <w:p>
      <w:r xmlns:w="http://schemas.openxmlformats.org/wordprocessingml/2006/main">
        <w:t xml:space="preserve">to hit</w:t>
      </w:r>
    </w:p>
    <w:p>
      <w:r xmlns:w="http://schemas.openxmlformats.org/wordprocessingml/2006/main">
        <w:t xml:space="preserve">no yet</w:t>
      </w:r>
    </w:p>
    <w:p>
      <w:r xmlns:w="http://schemas.openxmlformats.org/wordprocessingml/2006/main">
        <w:t xml:space="preserve">Display static data</w:t>
      </w:r>
    </w:p>
    <w:p>
      <w:r xmlns:w="http://schemas.openxmlformats.org/wordprocessingml/2006/main">
        <w:t xml:space="preserve">Ji'an Township</w:t>
      </w:r>
    </w:p>
    <w:p>
      <w:r xmlns:w="http://schemas.openxmlformats.org/wordprocessingml/2006/main">
        <w:t xml:space="preserve">also have to be removed</w:t>
      </w:r>
    </w:p>
    <w:p>
      <w:r xmlns:w="http://schemas.openxmlformats.org/wordprocessingml/2006/main">
        <w:t xml:space="preserve">option to delete</w:t>
      </w:r>
    </w:p>
    <w:p>
      <w:r xmlns:w="http://schemas.openxmlformats.org/wordprocessingml/2006/main">
        <w:t xml:space="preserve">The locale may have filter field values set</w:t>
      </w:r>
    </w:p>
    <w:p>
      <w:r xmlns:w="http://schemas.openxmlformats.org/wordprocessingml/2006/main">
        <w:t xml:space="preserve">keep at least one node</w:t>
      </w:r>
    </w:p>
    <w:p>
      <w:r xmlns:w="http://schemas.openxmlformats.org/wordprocessingml/2006/main">
        <w:t xml:space="preserve">Xinyang Municipal District</w:t>
      </w:r>
    </w:p>
    <w:p>
      <w:r xmlns:w="http://schemas.openxmlformats.org/wordprocessingml/2006/main">
        <w:t xml:space="preserve">You can also guess the role of most configurations</w:t>
      </w:r>
    </w:p>
    <w:p>
      <w:r xmlns:w="http://schemas.openxmlformats.org/wordprocessingml/2006/main">
        <w:t xml:space="preserve">Support string format</w:t>
      </w:r>
    </w:p>
    <w:p>
      <w:r xmlns:w="http://schemas.openxmlformats.org/wordprocessingml/2006/main">
        <w:t xml:space="preserve">Please enter a display time</w:t>
      </w:r>
    </w:p>
    <w:p>
      <w:r xmlns:w="http://schemas.openxmlformats.org/wordprocessingml/2006/main">
        <w:t xml:space="preserve">As long as the data in the current data field changes</w:t>
      </w:r>
    </w:p>
    <w:p>
      <w:r xmlns:w="http://schemas.openxmlformats.org/wordprocessingml/2006/main">
        <w:t xml:space="preserve">Lishui District</w:t>
      </w:r>
    </w:p>
    <w:p>
      <w:r xmlns:w="http://schemas.openxmlformats.org/wordprocessingml/2006/main">
        <w:t xml:space="preserve">Shanhua District</w:t>
      </w:r>
    </w:p>
    <w:p>
      <w:r xmlns:w="http://schemas.openxmlformats.org/wordprocessingml/2006/main">
        <w:t xml:space="preserve">Please check the form rules carefully</w:t>
      </w:r>
    </w:p>
    <w:p>
      <w:r xmlns:w="http://schemas.openxmlformats.org/wordprocessingml/2006/main">
        <w:t xml:space="preserve">Default is Baidu</w:t>
      </w:r>
    </w:p>
    <w:p>
      <w:r xmlns:w="http://schemas.openxmlformats.org/wordprocessingml/2006/main">
        <w:t xml:space="preserve">sort by</w:t>
      </w:r>
    </w:p>
    <w:p>
      <w:r xmlns:w="http://schemas.openxmlformats.org/wordprocessingml/2006/main">
        <w:t xml:space="preserve">Xinxiang</w:t>
      </w:r>
    </w:p>
    <w:p>
      <w:r xmlns:w="http://schemas.openxmlformats.org/wordprocessingml/2006/main">
        <w:t xml:space="preserve">it will go to the data field of the current component</w:t>
      </w:r>
    </w:p>
    <w:p>
      <w:r xmlns:w="http://schemas.openxmlformats.org/wordprocessingml/2006/main">
        <w:t xml:space="preserve">including data acquisition</w:t>
      </w:r>
    </w:p>
    <w:p>
      <w:r xmlns:w="http://schemas.openxmlformats.org/wordprocessingml/2006/main">
        <w:t xml:space="preserve">annotation</w:t>
      </w:r>
    </w:p>
    <w:p>
      <w:r xmlns:w="http://schemas.openxmlformats.org/wordprocessingml/2006/main">
        <w:t xml:space="preserve">The initialization interface returns the entire</w:t>
      </w:r>
    </w:p>
    <w:p>
      <w:r xmlns:w="http://schemas.openxmlformats.org/wordprocessingml/2006/main">
        <w:t xml:space="preserve">Automatically dispose of</w:t>
      </w:r>
    </w:p>
    <w:p>
      <w:r xmlns:w="http://schemas.openxmlformats.org/wordprocessingml/2006/main">
        <w:t xml:space="preserve">Execute custom orchestration scripts</w:t>
      </w:r>
    </w:p>
    <w:p>
      <w:r xmlns:w="http://schemas.openxmlformats.org/wordprocessingml/2006/main">
        <w:t xml:space="preserve">under the type</w:t>
      </w:r>
    </w:p>
    <w:p>
      <w:r xmlns:w="http://schemas.openxmlformats.org/wordprocessingml/2006/main">
        <w:t xml:space="preserve">Table with customizable columns</w:t>
      </w:r>
    </w:p>
    <w:p>
      <w:r xmlns:w="http://schemas.openxmlformats.org/wordprocessingml/2006/main">
        <w:t xml:space="preserve">This is a multiline text literal</w:t>
      </w:r>
    </w:p>
    <w:p>
      <w:r xmlns:w="http://schemas.openxmlformats.org/wordprocessingml/2006/main">
        <w:t xml:space="preserve">Bai</w:t>
      </w:r>
    </w:p>
    <w:p>
      <w:r xmlns:w="http://schemas.openxmlformats.org/wordprocessingml/2006/main">
        <w:t xml:space="preserve">no search</w:t>
      </w:r>
    </w:p>
    <w:p>
      <w:r xmlns:w="http://schemas.openxmlformats.org/wordprocessingml/2006/main">
        <w:t xml:space="preserve">Form static display</w:t>
      </w:r>
    </w:p>
    <w:p>
      <w:r xmlns:w="http://schemas.openxmlformats.org/wordprocessingml/2006/main">
        <w:t xml:space="preserve">Yanqi Hui Autonomous County</w:t>
      </w:r>
    </w:p>
    <w:p>
      <w:r xmlns:w="http://schemas.openxmlformats.org/wordprocessingml/2006/main">
        <w:t xml:space="preserve">Etuoke Banner</w:t>
      </w:r>
    </w:p>
    <w:p>
      <w:r xmlns:w="http://schemas.openxmlformats.org/wordprocessingml/2006/main">
        <w:t xml:space="preserve">show different sizes</w:t>
      </w:r>
    </w:p>
    <w:p>
      <w:r xmlns:w="http://schemas.openxmlformats.org/wordprocessingml/2006/main">
        <w:t xml:space="preserve">Set the text of the new button</w:t>
      </w:r>
    </w:p>
    <w:p>
      <w:r xmlns:w="http://schemas.openxmlformats.org/wordprocessingml/2006/main">
        <w:t xml:space="preserve">Zhao'an County</w:t>
      </w:r>
    </w:p>
    <w:p>
      <w:r xmlns:w="http://schemas.openxmlformats.org/wordprocessingml/2006/main">
        <w:t xml:space="preserve">Shilong District</w:t>
      </w:r>
    </w:p>
    <w:p>
      <w:r xmlns:w="http://schemas.openxmlformats.org/wordprocessingml/2006/main">
        <w:t xml:space="preserve">Yongning County</w:t>
      </w:r>
    </w:p>
    <w:p>
      <w:r xmlns:w="http://schemas.openxmlformats.org/wordprocessingml/2006/main">
        <w:t xml:space="preserve">last month</w:t>
      </w:r>
    </w:p>
    <w:p>
      <w:r xmlns:w="http://schemas.openxmlformats.org/wordprocessingml/2006/main">
        <w:t xml:space="preserve">add new style</w:t>
      </w:r>
    </w:p>
    <w:p>
      <w:r xmlns:w="http://schemas.openxmlformats.org/wordprocessingml/2006/main">
        <w:t xml:space="preserve">Add</w:t>
      </w:r>
    </w:p>
    <w:p>
      <w:r xmlns:w="http://schemas.openxmlformats.org/wordprocessingml/2006/main">
        <w:t xml:space="preserve">Is the interface in</w:t>
      </w:r>
    </w:p>
    <w:p>
      <w:r xmlns:w="http://schemas.openxmlformats.org/wordprocessingml/2006/main">
        <w:t xml:space="preserve">Baiyun District</w:t>
      </w:r>
    </w:p>
    <w:p>
      <w:r xmlns:w="http://schemas.openxmlformats.org/wordprocessingml/2006/main">
        <w:t xml:space="preserve">file parsing</w:t>
      </w:r>
    </w:p>
    <w:p>
      <w:r xmlns:w="http://schemas.openxmlformats.org/wordprocessingml/2006/main">
        <w:t xml:space="preserve">attribute to control which rows are exported</w:t>
      </w:r>
    </w:p>
    <w:p>
      <w:r xmlns:w="http://schemas.openxmlformats.org/wordprocessingml/2006/main">
        <w:t xml:space="preserve">Pingzhen</w:t>
      </w:r>
    </w:p>
    <w:p>
      <w:r xmlns:w="http://schemas.openxmlformats.org/wordprocessingml/2006/main">
        <w:t xml:space="preserve">Here we use the method of manually initializing the data field</w:t>
      </w:r>
    </w:p>
    <w:p>
      <w:r xmlns:w="http://schemas.openxmlformats.org/wordprocessingml/2006/main">
        <w:t xml:space="preserve">Retry action button text</w:t>
      </w:r>
    </w:p>
    <w:p>
      <w:r xmlns:w="http://schemas.openxmlformats.org/wordprocessingml/2006/main">
        <w:t xml:space="preserve">not considering</w:t>
      </w:r>
    </w:p>
    <w:p>
      <w:r xmlns:w="http://schemas.openxmlformats.org/wordprocessingml/2006/main">
        <w:t xml:space="preserve">top summary line</w:t>
      </w:r>
    </w:p>
    <w:p>
      <w:r xmlns:w="http://schemas.openxmlformats.org/wordprocessingml/2006/main">
        <w:t xml:space="preserve">click all</w:t>
      </w:r>
    </w:p>
    <w:p>
      <w:r xmlns:w="http://schemas.openxmlformats.org/wordprocessingml/2006/main">
        <w:t xml:space="preserve">Return this value if it cannot be parsed</w:t>
      </w:r>
    </w:p>
    <w:p>
      <w:r xmlns:w="http://schemas.openxmlformats.org/wordprocessingml/2006/main">
        <w:t xml:space="preserve">The style name of the attachment</w:t>
      </w:r>
    </w:p>
    <w:p>
      <w:r xmlns:w="http://schemas.openxmlformats.org/wordprocessingml/2006/main">
        <w:t xml:space="preserve">If it is empty, insert it at the head</w:t>
      </w:r>
    </w:p>
    <w:p>
      <w:r xmlns:w="http://schemas.openxmlformats.org/wordprocessingml/2006/main">
        <w:t xml:space="preserve">Xunhua Salar Autonomous County</w:t>
      </w:r>
    </w:p>
    <w:p>
      <w:r xmlns:w="http://schemas.openxmlformats.org/wordprocessingml/2006/main">
        <w:t xml:space="preserve">It can also be configured by</w:t>
      </w:r>
    </w:p>
    <w:p>
      <w:r xmlns:w="http://schemas.openxmlformats.org/wordprocessingml/2006/main">
        <w:t xml:space="preserve">The form item data will be persisted</w:t>
      </w:r>
    </w:p>
    <w:p>
      <w:r xmlns:w="http://schemas.openxmlformats.org/wordprocessingml/2006/main">
        <w:t xml:space="preserve">Yanhe Tujia Autonomous County</w:t>
      </w:r>
    </w:p>
    <w:p>
      <w:r xmlns:w="http://schemas.openxmlformats.org/wordprocessingml/2006/main">
        <w:t xml:space="preserve">tree selection</w:t>
      </w:r>
    </w:p>
    <w:p>
      <w:r xmlns:w="http://schemas.openxmlformats.org/wordprocessingml/2006/main">
        <w:t xml:space="preserve">If you want to use the text box to display</w:t>
      </w:r>
    </w:p>
    <w:p>
      <w:r xmlns:w="http://schemas.openxmlformats.org/wordprocessingml/2006/main">
        <w:t xml:space="preserve">attribute realization</w:t>
      </w:r>
    </w:p>
    <w:p>
      <w:r xmlns:w="http://schemas.openxmlformats.org/wordprocessingml/2006/main">
        <w:t xml:space="preserve">When multiple</w:t>
      </w:r>
    </w:p>
    <w:p>
      <w:r xmlns:w="http://schemas.openxmlformats.org/wordprocessingml/2006/main">
        <w:t xml:space="preserve">Only trigger the submit success event</w:t>
      </w:r>
    </w:p>
    <w:p>
      <w:r xmlns:w="http://schemas.openxmlformats.org/wordprocessingml/2006/main">
        <w:t xml:space="preserve">Currently supports expressions</w:t>
      </w:r>
    </w:p>
    <w:p>
      <w:r xmlns:w="http://schemas.openxmlformats.org/wordprocessingml/2006/main">
        <w:t xml:space="preserve">If the current click is in the node to be deleted</w:t>
      </w:r>
    </w:p>
    <w:p>
      <w:r xmlns:w="http://schemas.openxmlformats.org/wordprocessingml/2006/main">
        <w:t xml:space="preserve">form state toggle</w:t>
      </w:r>
    </w:p>
    <w:p>
      <w:r xmlns:w="http://schemas.openxmlformats.org/wordprocessingml/2006/main">
        <w:t xml:space="preserve">Switching steps result in</w:t>
      </w:r>
    </w:p>
    <w:p>
      <w:r xmlns:w="http://schemas.openxmlformats.org/wordprocessingml/2006/main">
        <w:t xml:space="preserve">coverage data</w:t>
      </w:r>
    </w:p>
    <w:p>
      <w:r xmlns:w="http://schemas.openxmlformats.org/wordprocessingml/2006/main">
        <w:t xml:space="preserve">Get component tree configuration</w:t>
      </w:r>
    </w:p>
    <w:p>
      <w:r xmlns:w="http://schemas.openxmlformats.org/wordprocessingml/2006/main">
        <w:t xml:space="preserve">Tip above</w:t>
      </w:r>
    </w:p>
    <w:p>
      <w:r xmlns:w="http://schemas.openxmlformats.org/wordprocessingml/2006/main">
        <w:t xml:space="preserve">There is a form in the popup</w:t>
      </w:r>
    </w:p>
    <w:p>
      <w:r xmlns:w="http://schemas.openxmlformats.org/wordprocessingml/2006/main">
        <w:t xml:space="preserve">ie configuration</w:t>
      </w:r>
    </w:p>
    <w:p>
      <w:r xmlns:w="http://schemas.openxmlformats.org/wordprocessingml/2006/main">
        <w:t xml:space="preserve">current rendering</w:t>
      </w:r>
    </w:p>
    <w:p>
      <w:r xmlns:w="http://schemas.openxmlformats.org/wordprocessingml/2006/main">
        <w:t xml:space="preserve">Wan'an County</w:t>
      </w:r>
    </w:p>
    <w:p>
      <w:r xmlns:w="http://schemas.openxmlformats.org/wordprocessingml/2006/main">
        <w:t xml:space="preserve">return processed</w:t>
      </w:r>
    </w:p>
    <w:p>
      <w:r xmlns:w="http://schemas.openxmlformats.org/wordprocessingml/2006/main">
        <w:t xml:space="preserve">keep left</w:t>
      </w:r>
    </w:p>
    <w:p>
      <w:r xmlns:w="http://schemas.openxmlformats.org/wordprocessingml/2006/main">
        <w:t xml:space="preserve">Cascade mode virtual scrolling</w:t>
      </w:r>
    </w:p>
    <w:p>
      <w:r xmlns:w="http://schemas.openxmlformats.org/wordprocessingml/2006/main">
        <w:t xml:space="preserve">Meitan County</w:t>
      </w:r>
    </w:p>
    <w:p>
      <w:r xmlns:w="http://schemas.openxmlformats.org/wordprocessingml/2006/main">
        <w:t xml:space="preserve">behavior and</w:t>
      </w:r>
    </w:p>
    <w:p>
      <w:r xmlns:w="http://schemas.openxmlformats.org/wordprocessingml/2006/main">
        <w:t xml:space="preserve">to download</w:t>
      </w:r>
    </w:p>
    <w:p>
      <w:r xmlns:w="http://schemas.openxmlformats.org/wordprocessingml/2006/main">
        <w:t xml:space="preserve">used to achieve</w:t>
      </w:r>
    </w:p>
    <w:p>
      <w:r xmlns:w="http://schemas.openxmlformats.org/wordprocessingml/2006/main">
        <w:t xml:space="preserve">Wizard component events</w:t>
      </w:r>
    </w:p>
    <w:p>
      <w:r xmlns:w="http://schemas.openxmlformats.org/wordprocessingml/2006/main">
        <w:t xml:space="preserve">rendering type</w:t>
      </w:r>
    </w:p>
    <w:p>
      <w:r xmlns:w="http://schemas.openxmlformats.org/wordprocessingml/2006/main">
        <w:t xml:space="preserve">impact editing</w:t>
      </w:r>
    </w:p>
    <w:p>
      <w:r xmlns:w="http://schemas.openxmlformats.org/wordprocessingml/2006/main">
        <w:t xml:space="preserve">type changed</w:t>
      </w:r>
    </w:p>
    <w:p>
      <w:r xmlns:w="http://schemas.openxmlformats.org/wordprocessingml/2006/main">
        <w:t xml:space="preserve">is to avoid being</w:t>
      </w:r>
    </w:p>
    <w:p>
      <w:r xmlns:w="http://schemas.openxmlformats.org/wordprocessingml/2006/main">
        <w:t xml:space="preserve">The data body defaults to</w:t>
      </w:r>
    </w:p>
    <w:p>
      <w:r xmlns:w="http://schemas.openxmlformats.org/wordprocessingml/2006/main">
        <w:t xml:space="preserve">Data acquisition method</w:t>
      </w:r>
    </w:p>
    <w:p>
      <w:r xmlns:w="http://schemas.openxmlformats.org/wordprocessingml/2006/main">
        <w:t xml:space="preserve">Xiyu Township</w:t>
      </w:r>
    </w:p>
    <w:p>
      <w:r xmlns:w="http://schemas.openxmlformats.org/wordprocessingml/2006/main">
        <w:t xml:space="preserve">set directly</w:t>
      </w:r>
    </w:p>
    <w:p>
      <w:r xmlns:w="http://schemas.openxmlformats.org/wordprocessingml/2006/main">
        <w:t xml:space="preserve">data mapping</w:t>
      </w:r>
    </w:p>
    <w:p>
      <w:r xmlns:w="http://schemas.openxmlformats.org/wordprocessingml/2006/main">
        <w:t xml:space="preserve">request header</w:t>
      </w:r>
    </w:p>
    <w:p>
      <w:r xmlns:w="http://schemas.openxmlformats.org/wordprocessingml/2006/main">
        <w:t xml:space="preserve">right</w:t>
      </w:r>
    </w:p>
    <w:p>
      <w:r xmlns:w="http://schemas.openxmlformats.org/wordprocessingml/2006/main">
        <w:t xml:space="preserve">to show data other than</w:t>
      </w:r>
    </w:p>
    <w:p>
      <w:r xmlns:w="http://schemas.openxmlformats.org/wordprocessingml/2006/main">
        <w:t xml:space="preserve">View page configuration</w:t>
      </w:r>
    </w:p>
    <w:p>
      <w:r xmlns:w="http://schemas.openxmlformats.org/wordprocessingml/2006/main">
        <w:t xml:space="preserve">Kaifu District</w:t>
      </w:r>
    </w:p>
    <w:p>
      <w:r xmlns:w="http://schemas.openxmlformats.org/wordprocessingml/2006/main">
        <w:t xml:space="preserve">Configure the following example parameters in</w:t>
      </w:r>
    </w:p>
    <w:p>
      <w:r xmlns:w="http://schemas.openxmlformats.org/wordprocessingml/2006/main">
        <w:t xml:space="preserve">bottom container</w:t>
      </w:r>
    </w:p>
    <w:p>
      <w:r xmlns:w="http://schemas.openxmlformats.org/wordprocessingml/2006/main">
        <w:t xml:space="preserve">Make up the default</w:t>
      </w:r>
    </w:p>
    <w:p>
      <w:r xmlns:w="http://schemas.openxmlformats.org/wordprocessingml/2006/main">
        <w:t xml:space="preserve">mean to say</w:t>
      </w:r>
    </w:p>
    <w:p>
      <w:r xmlns:w="http://schemas.openxmlformats.org/wordprocessingml/2006/main">
        <w:t xml:space="preserve">Full amount</w:t>
      </w:r>
    </w:p>
    <w:p>
      <w:r xmlns:w="http://schemas.openxmlformats.org/wordprocessingml/2006/main">
        <w:t xml:space="preserve">The required data must be placed</w:t>
      </w:r>
    </w:p>
    <w:p>
      <w:r xmlns:w="http://schemas.openxmlformats.org/wordprocessingml/2006/main">
        <w:t xml:space="preserve">Chencang District</w:t>
      </w:r>
    </w:p>
    <w:p>
      <w:r xmlns:w="http://schemas.openxmlformats.org/wordprocessingml/2006/main">
        <w:t xml:space="preserve">lower garden area</w:t>
      </w:r>
    </w:p>
    <w:p>
      <w:r xmlns:w="http://schemas.openxmlformats.org/wordprocessingml/2006/main">
        <w:t xml:space="preserve">Whether to fix list items to be square</w:t>
      </w:r>
    </w:p>
    <w:p>
      <w:r xmlns:w="http://schemas.openxmlformats.org/wordprocessingml/2006/main">
        <w:t xml:space="preserve">Some data sources are in</w:t>
      </w:r>
    </w:p>
    <w:p>
      <w:r xmlns:w="http://schemas.openxmlformats.org/wordprocessingml/2006/main">
        <w:t xml:space="preserve">Attributes support shortcut keys for custom date and time ranges</w:t>
      </w:r>
    </w:p>
    <w:p>
      <w:r xmlns:w="http://schemas.openxmlformats.org/wordprocessingml/2006/main">
        <w:t xml:space="preserve">Yingshang County</w:t>
      </w:r>
    </w:p>
    <w:p>
      <w:r xmlns:w="http://schemas.openxmlformats.org/wordprocessingml/2006/main">
        <w:t xml:space="preserve">How many to display per line</w:t>
      </w:r>
    </w:p>
    <w:p>
      <w:r xmlns:w="http://schemas.openxmlformats.org/wordprocessingml/2006/main">
        <w:t xml:space="preserve">Instead, it will get the cached request response data</w:t>
      </w:r>
    </w:p>
    <w:p>
      <w:r xmlns:w="http://schemas.openxmlformats.org/wordprocessingml/2006/main">
        <w:t xml:space="preserve">processing configuration</w:t>
      </w:r>
    </w:p>
    <w:p>
      <w:r xmlns:w="http://schemas.openxmlformats.org/wordprocessingml/2006/main">
        <w:t xml:space="preserve">add anchor</w:t>
      </w:r>
    </w:p>
    <w:p>
      <w:r xmlns:w="http://schemas.openxmlformats.org/wordprocessingml/2006/main">
        <w:t xml:space="preserve">I believe you may have guessed</w:t>
      </w:r>
    </w:p>
    <w:p>
      <w:r xmlns:w="http://schemas.openxmlformats.org/wordprocessingml/2006/main">
        <w:t xml:space="preserve">have</w:t>
      </w:r>
    </w:p>
    <w:p>
      <w:r xmlns:w="http://schemas.openxmlformats.org/wordprocessingml/2006/main">
        <w:t xml:space="preserve">no direct dependencies</w:t>
      </w:r>
    </w:p>
    <w:p>
      <w:r xmlns:w="http://schemas.openxmlformats.org/wordprocessingml/2006/main">
        <w:t xml:space="preserve">The default height will be a</w:t>
      </w:r>
    </w:p>
    <w:p>
      <w:r xmlns:w="http://schemas.openxmlformats.org/wordprocessingml/2006/main">
        <w:t xml:space="preserve">Strange why the type is wrong</w:t>
      </w:r>
    </w:p>
    <w:p>
      <w:r xmlns:w="http://schemas.openxmlformats.org/wordprocessingml/2006/main">
        <w:t xml:space="preserve">It will be modified after clicking the link</w:t>
      </w:r>
    </w:p>
    <w:p>
      <w:r xmlns:w="http://schemas.openxmlformats.org/wordprocessingml/2006/main">
        <w:t xml:space="preserve">document data</w:t>
      </w:r>
    </w:p>
    <w:p>
      <w:r xmlns:w="http://schemas.openxmlformats.org/wordprocessingml/2006/main">
        <w:t xml:space="preserve">for multiple cascaded dropdowns</w:t>
      </w:r>
    </w:p>
    <w:p>
      <w:r xmlns:w="http://schemas.openxmlformats.org/wordprocessingml/2006/main">
        <w:t xml:space="preserve">exposed parameters</w:t>
      </w:r>
    </w:p>
    <w:p>
      <w:r xmlns:w="http://schemas.openxmlformats.org/wordprocessingml/2006/main">
        <w:t xml:space="preserve">Is it sortable</w:t>
      </w:r>
    </w:p>
    <w:p>
      <w:r xmlns:w="http://schemas.openxmlformats.org/wordprocessingml/2006/main">
        <w:t xml:space="preserve">A new layout mode will be implemented in the future</w:t>
      </w:r>
    </w:p>
    <w:p>
      <w:r xmlns:w="http://schemas.openxmlformats.org/wordprocessingml/2006/main">
        <w:t xml:space="preserve">By default, the data in the read</w:t>
      </w:r>
    </w:p>
    <w:p>
      <w:r xmlns:w="http://schemas.openxmlformats.org/wordprocessingml/2006/main">
        <w:t xml:space="preserve">Gucheng County</w:t>
      </w:r>
    </w:p>
    <w:p>
      <w:r xmlns:w="http://schemas.openxmlformats.org/wordprocessingml/2006/main">
        <w:t xml:space="preserve">Big East</w:t>
      </w:r>
    </w:p>
    <w:p>
      <w:r xmlns:w="http://schemas.openxmlformats.org/wordprocessingml/2006/main">
        <w:t xml:space="preserve">It should be noted that this method is updating</w:t>
      </w:r>
    </w:p>
    <w:p>
      <w:r xmlns:w="http://schemas.openxmlformats.org/wordprocessingml/2006/main">
        <w:t xml:space="preserve">Prompt the user with a different style</w:t>
      </w:r>
    </w:p>
    <w:p>
      <w:r xmlns:w="http://schemas.openxmlformats.org/wordprocessingml/2006/main">
        <w:t xml:space="preserve">required fields</w:t>
      </w:r>
    </w:p>
    <w:p>
      <w:r xmlns:w="http://schemas.openxmlformats.org/wordprocessingml/2006/main">
        <w:t xml:space="preserve">Let the button be disabled for a period of time after clicking it</w:t>
      </w:r>
    </w:p>
    <w:p>
      <w:r xmlns:w="http://schemas.openxmlformats.org/wordprocessingml/2006/main">
        <w:t xml:space="preserve">Data loading complete</w:t>
      </w:r>
    </w:p>
    <w:p>
      <w:r xmlns:w="http://schemas.openxmlformats.org/wordprocessingml/2006/main">
        <w:t xml:space="preserve">Yushu City</w:t>
      </w:r>
    </w:p>
    <w:p>
      <w:r xmlns:w="http://schemas.openxmlformats.org/wordprocessingml/2006/main">
        <w:t xml:space="preserve">cancel event in</w:t>
      </w:r>
    </w:p>
    <w:p>
      <w:r xmlns:w="http://schemas.openxmlformats.org/wordprocessingml/2006/main">
        <w:t xml:space="preserve">select an odd number</w:t>
      </w:r>
    </w:p>
    <w:p>
      <w:r xmlns:w="http://schemas.openxmlformats.org/wordprocessingml/2006/main">
        <w:t xml:space="preserve">Triggered when the add is successful</w:t>
      </w:r>
    </w:p>
    <w:p>
      <w:r xmlns:w="http://schemas.openxmlformats.org/wordprocessingml/2006/main">
        <w:t xml:space="preserve">Triggered when the menu is selected</w:t>
      </w:r>
    </w:p>
    <w:p>
      <w:r xmlns:w="http://schemas.openxmlformats.org/wordprocessingml/2006/main">
        <w:t xml:space="preserve">Shiyan City</w:t>
      </w:r>
    </w:p>
    <w:p>
      <w:r xmlns:w="http://schemas.openxmlformats.org/wordprocessingml/2006/main">
        <w:t xml:space="preserve">The shadow color of the text itself</w:t>
      </w:r>
    </w:p>
    <w:p>
      <w:r xmlns:w="http://schemas.openxmlformats.org/wordprocessingml/2006/main">
        <w:t xml:space="preserve">but if we add a</w:t>
      </w:r>
    </w:p>
    <w:p>
      <w:r xmlns:w="http://schemas.openxmlformats.org/wordprocessingml/2006/main">
        <w:t xml:space="preserve">Simply handle the style</w:t>
      </w:r>
    </w:p>
    <w:p>
      <w:r xmlns:w="http://schemas.openxmlformats.org/wordprocessingml/2006/main">
        <w:t xml:space="preserve">container configuration</w:t>
      </w:r>
    </w:p>
    <w:p>
      <w:r xmlns:w="http://schemas.openxmlformats.org/wordprocessingml/2006/main">
        <w:t xml:space="preserve">and</w:t>
      </w:r>
    </w:p>
    <w:p>
      <w:r xmlns:w="http://schemas.openxmlformats.org/wordprocessingml/2006/main">
        <w:t xml:space="preserve">Gagedaqi District</w:t>
      </w:r>
    </w:p>
    <w:p>
      <w:r xmlns:w="http://schemas.openxmlformats.org/wordprocessingml/2006/main">
        <w:t xml:space="preserve">should be an attribute</w:t>
      </w:r>
    </w:p>
    <w:p>
      <w:r xmlns:w="http://schemas.openxmlformats.org/wordprocessingml/2006/main">
        <w:t xml:space="preserve">Qionglai City</w:t>
      </w:r>
    </w:p>
    <w:p>
      <w:r xmlns:w="http://schemas.openxmlformats.org/wordprocessingml/2006/main">
        <w:t xml:space="preserve">Jungar Banner</w:t>
      </w:r>
    </w:p>
    <w:p>
      <w:r xmlns:w="http://schemas.openxmlformats.org/wordprocessingml/2006/main">
        <w:t xml:space="preserve">this is required</w:t>
      </w:r>
    </w:p>
    <w:p>
      <w:r xmlns:w="http://schemas.openxmlformats.org/wordprocessingml/2006/main">
        <w:t xml:space="preserve">target address</w:t>
      </w:r>
    </w:p>
    <w:p>
      <w:r xmlns:w="http://schemas.openxmlformats.org/wordprocessingml/2006/main">
        <w:t xml:space="preserve">form fields</w:t>
      </w:r>
    </w:p>
    <w:p>
      <w:r xmlns:w="http://schemas.openxmlformats.org/wordprocessingml/2006/main">
        <w:t xml:space="preserve">Qinya District</w:t>
      </w:r>
    </w:p>
    <w:p>
      <w:r xmlns:w="http://schemas.openxmlformats.org/wordprocessingml/2006/main">
        <w:t xml:space="preserve">Events for building context menus</w:t>
      </w:r>
    </w:p>
    <w:p>
      <w:r xmlns:w="http://schemas.openxmlformats.org/wordprocessingml/2006/main">
        <w:t xml:space="preserve">line width</w:t>
      </w:r>
    </w:p>
    <w:p>
      <w:r xmlns:w="http://schemas.openxmlformats.org/wordprocessingml/2006/main">
        <w:t xml:space="preserve">Dacheng Town</w:t>
      </w:r>
    </w:p>
    <w:p>
      <w:r xmlns:w="http://schemas.openxmlformats.org/wordprocessingml/2006/main">
        <w:t xml:space="preserve">Gaoqing County</w:t>
      </w:r>
    </w:p>
    <w:p>
      <w:r xmlns:w="http://schemas.openxmlformats.org/wordprocessingml/2006/main">
        <w:t xml:space="preserve">Please see this for the specific effect</w:t>
      </w:r>
    </w:p>
    <w:p>
      <w:r xmlns:w="http://schemas.openxmlformats.org/wordprocessingml/2006/main">
        <w:t xml:space="preserve">Same</w:t>
      </w:r>
    </w:p>
    <w:p>
      <w:r xmlns:w="http://schemas.openxmlformats.org/wordprocessingml/2006/main">
        <w:t xml:space="preserve">use this field</w:t>
      </w:r>
    </w:p>
    <w:p>
      <w:r xmlns:w="http://schemas.openxmlformats.org/wordprocessingml/2006/main">
        <w:t xml:space="preserve">this comment</w:t>
      </w:r>
    </w:p>
    <w:p>
      <w:r xmlns:w="http://schemas.openxmlformats.org/wordprocessingml/2006/main">
        <w:t xml:space="preserve">The default implementation of the client is to use the standard</w:t>
      </w:r>
    </w:p>
    <w:p>
      <w:r xmlns:w="http://schemas.openxmlformats.org/wordprocessingml/2006/main">
        <w:t xml:space="preserve">Fired when the menu expands</w:t>
      </w:r>
    </w:p>
    <w:p>
      <w:r xmlns:w="http://schemas.openxmlformats.org/wordprocessingml/2006/main">
        <w:t xml:space="preserve">The value corresponding to the form item will be deleted from the data field</w:t>
      </w:r>
    </w:p>
    <w:p>
      <w:r xmlns:w="http://schemas.openxmlformats.org/wordprocessingml/2006/main">
        <w:t xml:space="preserve">Region upgraded to</w:t>
      </w:r>
    </w:p>
    <w:p>
      <w:r xmlns:w="http://schemas.openxmlformats.org/wordprocessingml/2006/main">
        <w:t xml:space="preserve">To perform multiple form validations</w:t>
      </w:r>
    </w:p>
    <w:p>
      <w:r xmlns:w="http://schemas.openxmlformats.org/wordprocessingml/2006/main">
        <w:t xml:space="preserve">Subform items are component root properties</w:t>
      </w:r>
    </w:p>
    <w:p>
      <w:r xmlns:w="http://schemas.openxmlformats.org/wordprocessingml/2006/main">
        <w:t xml:space="preserve">Such as graphic wrapping effect</w:t>
      </w:r>
    </w:p>
    <w:p>
      <w:r xmlns:w="http://schemas.openxmlformats.org/wordprocessingml/2006/main">
        <w:t xml:space="preserve">event configuration</w:t>
      </w:r>
    </w:p>
    <w:p>
      <w:r xmlns:w="http://schemas.openxmlformats.org/wordprocessingml/2006/main">
        <w:t xml:space="preserve">Form display</w:t>
      </w:r>
    </w:p>
    <w:p>
      <w:r xmlns:w="http://schemas.openxmlformats.org/wordprocessingml/2006/main">
        <w:t xml:space="preserve">can not but judge</w:t>
      </w:r>
    </w:p>
    <w:p>
      <w:r xmlns:w="http://schemas.openxmlformats.org/wordprocessingml/2006/main">
        <w:t xml:space="preserve">Hide the dropdown icon on the right</w:t>
      </w:r>
    </w:p>
    <w:p>
      <w:r xmlns:w="http://schemas.openxmlformats.org/wordprocessingml/2006/main">
        <w:t xml:space="preserve">achieve some non-</w:t>
      </w:r>
    </w:p>
    <w:p>
      <w:r xmlns:w="http://schemas.openxmlformats.org/wordprocessingml/2006/main">
        <w:t xml:space="preserve">look backward</w:t>
      </w:r>
    </w:p>
    <w:p>
      <w:r xmlns:w="http://schemas.openxmlformats.org/wordprocessingml/2006/main">
        <w:t xml:space="preserve">Puyang County</w:t>
      </w:r>
    </w:p>
    <w:p>
      <w:r xmlns:w="http://schemas.openxmlformats.org/wordprocessingml/2006/main">
        <w:t xml:space="preserve">drop down box click</w:t>
      </w:r>
    </w:p>
    <w:p>
      <w:r xmlns:w="http://schemas.openxmlformats.org/wordprocessingml/2006/main">
        <w:t xml:space="preserve">mailbox box</w:t>
      </w:r>
    </w:p>
    <w:p>
      <w:r xmlns:w="http://schemas.openxmlformats.org/wordprocessingml/2006/main">
        <w:t xml:space="preserve">District of Qujing City</w:t>
      </w:r>
    </w:p>
    <w:p>
      <w:r xmlns:w="http://schemas.openxmlformats.org/wordprocessingml/2006/main">
        <w:t xml:space="preserve">Fuxin Municipal District</w:t>
      </w:r>
    </w:p>
    <w:p>
      <w:r xmlns:w="http://schemas.openxmlformats.org/wordprocessingml/2006/main">
        <w:t xml:space="preserve">variable type</w:t>
      </w:r>
    </w:p>
    <w:p>
      <w:r xmlns:w="http://schemas.openxmlformats.org/wordprocessingml/2006/main">
        <w:t xml:space="preserve">The fourth parameter of the rendering place is passed in</w:t>
      </w:r>
    </w:p>
    <w:p>
      <w:r xmlns:w="http://schemas.openxmlformats.org/wordprocessingml/2006/main">
        <w:t xml:space="preserve">Syria District</w:t>
      </w:r>
    </w:p>
    <w:p>
      <w:r xmlns:w="http://schemas.openxmlformats.org/wordprocessingml/2006/main">
        <w:t xml:space="preserve">The other is a percentage</w:t>
      </w:r>
    </w:p>
    <w:p>
      <w:r xmlns:w="http://schemas.openxmlformats.org/wordprocessingml/2006/main">
        <w:t xml:space="preserve">component context</w:t>
      </w:r>
    </w:p>
    <w:p>
      <w:r xmlns:w="http://schemas.openxmlformats.org/wordprocessingml/2006/main">
        <w:t xml:space="preserve">Need to specify</w:t>
      </w:r>
    </w:p>
    <w:p>
      <w:r xmlns:w="http://schemas.openxmlformats.org/wordprocessingml/2006/main">
        <w:t xml:space="preserve">Every</w:t>
      </w:r>
    </w:p>
    <w:p>
      <w:r xmlns:w="http://schemas.openxmlformats.org/wordprocessingml/2006/main">
        <w:t xml:space="preserve">Configure the current form item display mode</w:t>
      </w:r>
    </w:p>
    <w:p>
      <w:r xmlns:w="http://schemas.openxmlformats.org/wordprocessingml/2006/main">
        <w:t xml:space="preserve">Support editing real-time preview</w:t>
      </w:r>
    </w:p>
    <w:p>
      <w:r xmlns:w="http://schemas.openxmlformats.org/wordprocessingml/2006/main">
        <w:t xml:space="preserve">So the recommended approach is to</w:t>
      </w:r>
    </w:p>
    <w:p>
      <w:r xmlns:w="http://schemas.openxmlformats.org/wordprocessingml/2006/main">
        <w:t xml:space="preserve">The form item will automatically map the variable with the same name of the parent data field</w:t>
      </w:r>
    </w:p>
    <w:p>
      <w:r xmlns:w="http://schemas.openxmlformats.org/wordprocessingml/2006/main">
        <w:t xml:space="preserve">And these third-party components are often inconsistent in presentation and interaction</w:t>
      </w:r>
    </w:p>
    <w:p>
      <w:r xmlns:w="http://schemas.openxmlformats.org/wordprocessingml/2006/main">
        <w:t xml:space="preserve">Operation Confirmation</w:t>
      </w:r>
    </w:p>
    <w:p>
      <w:r xmlns:w="http://schemas.openxmlformats.org/wordprocessingml/2006/main">
        <w:t xml:space="preserve">file to current region</w:t>
      </w:r>
    </w:p>
    <w:p>
      <w:r xmlns:w="http://schemas.openxmlformats.org/wordprocessingml/2006/main">
        <w:t xml:space="preserve">In this case if you want to customize the field</w:t>
      </w:r>
    </w:p>
    <w:p>
      <w:r xmlns:w="http://schemas.openxmlformats.org/wordprocessingml/2006/main">
        <w:t xml:space="preserve">apply to</w:t>
      </w:r>
    </w:p>
    <w:p>
      <w:r xmlns:w="http://schemas.openxmlformats.org/wordprocessingml/2006/main">
        <w:t xml:space="preserve">Dachang Hui Autonomous County</w:t>
      </w:r>
    </w:p>
    <w:p>
      <w:r xmlns:w="http://schemas.openxmlformats.org/wordprocessingml/2006/main">
        <w:t xml:space="preserve">Prompt to set whether to display the close button separately</w:t>
      </w:r>
    </w:p>
    <w:p>
      <w:r xmlns:w="http://schemas.openxmlformats.org/wordprocessingml/2006/main">
        <w:t xml:space="preserve">District of Zhangzhou City</w:t>
      </w:r>
    </w:p>
    <w:p>
      <w:r xmlns:w="http://schemas.openxmlformats.org/wordprocessingml/2006/main">
        <w:t xml:space="preserve">Xiaochang County</w:t>
      </w:r>
    </w:p>
    <w:p>
      <w:r xmlns:w="http://schemas.openxmlformats.org/wordprocessingml/2006/main">
        <w:t xml:space="preserve">then please</w:t>
      </w:r>
    </w:p>
    <w:p>
      <w:r xmlns:w="http://schemas.openxmlformats.org/wordprocessingml/2006/main">
        <w:t xml:space="preserve">flat</w:t>
      </w:r>
    </w:p>
    <w:p>
      <w:r xmlns:w="http://schemas.openxmlformats.org/wordprocessingml/2006/main">
        <w:t xml:space="preserve">Does the mode have</w:t>
      </w:r>
    </w:p>
    <w:p>
      <w:r xmlns:w="http://schemas.openxmlformats.org/wordprocessingml/2006/main">
        <w:t xml:space="preserve">When submitted, it will be submitted in the form of an array</w:t>
      </w:r>
    </w:p>
    <w:p>
      <w:r xmlns:w="http://schemas.openxmlformats.org/wordprocessingml/2006/main">
        <w:t xml:space="preserve">Title can be configured</w:t>
      </w:r>
    </w:p>
    <w:p>
      <w:r xmlns:w="http://schemas.openxmlformats.org/wordprocessingml/2006/main">
        <w:t xml:space="preserve">quantity</w:t>
      </w:r>
    </w:p>
    <w:p>
      <w:r xmlns:w="http://schemas.openxmlformats.org/wordprocessingml/2006/main">
        <w:t xml:space="preserve">Account Balance</w:t>
      </w:r>
    </w:p>
    <w:p>
      <w:r xmlns:w="http://schemas.openxmlformats.org/wordprocessingml/2006/main">
        <w:t xml:space="preserve">for</w:t>
      </w:r>
    </w:p>
    <w:p>
      <w:r xmlns:w="http://schemas.openxmlformats.org/wordprocessingml/2006/main">
        <w:t xml:space="preserve">Huilai County</w:t>
      </w:r>
    </w:p>
    <w:p>
      <w:r xmlns:w="http://schemas.openxmlformats.org/wordprocessingml/2006/main">
        <w:t xml:space="preserve">The original component registration is based on the node</w:t>
      </w:r>
    </w:p>
    <w:p>
      <w:r xmlns:w="http://schemas.openxmlformats.org/wordprocessingml/2006/main">
        <w:t xml:space="preserve">Some form items do not have</w:t>
      </w:r>
    </w:p>
    <w:p>
      <w:r xmlns:w="http://schemas.openxmlformats.org/wordprocessingml/2006/main">
        <w:t xml:space="preserve">Wuming District</w:t>
      </w:r>
    </w:p>
    <w:p>
      <w:r xmlns:w="http://schemas.openxmlformats.org/wordprocessingml/2006/main">
        <w:t xml:space="preserve">uninstall</w:t>
      </w:r>
    </w:p>
    <w:p>
      <w:r xmlns:w="http://schemas.openxmlformats.org/wordprocessingml/2006/main">
        <w:t xml:space="preserve">object can be obtained</w:t>
      </w:r>
    </w:p>
    <w:p>
      <w:r xmlns:w="http://schemas.openxmlformats.org/wordprocessingml/2006/main">
        <w:t xml:space="preserve">Influence</w:t>
      </w:r>
    </w:p>
    <w:p>
      <w:r xmlns:w="http://schemas.openxmlformats.org/wordprocessingml/2006/main">
        <w:t xml:space="preserve">Yuexi County</w:t>
      </w:r>
    </w:p>
    <w:p>
      <w:r xmlns:w="http://schemas.openxmlformats.org/wordprocessingml/2006/main">
        <w:t xml:space="preserve">unselect all</w:t>
      </w:r>
    </w:p>
    <w:p>
      <w:r xmlns:w="http://schemas.openxmlformats.org/wordprocessingml/2006/main">
        <w:t xml:space="preserve">If more data</w:t>
      </w:r>
    </w:p>
    <w:p>
      <w:r xmlns:w="http://schemas.openxmlformats.org/wordprocessingml/2006/main">
        <w:t xml:space="preserve">Districts of Wuhan City</w:t>
      </w:r>
    </w:p>
    <w:p>
      <w:r xmlns:w="http://schemas.openxmlformats.org/wordprocessingml/2006/main">
        <w:t xml:space="preserve">Whether to close by default</w:t>
      </w:r>
    </w:p>
    <w:p>
      <w:r xmlns:w="http://schemas.openxmlformats.org/wordprocessingml/2006/main">
        <w:t xml:space="preserve">list item icon</w:t>
      </w:r>
    </w:p>
    <w:p>
      <w:r xmlns:w="http://schemas.openxmlformats.org/wordprocessingml/2006/main">
        <w:t xml:space="preserve">attributes are used together</w:t>
      </w:r>
    </w:p>
    <w:p>
      <w:r xmlns:w="http://schemas.openxmlformats.org/wordprocessingml/2006/main">
        <w:t xml:space="preserve">search now</w:t>
      </w:r>
    </w:p>
    <w:p>
      <w:r xmlns:w="http://schemas.openxmlformats.org/wordprocessingml/2006/main">
        <w:t xml:space="preserve">still</w:t>
      </w:r>
    </w:p>
    <w:p>
      <w:r xmlns:w="http://schemas.openxmlformats.org/wordprocessingml/2006/main">
        <w:t xml:space="preserve">Bayuquan District</w:t>
      </w:r>
    </w:p>
    <w:p>
      <w:r xmlns:w="http://schemas.openxmlformats.org/wordprocessingml/2006/main">
        <w:t xml:space="preserve">left distance value type</w:t>
      </w:r>
    </w:p>
    <w:p>
      <w:r xmlns:w="http://schemas.openxmlformats.org/wordprocessingml/2006/main">
        <w:t xml:space="preserve">Fuyang Municipal District</w:t>
      </w:r>
    </w:p>
    <w:p>
      <w:r xmlns:w="http://schemas.openxmlformats.org/wordprocessingml/2006/main">
        <w:t xml:space="preserve">currently is</w:t>
      </w:r>
    </w:p>
    <w:p>
      <w:r xmlns:w="http://schemas.openxmlformats.org/wordprocessingml/2006/main">
        <w:t xml:space="preserve">Packages can also execute expressions</w:t>
      </w:r>
    </w:p>
    <w:p>
      <w:r xmlns:w="http://schemas.openxmlformats.org/wordprocessingml/2006/main">
        <w:t xml:space="preserve">Whether to execute when the form is reversed</w:t>
      </w:r>
    </w:p>
    <w:p>
      <w:r xmlns:w="http://schemas.openxmlformats.org/wordprocessingml/2006/main">
        <w:t xml:space="preserve">Update global variable data</w:t>
      </w:r>
    </w:p>
    <w:p>
      <w:r xmlns:w="http://schemas.openxmlformats.org/wordprocessingml/2006/main">
        <w:t xml:space="preserve">Some properties are in</w:t>
      </w:r>
    </w:p>
    <w:p>
      <w:r xmlns:w="http://schemas.openxmlformats.org/wordprocessingml/2006/main">
        <w:t xml:space="preserve">then returns good</w:t>
      </w:r>
    </w:p>
    <w:p>
      <w:r xmlns:w="http://schemas.openxmlformats.org/wordprocessingml/2006/main">
        <w:t xml:space="preserve">date time picker</w:t>
      </w:r>
    </w:p>
    <w:p>
      <w:r xmlns:w="http://schemas.openxmlformats.org/wordprocessingml/2006/main">
        <w:t xml:space="preserve">The parameter is used to distinguish whether the interface status code is actually</w:t>
      </w:r>
    </w:p>
    <w:p>
      <w:r xmlns:w="http://schemas.openxmlformats.org/wordprocessingml/2006/main">
        <w:t xml:space="preserve">Triggered after the pulldown is released</w:t>
      </w:r>
    </w:p>
    <w:p>
      <w:r xmlns:w="http://schemas.openxmlformats.org/wordprocessingml/2006/main">
        <w:t xml:space="preserve">more than characters</w:t>
      </w:r>
    </w:p>
    <w:p>
      <w:r xmlns:w="http://schemas.openxmlformats.org/wordprocessingml/2006/main">
        <w:t xml:space="preserve">will not trigger the component</w:t>
      </w:r>
    </w:p>
    <w:p>
      <w:r xmlns:w="http://schemas.openxmlformats.org/wordprocessingml/2006/main">
        <w:t xml:space="preserve">must</w:t>
      </w:r>
    </w:p>
    <w:p>
      <w:r xmlns:w="http://schemas.openxmlformats.org/wordprocessingml/2006/main">
        <w:t xml:space="preserve">Love is selected by default</w:t>
      </w:r>
    </w:p>
    <w:p>
      <w:r xmlns:w="http://schemas.openxmlformats.org/wordprocessingml/2006/main">
        <w:t xml:space="preserve">Chaoyang County</w:t>
      </w:r>
    </w:p>
    <w:p>
      <w:r xmlns:w="http://schemas.openxmlformats.org/wordprocessingml/2006/main">
        <w:t xml:space="preserve">But these three functions also support the string form</w:t>
      </w:r>
    </w:p>
    <w:p>
      <w:r xmlns:w="http://schemas.openxmlformats.org/wordprocessingml/2006/main">
        <w:t xml:space="preserve">Clear the value when the content is empty</w:t>
      </w:r>
    </w:p>
    <w:p>
      <w:r xmlns:w="http://schemas.openxmlformats.org/wordprocessingml/2006/main">
        <w:t xml:space="preserve">This component can be based on</w:t>
      </w:r>
    </w:p>
    <w:p>
      <w:r xmlns:w="http://schemas.openxmlformats.org/wordprocessingml/2006/main">
        <w:t xml:space="preserve">The new version of static display can also realize the static display and switching of the entire form</w:t>
      </w:r>
    </w:p>
    <w:p>
      <w:r xmlns:w="http://schemas.openxmlformats.org/wordprocessingml/2006/main">
        <w:t xml:space="preserve">Render Dynamic Options</w:t>
      </w:r>
    </w:p>
    <w:p>
      <w:r xmlns:w="http://schemas.openxmlformats.org/wordprocessingml/2006/main">
        <w:t xml:space="preserve">Is it required?</w:t>
      </w:r>
    </w:p>
    <w:p>
      <w:r xmlns:w="http://schemas.openxmlformats.org/wordprocessingml/2006/main">
        <w:t xml:space="preserve">fill manually</w:t>
      </w:r>
    </w:p>
    <w:p>
      <w:r xmlns:w="http://schemas.openxmlformats.org/wordprocessingml/2006/main">
        <w:t xml:space="preserve">Update form data fields with</w:t>
      </w:r>
    </w:p>
    <w:p>
      <w:r xmlns:w="http://schemas.openxmlformats.org/wordprocessingml/2006/main">
        <w:t xml:space="preserve">Zhouzhi County</w:t>
      </w:r>
    </w:p>
    <w:p>
      <w:r xmlns:w="http://schemas.openxmlformats.org/wordprocessingml/2006/main">
        <w:t xml:space="preserve">By default, all components are added to the subcomponents</w:t>
      </w:r>
    </w:p>
    <w:p>
      <w:r xmlns:w="http://schemas.openxmlformats.org/wordprocessingml/2006/main">
        <w:t xml:space="preserve">Mouseover row record</w:t>
      </w:r>
    </w:p>
    <w:p>
      <w:r xmlns:w="http://schemas.openxmlformats.org/wordprocessingml/2006/main">
        <w:t xml:space="preserve">fixed pixel</w:t>
      </w:r>
    </w:p>
    <w:p>
      <w:r xmlns:w="http://schemas.openxmlformats.org/wordprocessingml/2006/main">
        <w:t xml:space="preserve">off first</w:t>
      </w:r>
    </w:p>
    <w:p>
      <w:r xmlns:w="http://schemas.openxmlformats.org/wordprocessingml/2006/main">
        <w:t xml:space="preserve">List item content class name</w:t>
      </w:r>
    </w:p>
    <w:p>
      <w:r xmlns:w="http://schemas.openxmlformats.org/wordprocessingml/2006/main">
        <w:t xml:space="preserve">container class component</w:t>
      </w:r>
    </w:p>
    <w:p>
      <w:r xmlns:w="http://schemas.openxmlformats.org/wordprocessingml/2006/main">
        <w:t xml:space="preserve">All chart types are supported</w:t>
      </w:r>
    </w:p>
    <w:p>
      <w:r xmlns:w="http://schemas.openxmlformats.org/wordprocessingml/2006/main">
        <w:t xml:space="preserve">the branch</w:t>
      </w:r>
    </w:p>
    <w:p>
      <w:r xmlns:w="http://schemas.openxmlformats.org/wordprocessingml/2006/main">
        <w:t xml:space="preserve">static value can be written</w:t>
      </w:r>
    </w:p>
    <w:p>
      <w:r xmlns:w="http://schemas.openxmlformats.org/wordprocessingml/2006/main">
        <w:t xml:space="preserve">drag entry</w:t>
      </w:r>
    </w:p>
    <w:p>
      <w:r xmlns:w="http://schemas.openxmlformats.org/wordprocessingml/2006/main">
        <w:t xml:space="preserve">switch type to</w:t>
      </w:r>
    </w:p>
    <w:p>
      <w:r xmlns:w="http://schemas.openxmlformats.org/wordprocessingml/2006/main">
        <w:t xml:space="preserve">Pin the bottom button bar to the bottom of the browser</w:t>
      </w:r>
    </w:p>
    <w:p>
      <w:r xmlns:w="http://schemas.openxmlformats.org/wordprocessingml/2006/main">
        <w:t xml:space="preserve">The configuration panel in the popup can be customized</w:t>
      </w:r>
    </w:p>
    <w:p>
      <w:r xmlns:w="http://schemas.openxmlformats.org/wordprocessingml/2006/main">
        <w:t xml:space="preserve">and other rules output the value in the specified format</w:t>
      </w:r>
    </w:p>
    <w:p>
      <w:r xmlns:w="http://schemas.openxmlformats.org/wordprocessingml/2006/main">
        <w:t xml:space="preserve">Unable to get parent data</w:t>
      </w:r>
    </w:p>
    <w:p>
      <w:r xmlns:w="http://schemas.openxmlformats.org/wordprocessingml/2006/main">
        <w:t xml:space="preserve">means when the data</w:t>
      </w:r>
    </w:p>
    <w:p>
      <w:r xmlns:w="http://schemas.openxmlformats.org/wordprocessingml/2006/main">
        <w:t xml:space="preserve">Shangzhou District</w:t>
      </w:r>
    </w:p>
    <w:p>
      <w:r xmlns:w="http://schemas.openxmlformats.org/wordprocessingml/2006/main">
        <w:t xml:space="preserve">Fired when a form value changes</w:t>
      </w:r>
    </w:p>
    <w:p>
      <w:r xmlns:w="http://schemas.openxmlformats.org/wordprocessingml/2006/main">
        <w:t xml:space="preserve">together</w:t>
      </w:r>
    </w:p>
    <w:p>
      <w:r xmlns:w="http://schemas.openxmlformats.org/wordprocessingml/2006/main">
        <w:t xml:space="preserve">First clear the error of the combination check</w:t>
      </w:r>
    </w:p>
    <w:p>
      <w:r xmlns:w="http://schemas.openxmlformats.org/wordprocessingml/2006/main">
        <w:t xml:space="preserve">rotate right</w:t>
      </w:r>
    </w:p>
    <w:p>
      <w:r xmlns:w="http://schemas.openxmlformats.org/wordprocessingml/2006/main">
        <w:t xml:space="preserve">Optimize memory cache release</w:t>
      </w:r>
    </w:p>
    <w:p>
      <w:r xmlns:w="http://schemas.openxmlformats.org/wordprocessingml/2006/main">
        <w:t xml:space="preserve">Rounds a number up to the specified number of digits</w:t>
      </w:r>
    </w:p>
    <w:p>
      <w:r xmlns:w="http://schemas.openxmlformats.org/wordprocessingml/2006/main">
        <w:t xml:space="preserve">Qingshui County</w:t>
      </w:r>
    </w:p>
    <w:p>
      <w:r xmlns:w="http://schemas.openxmlformats.org/wordprocessingml/2006/main">
        <w:t xml:space="preserve">Background Levels</w:t>
      </w:r>
    </w:p>
    <w:p>
      <w:r xmlns:w="http://schemas.openxmlformats.org/wordprocessingml/2006/main">
        <w:t xml:space="preserve">data date format</w:t>
      </w:r>
    </w:p>
    <w:p>
      <w:r xmlns:w="http://schemas.openxmlformats.org/wordprocessingml/2006/main">
        <w:t xml:space="preserve">Maximum number of choices</w:t>
      </w:r>
    </w:p>
    <w:p>
      <w:r xmlns:w="http://schemas.openxmlformats.org/wordprocessingml/2006/main">
        <w:t xml:space="preserve">The configured interface can be requested when initializing the page</w:t>
      </w:r>
    </w:p>
    <w:p>
      <w:r xmlns:w="http://schemas.openxmlformats.org/wordprocessingml/2006/main">
        <w:t xml:space="preserve">Split cells that span rows or columns</w:t>
      </w:r>
    </w:p>
    <w:p>
      <w:r xmlns:w="http://schemas.openxmlformats.org/wordprocessingml/2006/main">
        <w:t xml:space="preserve">Comes with add-ons</w:t>
      </w:r>
    </w:p>
    <w:p>
      <w:r xmlns:w="http://schemas.openxmlformats.org/wordprocessingml/2006/main">
        <w:t xml:space="preserve">the smallest</w:t>
      </w:r>
    </w:p>
    <w:p>
      <w:r xmlns:w="http://schemas.openxmlformats.org/wordprocessingml/2006/main">
        <w:t xml:space="preserve">Using Event Action State Switching</w:t>
      </w:r>
    </w:p>
    <w:p>
      <w:r xmlns:w="http://schemas.openxmlformats.org/wordprocessingml/2006/main">
        <w:t xml:space="preserve">Nonvariable</w:t>
      </w:r>
    </w:p>
    <w:p>
      <w:r xmlns:w="http://schemas.openxmlformats.org/wordprocessingml/2006/main">
        <w:t xml:space="preserve">Pay attention to that part of the document</w:t>
      </w:r>
    </w:p>
    <w:p>
      <w:r xmlns:w="http://schemas.openxmlformats.org/wordprocessingml/2006/main">
        <w:t xml:space="preserve">friendly zone</w:t>
      </w:r>
    </w:p>
    <w:p>
      <w:r xmlns:w="http://schemas.openxmlformats.org/wordprocessingml/2006/main">
        <w:t xml:space="preserve">Zhuxi County</w:t>
      </w:r>
    </w:p>
    <w:p>
      <w:r xmlns:w="http://schemas.openxmlformats.org/wordprocessingml/2006/main">
        <w:t xml:space="preserve">Event when click changes</w:t>
      </w:r>
    </w:p>
    <w:p>
      <w:r xmlns:w="http://schemas.openxmlformats.org/wordprocessingml/2006/main">
        <w:t xml:space="preserve">Spindle space occupied by the item</w:t>
      </w:r>
    </w:p>
    <w:p>
      <w:r xmlns:w="http://schemas.openxmlformats.org/wordprocessingml/2006/main">
        <w:t xml:space="preserve">No additional configuration required</w:t>
      </w:r>
    </w:p>
    <w:p>
      <w:r xmlns:w="http://schemas.openxmlformats.org/wordprocessingml/2006/main">
        <w:t xml:space="preserve">uncertain</w:t>
      </w:r>
    </w:p>
    <w:p>
      <w:r xmlns:w="http://schemas.openxmlformats.org/wordprocessingml/2006/main">
        <w:t xml:space="preserve">title width</w:t>
      </w:r>
    </w:p>
    <w:p>
      <w:r xmlns:w="http://schemas.openxmlformats.org/wordprocessingml/2006/main">
        <w:t xml:space="preserve">icon configuration</w:t>
      </w:r>
    </w:p>
    <w:p>
      <w:r xmlns:w="http://schemas.openxmlformats.org/wordprocessingml/2006/main">
        <w:t xml:space="preserve">Show hint next to title</w:t>
      </w:r>
    </w:p>
    <w:p>
      <w:r xmlns:w="http://schemas.openxmlformats.org/wordprocessingml/2006/main">
        <w:t xml:space="preserve">Provided by the design side</w:t>
      </w:r>
    </w:p>
    <w:p>
      <w:r xmlns:w="http://schemas.openxmlformats.org/wordprocessingml/2006/main">
        <w:t xml:space="preserve">Obtain</w:t>
      </w:r>
    </w:p>
    <w:p>
      <w:r xmlns:w="http://schemas.openxmlformats.org/wordprocessingml/2006/main">
        <w:t xml:space="preserve">When closing the current pop-up window, close the outer pop-up window together</w:t>
      </w:r>
    </w:p>
    <w:p>
      <w:r xmlns:w="http://schemas.openxmlformats.org/wordprocessingml/2006/main">
        <w:t xml:space="preserve">capitalize</w:t>
      </w:r>
    </w:p>
    <w:p>
      <w:r xmlns:w="http://schemas.openxmlformats.org/wordprocessingml/2006/main">
        <w:t xml:space="preserve">array</w:t>
      </w:r>
    </w:p>
    <w:p>
      <w:r xmlns:w="http://schemas.openxmlformats.org/wordprocessingml/2006/main">
        <w:t xml:space="preserve">Wuyuan County</w:t>
      </w:r>
    </w:p>
    <w:p>
      <w:r xmlns:w="http://schemas.openxmlformats.org/wordprocessingml/2006/main">
        <w:t xml:space="preserve">May improve rendering performance</w:t>
      </w:r>
    </w:p>
    <w:p>
      <w:r xmlns:w="http://schemas.openxmlformats.org/wordprocessingml/2006/main">
        <w:t xml:space="preserve">Format</w:t>
      </w:r>
    </w:p>
    <w:p>
      <w:r xmlns:w="http://schemas.openxmlformats.org/wordprocessingml/2006/main">
        <w:t xml:space="preserve">Whether to submit the current form when the value of the form item changes</w:t>
      </w:r>
    </w:p>
    <w:p>
      <w:r xmlns:w="http://schemas.openxmlformats.org/wordprocessingml/2006/main">
        <w:t xml:space="preserve">This string will be converted to</w:t>
      </w:r>
    </w:p>
    <w:p>
      <w:r xmlns:w="http://schemas.openxmlformats.org/wordprocessingml/2006/main">
        <w:t xml:space="preserve">Wugang City</w:t>
      </w:r>
    </w:p>
    <w:p>
      <w:r xmlns:w="http://schemas.openxmlformats.org/wordprocessingml/2006/main">
        <w:t xml:space="preserve">built-in validation to verify</w:t>
      </w:r>
    </w:p>
    <w:p>
      <w:r xmlns:w="http://schemas.openxmlformats.org/wordprocessingml/2006/main">
        <w:t xml:space="preserve">Linked refresh form data</w:t>
      </w:r>
    </w:p>
    <w:p>
      <w:r xmlns:w="http://schemas.openxmlformats.org/wordprocessingml/2006/main">
        <w:t xml:space="preserve">Useful in some containers such as</w:t>
      </w:r>
    </w:p>
    <w:p>
      <w:r xmlns:w="http://schemas.openxmlformats.org/wordprocessingml/2006/main">
        <w:t xml:space="preserve">all</w:t>
      </w:r>
    </w:p>
    <w:p>
      <w:r xmlns:w="http://schemas.openxmlformats.org/wordprocessingml/2006/main">
        <w:t xml:space="preserve">If not, you need to specify</w:t>
      </w:r>
    </w:p>
    <w:p>
      <w:r xmlns:w="http://schemas.openxmlformats.org/wordprocessingml/2006/main">
        <w:t xml:space="preserve">Multilingual internal components</w:t>
      </w:r>
    </w:p>
    <w:p>
      <w:r xmlns:w="http://schemas.openxmlformats.org/wordprocessingml/2006/main">
        <w:t xml:space="preserve">false value</w:t>
      </w:r>
    </w:p>
    <w:p>
      <w:r xmlns:w="http://schemas.openxmlformats.org/wordprocessingml/2006/main">
        <w:t xml:space="preserve">when there</w:t>
      </w:r>
    </w:p>
    <w:p>
      <w:r xmlns:w="http://schemas.openxmlformats.org/wordprocessingml/2006/main">
        <w:t xml:space="preserve">Evoke the action configuration popup</w:t>
      </w:r>
    </w:p>
    <w:p>
      <w:r xmlns:w="http://schemas.openxmlformats.org/wordprocessingml/2006/main">
        <w:t xml:space="preserve">District of Deyang City</w:t>
      </w:r>
    </w:p>
    <w:p>
      <w:r xmlns:w="http://schemas.openxmlformats.org/wordprocessingml/2006/main">
        <w:t xml:space="preserve">The difference is mainly</w:t>
      </w:r>
    </w:p>
    <w:p>
      <w:r xmlns:w="http://schemas.openxmlformats.org/wordprocessingml/2006/main">
        <w:t xml:space="preserve">Dynamically update the data source of the drop-down box</w:t>
      </w:r>
    </w:p>
    <w:p>
      <w:r xmlns:w="http://schemas.openxmlformats.org/wordprocessingml/2006/main">
        <w:t xml:space="preserve">active index</w:t>
      </w:r>
    </w:p>
    <w:p>
      <w:r xmlns:w="http://schemas.openxmlformats.org/wordprocessingml/2006/main">
        <w:t xml:space="preserve">Structure description</w:t>
      </w:r>
    </w:p>
    <w:p>
      <w:r xmlns:w="http://schemas.openxmlformats.org/wordprocessingml/2006/main">
        <w:t xml:space="preserve">Additional parameters for handling refresh component actions</w:t>
      </w:r>
    </w:p>
    <w:p>
      <w:r xmlns:w="http://schemas.openxmlformats.org/wordprocessingml/2006/main">
        <w:t xml:space="preserve">The auxiliary class style has been completely upgraded</w:t>
      </w:r>
    </w:p>
    <w:p>
      <w:r xmlns:w="http://schemas.openxmlformats.org/wordprocessingml/2006/main">
        <w:t xml:space="preserve">Do not block later execution</w:t>
      </w:r>
    </w:p>
    <w:p>
      <w:r xmlns:w="http://schemas.openxmlformats.org/wordprocessingml/2006/main">
        <w:t xml:space="preserve">Whether to display the data type</w:t>
      </w:r>
    </w:p>
    <w:p>
      <w:r xmlns:w="http://schemas.openxmlformats.org/wordprocessingml/2006/main">
        <w:t xml:space="preserve">properties</w:t>
      </w:r>
    </w:p>
    <w:p>
      <w:r xmlns:w="http://schemas.openxmlformats.org/wordprocessingml/2006/main">
        <w:t xml:space="preserve">used to display a dividing line</w:t>
      </w:r>
    </w:p>
    <w:p>
      <w:r xmlns:w="http://schemas.openxmlformats.org/wordprocessingml/2006/main">
        <w:t xml:space="preserve">grade</w:t>
      </w:r>
    </w:p>
    <w:p>
      <w:r xmlns:w="http://schemas.openxmlformats.org/wordprocessingml/2006/main">
        <w:t xml:space="preserve">value satisfies</w:t>
      </w:r>
    </w:p>
    <w:p>
      <w:r xmlns:w="http://schemas.openxmlformats.org/wordprocessingml/2006/main">
        <w:t xml:space="preserve">defaults to the text</w:t>
      </w:r>
    </w:p>
    <w:p>
      <w:r xmlns:w="http://schemas.openxmlformats.org/wordprocessingml/2006/main">
        <w:t xml:space="preserve">Additional properties passed to the previewer</w:t>
      </w:r>
    </w:p>
    <w:p>
      <w:r xmlns:w="http://schemas.openxmlformats.org/wordprocessingml/2006/main">
        <w:t xml:space="preserve">the other is</w:t>
      </w:r>
    </w:p>
    <w:p>
      <w:r xmlns:w="http://schemas.openxmlformats.org/wordprocessingml/2006/main">
        <w:t xml:space="preserve">The target value can be set dynamically</w:t>
      </w:r>
    </w:p>
    <w:p>
      <w:r xmlns:w="http://schemas.openxmlformats.org/wordprocessingml/2006/main">
        <w:t xml:space="preserve">option to achieve the effect of reloading every time it is selected</w:t>
      </w:r>
    </w:p>
    <w:p>
      <w:r xmlns:w="http://schemas.openxmlformats.org/wordprocessingml/2006/main">
        <w:t xml:space="preserve">Lund County</w:t>
      </w:r>
    </w:p>
    <w:p>
      <w:r xmlns:w="http://schemas.openxmlformats.org/wordprocessingml/2006/main">
        <w:t xml:space="preserve">Gushan District</w:t>
      </w:r>
    </w:p>
    <w:p>
      <w:r xmlns:w="http://schemas.openxmlformats.org/wordprocessingml/2006/main">
        <w:t xml:space="preserve">Result prompt</w:t>
      </w:r>
    </w:p>
    <w:p>
      <w:r xmlns:w="http://schemas.openxmlformats.org/wordprocessingml/2006/main">
        <w:t xml:space="preserve">After successful submission</w:t>
      </w:r>
    </w:p>
    <w:p>
      <w:r xmlns:w="http://schemas.openxmlformats.org/wordprocessingml/2006/main">
        <w:t xml:space="preserve">only works</w:t>
      </w:r>
    </w:p>
    <w:p>
      <w:r xmlns:w="http://schemas.openxmlformats.org/wordprocessingml/2006/main">
        <w:t xml:space="preserve">hero</w:t>
      </w:r>
    </w:p>
    <w:p>
      <w:r xmlns:w="http://schemas.openxmlformats.org/wordprocessingml/2006/main">
        <w:t xml:space="preserve">Subsequent needs to support cross-page cross-browser replication</w:t>
      </w:r>
    </w:p>
    <w:p>
      <w:r xmlns:w="http://schemas.openxmlformats.org/wordprocessingml/2006/main">
        <w:t xml:space="preserve">Napo County</w:t>
      </w:r>
    </w:p>
    <w:p>
      <w:r xmlns:w="http://schemas.openxmlformats.org/wordprocessingml/2006/main">
        <w:t xml:space="preserve">Quantity per page</w:t>
      </w:r>
    </w:p>
    <w:p>
      <w:r xmlns:w="http://schemas.openxmlformats.org/wordprocessingml/2006/main">
        <w:t xml:space="preserve">sample page</w:t>
      </w:r>
    </w:p>
    <w:p>
      <w:r xmlns:w="http://schemas.openxmlformats.org/wordprocessingml/2006/main">
        <w:t xml:space="preserve">for file uploads</w:t>
      </w:r>
    </w:p>
    <w:p>
      <w:r xmlns:w="http://schemas.openxmlformats.org/wordprocessingml/2006/main">
        <w:t xml:space="preserve">date value after</w:t>
      </w:r>
    </w:p>
    <w:p>
      <w:r xmlns:w="http://schemas.openxmlformats.org/wordprocessingml/2006/main">
        <w:t xml:space="preserve">After adjusting the data structure of the selector form item</w:t>
      </w:r>
    </w:p>
    <w:p>
      <w:r xmlns:w="http://schemas.openxmlformats.org/wordprocessingml/2006/main">
        <w:t xml:space="preserve">More flexible prompt error</w:t>
      </w:r>
    </w:p>
    <w:p>
      <w:r xmlns:w="http://schemas.openxmlformats.org/wordprocessingml/2006/main">
        <w:t xml:space="preserve">The data source has changed</w:t>
      </w:r>
    </w:p>
    <w:p>
      <w:r xmlns:w="http://schemas.openxmlformats.org/wordprocessingml/2006/main">
        <w:t xml:space="preserve">Drag and drop logic</w:t>
      </w:r>
    </w:p>
    <w:p>
      <w:r xmlns:w="http://schemas.openxmlformats.org/wordprocessingml/2006/main">
        <w:t xml:space="preserve">Data addition, deletion, modification and query around the list</w:t>
      </w:r>
    </w:p>
    <w:p>
      <w:r xmlns:w="http://schemas.openxmlformats.org/wordprocessingml/2006/main">
        <w:t xml:space="preserve">A clickable filter icon is rendered to the right of the column header</w:t>
      </w:r>
    </w:p>
    <w:p>
      <w:r xmlns:w="http://schemas.openxmlformats.org/wordprocessingml/2006/main">
        <w:t xml:space="preserve">when set to</w:t>
      </w:r>
    </w:p>
    <w:p>
      <w:r xmlns:w="http://schemas.openxmlformats.org/wordprocessingml/2006/main">
        <w:t xml:space="preserve">Such</w:t>
      </w:r>
    </w:p>
    <w:p>
      <w:r xmlns:w="http://schemas.openxmlformats.org/wordprocessingml/2006/main">
        <w:t xml:space="preserve">Please choose a build method to generate components</w:t>
      </w:r>
    </w:p>
    <w:p>
      <w:r xmlns:w="http://schemas.openxmlformats.org/wordprocessingml/2006/main">
        <w:t xml:space="preserve">when the form is in horizontal mode</w:t>
      </w:r>
    </w:p>
    <w:p>
      <w:r xmlns:w="http://schemas.openxmlformats.org/wordprocessingml/2006/main">
        <w:t xml:space="preserve">expected</w:t>
      </w:r>
    </w:p>
    <w:p>
      <w:r xmlns:w="http://schemas.openxmlformats.org/wordprocessingml/2006/main">
        <w:t xml:space="preserve">Life cycle updates</w:t>
      </w:r>
    </w:p>
    <w:p>
      <w:r xmlns:w="http://schemas.openxmlformats.org/wordprocessingml/2006/main">
        <w:t xml:space="preserve">cascade selection mode</w:t>
      </w:r>
    </w:p>
    <w:p>
      <w:r xmlns:w="http://schemas.openxmlformats.org/wordprocessingml/2006/main">
        <w:t xml:space="preserve">dynamic numbers</w:t>
      </w:r>
    </w:p>
    <w:p>
      <w:r xmlns:w="http://schemas.openxmlformats.org/wordprocessingml/2006/main">
        <w:t xml:space="preserve">If the halfway verification fails, it will be terminated</w:t>
      </w:r>
    </w:p>
    <w:p>
      <w:r xmlns:w="http://schemas.openxmlformats.org/wordprocessingml/2006/main">
        <w:t xml:space="preserve">Mainly used to display data list</w:t>
      </w:r>
    </w:p>
    <w:p>
      <w:r xmlns:w="http://schemas.openxmlformats.org/wordprocessingml/2006/main">
        <w:t xml:space="preserve">Only numbers can be entered</w:t>
      </w:r>
    </w:p>
    <w:p>
      <w:r xmlns:w="http://schemas.openxmlformats.org/wordprocessingml/2006/main">
        <w:t xml:space="preserve">anchor point setting</w:t>
      </w:r>
    </w:p>
    <w:p>
      <w:r xmlns:w="http://schemas.openxmlformats.org/wordprocessingml/2006/main">
        <w:t xml:space="preserve">Weibin District</w:t>
      </w:r>
    </w:p>
    <w:p>
      <w:r xmlns:w="http://schemas.openxmlformats.org/wordprocessingml/2006/main">
        <w:t xml:space="preserve">Jiayu County</w:t>
      </w:r>
    </w:p>
    <w:p>
      <w:r xmlns:w="http://schemas.openxmlformats.org/wordprocessingml/2006/main">
        <w:t xml:space="preserve">data in</w:t>
      </w:r>
    </w:p>
    <w:p>
      <w:r xmlns:w="http://schemas.openxmlformats.org/wordprocessingml/2006/main">
        <w:t xml:space="preserve">value control expansion</w:t>
      </w:r>
    </w:p>
    <w:p>
      <w:r xmlns:w="http://schemas.openxmlformats.org/wordprocessingml/2006/main">
        <w:t xml:space="preserve">Refers</w:t>
      </w:r>
    </w:p>
    <w:p>
      <w:r xmlns:w="http://schemas.openxmlformats.org/wordprocessingml/2006/main">
        <w:t xml:space="preserve">automatically</w:t>
      </w:r>
    </w:p>
    <w:p>
      <w:r xmlns:w="http://schemas.openxmlformats.org/wordprocessingml/2006/main">
        <w:t xml:space="preserve">Show in reverse chronological order</w:t>
      </w:r>
    </w:p>
    <w:p>
      <w:r xmlns:w="http://schemas.openxmlformats.org/wordprocessingml/2006/main">
        <w:t xml:space="preserve">Polling Submission Requests</w:t>
      </w:r>
    </w:p>
    <w:p>
      <w:r xmlns:w="http://schemas.openxmlformats.org/wordprocessingml/2006/main">
        <w:t xml:space="preserve">Extract multi-select value</w:t>
      </w:r>
    </w:p>
    <w:p>
      <w:r xmlns:w="http://schemas.openxmlformats.org/wordprocessingml/2006/main">
        <w:t xml:space="preserve">package file content</w:t>
      </w:r>
    </w:p>
    <w:p>
      <w:r xmlns:w="http://schemas.openxmlformats.org/wordprocessingml/2006/main">
        <w:t xml:space="preserve">Form validation will not be triggered when the submit button is clicked or the form submission action is triggered</w:t>
      </w:r>
    </w:p>
    <w:p>
      <w:r xmlns:w="http://schemas.openxmlformats.org/wordprocessingml/2006/main">
        <w:t xml:space="preserve">Exclusive</w:t>
      </w:r>
    </w:p>
    <w:p>
      <w:r xmlns:w="http://schemas.openxmlformats.org/wordprocessingml/2006/main">
        <w:t xml:space="preserve">Honggu District</w:t>
      </w:r>
    </w:p>
    <w:p>
      <w:r xmlns:w="http://schemas.openxmlformats.org/wordprocessingml/2006/main">
        <w:t xml:space="preserve">text box group</w:t>
      </w:r>
    </w:p>
    <w:p>
      <w:r xmlns:w="http://schemas.openxmlformats.org/wordprocessingml/2006/main">
        <w:t xml:space="preserve">Right default</w:t>
      </w:r>
    </w:p>
    <w:p>
      <w:r xmlns:w="http://schemas.openxmlformats.org/wordprocessingml/2006/main">
        <w:t xml:space="preserve">The polling interface stops polling under certain conditions</w:t>
      </w:r>
    </w:p>
    <w:p>
      <w:r xmlns:w="http://schemas.openxmlformats.org/wordprocessingml/2006/main">
        <w:t xml:space="preserve">Description to the right of the title</w:t>
      </w:r>
    </w:p>
    <w:p>
      <w:r xmlns:w="http://schemas.openxmlformats.org/wordprocessingml/2006/main">
        <w:t xml:space="preserve">The data value of the same field in</w:t>
      </w:r>
    </w:p>
    <w:p>
      <w:r xmlns:w="http://schemas.openxmlformats.org/wordprocessingml/2006/main">
        <w:t xml:space="preserve">Configure Quick Edit Type</w:t>
      </w:r>
    </w:p>
    <w:p>
      <w:r xmlns:w="http://schemas.openxmlformats.org/wordprocessingml/2006/main">
        <w:t xml:space="preserve">Setting the four values is the upper</w:t>
      </w:r>
    </w:p>
    <w:p>
      <w:r xmlns:w="http://schemas.openxmlformats.org/wordprocessingml/2006/main">
        <w:t xml:space="preserve">along with</w:t>
      </w:r>
    </w:p>
    <w:p>
      <w:r xmlns:w="http://schemas.openxmlformats.org/wordprocessingml/2006/main">
        <w:t xml:space="preserve">format like</w:t>
      </w:r>
    </w:p>
    <w:p>
      <w:r xmlns:w="http://schemas.openxmlformats.org/wordprocessingml/2006/main">
        <w:t xml:space="preserve">Indicates that the test failed</w:t>
      </w:r>
    </w:p>
    <w:p>
      <w:r xmlns:w="http://schemas.openxmlformats.org/wordprocessingml/2006/main">
        <w:t xml:space="preserve">lattice collection</w:t>
      </w:r>
    </w:p>
    <w:p>
      <w:r xmlns:w="http://schemas.openxmlformats.org/wordprocessingml/2006/main">
        <w:t xml:space="preserve">Shufu County</w:t>
      </w:r>
    </w:p>
    <w:p>
      <w:r xmlns:w="http://schemas.openxmlformats.org/wordprocessingml/2006/main">
        <w:t xml:space="preserve">The above numbers</w:t>
      </w:r>
    </w:p>
    <w:p>
      <w:r xmlns:w="http://schemas.openxmlformats.org/wordprocessingml/2006/main">
        <w:t xml:space="preserve">Select all text</w:t>
      </w:r>
    </w:p>
    <w:p>
      <w:r xmlns:w="http://schemas.openxmlformats.org/wordprocessingml/2006/main">
        <w:t xml:space="preserve">Parallel support</w:t>
      </w:r>
    </w:p>
    <w:p>
      <w:r xmlns:w="http://schemas.openxmlformats.org/wordprocessingml/2006/main">
        <w:t xml:space="preserve">Supports passing data such as</w:t>
      </w:r>
    </w:p>
    <w:p>
      <w:r xmlns:w="http://schemas.openxmlformats.org/wordprocessingml/2006/main">
        <w:t xml:space="preserve">you will find the following</w:t>
      </w:r>
    </w:p>
    <w:p>
      <w:r xmlns:w="http://schemas.openxmlformats.org/wordprocessingml/2006/main">
        <w:t xml:space="preserve">users</w:t>
      </w:r>
    </w:p>
    <w:p>
      <w:r xmlns:w="http://schemas.openxmlformats.org/wordprocessingml/2006/main">
        <w:t xml:space="preserve">The content area renders a call to</w:t>
      </w:r>
    </w:p>
    <w:p>
      <w:r xmlns:w="http://schemas.openxmlformats.org/wordprocessingml/2006/main">
        <w:t xml:space="preserve">Not if enabled</w:t>
      </w:r>
    </w:p>
    <w:p>
      <w:r xmlns:w="http://schemas.openxmlformats.org/wordprocessingml/2006/main">
        <w:t xml:space="preserve">parent value</w:t>
      </w:r>
    </w:p>
    <w:p>
      <w:r xmlns:w="http://schemas.openxmlformats.org/wordprocessingml/2006/main">
        <w:t xml:space="preserve">Otherwise involves attempting to update</w:t>
      </w:r>
    </w:p>
    <w:p>
      <w:r xmlns:w="http://schemas.openxmlformats.org/wordprocessingml/2006/main">
        <w:t xml:space="preserve">depth first</w:t>
      </w:r>
    </w:p>
    <w:p>
      <w:r xmlns:w="http://schemas.openxmlformats.org/wordprocessingml/2006/main">
        <w:t xml:space="preserve">Huzhou</w:t>
      </w:r>
    </w:p>
    <w:p>
      <w:r xmlns:w="http://schemas.openxmlformats.org/wordprocessingml/2006/main">
        <w:t xml:space="preserve">this sometimes and</w:t>
      </w:r>
    </w:p>
    <w:p>
      <w:r xmlns:w="http://schemas.openxmlformats.org/wordprocessingml/2006/main">
        <w:t xml:space="preserve">modify tag name</w:t>
      </w:r>
    </w:p>
    <w:p>
      <w:r xmlns:w="http://schemas.openxmlformats.org/wordprocessingml/2006/main">
        <w:t xml:space="preserve">Whether it is a multi-selection style</w:t>
      </w:r>
    </w:p>
    <w:p>
      <w:r xmlns:w="http://schemas.openxmlformats.org/wordprocessingml/2006/main">
        <w:t xml:space="preserve">Suide County</w:t>
      </w:r>
    </w:p>
    <w:p>
      <w:r xmlns:w="http://schemas.openxmlformats.org/wordprocessingml/2006/main">
        <w:t xml:space="preserve">Maduo County</w:t>
      </w:r>
    </w:p>
    <w:p>
      <w:r xmlns:w="http://schemas.openxmlformats.org/wordprocessingml/2006/main">
        <w:t xml:space="preserve">Objects can also be configured in the form</w:t>
      </w:r>
    </w:p>
    <w:p>
      <w:r xmlns:w="http://schemas.openxmlformats.org/wordprocessingml/2006/main">
        <w:t xml:space="preserve">font size of the text</w:t>
      </w:r>
    </w:p>
    <w:p>
      <w:r xmlns:w="http://schemas.openxmlformats.org/wordprocessingml/2006/main">
        <w:t xml:space="preserve">Record the currently active subregion</w:t>
      </w:r>
    </w:p>
    <w:p>
      <w:r xmlns:w="http://schemas.openxmlformats.org/wordprocessingml/2006/main">
        <w:t xml:space="preserve">Implement conditional request interface</w:t>
      </w:r>
    </w:p>
    <w:p>
      <w:r xmlns:w="http://schemas.openxmlformats.org/wordprocessingml/2006/main">
        <w:t xml:space="preserve">is the object</w:t>
      </w:r>
    </w:p>
    <w:p>
      <w:r xmlns:w="http://schemas.openxmlformats.org/wordprocessingml/2006/main">
        <w:t xml:space="preserve">Please enter an integer number</w:t>
      </w:r>
    </w:p>
    <w:p>
      <w:r xmlns:w="http://schemas.openxmlformats.org/wordprocessingml/2006/main">
        <w:t xml:space="preserve">hide palette</w:t>
      </w:r>
    </w:p>
    <w:p>
      <w:r xmlns:w="http://schemas.openxmlformats.org/wordprocessingml/2006/main">
        <w:t xml:space="preserve">The text displayed after scanning the QR code</w:t>
      </w:r>
    </w:p>
    <w:p>
      <w:r xmlns:w="http://schemas.openxmlformats.org/wordprocessingml/2006/main">
        <w:t xml:space="preserve">But it is currently not possible</w:t>
      </w:r>
    </w:p>
    <w:p>
      <w:r xmlns:w="http://schemas.openxmlformats.org/wordprocessingml/2006/main">
        <w:t xml:space="preserve">Ning'er Hani and Yi Autonomous County</w:t>
      </w:r>
    </w:p>
    <w:p>
      <w:r xmlns:w="http://schemas.openxmlformats.org/wordprocessingml/2006/main">
        <w:t xml:space="preserve">Submit validated form data</w:t>
      </w:r>
    </w:p>
    <w:p>
      <w:r xmlns:w="http://schemas.openxmlformats.org/wordprocessingml/2006/main">
        <w:t xml:space="preserve">This method will be before rendering</w:t>
      </w:r>
    </w:p>
    <w:p>
      <w:r xmlns:w="http://schemas.openxmlformats.org/wordprocessingml/2006/main">
        <w:t xml:space="preserve">linear label</w:t>
      </w:r>
    </w:p>
    <w:p>
      <w:r xmlns:w="http://schemas.openxmlformats.org/wordprocessingml/2006/main">
        <w:t xml:space="preserve">will automatically close the current popup</w:t>
      </w:r>
    </w:p>
    <w:p>
      <w:r xmlns:w="http://schemas.openxmlformats.org/wordprocessingml/2006/main">
        <w:t xml:space="preserve">Litang County</w:t>
      </w:r>
    </w:p>
    <w:p>
      <w:r xmlns:w="http://schemas.openxmlformats.org/wordprocessingml/2006/main">
        <w:t xml:space="preserve">need special explanation</w:t>
      </w:r>
    </w:p>
    <w:p>
      <w:r xmlns:w="http://schemas.openxmlformats.org/wordprocessingml/2006/main">
        <w:t xml:space="preserve">for components</w:t>
      </w:r>
    </w:p>
    <w:p>
      <w:r xmlns:w="http://schemas.openxmlformats.org/wordprocessingml/2006/main">
        <w:t xml:space="preserve">love speed ride</w:t>
      </w:r>
    </w:p>
    <w:p>
      <w:r xmlns:w="http://schemas.openxmlformats.org/wordprocessingml/2006/main">
        <w:t xml:space="preserve">ah</w:t>
      </w:r>
    </w:p>
    <w:p>
      <w:r xmlns:w="http://schemas.openxmlformats.org/wordprocessingml/2006/main">
        <w:t xml:space="preserve">The filter section requires special handling</w:t>
      </w:r>
    </w:p>
    <w:p>
      <w:r xmlns:w="http://schemas.openxmlformats.org/wordprocessingml/2006/main">
        <w:t xml:space="preserve">Wuhai City</w:t>
      </w:r>
    </w:p>
    <w:p>
      <w:r xmlns:w="http://schemas.openxmlformats.org/wordprocessingml/2006/main">
        <w:t xml:space="preserve">Customize different steps and states</w:t>
      </w:r>
    </w:p>
    <w:p>
      <w:r xmlns:w="http://schemas.openxmlformats.org/wordprocessingml/2006/main">
        <w:t xml:space="preserve">Can be configured to override</w:t>
      </w:r>
    </w:p>
    <w:p>
      <w:r xmlns:w="http://schemas.openxmlformats.org/wordprocessingml/2006/main">
        <w:t xml:space="preserve">Henan Mongolian Autonomous County</w:t>
      </w:r>
    </w:p>
    <w:p>
      <w:r xmlns:w="http://schemas.openxmlformats.org/wordprocessingml/2006/main">
        <w:t xml:space="preserve">Wanshan District</w:t>
      </w:r>
    </w:p>
    <w:p>
      <w:r xmlns:w="http://schemas.openxmlformats.org/wordprocessingml/2006/main">
        <w:t xml:space="preserve">sometimes fail to pass</w:t>
      </w:r>
    </w:p>
    <w:p>
      <w:r xmlns:w="http://schemas.openxmlformats.org/wordprocessingml/2006/main">
        <w:t xml:space="preserve">title icon</w:t>
      </w:r>
    </w:p>
    <w:p>
      <w:r xmlns:w="http://schemas.openxmlformats.org/wordprocessingml/2006/main">
        <w:t xml:space="preserve">variable configuration</w:t>
      </w:r>
    </w:p>
    <w:p>
      <w:r xmlns:w="http://schemas.openxmlformats.org/wordprocessingml/2006/main">
        <w:t xml:space="preserve">Yuelu District</w:t>
      </w:r>
    </w:p>
    <w:p>
      <w:r xmlns:w="http://schemas.openxmlformats.org/wordprocessingml/2006/main">
        <w:t xml:space="preserve">References</w:t>
      </w:r>
    </w:p>
    <w:p>
      <w:r xmlns:w="http://schemas.openxmlformats.org/wordprocessingml/2006/main">
        <w:t xml:space="preserve">Whether the top level allows modification of the type</w:t>
      </w:r>
    </w:p>
    <w:p>
      <w:r xmlns:w="http://schemas.openxmlformats.org/wordprocessingml/2006/main">
        <w:t xml:space="preserve">destroy</w:t>
      </w:r>
    </w:p>
    <w:p>
      <w:r xmlns:w="http://schemas.openxmlformats.org/wordprocessingml/2006/main">
        <w:t xml:space="preserve">Do not display error messages</w:t>
      </w:r>
    </w:p>
    <w:p>
      <w:r xmlns:w="http://schemas.openxmlformats.org/wordprocessingml/2006/main">
        <w:t xml:space="preserve">Whether to open the old action configuration entry</w:t>
      </w:r>
    </w:p>
    <w:p>
      <w:r xmlns:w="http://schemas.openxmlformats.org/wordprocessingml/2006/main">
        <w:t xml:space="preserve">The parent node defaults to</w:t>
      </w:r>
    </w:p>
    <w:p>
      <w:r xmlns:w="http://schemas.openxmlformats.org/wordprocessingml/2006/main">
        <w:t xml:space="preserve">Changzhi Township</w:t>
      </w:r>
    </w:p>
    <w:p>
      <w:r xmlns:w="http://schemas.openxmlformats.org/wordprocessingml/2006/main">
        <w:t xml:space="preserve">Then do the previous part</w:t>
      </w:r>
    </w:p>
    <w:p>
      <w:r xmlns:w="http://schemas.openxmlformats.org/wordprocessingml/2006/main">
        <w:t xml:space="preserve">Xinhua District</w:t>
      </w:r>
    </w:p>
    <w:p>
      <w:r xmlns:w="http://schemas.openxmlformats.org/wordprocessingml/2006/main">
        <w:t xml:space="preserve">can play infinitely</w:t>
      </w:r>
    </w:p>
    <w:p>
      <w:r xmlns:w="http://schemas.openxmlformats.org/wordprocessingml/2006/main">
        <w:t xml:space="preserve">enter</w:t>
      </w:r>
    </w:p>
    <w:p>
      <w:r xmlns:w="http://schemas.openxmlformats.org/wordprocessingml/2006/main">
        <w:t xml:space="preserve">selected by default</w:t>
      </w:r>
    </w:p>
    <w:p>
      <w:r xmlns:w="http://schemas.openxmlformats.org/wordprocessingml/2006/main">
        <w:t xml:space="preserve">priority</w:t>
      </w:r>
    </w:p>
    <w:p>
      <w:r xmlns:w="http://schemas.openxmlformats.org/wordprocessingml/2006/main">
        <w:t xml:space="preserve">Markup is loading</w:t>
      </w:r>
    </w:p>
    <w:p>
      <w:r xmlns:w="http://schemas.openxmlformats.org/wordprocessingml/2006/main">
        <w:t xml:space="preserve">This property is not exposed</w:t>
      </w:r>
    </w:p>
    <w:p>
      <w:r xmlns:w="http://schemas.openxmlformats.org/wordprocessingml/2006/main">
        <w:t xml:space="preserve">Input box of matrix type</w:t>
      </w:r>
    </w:p>
    <w:p>
      <w:r xmlns:w="http://schemas.openxmlformats.org/wordprocessingml/2006/main">
        <w:t xml:space="preserve">Start column width adjustment</w:t>
      </w:r>
    </w:p>
    <w:p>
      <w:r xmlns:w="http://schemas.openxmlformats.org/wordprocessingml/2006/main">
        <w:t xml:space="preserve">and closed as</w:t>
      </w:r>
    </w:p>
    <w:p>
      <w:r xmlns:w="http://schemas.openxmlformats.org/wordprocessingml/2006/main">
        <w:t xml:space="preserve">why</w:t>
      </w:r>
    </w:p>
    <w:p>
      <w:r xmlns:w="http://schemas.openxmlformats.org/wordprocessingml/2006/main">
        <w:t xml:space="preserve">Cut the currently selected element</w:t>
      </w:r>
    </w:p>
    <w:p>
      <w:r xmlns:w="http://schemas.openxmlformats.org/wordprocessingml/2006/main">
        <w:t xml:space="preserve">Enter any value in the input box to query and find the result</w:t>
      </w:r>
    </w:p>
    <w:p>
      <w:r xmlns:w="http://schemas.openxmlformats.org/wordprocessingml/2006/main">
        <w:t xml:space="preserve">it will assign a color based on the data</w:t>
      </w:r>
    </w:p>
    <w:p>
      <w:r xmlns:w="http://schemas.openxmlformats.org/wordprocessingml/2006/main">
        <w:t xml:space="preserve">Plus</w:t>
      </w:r>
    </w:p>
    <w:p>
      <w:r xmlns:w="http://schemas.openxmlformats.org/wordprocessingml/2006/main">
        <w:t xml:space="preserve">icon max width ratio</w:t>
      </w:r>
    </w:p>
    <w:p>
      <w:r xmlns:w="http://schemas.openxmlformats.org/wordprocessingml/2006/main">
        <w:t xml:space="preserve">View the static display of form items</w:t>
      </w:r>
    </w:p>
    <w:p>
      <w:r xmlns:w="http://schemas.openxmlformats.org/wordprocessingml/2006/main">
        <w:t xml:space="preserve">Value Format Description</w:t>
      </w:r>
    </w:p>
    <w:p>
      <w:r xmlns:w="http://schemas.openxmlformats.org/wordprocessingml/2006/main">
        <w:t xml:space="preserve">Results can be sorted by drag and drop</w:t>
      </w:r>
    </w:p>
    <w:p>
      <w:r xmlns:w="http://schemas.openxmlformats.org/wordprocessingml/2006/main">
        <w:t xml:space="preserve">Collect visible directions</w:t>
      </w:r>
    </w:p>
    <w:p>
      <w:r xmlns:w="http://schemas.openxmlformats.org/wordprocessingml/2006/main">
        <w:t xml:space="preserve">Mulan County</w:t>
      </w:r>
    </w:p>
    <w:p>
      <w:r xmlns:w="http://schemas.openxmlformats.org/wordprocessingml/2006/main">
        <w:t xml:space="preserve">the two cannot coexist</w:t>
      </w:r>
    </w:p>
    <w:p>
      <w:r xmlns:w="http://schemas.openxmlformats.org/wordprocessingml/2006/main">
        <w:t xml:space="preserve">Additional correspondence</w:t>
      </w:r>
    </w:p>
    <w:p>
      <w:r xmlns:w="http://schemas.openxmlformats.org/wordprocessingml/2006/main">
        <w:t xml:space="preserve">notification</w:t>
      </w:r>
    </w:p>
    <w:p>
      <w:r xmlns:w="http://schemas.openxmlformats.org/wordprocessingml/2006/main">
        <w:t xml:space="preserve">Pull option data</w:t>
      </w:r>
    </w:p>
    <w:p>
      <w:r xmlns:w="http://schemas.openxmlformats.org/wordprocessingml/2006/main">
        <w:t xml:space="preserve">Otherwise, the interface request will be triggered multiple times</w:t>
      </w:r>
    </w:p>
    <w:p>
      <w:r xmlns:w="http://schemas.openxmlformats.org/wordprocessingml/2006/main">
        <w:t xml:space="preserve">Trigger the popup to cancel the action</w:t>
      </w:r>
    </w:p>
    <w:p>
      <w:r xmlns:w="http://schemas.openxmlformats.org/wordprocessingml/2006/main">
        <w:t xml:space="preserve">The image has a default placeholder</w:t>
      </w:r>
    </w:p>
    <w:p>
      <w:r xmlns:w="http://schemas.openxmlformats.org/wordprocessingml/2006/main">
        <w:t xml:space="preserve">definition into</w:t>
      </w:r>
    </w:p>
    <w:p>
      <w:r xmlns:w="http://schemas.openxmlformats.org/wordprocessingml/2006/main">
        <w:t xml:space="preserve">Can no longer take effect dynamically</w:t>
      </w:r>
    </w:p>
    <w:p>
      <w:r xmlns:w="http://schemas.openxmlformats.org/wordprocessingml/2006/main">
        <w:t xml:space="preserve">system hint</w:t>
      </w:r>
    </w:p>
    <w:p>
      <w:r xmlns:w="http://schemas.openxmlformats.org/wordprocessingml/2006/main">
        <w:t xml:space="preserve">millisecond timestamp</w:t>
      </w:r>
    </w:p>
    <w:p>
      <w:r xmlns:w="http://schemas.openxmlformats.org/wordprocessingml/2006/main">
        <w:t xml:space="preserve">Inside Baidu</w:t>
      </w:r>
    </w:p>
    <w:p>
      <w:r xmlns:w="http://schemas.openxmlformats.org/wordprocessingml/2006/main">
        <w:t xml:space="preserve">Sub-configuration item wrapper container</w:t>
      </w:r>
    </w:p>
    <w:p>
      <w:r xmlns:w="http://schemas.openxmlformats.org/wordprocessingml/2006/main">
        <w:t xml:space="preserve">Mouse click</w:t>
      </w:r>
    </w:p>
    <w:p>
      <w:r xmlns:w="http://schemas.openxmlformats.org/wordprocessingml/2006/main">
        <w:t xml:space="preserve">In addition to the preceding width and alignment</w:t>
      </w:r>
    </w:p>
    <w:p>
      <w:r xmlns:w="http://schemas.openxmlformats.org/wordprocessingml/2006/main">
        <w:t xml:space="preserve">column container renderer</w:t>
      </w:r>
    </w:p>
    <w:p>
      <w:r xmlns:w="http://schemas.openxmlformats.org/wordprocessingml/2006/main">
        <w:t xml:space="preserve">s component</w:t>
      </w:r>
    </w:p>
    <w:p>
      <w:r xmlns:w="http://schemas.openxmlformats.org/wordprocessingml/2006/main">
        <w:t xml:space="preserve">parcel container</w:t>
      </w:r>
    </w:p>
    <w:p>
      <w:r xmlns:w="http://schemas.openxmlformats.org/wordprocessingml/2006/main">
        <w:t xml:space="preserve">Accuracy</w:t>
      </w:r>
    </w:p>
    <w:p>
      <w:r xmlns:w="http://schemas.openxmlformats.org/wordprocessingml/2006/main">
        <w:t xml:space="preserve">Xinhua District</w:t>
      </w:r>
    </w:p>
    <w:p>
      <w:r xmlns:w="http://schemas.openxmlformats.org/wordprocessingml/2006/main">
        <w:t xml:space="preserve">Hepu County</w:t>
      </w:r>
    </w:p>
    <w:p>
      <w:r xmlns:w="http://schemas.openxmlformats.org/wordprocessingml/2006/main">
        <w:t xml:space="preserve">Whether to search immediately</w:t>
      </w:r>
    </w:p>
    <w:p>
      <w:r xmlns:w="http://schemas.openxmlformats.org/wordprocessingml/2006/main">
        <w:t xml:space="preserve">Component single row click event</w:t>
      </w:r>
    </w:p>
    <w:p>
      <w:r xmlns:w="http://schemas.openxmlformats.org/wordprocessingml/2006/main">
        <w:t xml:space="preserve">Align width to right</w:t>
      </w:r>
    </w:p>
    <w:p>
      <w:r xmlns:w="http://schemas.openxmlformats.org/wordprocessingml/2006/main">
        <w:t xml:space="preserve">There are three components inside the form</w:t>
      </w:r>
    </w:p>
    <w:p>
      <w:r xmlns:w="http://schemas.openxmlformats.org/wordprocessingml/2006/main">
        <w:t xml:space="preserve">Event data first</w:t>
      </w:r>
    </w:p>
    <w:p>
      <w:r xmlns:w="http://schemas.openxmlformats.org/wordprocessingml/2006/main">
        <w:t xml:space="preserve">There are actually many types of</w:t>
      </w:r>
    </w:p>
    <w:p>
      <w:r xmlns:w="http://schemas.openxmlformats.org/wordprocessingml/2006/main">
        <w:t xml:space="preserve">Placeholder for empty values</w:t>
      </w:r>
    </w:p>
    <w:p>
      <w:r xmlns:w="http://schemas.openxmlformats.org/wordprocessingml/2006/main">
        <w:t xml:space="preserve">fold</w:t>
      </w:r>
    </w:p>
    <w:p>
      <w:r xmlns:w="http://schemas.openxmlformats.org/wordprocessingml/2006/main">
        <w:t xml:space="preserve">wrapped up</w:t>
      </w:r>
    </w:p>
    <w:p>
      <w:r xmlns:w="http://schemas.openxmlformats.org/wordprocessingml/2006/main">
        <w:t xml:space="preserve">Heqing County</w:t>
      </w:r>
    </w:p>
    <w:p>
      <w:r xmlns:w="http://schemas.openxmlformats.org/wordprocessingml/2006/main">
        <w:t xml:space="preserve">Collapse submenu</w:t>
      </w:r>
    </w:p>
    <w:p>
      <w:r xmlns:w="http://schemas.openxmlformats.org/wordprocessingml/2006/main">
        <w:t xml:space="preserve">Total number of records deleted</w:t>
      </w:r>
    </w:p>
    <w:p>
      <w:r xmlns:w="http://schemas.openxmlformats.org/wordprocessingml/2006/main">
        <w:t xml:space="preserve">Huarong County</w:t>
      </w:r>
    </w:p>
    <w:p>
      <w:r xmlns:w="http://schemas.openxmlformats.org/wordprocessingml/2006/main">
        <w:t xml:space="preserve">The component is configured with</w:t>
      </w:r>
    </w:p>
    <w:p>
      <w:r xmlns:w="http://schemas.openxmlformats.org/wordprocessingml/2006/main">
        <w:t xml:space="preserve">State detection interface</w:t>
      </w:r>
    </w:p>
    <w:p>
      <w:r xmlns:w="http://schemas.openxmlformats.org/wordprocessingml/2006/main">
        <w:t xml:space="preserve">will submit</w:t>
      </w:r>
    </w:p>
    <w:p>
      <w:r xmlns:w="http://schemas.openxmlformats.org/wordprocessingml/2006/main">
        <w:t xml:space="preserve">Supported languages include</w:t>
      </w:r>
    </w:p>
    <w:p>
      <w:r xmlns:w="http://schemas.openxmlformats.org/wordprocessingml/2006/main">
        <w:t xml:space="preserve">Dongqu Jiedao</w:t>
      </w:r>
    </w:p>
    <w:p>
      <w:r xmlns:w="http://schemas.openxmlformats.org/wordprocessingml/2006/main">
        <w:t xml:space="preserve">Specify the target component</w:t>
      </w:r>
    </w:p>
    <w:p>
      <w:r xmlns:w="http://schemas.openxmlformats.org/wordprocessingml/2006/main">
        <w:t xml:space="preserve">Waipu District</w:t>
      </w:r>
    </w:p>
    <w:p>
      <w:r xmlns:w="http://schemas.openxmlformats.org/wordprocessingml/2006/main">
        <w:t xml:space="preserve">Say all fields reset</w:t>
      </w:r>
    </w:p>
    <w:p>
      <w:r xmlns:w="http://schemas.openxmlformats.org/wordprocessingml/2006/main">
        <w:t xml:space="preserve">normal string type</w:t>
      </w:r>
    </w:p>
    <w:p>
      <w:r xmlns:w="http://schemas.openxmlformats.org/wordprocessingml/2006/main">
        <w:t xml:space="preserve">Need to change to confirmation mode</w:t>
      </w:r>
    </w:p>
    <w:p>
      <w:r xmlns:w="http://schemas.openxmlformats.org/wordprocessingml/2006/main">
        <w:t xml:space="preserve">Restricted range</w:t>
      </w:r>
    </w:p>
    <w:p>
      <w:r xmlns:w="http://schemas.openxmlformats.org/wordprocessingml/2006/main">
        <w:t xml:space="preserve">Nanzhao County</w:t>
      </w:r>
    </w:p>
    <w:p>
      <w:r xmlns:w="http://schemas.openxmlformats.org/wordprocessingml/2006/main">
        <w:t xml:space="preserve">Xinjiang County</w:t>
      </w:r>
    </w:p>
    <w:p>
      <w:r xmlns:w="http://schemas.openxmlformats.org/wordprocessingml/2006/main">
        <w:t xml:space="preserve">The most complex pages have more than</w:t>
      </w:r>
    </w:p>
    <w:p>
      <w:r xmlns:w="http://schemas.openxmlformats.org/wordprocessingml/2006/main">
        <w:t xml:space="preserve">form validation</w:t>
      </w:r>
    </w:p>
    <w:p>
      <w:r xmlns:w="http://schemas.openxmlformats.org/wordprocessingml/2006/main">
        <w:t xml:space="preserve">First try to get data from the context</w:t>
      </w:r>
    </w:p>
    <w:p>
      <w:r xmlns:w="http://schemas.openxmlformats.org/wordprocessingml/2006/main">
        <w:t xml:space="preserve">Luoyuan County</w:t>
      </w:r>
    </w:p>
    <w:p>
      <w:r xmlns:w="http://schemas.openxmlformats.org/wordprocessingml/2006/main">
        <w:t xml:space="preserve">No commercial version features</w:t>
      </w:r>
    </w:p>
    <w:p>
      <w:r xmlns:w="http://schemas.openxmlformats.org/wordprocessingml/2006/main">
        <w:t xml:space="preserve">Please use a simple and clear text to describe your idea is related to a problem</w:t>
      </w:r>
    </w:p>
    <w:p>
      <w:r xmlns:w="http://schemas.openxmlformats.org/wordprocessingml/2006/main">
        <w:t xml:space="preserve">will not work</w:t>
      </w:r>
    </w:p>
    <w:p>
      <w:r xmlns:w="http://schemas.openxmlformats.org/wordprocessingml/2006/main">
        <w:t xml:space="preserve">by setting</w:t>
      </w:r>
    </w:p>
    <w:p>
      <w:r xmlns:w="http://schemas.openxmlformats.org/wordprocessingml/2006/main">
        <w:t xml:space="preserve">Whether to remove attributes</w:t>
      </w:r>
    </w:p>
    <w:p>
      <w:r xmlns:w="http://schemas.openxmlformats.org/wordprocessingml/2006/main">
        <w:t xml:space="preserve">Shanghe County</w:t>
      </w:r>
    </w:p>
    <w:p>
      <w:r xmlns:w="http://schemas.openxmlformats.org/wordprocessingml/2006/main">
        <w:t xml:space="preserve">Drag and drop is over</w:t>
      </w:r>
    </w:p>
    <w:p>
      <w:r xmlns:w="http://schemas.openxmlformats.org/wordprocessingml/2006/main">
        <w:t xml:space="preserve">reusable components</w:t>
      </w:r>
    </w:p>
    <w:p>
      <w:r xmlns:w="http://schemas.openxmlformats.org/wordprocessingml/2006/main">
        <w:t xml:space="preserve">You have not created any instances</w:t>
      </w:r>
    </w:p>
    <w:p>
      <w:r xmlns:w="http://schemas.openxmlformats.org/wordprocessingml/2006/main">
        <w:t xml:space="preserve">Beidaihe District</w:t>
      </w:r>
    </w:p>
    <w:p>
      <w:r xmlns:w="http://schemas.openxmlformats.org/wordprocessingml/2006/main">
        <w:t xml:space="preserve">Hello</w:t>
      </w:r>
    </w:p>
    <w:p>
      <w:r xmlns:w="http://schemas.openxmlformats.org/wordprocessingml/2006/main">
        <w:t xml:space="preserve">Default selection option first value</w:t>
      </w:r>
    </w:p>
    <w:p>
      <w:r xmlns:w="http://schemas.openxmlformats.org/wordprocessingml/2006/main">
        <w:t xml:space="preserve">display of information such as</w:t>
      </w:r>
    </w:p>
    <w:p>
      <w:r xmlns:w="http://schemas.openxmlformats.org/wordprocessingml/2006/main">
        <w:t xml:space="preserve">There is a preview node</w:t>
      </w:r>
    </w:p>
    <w:p>
      <w:r xmlns:w="http://schemas.openxmlformats.org/wordprocessingml/2006/main">
        <w:t xml:space="preserve">icon field</w:t>
      </w:r>
    </w:p>
    <w:p>
      <w:r xmlns:w="http://schemas.openxmlformats.org/wordprocessingml/2006/main">
        <w:t xml:space="preserve">I don't know why it doesn't work though</w:t>
      </w:r>
    </w:p>
    <w:p>
      <w:r xmlns:w="http://schemas.openxmlformats.org/wordprocessingml/2006/main">
        <w:t xml:space="preserve">Kuitun City</w:t>
      </w:r>
    </w:p>
    <w:p>
      <w:r xmlns:w="http://schemas.openxmlformats.org/wordprocessingml/2006/main">
        <w:t xml:space="preserve">search panel</w:t>
      </w:r>
    </w:p>
    <w:p>
      <w:r xmlns:w="http://schemas.openxmlformats.org/wordprocessingml/2006/main">
        <w:t xml:space="preserve">to close</w:t>
      </w:r>
    </w:p>
    <w:p>
      <w:r xmlns:w="http://schemas.openxmlformats.org/wordprocessingml/2006/main">
        <w:t xml:space="preserve">Edit badge</w:t>
      </w:r>
    </w:p>
    <w:p>
      <w:r xmlns:w="http://schemas.openxmlformats.org/wordprocessingml/2006/main">
        <w:t xml:space="preserve">Pukou District</w:t>
      </w:r>
    </w:p>
    <w:p>
      <w:r xmlns:w="http://schemas.openxmlformats.org/wordprocessingml/2006/main">
        <w:t xml:space="preserve">content height</w:t>
      </w:r>
    </w:p>
    <w:p>
      <w:r xmlns:w="http://schemas.openxmlformats.org/wordprocessingml/2006/main">
        <w:t xml:space="preserve">Display in the form</w:t>
      </w:r>
    </w:p>
    <w:p>
      <w:r xmlns:w="http://schemas.openxmlformats.org/wordprocessingml/2006/main">
        <w:t xml:space="preserve">The class name of the outer layer of the bullet box</w:t>
      </w:r>
    </w:p>
    <w:p>
      <w:r xmlns:w="http://schemas.openxmlformats.org/wordprocessingml/2006/main">
        <w:t xml:space="preserve">arrow function</w:t>
      </w:r>
    </w:p>
    <w:p>
      <w:r xmlns:w="http://schemas.openxmlformats.org/wordprocessingml/2006/main">
        <w:t xml:space="preserve">For non-built-in content, please select it in the preview area and edit it</w:t>
      </w:r>
    </w:p>
    <w:p>
      <w:r xmlns:w="http://schemas.openxmlformats.org/wordprocessingml/2006/main">
        <w:t xml:space="preserve">The form is initially submitted once</w:t>
      </w:r>
    </w:p>
    <w:p>
      <w:r xmlns:w="http://schemas.openxmlformats.org/wordprocessingml/2006/main">
        <w:t xml:space="preserve">just prompt</w:t>
      </w:r>
    </w:p>
    <w:p>
      <w:r xmlns:w="http://schemas.openxmlformats.org/wordprocessingml/2006/main">
        <w:t xml:space="preserve">Modify component state</w:t>
      </w:r>
    </w:p>
    <w:p>
      <w:r xmlns:w="http://schemas.openxmlformats.org/wordprocessingml/2006/main">
        <w:t xml:space="preserve">You can also customize copywriting and buttons such as</w:t>
      </w:r>
    </w:p>
    <w:p>
      <w:r xmlns:w="http://schemas.openxmlformats.org/wordprocessingml/2006/main">
        <w:t xml:space="preserve">is the value of the component</w:t>
      </w:r>
    </w:p>
    <w:p>
      <w:r xmlns:w="http://schemas.openxmlformats.org/wordprocessingml/2006/main">
        <w:t xml:space="preserve">Because there is an error in the official</w:t>
      </w:r>
    </w:p>
    <w:p>
      <w:r xmlns:w="http://schemas.openxmlformats.org/wordprocessingml/2006/main">
        <w:t xml:space="preserve">will be</w:t>
      </w:r>
    </w:p>
    <w:p>
      <w:r xmlns:w="http://schemas.openxmlformats.org/wordprocessingml/2006/main">
        <w:t xml:space="preserve">In the above example we give</w:t>
      </w:r>
    </w:p>
    <w:p>
      <w:r xmlns:w="http://schemas.openxmlformats.org/wordprocessingml/2006/main">
        <w:t xml:space="preserve">if still error</w:t>
      </w:r>
    </w:p>
    <w:p>
      <w:r xmlns:w="http://schemas.openxmlformats.org/wordprocessingml/2006/main">
        <w:t xml:space="preserve">Guangrao County</w:t>
      </w:r>
    </w:p>
    <w:p>
      <w:r xmlns:w="http://schemas.openxmlformats.org/wordprocessingml/2006/main">
        <w:t xml:space="preserve">bind field name</w:t>
      </w:r>
    </w:p>
    <w:p>
      <w:r xmlns:w="http://schemas.openxmlformats.org/wordprocessingml/2006/main">
        <w:t xml:space="preserve">instead of setting</w:t>
      </w:r>
    </w:p>
    <w:p>
      <w:r xmlns:w="http://schemas.openxmlformats.org/wordprocessingml/2006/main">
        <w:t xml:space="preserve">to obtain the above information</w:t>
      </w:r>
    </w:p>
    <w:p>
      <w:r xmlns:w="http://schemas.openxmlformats.org/wordprocessingml/2006/main">
        <w:t xml:space="preserve">Distance from the right side of the container</w:t>
      </w:r>
    </w:p>
    <w:p>
      <w:r xmlns:w="http://schemas.openxmlformats.org/wordprocessingml/2006/main">
        <w:t xml:space="preserve">Fengquan District</w:t>
      </w:r>
    </w:p>
    <w:p>
      <w:r xmlns:w="http://schemas.openxmlformats.org/wordprocessingml/2006/main">
        <w:t xml:space="preserve">Layout capability improvement</w:t>
      </w:r>
    </w:p>
    <w:p>
      <w:r xmlns:w="http://schemas.openxmlformats.org/wordprocessingml/2006/main">
        <w:t xml:space="preserve">at the beginning</w:t>
      </w:r>
    </w:p>
    <w:p>
      <w:r xmlns:w="http://schemas.openxmlformats.org/wordprocessingml/2006/main">
        <w:t xml:space="preserve">The name of the form item that needs to be linked</w:t>
      </w:r>
    </w:p>
    <w:p>
      <w:r xmlns:w="http://schemas.openxmlformats.org/wordprocessingml/2006/main">
        <w:t xml:space="preserve">new interface</w:t>
      </w:r>
    </w:p>
    <w:p>
      <w:r xmlns:w="http://schemas.openxmlformats.org/wordprocessingml/2006/main">
        <w:t xml:space="preserve">square root</w:t>
      </w:r>
    </w:p>
    <w:p>
      <w:r xmlns:w="http://schemas.openxmlformats.org/wordprocessingml/2006/main">
        <w:t xml:space="preserve">into the data field</w:t>
      </w:r>
    </w:p>
    <w:p>
      <w:r xmlns:w="http://schemas.openxmlformats.org/wordprocessingml/2006/main">
        <w:t xml:space="preserve">subject prefix</w:t>
      </w:r>
    </w:p>
    <w:p>
      <w:r xmlns:w="http://schemas.openxmlformats.org/wordprocessingml/2006/main">
        <w:t xml:space="preserve">Configure container button</w:t>
      </w:r>
    </w:p>
    <w:p>
      <w:r xmlns:w="http://schemas.openxmlformats.org/wordprocessingml/2006/main">
        <w:t xml:space="preserve">and</w:t>
      </w:r>
    </w:p>
    <w:p>
      <w:r xmlns:w="http://schemas.openxmlformats.org/wordprocessingml/2006/main">
        <w:t xml:space="preserve">column level</w:t>
      </w:r>
    </w:p>
    <w:p>
      <w:r xmlns:w="http://schemas.openxmlformats.org/wordprocessingml/2006/main">
        <w:t xml:space="preserve">When a node is selected</w:t>
      </w:r>
    </w:p>
    <w:p>
      <w:r xmlns:w="http://schemas.openxmlformats.org/wordprocessingml/2006/main">
        <w:t xml:space="preserve">Return the error message of a form item</w:t>
      </w:r>
    </w:p>
    <w:p>
      <w:r xmlns:w="http://schemas.openxmlformats.org/wordprocessingml/2006/main">
        <w:t xml:space="preserve">Drag picture here</w:t>
      </w:r>
    </w:p>
    <w:p>
      <w:r xmlns:w="http://schemas.openxmlformats.org/wordprocessingml/2006/main">
        <w:t xml:space="preserve">Support for getting variable values from data fields</w:t>
      </w:r>
    </w:p>
    <w:p>
      <w:r xmlns:w="http://schemas.openxmlformats.org/wordprocessingml/2006/main">
        <w:t xml:space="preserve">option value</w:t>
      </w:r>
    </w:p>
    <w:p>
      <w:r xmlns:w="http://schemas.openxmlformats.org/wordprocessingml/2006/main">
        <w:t xml:space="preserve">Jianghan District</w:t>
      </w:r>
    </w:p>
    <w:p>
      <w:r xmlns:w="http://schemas.openxmlformats.org/wordprocessingml/2006/main">
        <w:t xml:space="preserve">Configurable whether to select region or city</w:t>
      </w:r>
    </w:p>
    <w:p>
      <w:r xmlns:w="http://schemas.openxmlformats.org/wordprocessingml/2006/main">
        <w:t xml:space="preserve">field open</w:t>
      </w:r>
    </w:p>
    <w:p>
      <w:r xmlns:w="http://schemas.openxmlformats.org/wordprocessingml/2006/main">
        <w:t xml:space="preserve">Send the data field to the target component</w:t>
      </w:r>
    </w:p>
    <w:p>
      <w:r xmlns:w="http://schemas.openxmlformats.org/wordprocessingml/2006/main">
        <w:t xml:space="preserve">The current data domain variable can be obtained through data mapping</w:t>
      </w:r>
    </w:p>
    <w:p>
      <w:r xmlns:w="http://schemas.openxmlformats.org/wordprocessingml/2006/main">
        <w:t xml:space="preserve">or a string template</w:t>
      </w:r>
    </w:p>
    <w:p>
      <w:r xmlns:w="http://schemas.openxmlformats.org/wordprocessingml/2006/main">
        <w:t xml:space="preserve">Other extended component actions</w:t>
      </w:r>
    </w:p>
    <w:p>
      <w:r xmlns:w="http://schemas.openxmlformats.org/wordprocessingml/2006/main">
        <w:t xml:space="preserve">The key you entered is</w:t>
      </w:r>
    </w:p>
    <w:p>
      <w:r xmlns:w="http://schemas.openxmlformats.org/wordprocessingml/2006/main">
        <w:t xml:space="preserve">Dehua County</w:t>
      </w:r>
    </w:p>
    <w:p>
      <w:r xmlns:w="http://schemas.openxmlformats.org/wordprocessingml/2006/main">
        <w:t xml:space="preserve">If used in</w:t>
      </w:r>
    </w:p>
    <w:p>
      <w:r xmlns:w="http://schemas.openxmlformats.org/wordprocessingml/2006/main">
        <w:t xml:space="preserve">Fragments add new elements</w:t>
      </w:r>
    </w:p>
    <w:p>
      <w:r xmlns:w="http://schemas.openxmlformats.org/wordprocessingml/2006/main">
        <w:t xml:space="preserve">To achieve your own custom needs</w:t>
      </w:r>
    </w:p>
    <w:p>
      <w:r xmlns:w="http://schemas.openxmlformats.org/wordprocessingml/2006/main">
        <w:t xml:space="preserve">just need to see</w:t>
      </w:r>
    </w:p>
    <w:p>
      <w:r xmlns:w="http://schemas.openxmlformats.org/wordprocessingml/2006/main">
        <w:t xml:space="preserve">template mode</w:t>
      </w:r>
    </w:p>
    <w:p>
      <w:r xmlns:w="http://schemas.openxmlformats.org/wordprocessingml/2006/main">
        <w:t xml:space="preserve">records modified content</w:t>
      </w:r>
    </w:p>
    <w:p>
      <w:r xmlns:w="http://schemas.openxmlformats.org/wordprocessingml/2006/main">
        <w:t xml:space="preserve">I haven't seen other components in this mode. I don't know if it will be allowed in the future.</w:t>
      </w:r>
    </w:p>
    <w:p>
      <w:r xmlns:w="http://schemas.openxmlformats.org/wordprocessingml/2006/main">
        <w:t xml:space="preserve">form data</w:t>
      </w:r>
    </w:p>
    <w:p>
      <w:r xmlns:w="http://schemas.openxmlformats.org/wordprocessingml/2006/main">
        <w:t xml:space="preserve">like this area</w:t>
      </w:r>
    </w:p>
    <w:p>
      <w:r xmlns:w="http://schemas.openxmlformats.org/wordprocessingml/2006/main">
        <w:t xml:space="preserve">itself has changed</w:t>
      </w:r>
    </w:p>
    <w:p>
      <w:r xmlns:w="http://schemas.openxmlformats.org/wordprocessingml/2006/main">
        <w:t xml:space="preserve">The type field comes after</w:t>
      </w:r>
    </w:p>
    <w:p>
      <w:r xmlns:w="http://schemas.openxmlformats.org/wordprocessingml/2006/main">
        <w:t xml:space="preserve">bracket wrap</w:t>
      </w:r>
    </w:p>
    <w:p>
      <w:r xmlns:w="http://schemas.openxmlformats.org/wordprocessingml/2006/main">
        <w:t xml:space="preserve">for recording existing</w:t>
      </w:r>
    </w:p>
    <w:p>
      <w:r xmlns:w="http://schemas.openxmlformats.org/wordprocessingml/2006/main">
        <w:t xml:space="preserve">the alignment of</w:t>
      </w:r>
    </w:p>
    <w:p>
      <w:r xmlns:w="http://schemas.openxmlformats.org/wordprocessingml/2006/main">
        <w:t xml:space="preserve">will pass this property</w:t>
      </w:r>
    </w:p>
    <w:p>
      <w:r xmlns:w="http://schemas.openxmlformats.org/wordprocessingml/2006/main">
        <w:t xml:space="preserve">Expressions chapter</w:t>
      </w:r>
    </w:p>
    <w:p>
      <w:r xmlns:w="http://schemas.openxmlformats.org/wordprocessingml/2006/main">
        <w:t xml:space="preserve">Changning District</w:t>
      </w:r>
    </w:p>
    <w:p>
      <w:r xmlns:w="http://schemas.openxmlformats.org/wordprocessingml/2006/main">
        <w:t xml:space="preserve">when single selection</w:t>
      </w:r>
    </w:p>
    <w:p>
      <w:r xmlns:w="http://schemas.openxmlformats.org/wordprocessingml/2006/main">
        <w:t xml:space="preserve">Whether to pull initially</w:t>
      </w:r>
    </w:p>
    <w:p>
      <w:r xmlns:w="http://schemas.openxmlformats.org/wordprocessingml/2006/main">
        <w:t xml:space="preserve">load more data</w:t>
      </w:r>
    </w:p>
    <w:p>
      <w:r xmlns:w="http://schemas.openxmlformats.org/wordprocessingml/2006/main">
        <w:t xml:space="preserve">otherwise not equal</w:t>
      </w:r>
    </w:p>
    <w:p>
      <w:r xmlns:w="http://schemas.openxmlformats.org/wordprocessingml/2006/main">
        <w:t xml:space="preserve">button</w:t>
      </w:r>
    </w:p>
    <w:p>
      <w:r xmlns:w="http://schemas.openxmlformats.org/wordprocessingml/2006/main">
        <w:t xml:space="preserve">otherwise not displayed</w:t>
      </w:r>
    </w:p>
    <w:p>
      <w:r xmlns:w="http://schemas.openxmlformats.org/wordprocessingml/2006/main">
        <w:t xml:space="preserve">Namasya District</w:t>
      </w:r>
    </w:p>
    <w:p>
      <w:r xmlns:w="http://schemas.openxmlformats.org/wordprocessingml/2006/main">
        <w:t xml:space="preserve">Submitting data and displaying data will be done</w:t>
      </w:r>
    </w:p>
    <w:p>
      <w:r xmlns:w="http://schemas.openxmlformats.org/wordprocessingml/2006/main">
        <w:t xml:space="preserve">row click event</w:t>
      </w:r>
    </w:p>
    <w:p>
      <w:r xmlns:w="http://schemas.openxmlformats.org/wordprocessingml/2006/main">
        <w:t xml:space="preserve">Need to introduce</w:t>
      </w:r>
    </w:p>
    <w:p>
      <w:r xmlns:w="http://schemas.openxmlformats.org/wordprocessingml/2006/main">
        <w:t xml:space="preserve">Additional available variables</w:t>
      </w:r>
    </w:p>
    <w:p>
      <w:r xmlns:w="http://schemas.openxmlformats.org/wordprocessingml/2006/main">
        <w:t xml:space="preserve">Can be set to flexible layout mode</w:t>
      </w:r>
    </w:p>
    <w:p>
      <w:r xmlns:w="http://schemas.openxmlformats.org/wordprocessingml/2006/main">
        <w:t xml:space="preserve">Provide a default theme</w:t>
      </w:r>
    </w:p>
    <w:p>
      <w:r xmlns:w="http://schemas.openxmlformats.org/wordprocessingml/2006/main">
        <w:t xml:space="preserve">it can be written in two ways</w:t>
      </w:r>
    </w:p>
    <w:p>
      <w:r xmlns:w="http://schemas.openxmlformats.org/wordprocessingml/2006/main">
        <w:t xml:space="preserve">There is no need for these refresh operations</w:t>
      </w:r>
    </w:p>
    <w:p>
      <w:r xmlns:w="http://schemas.openxmlformats.org/wordprocessingml/2006/main">
        <w:t xml:space="preserve">Limit the maximum number of text input</w:t>
      </w:r>
    </w:p>
    <w:p>
      <w:r xmlns:w="http://schemas.openxmlformats.org/wordprocessingml/2006/main">
        <w:t xml:space="preserve">canal district</w:t>
      </w:r>
    </w:p>
    <w:p>
      <w:r xmlns:w="http://schemas.openxmlformats.org/wordprocessingml/2006/main">
        <w:t xml:space="preserve">Expand the corresponding level of all menus by default</w:t>
      </w:r>
    </w:p>
    <w:p>
      <w:r xmlns:w="http://schemas.openxmlformats.org/wordprocessingml/2006/main">
        <w:t xml:space="preserve">Liaocheng</w:t>
      </w:r>
    </w:p>
    <w:p>
      <w:r xmlns:w="http://schemas.openxmlformats.org/wordprocessingml/2006/main">
        <w:t xml:space="preserve">Xinjiang Uygur Autonomous Region</w:t>
      </w:r>
    </w:p>
    <w:p>
      <w:r xmlns:w="http://schemas.openxmlformats.org/wordprocessingml/2006/main">
        <w:t xml:space="preserve">Can't edit if disabled</w:t>
      </w:r>
    </w:p>
    <w:p>
      <w:r xmlns:w="http://schemas.openxmlformats.org/wordprocessingml/2006/main">
        <w:t xml:space="preserve">Shortcut key for time picker</w:t>
      </w:r>
    </w:p>
    <w:p>
      <w:r xmlns:w="http://schemas.openxmlformats.org/wordprocessingml/2006/main">
        <w:t xml:space="preserve">avoid complete invisibility</w:t>
      </w:r>
    </w:p>
    <w:p>
      <w:r xmlns:w="http://schemas.openxmlformats.org/wordprocessingml/2006/main">
        <w:t xml:space="preserve">Is it an email address</w:t>
      </w:r>
    </w:p>
    <w:p>
      <w:r xmlns:w="http://schemas.openxmlformats.org/wordprocessingml/2006/main">
        <w:t xml:space="preserve">version suitable for front-end or</w:t>
      </w:r>
    </w:p>
    <w:p>
      <w:r xmlns:w="http://schemas.openxmlformats.org/wordprocessingml/2006/main">
        <w:t xml:space="preserve">Control the amount of parallelism</w:t>
      </w:r>
    </w:p>
    <w:p>
      <w:r xmlns:w="http://schemas.openxmlformats.org/wordprocessingml/2006/main">
        <w:t xml:space="preserve">The form item will initially automatically map the same-named variable of the parent data field</w:t>
      </w:r>
    </w:p>
    <w:p>
      <w:r xmlns:w="http://schemas.openxmlformats.org/wordprocessingml/2006/main">
        <w:t xml:space="preserve">Take the first array as</w:t>
      </w:r>
    </w:p>
    <w:p>
      <w:r xmlns:w="http://schemas.openxmlformats.org/wordprocessingml/2006/main">
        <w:t xml:space="preserve">Other schema references</w:t>
      </w:r>
    </w:p>
    <w:p>
      <w:r xmlns:w="http://schemas.openxmlformats.org/wordprocessingml/2006/main">
        <w:t xml:space="preserve">Native digital components will use the browser's implementation directly</w:t>
      </w:r>
    </w:p>
    <w:p>
      <w:r xmlns:w="http://schemas.openxmlformats.org/wordprocessingml/2006/main">
        <w:t xml:space="preserve">header grouping level</w:t>
      </w:r>
    </w:p>
    <w:p>
      <w:r xmlns:w="http://schemas.openxmlformats.org/wordprocessingml/2006/main">
        <w:t xml:space="preserve">Click to load more functions</w:t>
      </w:r>
    </w:p>
    <w:p>
      <w:r xmlns:w="http://schemas.openxmlformats.org/wordprocessingml/2006/main">
        <w:t xml:space="preserve">mode configuration</w:t>
      </w:r>
    </w:p>
    <w:p>
      <w:r xmlns:w="http://schemas.openxmlformats.org/wordprocessingml/2006/main">
        <w:t xml:space="preserve">to separate</w:t>
      </w:r>
    </w:p>
    <w:p>
      <w:r xmlns:w="http://schemas.openxmlformats.org/wordprocessingml/2006/main">
        <w:t xml:space="preserve">set up</w:t>
      </w:r>
    </w:p>
    <w:p>
      <w:r xmlns:w="http://schemas.openxmlformats.org/wordprocessingml/2006/main">
        <w:t xml:space="preserve">Not subject to</w:t>
      </w:r>
    </w:p>
    <w:p>
      <w:r xmlns:w="http://schemas.openxmlformats.org/wordprocessingml/2006/main">
        <w:t xml:space="preserve">Overall to be optimized</w:t>
      </w:r>
    </w:p>
    <w:p>
      <w:r xmlns:w="http://schemas.openxmlformats.org/wordprocessingml/2006/main">
        <w:t xml:space="preserve">unless set to</w:t>
      </w:r>
    </w:p>
    <w:p>
      <w:r xmlns:w="http://schemas.openxmlformats.org/wordprocessingml/2006/main">
        <w:t xml:space="preserve">Humen Town</w:t>
      </w:r>
    </w:p>
    <w:p>
      <w:r xmlns:w="http://schemas.openxmlformats.org/wordprocessingml/2006/main">
        <w:t xml:space="preserve">can be combined</w:t>
      </w:r>
    </w:p>
    <w:p>
      <w:r xmlns:w="http://schemas.openxmlformats.org/wordprocessingml/2006/main">
        <w:t xml:space="preserve">Make pictures in magnified mode open picture toolbar</w:t>
      </w:r>
    </w:p>
    <w:p>
      <w:r xmlns:w="http://schemas.openxmlformats.org/wordprocessingml/2006/main">
        <w:t xml:space="preserve">Fengyang County</w:t>
      </w:r>
    </w:p>
    <w:p>
      <w:r xmlns:w="http://schemas.openxmlformats.org/wordprocessingml/2006/main">
        <w:t xml:space="preserve">Prompt popup location</w:t>
      </w:r>
    </w:p>
    <w:p>
      <w:r xmlns:w="http://schemas.openxmlformats.org/wordprocessingml/2006/main">
        <w:t xml:space="preserve">Implement button display icon</w:t>
      </w:r>
    </w:p>
    <w:p>
      <w:r xmlns:w="http://schemas.openxmlformats.org/wordprocessingml/2006/main">
        <w:t xml:space="preserve">Ring Mode and Dashboard Styles</w:t>
      </w:r>
    </w:p>
    <w:p>
      <w:r xmlns:w="http://schemas.openxmlformats.org/wordprocessingml/2006/main">
        <w:t xml:space="preserve">line style</w:t>
      </w:r>
    </w:p>
    <w:p>
      <w:r xmlns:w="http://schemas.openxmlformats.org/wordprocessingml/2006/main">
        <w:t xml:space="preserve">search box content</w:t>
      </w:r>
    </w:p>
    <w:p>
      <w:r xmlns:w="http://schemas.openxmlformats.org/wordprocessingml/2006/main">
        <w:t xml:space="preserve">browser refresh</w:t>
      </w:r>
    </w:p>
    <w:p>
      <w:r xmlns:w="http://schemas.openxmlformats.org/wordprocessingml/2006/main">
        <w:t xml:space="preserve">The field corresponding to the icon</w:t>
      </w:r>
    </w:p>
    <w:p>
      <w:r xmlns:w="http://schemas.openxmlformats.org/wordprocessingml/2006/main">
        <w:t xml:space="preserve">row style sheet expression</w:t>
      </w:r>
    </w:p>
    <w:p>
      <w:r xmlns:w="http://schemas.openxmlformats.org/wordprocessingml/2006/main">
        <w:t xml:space="preserve">Conditions for whether the current form item is disabled</w:t>
      </w:r>
    </w:p>
    <w:p>
      <w:r xmlns:w="http://schemas.openxmlformats.org/wordprocessingml/2006/main">
        <w:t xml:space="preserve">Is it currently selected</w:t>
      </w:r>
    </w:p>
    <w:p>
      <w:r xmlns:w="http://schemas.openxmlformats.org/wordprocessingml/2006/main">
        <w:t xml:space="preserve">used to generate preview images</w:t>
      </w:r>
    </w:p>
    <w:p>
      <w:r xmlns:w="http://schemas.openxmlformats.org/wordprocessingml/2006/main">
        <w:t xml:space="preserve">Zhengxiang District</w:t>
      </w:r>
    </w:p>
    <w:p>
      <w:r xmlns:w="http://schemas.openxmlformats.org/wordprocessingml/2006/main">
        <w:t xml:space="preserve">small frame</w:t>
      </w:r>
    </w:p>
    <w:p>
      <w:r xmlns:w="http://schemas.openxmlformats.org/wordprocessingml/2006/main">
        <w:t xml:space="preserve">variable mapping</w:t>
      </w:r>
    </w:p>
    <w:p>
      <w:r xmlns:w="http://schemas.openxmlformats.org/wordprocessingml/2006/main">
        <w:t xml:space="preserve">Otherwise, the prompt trigger icon will wrap automatically</w:t>
      </w:r>
    </w:p>
    <w:p>
      <w:r xmlns:w="http://schemas.openxmlformats.org/wordprocessingml/2006/main">
        <w:t xml:space="preserve">do not enable</w:t>
      </w:r>
    </w:p>
    <w:p>
      <w:r xmlns:w="http://schemas.openxmlformats.org/wordprocessingml/2006/main">
        <w:t xml:space="preserve">dispatch initialization interface request completion event</w:t>
      </w:r>
    </w:p>
    <w:p>
      <w:r xmlns:w="http://schemas.openxmlformats.org/wordprocessingml/2006/main">
        <w:t xml:space="preserve">limit image size</w:t>
      </w:r>
    </w:p>
    <w:p>
      <w:r xmlns:w="http://schemas.openxmlformats.org/wordprocessingml/2006/main">
        <w:t xml:space="preserve">border color</w:t>
      </w:r>
    </w:p>
    <w:p>
      <w:r xmlns:w="http://schemas.openxmlformats.org/wordprocessingml/2006/main">
        <w:t xml:space="preserve">Triggered on final commit</w:t>
      </w:r>
    </w:p>
    <w:p>
      <w:r xmlns:w="http://schemas.openxmlformats.org/wordprocessingml/2006/main">
        <w:t xml:space="preserve">The current component encounters the scene of getting variables</w:t>
      </w:r>
    </w:p>
    <w:p>
      <w:r xmlns:w="http://schemas.openxmlformats.org/wordprocessingml/2006/main">
        <w:t xml:space="preserve">For example based on</w:t>
      </w:r>
    </w:p>
    <w:p>
      <w:r xmlns:w="http://schemas.openxmlformats.org/wordprocessingml/2006/main">
        <w:t xml:space="preserve">current configuration</w:t>
      </w:r>
    </w:p>
    <w:p>
      <w:r xmlns:w="http://schemas.openxmlformats.org/wordprocessingml/2006/main">
        <w:t xml:space="preserve">Only the current layer context is required</w:t>
      </w:r>
    </w:p>
    <w:p>
      <w:r xmlns:w="http://schemas.openxmlformats.org/wordprocessingml/2006/main">
        <w:t xml:space="preserve">Zhuzhou Municipal District</w:t>
      </w:r>
    </w:p>
    <w:p>
      <w:r xmlns:w="http://schemas.openxmlformats.org/wordprocessingml/2006/main">
        <w:t xml:space="preserve">Can be used for joint verification</w:t>
      </w:r>
    </w:p>
    <w:p>
      <w:r xmlns:w="http://schemas.openxmlformats.org/wordprocessingml/2006/main">
        <w:t xml:space="preserve">text encoding</w:t>
      </w:r>
    </w:p>
    <w:p>
      <w:r xmlns:w="http://schemas.openxmlformats.org/wordprocessingml/2006/main">
        <w:t xml:space="preserve">This form item is hidden</w:t>
      </w:r>
    </w:p>
    <w:p>
      <w:r xmlns:w="http://schemas.openxmlformats.org/wordprocessingml/2006/main">
        <w:t xml:space="preserve">Realize the display of the specified component</w:t>
      </w:r>
    </w:p>
    <w:p>
      <w:r xmlns:w="http://schemas.openxmlformats.org/wordprocessingml/2006/main">
        <w:t xml:space="preserve">New version static display</w:t>
      </w:r>
    </w:p>
    <w:p>
      <w:r xmlns:w="http://schemas.openxmlformats.org/wordprocessingml/2006/main">
        <w:t xml:space="preserve">District of Mianyang City</w:t>
      </w:r>
    </w:p>
    <w:p>
      <w:r xmlns:w="http://schemas.openxmlformats.org/wordprocessingml/2006/main">
        <w:t xml:space="preserve">background</w:t>
      </w:r>
    </w:p>
    <w:p>
      <w:r xmlns:w="http://schemas.openxmlformats.org/wordprocessingml/2006/main">
        <w:t xml:space="preserve">The result after the input value is rounded up</w:t>
      </w:r>
    </w:p>
    <w:p>
      <w:r xmlns:w="http://schemas.openxmlformats.org/wordprocessingml/2006/main">
        <w:t xml:space="preserve">hidden target component</w:t>
      </w:r>
    </w:p>
    <w:p>
      <w:r xmlns:w="http://schemas.openxmlformats.org/wordprocessingml/2006/main">
        <w:t xml:space="preserve">Confirm add</w:t>
      </w:r>
    </w:p>
    <w:p>
      <w:r xmlns:w="http://schemas.openxmlformats.org/wordprocessingml/2006/main">
        <w:t xml:space="preserve">This property will be set when the component is initialized</w:t>
      </w:r>
    </w:p>
    <w:p>
      <w:r xmlns:w="http://schemas.openxmlformats.org/wordprocessingml/2006/main">
        <w:t xml:space="preserve">Wuying District</w:t>
      </w:r>
    </w:p>
    <w:p>
      <w:r xmlns:w="http://schemas.openxmlformats.org/wordprocessingml/2006/main">
        <w:t xml:space="preserve">normal scene</w:t>
      </w:r>
    </w:p>
    <w:p>
      <w:r xmlns:w="http://schemas.openxmlformats.org/wordprocessingml/2006/main">
        <w:t xml:space="preserve">The returned content is actually an immediate execution</w:t>
      </w:r>
    </w:p>
    <w:p>
      <w:r xmlns:w="http://schemas.openxmlformats.org/wordprocessingml/2006/main">
        <w:t xml:space="preserve">The column setting item is mainly used to control the style of the entire column</w:t>
      </w:r>
    </w:p>
    <w:p>
      <w:r xmlns:w="http://schemas.openxmlformats.org/wordprocessingml/2006/main">
        <w:t xml:space="preserve">If you want to customize the form items in this form</w:t>
      </w:r>
    </w:p>
    <w:p>
      <w:r xmlns:w="http://schemas.openxmlformats.org/wordprocessingml/2006/main">
        <w:t xml:space="preserve">Specify as image display type</w:t>
      </w:r>
    </w:p>
    <w:p>
      <w:r xmlns:w="http://schemas.openxmlformats.org/wordprocessingml/2006/main">
        <w:t xml:space="preserve">mentioned above</w:t>
      </w:r>
    </w:p>
    <w:p>
      <w:r xmlns:w="http://schemas.openxmlformats.org/wordprocessingml/2006/main">
        <w:t xml:space="preserve">property to set the default value</w:t>
      </w:r>
    </w:p>
    <w:p>
      <w:r xmlns:w="http://schemas.openxmlformats.org/wordprocessingml/2006/main">
        <w:t xml:space="preserve">default color</w:t>
      </w:r>
    </w:p>
    <w:p>
      <w:r xmlns:w="http://schemas.openxmlformats.org/wordprocessingml/2006/main">
        <w:t xml:space="preserve">Please see the Expressions chapter</w:t>
      </w:r>
    </w:p>
    <w:p>
      <w:r xmlns:w="http://schemas.openxmlformats.org/wordprocessingml/2006/main">
        <w:t xml:space="preserve">Change the badge background color</w:t>
      </w:r>
    </w:p>
    <w:p>
      <w:r xmlns:w="http://schemas.openxmlformats.org/wordprocessingml/2006/main">
        <w:t xml:space="preserve">empty data fields</w:t>
      </w:r>
    </w:p>
    <w:p>
      <w:r xmlns:w="http://schemas.openxmlformats.org/wordprocessingml/2006/main">
        <w:t xml:space="preserve">inside the class name</w:t>
      </w:r>
    </w:p>
    <w:p>
      <w:r xmlns:w="http://schemas.openxmlformats.org/wordprocessingml/2006/main">
        <w:t xml:space="preserve">Extract host variables</w:t>
      </w:r>
    </w:p>
    <w:p>
      <w:r xmlns:w="http://schemas.openxmlformats.org/wordprocessingml/2006/main">
        <w:t xml:space="preserve">Longnan City</w:t>
      </w:r>
    </w:p>
    <w:p>
      <w:r xmlns:w="http://schemas.openxmlformats.org/wordprocessingml/2006/main">
        <w:t xml:space="preserve">temperature</w:t>
      </w:r>
    </w:p>
    <w:p>
      <w:r xmlns:w="http://schemas.openxmlformats.org/wordprocessingml/2006/main">
        <w:t xml:space="preserve">add one</w:t>
      </w:r>
    </w:p>
    <w:p>
      <w:r xmlns:w="http://schemas.openxmlformats.org/wordprocessingml/2006/main">
        <w:t xml:space="preserve">Navigation item clicked during lazy loading</w:t>
      </w:r>
    </w:p>
    <w:p>
      <w:r xmlns:w="http://schemas.openxmlformats.org/wordprocessingml/2006/main">
        <w:t xml:space="preserve">Sujiatun District</w:t>
      </w:r>
    </w:p>
    <w:p>
      <w:r xmlns:w="http://schemas.openxmlformats.org/wordprocessingml/2006/main">
        <w:t xml:space="preserve">Taijiang County</w:t>
      </w:r>
    </w:p>
    <w:p>
      <w:r xmlns:w="http://schemas.openxmlformats.org/wordprocessingml/2006/main">
        <w:t xml:space="preserve">And supports custom color value</w:t>
      </w:r>
    </w:p>
    <w:p>
      <w:r xmlns:w="http://schemas.openxmlformats.org/wordprocessingml/2006/main">
        <w:t xml:space="preserve">The default is English comma</w:t>
      </w:r>
    </w:p>
    <w:p>
      <w:r xmlns:w="http://schemas.openxmlformats.org/wordprocessingml/2006/main">
        <w:t xml:space="preserve">Configured in the field configuration as</w:t>
      </w:r>
    </w:p>
    <w:p>
      <w:r xmlns:w="http://schemas.openxmlformats.org/wordprocessingml/2006/main">
        <w:t xml:space="preserve">street name</w:t>
      </w:r>
    </w:p>
    <w:p>
      <w:r xmlns:w="http://schemas.openxmlformats.org/wordprocessingml/2006/main">
        <w:t xml:space="preserve">an instance of the component</w:t>
      </w:r>
    </w:p>
    <w:p>
      <w:r xmlns:w="http://schemas.openxmlformats.org/wordprocessingml/2006/main">
        <w:t xml:space="preserve">action statement</w:t>
      </w:r>
    </w:p>
    <w:p>
      <w:r xmlns:w="http://schemas.openxmlformats.org/wordprocessingml/2006/main">
        <w:t xml:space="preserve">Please check the image size</w:t>
      </w:r>
    </w:p>
    <w:p>
      <w:r xmlns:w="http://schemas.openxmlformats.org/wordprocessingml/2006/main">
        <w:t xml:space="preserve">The path information of the renderer in the entire configuration</w:t>
      </w:r>
    </w:p>
    <w:p>
      <w:r xmlns:w="http://schemas.openxmlformats.org/wordprocessingml/2006/main">
        <w:t xml:space="preserve">because if the last day</w:t>
      </w:r>
    </w:p>
    <w:p>
      <w:r xmlns:w="http://schemas.openxmlformats.org/wordprocessingml/2006/main">
        <w:t xml:space="preserve">Please enter the variable name to store the verification result</w:t>
      </w:r>
    </w:p>
    <w:p>
      <w:r xmlns:w="http://schemas.openxmlformats.org/wordprocessingml/2006/main">
        <w:t xml:space="preserve">Subscript</w:t>
      </w:r>
    </w:p>
    <w:p>
      <w:r xmlns:w="http://schemas.openxmlformats.org/wordprocessingml/2006/main">
        <w:t xml:space="preserve">then translate</w:t>
      </w:r>
    </w:p>
    <w:p>
      <w:r xmlns:w="http://schemas.openxmlformats.org/wordprocessingml/2006/main">
        <w:t xml:space="preserve">pull level</w:t>
      </w:r>
    </w:p>
    <w:p>
      <w:r xmlns:w="http://schemas.openxmlformats.org/wordprocessingml/2006/main">
        <w:t xml:space="preserve">It seems that there is no need to support</w:t>
      </w:r>
    </w:p>
    <w:p>
      <w:r xmlns:w="http://schemas.openxmlformats.org/wordprocessingml/2006/main">
        <w:t xml:space="preserve">For example when inserting a column</w:t>
      </w:r>
    </w:p>
    <w:p>
      <w:r xmlns:w="http://schemas.openxmlformats.org/wordprocessingml/2006/main">
        <w:t xml:space="preserve">Needs to be passed in as a string expression</w:t>
      </w:r>
    </w:p>
    <w:p>
      <w:r xmlns:w="http://schemas.openxmlformats.org/wordprocessingml/2006/main">
        <w:t xml:space="preserve">regular flag parameter</w:t>
      </w:r>
    </w:p>
    <w:p>
      <w:r xmlns:w="http://schemas.openxmlformats.org/wordprocessingml/2006/main">
        <w:t xml:space="preserve">remove leading and trailing whitespace</w:t>
      </w:r>
    </w:p>
    <w:p>
      <w:r xmlns:w="http://schemas.openxmlformats.org/wordprocessingml/2006/main">
        <w:t xml:space="preserve">Silla District</w:t>
      </w:r>
    </w:p>
    <w:p>
      <w:r xmlns:w="http://schemas.openxmlformats.org/wordprocessingml/2006/main">
        <w:t xml:space="preserve">Yuping Dong Autonomous County</w:t>
      </w:r>
    </w:p>
    <w:p>
      <w:r xmlns:w="http://schemas.openxmlformats.org/wordprocessingml/2006/main">
        <w:t xml:space="preserve">Generate filter configuration form for fields</w:t>
      </w:r>
    </w:p>
    <w:p>
      <w:r xmlns:w="http://schemas.openxmlformats.org/wordprocessingml/2006/main">
        <w:t xml:space="preserve">less than</w:t>
      </w:r>
    </w:p>
    <w:p>
      <w:r xmlns:w="http://schemas.openxmlformats.org/wordprocessingml/2006/main">
        <w:t xml:space="preserve">Icons can be configured</w:t>
      </w:r>
    </w:p>
    <w:p>
      <w:r xmlns:w="http://schemas.openxmlformats.org/wordprocessingml/2006/main">
        <w:t xml:space="preserve">grade</w:t>
      </w:r>
    </w:p>
    <w:p>
      <w:r xmlns:w="http://schemas.openxmlformats.org/wordprocessingml/2006/main">
        <w:t xml:space="preserve">Whether to display relative current time description</w:t>
      </w:r>
    </w:p>
    <w:p>
      <w:r xmlns:w="http://schemas.openxmlformats.org/wordprocessingml/2006/main">
        <w:t xml:space="preserve">Dynamically re-render the configured tabs based on this data</w:t>
      </w:r>
    </w:p>
    <w:p>
      <w:r xmlns:w="http://schemas.openxmlformats.org/wordprocessingml/2006/main">
        <w:t xml:space="preserve">The first parameter is the starting</w:t>
      </w:r>
    </w:p>
    <w:p>
      <w:r xmlns:w="http://schemas.openxmlformats.org/wordprocessingml/2006/main">
        <w:t xml:space="preserve">Row style is set</w:t>
      </w:r>
    </w:p>
    <w:p>
      <w:r xmlns:w="http://schemas.openxmlformats.org/wordprocessingml/2006/main">
        <w:t xml:space="preserve">order save interface</w:t>
      </w:r>
    </w:p>
    <w:p>
      <w:r xmlns:w="http://schemas.openxmlformats.org/wordprocessingml/2006/main">
        <w:t xml:space="preserve">Wuqiang County</w:t>
      </w:r>
    </w:p>
    <w:p>
      <w:r xmlns:w="http://schemas.openxmlformats.org/wordprocessingml/2006/main">
        <w:t xml:space="preserve">Kuancheng District</w:t>
      </w:r>
    </w:p>
    <w:p>
      <w:r xmlns:w="http://schemas.openxmlformats.org/wordprocessingml/2006/main">
        <w:t xml:space="preserve">date range box</w:t>
      </w:r>
    </w:p>
    <w:p>
      <w:r xmlns:w="http://schemas.openxmlformats.org/wordprocessingml/2006/main">
        <w:t xml:space="preserve">will not be selected</w:t>
      </w:r>
    </w:p>
    <w:p>
      <w:r xmlns:w="http://schemas.openxmlformats.org/wordprocessingml/2006/main">
        <w:t xml:space="preserve">Placeholder</w:t>
      </w:r>
    </w:p>
    <w:p>
      <w:r xmlns:w="http://schemas.openxmlformats.org/wordprocessingml/2006/main">
        <w:t xml:space="preserve">mobile mode</w:t>
      </w:r>
    </w:p>
    <w:p>
      <w:r xmlns:w="http://schemas.openxmlformats.org/wordprocessingml/2006/main">
        <w:t xml:space="preserve">above version</w:t>
      </w:r>
    </w:p>
    <w:p>
      <w:r xmlns:w="http://schemas.openxmlformats.org/wordprocessingml/2006/main">
        <w:t xml:space="preserve">Cell style example</w:t>
      </w:r>
    </w:p>
    <w:p>
      <w:r xmlns:w="http://schemas.openxmlformats.org/wordprocessingml/2006/main">
        <w:t xml:space="preserve">This only recognizes</w:t>
      </w:r>
    </w:p>
    <w:p>
      <w:r xmlns:w="http://schemas.openxmlformats.org/wordprocessingml/2006/main">
        <w:t xml:space="preserve">theoretically there will be</w:t>
      </w:r>
    </w:p>
    <w:p>
      <w:r xmlns:w="http://schemas.openxmlformats.org/wordprocessingml/2006/main">
        <w:t xml:space="preserve">open date picker</w:t>
      </w:r>
    </w:p>
    <w:p>
      <w:r xmlns:w="http://schemas.openxmlformats.org/wordprocessingml/2006/main">
        <w:t xml:space="preserve">dealing with numbers</w:t>
      </w:r>
    </w:p>
    <w:p>
      <w:r xmlns:w="http://schemas.openxmlformats.org/wordprocessingml/2006/main">
        <w:t xml:space="preserve">port town</w:t>
      </w:r>
    </w:p>
    <w:p>
      <w:r xmlns:w="http://schemas.openxmlformats.org/wordprocessingml/2006/main">
        <w:t xml:space="preserve">something dragged in</w:t>
      </w:r>
    </w:p>
    <w:p>
      <w:r xmlns:w="http://schemas.openxmlformats.org/wordprocessingml/2006/main">
        <w:t xml:space="preserve">bulk add option</w:t>
      </w:r>
    </w:p>
    <w:p>
      <w:r xmlns:w="http://schemas.openxmlformats.org/wordprocessingml/2006/main">
        <w:t xml:space="preserve">For example, set the cell borders of the other two columns to</w:t>
      </w:r>
    </w:p>
    <w:p>
      <w:r xmlns:w="http://schemas.openxmlformats.org/wordprocessingml/2006/main">
        <w:t xml:space="preserve">each selection</w:t>
      </w:r>
    </w:p>
    <w:p>
      <w:r xmlns:w="http://schemas.openxmlformats.org/wordprocessingml/2006/main">
        <w:t xml:space="preserve">unregister plugin</w:t>
      </w:r>
    </w:p>
    <w:p>
      <w:r xmlns:w="http://schemas.openxmlformats.org/wordprocessingml/2006/main">
        <w:t xml:space="preserve">Leave it blank to automatically analyze the link address</w:t>
      </w:r>
    </w:p>
    <w:p>
      <w:r xmlns:w="http://schemas.openxmlformats.org/wordprocessingml/2006/main">
        <w:t xml:space="preserve">System default prompt</w:t>
      </w:r>
    </w:p>
    <w:p>
      <w:r xmlns:w="http://schemas.openxmlformats.org/wordprocessingml/2006/main">
        <w:t xml:space="preserve">configured interface</w:t>
      </w:r>
    </w:p>
    <w:p>
      <w:r xmlns:w="http://schemas.openxmlformats.org/wordprocessingml/2006/main">
        <w:t xml:space="preserve">Qingyuan District</w:t>
      </w:r>
    </w:p>
    <w:p>
      <w:r xmlns:w="http://schemas.openxmlformats.org/wordprocessingml/2006/main">
        <w:t xml:space="preserve">wrong here</w:t>
      </w:r>
    </w:p>
    <w:p>
      <w:r xmlns:w="http://schemas.openxmlformats.org/wordprocessingml/2006/main">
        <w:t xml:space="preserve">and the user does not manipulate the form item again</w:t>
      </w:r>
    </w:p>
    <w:p>
      <w:r xmlns:w="http://schemas.openxmlformats.org/wordprocessingml/2006/main">
        <w:t xml:space="preserve">initial tab</w:t>
      </w:r>
    </w:p>
    <w:p>
      <w:r xmlns:w="http://schemas.openxmlformats.org/wordprocessingml/2006/main">
        <w:t xml:space="preserve">Implement tile mode</w:t>
      </w:r>
    </w:p>
    <w:p>
      <w:r xmlns:w="http://schemas.openxmlformats.org/wordprocessingml/2006/main">
        <w:t xml:space="preserve">Convert to numbers</w:t>
      </w:r>
    </w:p>
    <w:p>
      <w:r xmlns:w="http://schemas.openxmlformats.org/wordprocessingml/2006/main">
        <w:t xml:space="preserve">Weixin County</w:t>
      </w:r>
    </w:p>
    <w:p>
      <w:r xmlns:w="http://schemas.openxmlformats.org/wordprocessingml/2006/main">
        <w:t xml:space="preserve">Tooltips in the disabled state of the button</w:t>
      </w:r>
    </w:p>
    <w:p>
      <w:r xmlns:w="http://schemas.openxmlformats.org/wordprocessingml/2006/main">
        <w:t xml:space="preserve">direct</w:t>
      </w:r>
    </w:p>
    <w:p>
      <w:r xmlns:w="http://schemas.openxmlformats.org/wordprocessingml/2006/main">
        <w:t xml:space="preserve">How to augment the renderer container configuration</w:t>
      </w:r>
    </w:p>
    <w:p>
      <w:r xmlns:w="http://schemas.openxmlformats.org/wordprocessingml/2006/main">
        <w:t xml:space="preserve">horizontal mode</w:t>
      </w:r>
    </w:p>
    <w:p>
      <w:r xmlns:w="http://schemas.openxmlformats.org/wordprocessingml/2006/main">
        <w:t xml:space="preserve">can make</w:t>
      </w:r>
    </w:p>
    <w:p>
      <w:r xmlns:w="http://schemas.openxmlformats.org/wordprocessingml/2006/main">
        <w:t xml:space="preserve">elect</w:t>
      </w:r>
    </w:p>
    <w:p>
      <w:r xmlns:w="http://schemas.openxmlformats.org/wordprocessingml/2006/main">
        <w:t xml:space="preserve">Zhuzhou City</w:t>
      </w:r>
    </w:p>
    <w:p>
      <w:r xmlns:w="http://schemas.openxmlformats.org/wordprocessingml/2006/main">
        <w:t xml:space="preserve">Caption text</w:t>
      </w:r>
    </w:p>
    <w:p>
      <w:r xmlns:w="http://schemas.openxmlformats.org/wordprocessingml/2006/main">
        <w:t xml:space="preserve">position left insert column</w:t>
      </w:r>
    </w:p>
    <w:p>
      <w:r xmlns:w="http://schemas.openxmlformats.org/wordprocessingml/2006/main">
        <w:t xml:space="preserve">is a relative paragraph</w:t>
      </w:r>
    </w:p>
    <w:p>
      <w:r xmlns:w="http://schemas.openxmlformats.org/wordprocessingml/2006/main">
        <w:t xml:space="preserve">table configuration</w:t>
      </w:r>
    </w:p>
    <w:p>
      <w:r xmlns:w="http://schemas.openxmlformats.org/wordprocessingml/2006/main">
        <w:t xml:space="preserve">Write the interface on the address</w:t>
      </w:r>
    </w:p>
    <w:p>
      <w:r xmlns:w="http://schemas.openxmlformats.org/wordprocessingml/2006/main">
        <w:t xml:space="preserve">configuration conflict</w:t>
      </w:r>
    </w:p>
    <w:p>
      <w:r xmlns:w="http://schemas.openxmlformats.org/wordprocessingml/2006/main">
        <w:t xml:space="preserve">Get action configuration</w:t>
      </w:r>
    </w:p>
    <w:p>
      <w:r xmlns:w="http://schemas.openxmlformats.org/wordprocessingml/2006/main">
        <w:t xml:space="preserve">Other format details reference</w:t>
      </w:r>
    </w:p>
    <w:p>
      <w:r xmlns:w="http://schemas.openxmlformats.org/wordprocessingml/2006/main">
        <w:t xml:space="preserve">This file is only used as a compatible</w:t>
      </w:r>
    </w:p>
    <w:p>
      <w:r xmlns:w="http://schemas.openxmlformats.org/wordprocessingml/2006/main">
        <w:t xml:space="preserve">Get the actual action type</w:t>
      </w:r>
    </w:p>
    <w:p>
      <w:r xmlns:w="http://schemas.openxmlformats.org/wordprocessingml/2006/main">
        <w:t xml:space="preserve">Applied corpus</w:t>
      </w:r>
    </w:p>
    <w:p>
      <w:r xmlns:w="http://schemas.openxmlformats.org/wordprocessingml/2006/main">
        <w:t xml:space="preserve">Cangwu County</w:t>
      </w:r>
    </w:p>
    <w:p>
      <w:r xmlns:w="http://schemas.openxmlformats.org/wordprocessingml/2006/main">
        <w:t xml:space="preserve">with a default value of</w:t>
      </w:r>
    </w:p>
    <w:p>
      <w:r xmlns:w="http://schemas.openxmlformats.org/wordprocessingml/2006/main">
        <w:t xml:space="preserve">way to achieve downloading</w:t>
      </w:r>
    </w:p>
    <w:p>
      <w:r xmlns:w="http://schemas.openxmlformats.org/wordprocessingml/2006/main">
        <w:t xml:space="preserve">Synchronize other fields to the inside of the form after uploading</w:t>
      </w:r>
    </w:p>
    <w:p>
      <w:r xmlns:w="http://schemas.openxmlformats.org/wordprocessingml/2006/main">
        <w:t xml:space="preserve">Click to clear the selected value of the specified radio button</w:t>
      </w:r>
    </w:p>
    <w:p>
      <w:r xmlns:w="http://schemas.openxmlformats.org/wordprocessingml/2006/main">
        <w:t xml:space="preserve">Commonly used form items already support static display</w:t>
      </w:r>
    </w:p>
    <w:p>
      <w:r xmlns:w="http://schemas.openxmlformats.org/wordprocessingml/2006/main">
        <w:t xml:space="preserve">must be</w:t>
      </w:r>
    </w:p>
    <w:p>
      <w:r xmlns:w="http://schemas.openxmlformats.org/wordprocessingml/2006/main">
        <w:t xml:space="preserve">Used to configure the specific left and right distribution</w:t>
      </w:r>
    </w:p>
    <w:p>
      <w:r xmlns:w="http://schemas.openxmlformats.org/wordprocessingml/2006/main">
        <w:t xml:space="preserve">vertical</w:t>
      </w:r>
    </w:p>
    <w:p>
      <w:r xmlns:w="http://schemas.openxmlformats.org/wordprocessingml/2006/main">
        <w:t xml:space="preserve">The default is to display a row horizontally</w:t>
      </w:r>
    </w:p>
    <w:p>
      <w:r xmlns:w="http://schemas.openxmlformats.org/wordprocessingml/2006/main">
        <w:t xml:space="preserve">It has the following method</w:t>
      </w:r>
    </w:p>
    <w:p>
      <w:r xmlns:w="http://schemas.openxmlformats.org/wordprocessingml/2006/main">
        <w:t xml:space="preserve">as the origin</w:t>
      </w:r>
    </w:p>
    <w:p>
      <w:r xmlns:w="http://schemas.openxmlformats.org/wordprocessingml/2006/main">
        <w:t xml:space="preserve">location selection</w:t>
      </w:r>
    </w:p>
    <w:p>
      <w:r xmlns:w="http://schemas.openxmlformats.org/wordprocessingml/2006/main">
        <w:t xml:space="preserve">Mishan City</w:t>
      </w:r>
    </w:p>
    <w:p>
      <w:r xmlns:w="http://schemas.openxmlformats.org/wordprocessingml/2006/main">
        <w:t xml:space="preserve">For action parameters, please refer to the corresponding component</w:t>
      </w:r>
    </w:p>
    <w:p>
      <w:r xmlns:w="http://schemas.openxmlformats.org/wordprocessingml/2006/main">
        <w:t xml:space="preserve">In this way, the degree of reduction is higher</w:t>
      </w:r>
    </w:p>
    <w:p>
      <w:r xmlns:w="http://schemas.openxmlformats.org/wordprocessingml/2006/main">
        <w:t xml:space="preserve">when choosing</w:t>
      </w:r>
    </w:p>
    <w:p>
      <w:r xmlns:w="http://schemas.openxmlformats.org/wordprocessingml/2006/main">
        <w:t xml:space="preserve">This feature is automatically turned on</w:t>
      </w:r>
    </w:p>
    <w:p>
      <w:r xmlns:w="http://schemas.openxmlformats.org/wordprocessingml/2006/main">
        <w:t xml:space="preserve">to achieve centered display</w:t>
      </w:r>
    </w:p>
    <w:p>
      <w:r xmlns:w="http://schemas.openxmlformats.org/wordprocessingml/2006/main">
        <w:t xml:space="preserve">change folded state</w:t>
      </w:r>
    </w:p>
    <w:p>
      <w:r xmlns:w="http://schemas.openxmlformats.org/wordprocessingml/2006/main">
        <w:t xml:space="preserve">Shangyu District</w:t>
      </w:r>
    </w:p>
    <w:p>
      <w:r xmlns:w="http://schemas.openxmlformats.org/wordprocessingml/2006/main">
        <w:t xml:space="preserve">Components no longer upload themselves</w:t>
      </w:r>
    </w:p>
    <w:p>
      <w:r xmlns:w="http://schemas.openxmlformats.org/wordprocessingml/2006/main">
        <w:t xml:space="preserve">Suiling County</w:t>
      </w:r>
    </w:p>
    <w:p>
      <w:r xmlns:w="http://schemas.openxmlformats.org/wordprocessingml/2006/main">
        <w:t xml:space="preserve">Shadow related controls</w:t>
      </w:r>
    </w:p>
    <w:p>
      <w:r xmlns:w="http://schemas.openxmlformats.org/wordprocessingml/2006/main">
        <w:t xml:space="preserve">Get option information in</w:t>
      </w:r>
    </w:p>
    <w:p>
      <w:r xmlns:w="http://schemas.openxmlformats.org/wordprocessingml/2006/main">
        <w:t xml:space="preserve">The input English is automatically converted to uppercase</w:t>
      </w:r>
    </w:p>
    <w:p>
      <w:r xmlns:w="http://schemas.openxmlformats.org/wordprocessingml/2006/main">
        <w:t xml:space="preserve">just show</w:t>
      </w:r>
    </w:p>
    <w:p>
      <w:r xmlns:w="http://schemas.openxmlformats.org/wordprocessingml/2006/main">
        <w:t xml:space="preserve">At the same time put</w:t>
      </w:r>
    </w:p>
    <w:p>
      <w:r xmlns:w="http://schemas.openxmlformats.org/wordprocessingml/2006/main">
        <w:t xml:space="preserve">When setting the overall size</w:t>
      </w:r>
    </w:p>
    <w:p>
      <w:r xmlns:w="http://schemas.openxmlformats.org/wordprocessingml/2006/main">
        <w:t xml:space="preserve">Islands District</w:t>
      </w:r>
    </w:p>
    <w:p>
      <w:r xmlns:w="http://schemas.openxmlformats.org/wordprocessingml/2006/main">
        <w:t xml:space="preserve">Can't write function in</w:t>
      </w:r>
    </w:p>
    <w:p>
      <w:r xmlns:w="http://schemas.openxmlformats.org/wordprocessingml/2006/main">
        <w:t xml:space="preserve">and must be with</w:t>
      </w:r>
    </w:p>
    <w:p>
      <w:r xmlns:w="http://schemas.openxmlformats.org/wordprocessingml/2006/main">
        <w:t xml:space="preserve">The component initially pulls the interface data</w:t>
      </w:r>
    </w:p>
    <w:p>
      <w:r xmlns:w="http://schemas.openxmlformats.org/wordprocessingml/2006/main">
        <w:t xml:space="preserve">If the target component is a form item</w:t>
      </w:r>
    </w:p>
    <w:p>
      <w:r xmlns:w="http://schemas.openxmlformats.org/wordprocessingml/2006/main">
        <w:t xml:space="preserve">If the data in the array is an object</w:t>
      </w:r>
    </w:p>
    <w:p>
      <w:r xmlns:w="http://schemas.openxmlformats.org/wordprocessingml/2006/main">
        <w:t xml:space="preserve">then the target model will retrigger the search</w:t>
      </w:r>
    </w:p>
    <w:p>
      <w:r xmlns:w="http://schemas.openxmlformats.org/wordprocessingml/2006/main">
        <w:t xml:space="preserve">Contains the following information</w:t>
      </w:r>
    </w:p>
    <w:p>
      <w:r xmlns:w="http://schemas.openxmlformats.org/wordprocessingml/2006/main">
        <w:t xml:space="preserve">old</w:t>
      </w:r>
    </w:p>
    <w:p>
      <w:r xmlns:w="http://schemas.openxmlformats.org/wordprocessingml/2006/main">
        <w:t xml:space="preserve">Then with the various class names in the document, you can achieve a variety of style adjustments</w:t>
      </w:r>
    </w:p>
    <w:p>
      <w:r xmlns:w="http://schemas.openxmlformats.org/wordprocessingml/2006/main">
        <w:t xml:space="preserve">After closing, the entire option data is encapsulated as an array</w:t>
      </w:r>
    </w:p>
    <w:p>
      <w:r xmlns:w="http://schemas.openxmlformats.org/wordprocessingml/2006/main">
        <w:t xml:space="preserve">considered partially selected</w:t>
      </w:r>
    </w:p>
    <w:p>
      <w:r xmlns:w="http://schemas.openxmlformats.org/wordprocessingml/2006/main">
        <w:t xml:space="preserve">As for other functions such as</w:t>
      </w:r>
    </w:p>
    <w:p>
      <w:r xmlns:w="http://schemas.openxmlformats.org/wordprocessingml/2006/main">
        <w:t xml:space="preserve">Field Options Remote Fetch</w:t>
      </w:r>
    </w:p>
    <w:p>
      <w:r xmlns:w="http://schemas.openxmlformats.org/wordprocessingml/2006/main">
        <w:t xml:space="preserve">form item group</w:t>
      </w:r>
    </w:p>
    <w:p>
      <w:r xmlns:w="http://schemas.openxmlformats.org/wordprocessingml/2006/main">
        <w:t xml:space="preserve">Whether the found parent element satisfies the special scenario</w:t>
      </w:r>
    </w:p>
    <w:p>
      <w:r xmlns:w="http://schemas.openxmlformats.org/wordprocessingml/2006/main">
        <w:t xml:space="preserve">Please select a variable</w:t>
      </w:r>
    </w:p>
    <w:p>
      <w:r xmlns:w="http://schemas.openxmlformats.org/wordprocessingml/2006/main">
        <w:t xml:space="preserve">loop output renderer</w:t>
      </w:r>
    </w:p>
    <w:p>
      <w:r xmlns:w="http://schemas.openxmlformats.org/wordprocessingml/2006/main">
        <w:t xml:space="preserve">This attribute can be passed in</w:t>
      </w:r>
    </w:p>
    <w:p>
      <w:r xmlns:w="http://schemas.openxmlformats.org/wordprocessingml/2006/main">
        <w:t xml:space="preserve">The case where the initialization has a value cannot take effect temporarily</w:t>
      </w:r>
    </w:p>
    <w:p>
      <w:r xmlns:w="http://schemas.openxmlformats.org/wordprocessingml/2006/main">
        <w:t xml:space="preserve">If the above behavior does not meet the requirements</w:t>
      </w:r>
    </w:p>
    <w:p>
      <w:r xmlns:w="http://schemas.openxmlformats.org/wordprocessingml/2006/main">
        <w:t xml:space="preserve">Can realize drag and drop sorting function</w:t>
      </w:r>
    </w:p>
    <w:p>
      <w:r xmlns:w="http://schemas.openxmlformats.org/wordprocessingml/2006/main">
        <w:t xml:space="preserve">Can be configured to be fixed on the left or right</w:t>
      </w:r>
    </w:p>
    <w:p>
      <w:r xmlns:w="http://schemas.openxmlformats.org/wordprocessingml/2006/main">
        <w:t xml:space="preserve">strengthen</w:t>
      </w:r>
    </w:p>
    <w:p>
      <w:r xmlns:w="http://schemas.openxmlformats.org/wordprocessingml/2006/main">
        <w:t xml:space="preserve">The default color for the bottom of the picker</w:t>
      </w:r>
    </w:p>
    <w:p>
      <w:r xmlns:w="http://schemas.openxmlformats.org/wordprocessingml/2006/main">
        <w:t xml:space="preserve">Generate form items</w:t>
      </w:r>
    </w:p>
    <w:p>
      <w:r xmlns:w="http://schemas.openxmlformats.org/wordprocessingml/2006/main">
        <w:t xml:space="preserve">default behavior</w:t>
      </w:r>
    </w:p>
    <w:p>
      <w:r xmlns:w="http://schemas.openxmlformats.org/wordprocessingml/2006/main">
        <w:t xml:space="preserve">Multi-level bullet box</w:t>
      </w:r>
    </w:p>
    <w:p>
      <w:r xmlns:w="http://schemas.openxmlformats.org/wordprocessingml/2006/main">
        <w:t xml:space="preserve">Next two places need to be changed</w:t>
      </w:r>
    </w:p>
    <w:p>
      <w:r xmlns:w="http://schemas.openxmlformats.org/wordprocessingml/2006/main">
        <w:t xml:space="preserve">search in the data field</w:t>
      </w:r>
    </w:p>
    <w:p>
      <w:r xmlns:w="http://schemas.openxmlformats.org/wordprocessingml/2006/main">
        <w:t xml:space="preserve">Districts of Guangzhou City</w:t>
      </w:r>
    </w:p>
    <w:p>
      <w:r xmlns:w="http://schemas.openxmlformats.org/wordprocessingml/2006/main">
        <w:t xml:space="preserve">Is it related to a problem?</w:t>
      </w:r>
    </w:p>
    <w:p>
      <w:r xmlns:w="http://schemas.openxmlformats.org/wordprocessingml/2006/main">
        <w:t xml:space="preserve">Display content</w:t>
      </w:r>
    </w:p>
    <w:p>
      <w:r xmlns:w="http://schemas.openxmlformats.org/wordprocessingml/2006/main">
        <w:t xml:space="preserve">Linkage of form items in BOC records needs to be specified</w:t>
      </w:r>
    </w:p>
    <w:p>
      <w:r xmlns:w="http://schemas.openxmlformats.org/wordprocessingml/2006/main">
        <w:t xml:space="preserve">District of Shaoyang City</w:t>
      </w:r>
    </w:p>
    <w:p>
      <w:r xmlns:w="http://schemas.openxmlformats.org/wordprocessingml/2006/main">
        <w:t xml:space="preserve">The parameter is a random value</w:t>
      </w:r>
    </w:p>
    <w:p>
      <w:r xmlns:w="http://schemas.openxmlformats.org/wordprocessingml/2006/main">
        <w:t xml:space="preserve">Determine whether an element is selected</w:t>
      </w:r>
    </w:p>
    <w:p>
      <w:r xmlns:w="http://schemas.openxmlformats.org/wordprocessingml/2006/main">
        <w:t xml:space="preserve">can be rendered like this</w:t>
      </w:r>
    </w:p>
    <w:p>
      <w:r xmlns:w="http://schemas.openxmlformats.org/wordprocessingml/2006/main">
        <w:t xml:space="preserve">give a default</w:t>
      </w:r>
    </w:p>
    <w:p>
      <w:r xmlns:w="http://schemas.openxmlformats.org/wordprocessingml/2006/main">
        <w:t xml:space="preserve">Xiangyin County</w:t>
      </w:r>
    </w:p>
    <w:p>
      <w:r xmlns:w="http://schemas.openxmlformats.org/wordprocessingml/2006/main">
        <w:t xml:space="preserve">function execution event</w:t>
      </w:r>
    </w:p>
    <w:p>
      <w:r xmlns:w="http://schemas.openxmlformats.org/wordprocessingml/2006/main">
        <w:t xml:space="preserve">Storage</w:t>
      </w:r>
    </w:p>
    <w:p>
      <w:r xmlns:w="http://schemas.openxmlformats.org/wordprocessingml/2006/main">
        <w:t xml:space="preserve">default data</w:t>
      </w:r>
    </w:p>
    <w:p>
      <w:r xmlns:w="http://schemas.openxmlformats.org/wordprocessingml/2006/main">
        <w:t xml:space="preserve">Debao County</w:t>
      </w:r>
    </w:p>
    <w:p>
      <w:r xmlns:w="http://schemas.openxmlformats.org/wordprocessingml/2006/main">
        <w:t xml:space="preserve">Toggle animation duration</w:t>
      </w:r>
    </w:p>
    <w:p>
      <w:r xmlns:w="http://schemas.openxmlformats.org/wordprocessingml/2006/main">
        <w:t xml:space="preserve">image text class name</w:t>
      </w:r>
    </w:p>
    <w:p>
      <w:r xmlns:w="http://schemas.openxmlformats.org/wordprocessingml/2006/main">
        <w:t xml:space="preserve">So users implement it themselves</w:t>
      </w:r>
    </w:p>
    <w:p>
      <w:r xmlns:w="http://schemas.openxmlformats.org/wordprocessingml/2006/main">
        <w:t xml:space="preserve">event type</w:t>
      </w:r>
    </w:p>
    <w:p>
      <w:r xmlns:w="http://schemas.openxmlformats.org/wordprocessingml/2006/main">
        <w:t xml:space="preserve">Keep it</w:t>
      </w:r>
    </w:p>
    <w:p>
      <w:r xmlns:w="http://schemas.openxmlformats.org/wordprocessingml/2006/main">
        <w:t xml:space="preserve">Chengzihe District</w:t>
      </w:r>
    </w:p>
    <w:p>
      <w:r xmlns:w="http://schemas.openxmlformats.org/wordprocessingml/2006/main">
        <w:t xml:space="preserve">District of Pu'er City</w:t>
      </w:r>
    </w:p>
    <w:p>
      <w:r xmlns:w="http://schemas.openxmlformats.org/wordprocessingml/2006/main">
        <w:t xml:space="preserve">process it to</w:t>
      </w:r>
    </w:p>
    <w:p>
      <w:r xmlns:w="http://schemas.openxmlformats.org/wordprocessingml/2006/main">
        <w:t xml:space="preserve">digital display</w:t>
      </w:r>
    </w:p>
    <w:p>
      <w:r xmlns:w="http://schemas.openxmlformats.org/wordprocessingml/2006/main">
        <w:t xml:space="preserve">Chart click function</w:t>
      </w:r>
    </w:p>
    <w:p>
      <w:r xmlns:w="http://schemas.openxmlformats.org/wordprocessingml/2006/main">
        <w:t xml:space="preserve">Button copywriting when detailed content is folded</w:t>
      </w:r>
    </w:p>
    <w:p>
      <w:r xmlns:w="http://schemas.openxmlformats.org/wordprocessingml/2006/main">
        <w:t xml:space="preserve">Triggered when the new option is submitted</w:t>
      </w:r>
    </w:p>
    <w:p>
      <w:r xmlns:w="http://schemas.openxmlformats.org/wordprocessingml/2006/main">
        <w:t xml:space="preserve">Nan'ao Township</w:t>
      </w:r>
    </w:p>
    <w:p>
      <w:r xmlns:w="http://schemas.openxmlformats.org/wordprocessingml/2006/main">
        <w:t xml:space="preserve">The resulting child element is</w:t>
      </w:r>
    </w:p>
    <w:p>
      <w:r xmlns:w="http://schemas.openxmlformats.org/wordprocessingml/2006/main">
        <w:t xml:space="preserve">sort field</w:t>
      </w:r>
    </w:p>
    <w:p>
      <w:r xmlns:w="http://schemas.openxmlformats.org/wordprocessingml/2006/main">
        <w:t xml:space="preserve">Add content to the content area of the page</w:t>
      </w:r>
    </w:p>
    <w:p>
      <w:r xmlns:w="http://schemas.openxmlformats.org/wordprocessingml/2006/main">
        <w:t xml:space="preserve">hidden for delay</w:t>
      </w:r>
    </w:p>
    <w:p>
      <w:r xmlns:w="http://schemas.openxmlformats.org/wordprocessingml/2006/main">
        <w:t xml:space="preserve">Support for custom option rendering</w:t>
      </w:r>
    </w:p>
    <w:p>
      <w:r xmlns:w="http://schemas.openxmlformats.org/wordprocessingml/2006/main">
        <w:t xml:space="preserve">The first load also needs to use the set</w:t>
      </w:r>
    </w:p>
    <w:p>
      <w:r xmlns:w="http://schemas.openxmlformats.org/wordprocessingml/2006/main">
        <w:t xml:space="preserve">Not recommended</w:t>
      </w:r>
    </w:p>
    <w:p>
      <w:r xmlns:w="http://schemas.openxmlformats.org/wordprocessingml/2006/main">
        <w:t xml:space="preserve">template</w:t>
      </w:r>
    </w:p>
    <w:p>
      <w:r xmlns:w="http://schemas.openxmlformats.org/wordprocessingml/2006/main">
        <w:t xml:space="preserve">component style</w:t>
      </w:r>
    </w:p>
    <w:p>
      <w:r xmlns:w="http://schemas.openxmlformats.org/wordprocessingml/2006/main">
        <w:t xml:space="preserve">click event</w:t>
      </w:r>
    </w:p>
    <w:p>
      <w:r xmlns:w="http://schemas.openxmlformats.org/wordprocessingml/2006/main">
        <w:t xml:space="preserve">to write</w:t>
      </w:r>
    </w:p>
    <w:p>
      <w:r xmlns:w="http://schemas.openxmlformats.org/wordprocessingml/2006/main">
        <w:t xml:space="preserve">achieve loop breakout</w:t>
      </w:r>
    </w:p>
    <w:p>
      <w:r xmlns:w="http://schemas.openxmlformats.org/wordprocessingml/2006/main">
        <w:t xml:space="preserve">block style</w:t>
      </w:r>
    </w:p>
    <w:p>
      <w:r xmlns:w="http://schemas.openxmlformats.org/wordprocessingml/2006/main">
        <w:t xml:space="preserve">then find</w:t>
      </w:r>
    </w:p>
    <w:p>
      <w:r xmlns:w="http://schemas.openxmlformats.org/wordprocessingml/2006/main">
        <w:t xml:space="preserve">Content Area Custom Style</w:t>
      </w:r>
    </w:p>
    <w:p>
      <w:r xmlns:w="http://schemas.openxmlformats.org/wordprocessingml/2006/main">
        <w:t xml:space="preserve">Changyang Tujia Autonomous County</w:t>
      </w:r>
    </w:p>
    <w:p>
      <w:r xmlns:w="http://schemas.openxmlformats.org/wordprocessingml/2006/main">
        <w:t xml:space="preserve">If these functions are required</w:t>
      </w:r>
    </w:p>
    <w:p>
      <w:r xmlns:w="http://schemas.openxmlformats.org/wordprocessingml/2006/main">
        <w:t xml:space="preserve">Batang County</w:t>
      </w:r>
    </w:p>
    <w:p>
      <w:r xmlns:w="http://schemas.openxmlformats.org/wordprocessingml/2006/main">
        <w:t xml:space="preserve">Whether the click content is closed</w:t>
      </w:r>
    </w:p>
    <w:p>
      <w:r xmlns:w="http://schemas.openxmlformats.org/wordprocessingml/2006/main">
        <w:t xml:space="preserve">Taizihe District</w:t>
      </w:r>
    </w:p>
    <w:p>
      <w:r xmlns:w="http://schemas.openxmlformats.org/wordprocessingml/2006/main">
        <w:t xml:space="preserve">If it is a form item</w:t>
      </w:r>
    </w:p>
    <w:p>
      <w:r xmlns:w="http://schemas.openxmlformats.org/wordprocessingml/2006/main">
        <w:t xml:space="preserve">style name</w:t>
      </w:r>
    </w:p>
    <w:p>
      <w:r xmlns:w="http://schemas.openxmlformats.org/wordprocessingml/2006/main">
        <w:t xml:space="preserve">will give multiple events in a row</w:t>
      </w:r>
    </w:p>
    <w:p>
      <w:r xmlns:w="http://schemas.openxmlformats.org/wordprocessingml/2006/main">
        <w:t xml:space="preserve">get event context</w:t>
      </w:r>
    </w:p>
    <w:p>
      <w:r xmlns:w="http://schemas.openxmlformats.org/wordprocessingml/2006/main">
        <w:t xml:space="preserve">Guanyang County</w:t>
      </w:r>
    </w:p>
    <w:p>
      <w:r xmlns:w="http://schemas.openxmlformats.org/wordprocessingml/2006/main">
        <w:t xml:space="preserve">attribute conflict</w:t>
      </w:r>
    </w:p>
    <w:p>
      <w:r xmlns:w="http://schemas.openxmlformats.org/wordprocessingml/2006/main">
        <w:t xml:space="preserve">lazy to use directly</w:t>
      </w:r>
    </w:p>
    <w:p>
      <w:r xmlns:w="http://schemas.openxmlformats.org/wordprocessingml/2006/main">
        <w:t xml:space="preserve">Then the value of the form item is</w:t>
      </w:r>
    </w:p>
    <w:p>
      <w:r xmlns:w="http://schemas.openxmlformats.org/wordprocessingml/2006/main">
        <w:t xml:space="preserve">to record the new sequence</w:t>
      </w:r>
    </w:p>
    <w:p>
      <w:r xmlns:w="http://schemas.openxmlformats.org/wordprocessingml/2006/main">
        <w:t xml:space="preserve">new employee</w:t>
      </w:r>
    </w:p>
    <w:p>
      <w:r xmlns:w="http://schemas.openxmlformats.org/wordprocessingml/2006/main">
        <w:t xml:space="preserve">column alignment</w:t>
      </w:r>
    </w:p>
    <w:p>
      <w:r xmlns:w="http://schemas.openxmlformats.org/wordprocessingml/2006/main">
        <w:t xml:space="preserve">File Upload</w:t>
      </w:r>
    </w:p>
    <w:p>
      <w:r xmlns:w="http://schemas.openxmlformats.org/wordprocessingml/2006/main">
        <w:t xml:space="preserve">The operation has been successful</w:t>
      </w:r>
    </w:p>
    <w:p>
      <w:r xmlns:w="http://schemas.openxmlformats.org/wordprocessingml/2006/main">
        <w:t xml:space="preserve">List Display Class Components</w:t>
      </w:r>
    </w:p>
    <w:p>
      <w:r xmlns:w="http://schemas.openxmlformats.org/wordprocessingml/2006/main">
        <w:t xml:space="preserve">what do you mean</w:t>
      </w:r>
    </w:p>
    <w:p>
      <w:r xmlns:w="http://schemas.openxmlformats.org/wordprocessingml/2006/main">
        <w:t xml:space="preserve">Component height</w:t>
      </w:r>
    </w:p>
    <w:p>
      <w:r xmlns:w="http://schemas.openxmlformats.org/wordprocessingml/2006/main">
        <w:t xml:space="preserve">custom event handler</w:t>
      </w:r>
    </w:p>
    <w:p>
      <w:r xmlns:w="http://schemas.openxmlformats.org/wordprocessingml/2006/main">
        <w:t xml:space="preserve">very good</w:t>
      </w:r>
    </w:p>
    <w:p>
      <w:r xmlns:w="http://schemas.openxmlformats.org/wordprocessingml/2006/main">
        <w:t xml:space="preserve">Unchecked color value</w:t>
      </w:r>
    </w:p>
    <w:p>
      <w:r xmlns:w="http://schemas.openxmlformats.org/wordprocessingml/2006/main">
        <w:t xml:space="preserve">Wait for logic</w:t>
      </w:r>
    </w:p>
    <w:p>
      <w:r xmlns:w="http://schemas.openxmlformats.org/wordprocessingml/2006/main">
        <w:t xml:space="preserve">It can also be a network picture</w:t>
      </w:r>
    </w:p>
    <w:p>
      <w:r xmlns:w="http://schemas.openxmlformats.org/wordprocessingml/2006/main">
        <w:t xml:space="preserve">The options in the</w:t>
      </w:r>
    </w:p>
    <w:p>
      <w:r xmlns:w="http://schemas.openxmlformats.org/wordprocessingml/2006/main">
        <w:t xml:space="preserve">delete method</w:t>
      </w:r>
    </w:p>
    <w:p>
      <w:r xmlns:w="http://schemas.openxmlformats.org/wordprocessingml/2006/main">
        <w:t xml:space="preserve">Represents the number of pages</w:t>
      </w:r>
    </w:p>
    <w:p>
      <w:r xmlns:w="http://schemas.openxmlformats.org/wordprocessingml/2006/main">
        <w:t xml:space="preserve">specify the following languages</w:t>
      </w:r>
    </w:p>
    <w:p>
      <w:r xmlns:w="http://schemas.openxmlformats.org/wordprocessingml/2006/main">
        <w:t xml:space="preserve">Renhuai City</w:t>
      </w:r>
    </w:p>
    <w:p>
      <w:r xmlns:w="http://schemas.openxmlformats.org/wordprocessingml/2006/main">
        <w:t xml:space="preserve">Big Inner District</w:t>
      </w:r>
    </w:p>
    <w:p>
      <w:r xmlns:w="http://schemas.openxmlformats.org/wordprocessingml/2006/main">
        <w:t xml:space="preserve">Therefore you can pass</w:t>
      </w:r>
    </w:p>
    <w:p>
      <w:r xmlns:w="http://schemas.openxmlformats.org/wordprocessingml/2006/main">
        <w:t xml:space="preserve">when user</w:t>
      </w:r>
    </w:p>
    <w:p>
      <w:r xmlns:w="http://schemas.openxmlformats.org/wordprocessingml/2006/main">
        <w:t xml:space="preserve">top right corner of the page</w:t>
      </w:r>
    </w:p>
    <w:p>
      <w:r xmlns:w="http://schemas.openxmlformats.org/wordprocessingml/2006/main">
        <w:t xml:space="preserve">link to create</w:t>
      </w:r>
    </w:p>
    <w:p>
      <w:r xmlns:w="http://schemas.openxmlformats.org/wordprocessingml/2006/main">
        <w:t xml:space="preserve">The effect of moving the mouse to a component</w:t>
      </w:r>
    </w:p>
    <w:p>
      <w:r xmlns:w="http://schemas.openxmlformats.org/wordprocessingml/2006/main">
        <w:t xml:space="preserve">Currently mainly in</w:t>
      </w:r>
    </w:p>
    <w:p>
      <w:r xmlns:w="http://schemas.openxmlformats.org/wordprocessingml/2006/main">
        <w:t xml:space="preserve">Type</w:t>
      </w:r>
    </w:p>
    <w:p>
      <w:r xmlns:w="http://schemas.openxmlformats.org/wordprocessingml/2006/main">
        <w:t xml:space="preserve">Allows multiple forms to be displayed on one line</w:t>
      </w:r>
    </w:p>
    <w:p>
      <w:r xmlns:w="http://schemas.openxmlformats.org/wordprocessingml/2006/main">
        <w:t xml:space="preserve">data requirements</w:t>
      </w:r>
    </w:p>
    <w:p>
      <w:r xmlns:w="http://schemas.openxmlformats.org/wordprocessingml/2006/main">
        <w:t xml:space="preserve">Can reduce the workload of page development</w:t>
      </w:r>
    </w:p>
    <w:p>
      <w:r xmlns:w="http://schemas.openxmlformats.org/wordprocessingml/2006/main">
        <w:t xml:space="preserve">possible switch</w:t>
      </w:r>
    </w:p>
    <w:p>
      <w:r xmlns:w="http://schemas.openxmlformats.org/wordprocessingml/2006/main">
        <w:t xml:space="preserve">The button generally does not appear in multiple copies</w:t>
      </w:r>
    </w:p>
    <w:p>
      <w:r xmlns:w="http://schemas.openxmlformats.org/wordprocessingml/2006/main">
        <w:t xml:space="preserve">repeated questions</w:t>
      </w:r>
    </w:p>
    <w:p>
      <w:r xmlns:w="http://schemas.openxmlformats.org/wordprocessingml/2006/main">
        <w:t xml:space="preserve">used to display selection results</w:t>
      </w:r>
    </w:p>
    <w:p>
      <w:r xmlns:w="http://schemas.openxmlformats.org/wordprocessingml/2006/main">
        <w:t xml:space="preserve">There are two ways to initialize the data field</w:t>
      </w:r>
    </w:p>
    <w:p>
      <w:r xmlns:w="http://schemas.openxmlformats.org/wordprocessingml/2006/main">
        <w:t xml:space="preserve">Shizuishan City</w:t>
      </w:r>
    </w:p>
    <w:p>
      <w:r xmlns:w="http://schemas.openxmlformats.org/wordprocessingml/2006/main">
        <w:t xml:space="preserve">Lishu County</w:t>
      </w:r>
    </w:p>
    <w:p>
      <w:r xmlns:w="http://schemas.openxmlformats.org/wordprocessingml/2006/main">
        <w:t xml:space="preserve">Choose an appropriate alignment</w:t>
      </w:r>
    </w:p>
    <w:p>
      <w:r xmlns:w="http://schemas.openxmlformats.org/wordprocessingml/2006/main">
        <w:t xml:space="preserve">There is no need to add these two parameters when actually using your own interface</w:t>
      </w:r>
    </w:p>
    <w:p>
      <w:r xmlns:w="http://schemas.openxmlformats.org/wordprocessingml/2006/main">
        <w:t xml:space="preserve">Whether to display the mask layer when</w:t>
      </w:r>
    </w:p>
    <w:p>
      <w:r xmlns:w="http://schemas.openxmlformats.org/wordprocessingml/2006/main">
        <w:t xml:space="preserve">Can be imported from outside</w:t>
      </w:r>
    </w:p>
    <w:p>
      <w:r xmlns:w="http://schemas.openxmlformats.org/wordprocessingml/2006/main">
        <w:t xml:space="preserve">Returns POI and road information within range</w:t>
      </w:r>
    </w:p>
    <w:p>
      <w:r xmlns:w="http://schemas.openxmlformats.org/wordprocessingml/2006/main">
        <w:t xml:space="preserve">Get export format data</w:t>
      </w:r>
    </w:p>
    <w:p>
      <w:r xmlns:w="http://schemas.openxmlformats.org/wordprocessingml/2006/main">
        <w:t xml:space="preserve">QR code foreground color</w:t>
      </w:r>
    </w:p>
    <w:p>
      <w:r xmlns:w="http://schemas.openxmlformats.org/wordprocessingml/2006/main">
        <w:t xml:space="preserve">audio</w:t>
      </w:r>
    </w:p>
    <w:p>
      <w:r xmlns:w="http://schemas.openxmlformats.org/wordprocessingml/2006/main">
        <w:t xml:space="preserve">but they are distinct</w:t>
      </w:r>
    </w:p>
    <w:p>
      <w:r xmlns:w="http://schemas.openxmlformats.org/wordprocessingml/2006/main">
        <w:t xml:space="preserve">limit the maximum number of characters</w:t>
      </w:r>
    </w:p>
    <w:p>
      <w:r xmlns:w="http://schemas.openxmlformats.org/wordprocessingml/2006/main">
        <w:t xml:space="preserve">You can configure whether to close the pop-up window after the action is completed</w:t>
      </w:r>
    </w:p>
    <w:p>
      <w:r xmlns:w="http://schemas.openxmlformats.org/wordprocessingml/2006/main">
        <w:t xml:space="preserve">When enabled, query condition data and paging information will be synchronized to the address bar</w:t>
      </w:r>
    </w:p>
    <w:p>
      <w:r xmlns:w="http://schemas.openxmlformats.org/wordprocessingml/2006/main">
        <w:t xml:space="preserve">current job status</w:t>
      </w:r>
    </w:p>
    <w:p>
      <w:r xmlns:w="http://schemas.openxmlformats.org/wordprocessingml/2006/main">
        <w:t xml:space="preserve">Click the edit button</w:t>
      </w:r>
    </w:p>
    <w:p>
      <w:r xmlns:w="http://schemas.openxmlformats.org/wordprocessingml/2006/main">
        <w:t xml:space="preserve">Honggang District</w:t>
      </w:r>
    </w:p>
    <w:p>
      <w:r xmlns:w="http://schemas.openxmlformats.org/wordprocessingml/2006/main">
        <w:t xml:space="preserve">vertically</w:t>
      </w:r>
    </w:p>
    <w:p>
      <w:r xmlns:w="http://schemas.openxmlformats.org/wordprocessingml/2006/main">
        <w:t xml:space="preserve">multiplexing adapter</w:t>
      </w:r>
    </w:p>
    <w:p>
      <w:r xmlns:w="http://schemas.openxmlformats.org/wordprocessingml/2006/main">
        <w:t xml:space="preserve">Is it possible to add a row</w:t>
      </w:r>
    </w:p>
    <w:p>
      <w:r xmlns:w="http://schemas.openxmlformats.org/wordprocessingml/2006/main">
        <w:t xml:space="preserve">If there is no currently selected element</w:t>
      </w:r>
    </w:p>
    <w:p>
      <w:r xmlns:w="http://schemas.openxmlformats.org/wordprocessingml/2006/main">
        <w:t xml:space="preserve">motion intervention</w:t>
      </w:r>
    </w:p>
    <w:p>
      <w:r xmlns:w="http://schemas.openxmlformats.org/wordprocessingml/2006/main">
        <w:t xml:space="preserve">Arrays can be fetched from the context</w:t>
      </w:r>
    </w:p>
    <w:p>
      <w:r xmlns:w="http://schemas.openxmlformats.org/wordprocessingml/2006/main">
        <w:t xml:space="preserve">same parameters</w:t>
      </w:r>
    </w:p>
    <w:p>
      <w:r xmlns:w="http://schemas.openxmlformats.org/wordprocessingml/2006/main">
        <w:t xml:space="preserve">Different levels are mutually exclusive choices</w:t>
      </w:r>
    </w:p>
    <w:p>
      <w:r xmlns:w="http://schemas.openxmlformats.org/wordprocessingml/2006/main">
        <w:t xml:space="preserve">in the link</w:t>
      </w:r>
    </w:p>
    <w:p>
      <w:r xmlns:w="http://schemas.openxmlformats.org/wordprocessingml/2006/main">
        <w:t xml:space="preserve">Hours are limited to</w:t>
      </w:r>
    </w:p>
    <w:p>
      <w:r xmlns:w="http://schemas.openxmlformats.org/wordprocessingml/2006/main">
        <w:t xml:space="preserve">that is</w:t>
      </w:r>
    </w:p>
    <w:p>
      <w:r xmlns:w="http://schemas.openxmlformats.org/wordprocessingml/2006/main">
        <w:t xml:space="preserve">pop-up prompt</w:t>
      </w:r>
    </w:p>
    <w:p>
      <w:r xmlns:w="http://schemas.openxmlformats.org/wordprocessingml/2006/main">
        <w:t xml:space="preserve">Source and sink area</w:t>
      </w:r>
    </w:p>
    <w:p>
      <w:r xmlns:w="http://schemas.openxmlformats.org/wordprocessingml/2006/main">
        <w:t xml:space="preserve">Baotou</w:t>
      </w:r>
    </w:p>
    <w:p>
      <w:r xmlns:w="http://schemas.openxmlformats.org/wordprocessingml/2006/main">
        <w:t xml:space="preserve">avoid rendering</w:t>
      </w:r>
    </w:p>
    <w:p>
      <w:r xmlns:w="http://schemas.openxmlformats.org/wordprocessingml/2006/main">
        <w:t xml:space="preserve">Wang'an Township</w:t>
      </w:r>
    </w:p>
    <w:p>
      <w:r xmlns:w="http://schemas.openxmlformats.org/wordprocessingml/2006/main">
        <w:t xml:space="preserve">Banshu District</w:t>
      </w:r>
    </w:p>
    <w:p>
      <w:r xmlns:w="http://schemas.openxmlformats.org/wordprocessingml/2006/main">
        <w:t xml:space="preserve">Batch operation data field</w:t>
      </w:r>
    </w:p>
    <w:p>
      <w:r xmlns:w="http://schemas.openxmlformats.org/wordprocessingml/2006/main">
        <w:t xml:space="preserve">That is, once the data changes, it will start to pull again</w:t>
      </w:r>
    </w:p>
    <w:p>
      <w:r xmlns:w="http://schemas.openxmlformats.org/wordprocessingml/2006/main">
        <w:t xml:space="preserve">logo</w:t>
      </w:r>
    </w:p>
    <w:p>
      <w:r xmlns:w="http://schemas.openxmlformats.org/wordprocessingml/2006/main">
        <w:t xml:space="preserve">then use</w:t>
      </w:r>
    </w:p>
    <w:p>
      <w:r xmlns:w="http://schemas.openxmlformats.org/wordprocessingml/2006/main">
        <w:t xml:space="preserve">Jianxi District</w:t>
      </w:r>
    </w:p>
    <w:p>
      <w:r xmlns:w="http://schemas.openxmlformats.org/wordprocessingml/2006/main">
        <w:t xml:space="preserve">number</w:t>
      </w:r>
    </w:p>
    <w:p>
      <w:r xmlns:w="http://schemas.openxmlformats.org/wordprocessingml/2006/main">
        <w:t xml:space="preserve">Has all the properties of form items</w:t>
      </w:r>
    </w:p>
    <w:p>
      <w:r xmlns:w="http://schemas.openxmlformats.org/wordprocessingml/2006/main">
        <w:t xml:space="preserve">Luoping County</w:t>
      </w:r>
    </w:p>
    <w:p>
      <w:r xmlns:w="http://schemas.openxmlformats.org/wordprocessingml/2006/main">
        <w:t xml:space="preserve">used to render</w:t>
      </w:r>
    </w:p>
    <w:p>
      <w:r xmlns:w="http://schemas.openxmlformats.org/wordprocessingml/2006/main">
        <w:t xml:space="preserve">Quick save interface</w:t>
      </w:r>
    </w:p>
    <w:p>
      <w:r xmlns:w="http://schemas.openxmlformats.org/wordprocessingml/2006/main">
        <w:t xml:space="preserve">set shadow color</w:t>
      </w:r>
    </w:p>
    <w:p>
      <w:r xmlns:w="http://schemas.openxmlformats.org/wordprocessingml/2006/main">
        <w:t xml:space="preserve">can be used to modify the width of such</w:t>
      </w:r>
    </w:p>
    <w:p>
      <w:r xmlns:w="http://schemas.openxmlformats.org/wordprocessingml/2006/main">
        <w:t xml:space="preserve">describe the problem</w:t>
      </w:r>
    </w:p>
    <w:p>
      <w:r xmlns:w="http://schemas.openxmlformats.org/wordprocessingml/2006/main">
        <w:t xml:space="preserve">refresh form</w:t>
      </w:r>
    </w:p>
    <w:p>
      <w:r xmlns:w="http://schemas.openxmlformats.org/wordprocessingml/2006/main">
        <w:t xml:space="preserve">variable to get the current request</w:t>
      </w:r>
    </w:p>
    <w:p>
      <w:r xmlns:w="http://schemas.openxmlformats.org/wordprocessingml/2006/main">
        <w:t xml:space="preserve">Should refresh after commit</w:t>
      </w:r>
    </w:p>
    <w:p>
      <w:r xmlns:w="http://schemas.openxmlformats.org/wordprocessingml/2006/main">
        <w:t xml:space="preserve">It will be sent to the backend together when querying</w:t>
      </w:r>
    </w:p>
    <w:p>
      <w:r xmlns:w="http://schemas.openxmlformats.org/wordprocessingml/2006/main">
        <w:t xml:space="preserve">The format is the file extension</w:t>
      </w:r>
    </w:p>
    <w:p>
      <w:r xmlns:w="http://schemas.openxmlformats.org/wordprocessingml/2006/main">
        <w:t xml:space="preserve">Otherwise it is cancelled.</w:t>
      </w:r>
    </w:p>
    <w:p>
      <w:r xmlns:w="http://schemas.openxmlformats.org/wordprocessingml/2006/main">
        <w:t xml:space="preserve">Huimin County</w:t>
      </w:r>
    </w:p>
    <w:p>
      <w:r xmlns:w="http://schemas.openxmlformats.org/wordprocessingml/2006/main">
        <w:t xml:space="preserve">Dulan County</w:t>
      </w:r>
    </w:p>
    <w:p>
      <w:r xmlns:w="http://schemas.openxmlformats.org/wordprocessingml/2006/main">
        <w:t xml:space="preserve">The parent component of is displayed as the main data field</w:t>
      </w:r>
    </w:p>
    <w:p>
      <w:r xmlns:w="http://schemas.openxmlformats.org/wordprocessingml/2006/main">
        <w:t xml:space="preserve">Lulong County</w:t>
      </w:r>
    </w:p>
    <w:p>
      <w:r xmlns:w="http://schemas.openxmlformats.org/wordprocessingml/2006/main">
        <w:t xml:space="preserve">Renders a pagination component with page numbers</w:t>
      </w:r>
    </w:p>
    <w:p>
      <w:r xmlns:w="http://schemas.openxmlformats.org/wordprocessingml/2006/main">
        <w:t xml:space="preserve">Directly update the selected value of the specified drop-down box</w:t>
      </w:r>
    </w:p>
    <w:p>
      <w:r xmlns:w="http://schemas.openxmlformats.org/wordprocessingml/2006/main">
        <w:t xml:space="preserve">and other data</w:t>
      </w:r>
    </w:p>
    <w:p>
      <w:r xmlns:w="http://schemas.openxmlformats.org/wordprocessingml/2006/main">
        <w:t xml:space="preserve">set to horizontal orientation</w:t>
      </w:r>
    </w:p>
    <w:p>
      <w:r xmlns:w="http://schemas.openxmlformats.org/wordprocessingml/2006/main">
        <w:t xml:space="preserve">Find a way not to strongly couple types in the future</w:t>
      </w:r>
    </w:p>
    <w:p>
      <w:r xmlns:w="http://schemas.openxmlformats.org/wordprocessingml/2006/main">
        <w:t xml:space="preserve">It can realize the function of quick editing and batch saving in the table</w:t>
      </w:r>
    </w:p>
    <w:p>
      <w:r xmlns:w="http://schemas.openxmlformats.org/wordprocessingml/2006/main">
        <w:t xml:space="preserve">Send the verification code</w:t>
      </w:r>
    </w:p>
    <w:p>
      <w:r xmlns:w="http://schemas.openxmlformats.org/wordprocessingml/2006/main">
        <w:t xml:space="preserve">default layout</w:t>
      </w:r>
    </w:p>
    <w:p>
      <w:r xmlns:w="http://schemas.openxmlformats.org/wordprocessingml/2006/main">
        <w:t xml:space="preserve">wheat</w:t>
      </w:r>
    </w:p>
    <w:p>
      <w:r xmlns:w="http://schemas.openxmlformats.org/wordprocessingml/2006/main">
        <w:t xml:space="preserve">input box loses focus</w:t>
      </w:r>
    </w:p>
    <w:p>
      <w:r xmlns:w="http://schemas.openxmlformats.org/wordprocessingml/2006/main">
        <w:t xml:space="preserve">plus</w:t>
      </w:r>
    </w:p>
    <w:p>
      <w:r xmlns:w="http://schemas.openxmlformats.org/wordprocessingml/2006/main">
        <w:t xml:space="preserve">Components can directly write embedded</w:t>
      </w:r>
    </w:p>
    <w:p>
      <w:r xmlns:w="http://schemas.openxmlformats.org/wordprocessingml/2006/main">
        <w:t xml:space="preserve">Controls the enablement of selected components</w:t>
      </w:r>
    </w:p>
    <w:p>
      <w:r xmlns:w="http://schemas.openxmlformats.org/wordprocessingml/2006/main">
        <w:t xml:space="preserve">Xingping City</w:t>
      </w:r>
    </w:p>
    <w:p>
      <w:r xmlns:w="http://schemas.openxmlformats.org/wordprocessingml/2006/main">
        <w:t xml:space="preserve">Dongshan Township</w:t>
      </w:r>
    </w:p>
    <w:p>
      <w:r xmlns:w="http://schemas.openxmlformats.org/wordprocessingml/2006/main">
        <w:t xml:space="preserve">Entrance</w:t>
      </w:r>
    </w:p>
    <w:p>
      <w:r xmlns:w="http://schemas.openxmlformats.org/wordprocessingml/2006/main">
        <w:t xml:space="preserve">Districts of Baoji City</w:t>
      </w:r>
    </w:p>
    <w:p>
      <w:r xmlns:w="http://schemas.openxmlformats.org/wordprocessingml/2006/main">
        <w:t xml:space="preserve">Build the current node context</w:t>
      </w:r>
    </w:p>
    <w:p>
      <w:r xmlns:w="http://schemas.openxmlformats.org/wordprocessingml/2006/main">
        <w:t xml:space="preserve">to save the new order</w:t>
      </w:r>
    </w:p>
    <w:p>
      <w:r xmlns:w="http://schemas.openxmlformats.org/wordprocessingml/2006/main">
        <w:t xml:space="preserve">is one</w:t>
      </w:r>
    </w:p>
    <w:p>
      <w:r xmlns:w="http://schemas.openxmlformats.org/wordprocessingml/2006/main">
        <w:t xml:space="preserve">after calling</w:t>
      </w:r>
    </w:p>
    <w:p>
      <w:r xmlns:w="http://schemas.openxmlformats.org/wordprocessingml/2006/main">
        <w:t xml:space="preserve">Render the base bread item</w:t>
      </w:r>
    </w:p>
    <w:p>
      <w:r xmlns:w="http://schemas.openxmlformats.org/wordprocessingml/2006/main">
        <w:t xml:space="preserve">The attributes to be sent down</w:t>
      </w:r>
    </w:p>
    <w:p>
      <w:r xmlns:w="http://schemas.openxmlformats.org/wordprocessingml/2006/main">
        <w:t xml:space="preserve">trigger form submission</w:t>
      </w:r>
    </w:p>
    <w:p>
      <w:r xmlns:w="http://schemas.openxmlformats.org/wordprocessingml/2006/main">
        <w:t xml:space="preserve">Pull-out pop-up frame details</w:t>
      </w:r>
    </w:p>
    <w:p>
      <w:r xmlns:w="http://schemas.openxmlformats.org/wordprocessingml/2006/main">
        <w:t xml:space="preserve">Choose a higher precision</w:t>
      </w:r>
    </w:p>
    <w:p>
      <w:r xmlns:w="http://schemas.openxmlformats.org/wordprocessingml/2006/main">
        <w:t xml:space="preserve">new</w:t>
      </w:r>
    </w:p>
    <w:p>
      <w:r xmlns:w="http://schemas.openxmlformats.org/wordprocessingml/2006/main">
        <w:t xml:space="preserve">Beiliu</w:t>
      </w:r>
    </w:p>
    <w:p>
      <w:r xmlns:w="http://schemas.openxmlformats.org/wordprocessingml/2006/main">
        <w:t xml:space="preserve">Sort the target array</w:t>
      </w:r>
    </w:p>
    <w:p>
      <w:r xmlns:w="http://schemas.openxmlformats.org/wordprocessingml/2006/main">
        <w:t xml:space="preserve">marker scroll from nav select</w:t>
      </w:r>
    </w:p>
    <w:p>
      <w:r xmlns:w="http://schemas.openxmlformats.org/wordprocessingml/2006/main">
        <w:t xml:space="preserve">Please enter an expression</w:t>
      </w:r>
    </w:p>
    <w:p>
      <w:r xmlns:w="http://schemas.openxmlformats.org/wordprocessingml/2006/main">
        <w:t xml:space="preserve">Langxi County</w:t>
      </w:r>
    </w:p>
    <w:p>
      <w:r xmlns:w="http://schemas.openxmlformats.org/wordprocessingml/2006/main">
        <w:t xml:space="preserve">a specific</w:t>
      </w:r>
    </w:p>
    <w:p>
      <w:r xmlns:w="http://schemas.openxmlformats.org/wordprocessingml/2006/main">
        <w:t xml:space="preserve">The configuration does not need to be modified at all</w:t>
      </w:r>
    </w:p>
    <w:p>
      <w:r xmlns:w="http://schemas.openxmlformats.org/wordprocessingml/2006/main">
        <w:t xml:space="preserve">Extract only the value</w:t>
      </w:r>
    </w:p>
    <w:p>
      <w:r xmlns:w="http://schemas.openxmlformats.org/wordprocessingml/2006/main">
        <w:t xml:space="preserve">custom options</w:t>
      </w:r>
    </w:p>
    <w:p>
      <w:r xmlns:w="http://schemas.openxmlformats.org/wordprocessingml/2006/main">
        <w:t xml:space="preserve">While refreshing the target, it also supports passing parameters such as</w:t>
      </w:r>
    </w:p>
    <w:p>
      <w:r xmlns:w="http://schemas.openxmlformats.org/wordprocessingml/2006/main">
        <w:t xml:space="preserve">Tabs activated by default</w:t>
      </w:r>
    </w:p>
    <w:p>
      <w:r xmlns:w="http://schemas.openxmlformats.org/wordprocessingml/2006/main">
        <w:t xml:space="preserve">function call example</w:t>
      </w:r>
    </w:p>
    <w:p>
      <w:r xmlns:w="http://schemas.openxmlformats.org/wordprocessingml/2006/main">
        <w:t xml:space="preserve">Heishui County</w:t>
      </w:r>
    </w:p>
    <w:p>
      <w:r xmlns:w="http://schemas.openxmlformats.org/wordprocessingml/2006/main">
        <w:t xml:space="preserve">control with nodes</w:t>
      </w:r>
    </w:p>
    <w:p>
      <w:r xmlns:w="http://schemas.openxmlformats.org/wordprocessingml/2006/main">
        <w:t xml:space="preserve">and the problem that it is difficult to support custom components in the visual editor</w:t>
      </w:r>
    </w:p>
    <w:p>
      <w:r xmlns:w="http://schemas.openxmlformats.org/wordprocessingml/2006/main">
        <w:t xml:space="preserve">So sometimes you have to configure</w:t>
      </w:r>
    </w:p>
    <w:p>
      <w:r xmlns:w="http://schemas.openxmlformats.org/wordprocessingml/2006/main">
        <w:t xml:space="preserve">Triggered when form validation fails</w:t>
      </w:r>
    </w:p>
    <w:p>
      <w:r xmlns:w="http://schemas.openxmlformats.org/wordprocessingml/2006/main">
        <w:t xml:space="preserve">Haicheng District</w:t>
      </w:r>
    </w:p>
    <w:p>
      <w:r xmlns:w="http://schemas.openxmlformats.org/wordprocessingml/2006/main">
        <w:t xml:space="preserve">This is not displayed correctly</w:t>
      </w:r>
    </w:p>
    <w:p>
      <w:r xmlns:w="http://schemas.openxmlformats.org/wordprocessingml/2006/main">
        <w:t xml:space="preserve">When the checkbox is unchecked</w:t>
      </w:r>
    </w:p>
    <w:p>
      <w:r xmlns:w="http://schemas.openxmlformats.org/wordprocessingml/2006/main">
        <w:t xml:space="preserve">Guangming District</w:t>
      </w:r>
    </w:p>
    <w:p>
      <w:r xmlns:w="http://schemas.openxmlformats.org/wordprocessingml/2006/main">
        <w:t xml:space="preserve">Cangyuan Wa Autonomous County</w:t>
      </w:r>
    </w:p>
    <w:p>
      <w:r xmlns:w="http://schemas.openxmlformats.org/wordprocessingml/2006/main">
        <w:t xml:space="preserve">grid vertical spacing</w:t>
      </w:r>
    </w:p>
    <w:p>
      <w:r xmlns:w="http://schemas.openxmlformats.org/wordprocessingml/2006/main">
        <w:t xml:space="preserve">Triggered when the remote initialization data interface request is completed</w:t>
      </w:r>
    </w:p>
    <w:p>
      <w:r xmlns:w="http://schemas.openxmlformats.org/wordprocessingml/2006/main">
        <w:t xml:space="preserve">page subtitle</w:t>
      </w:r>
    </w:p>
    <w:p>
      <w:r xmlns:w="http://schemas.openxmlformats.org/wordprocessingml/2006/main">
        <w:t xml:space="preserve">If you want to display in the current form</w:t>
      </w:r>
    </w:p>
    <w:p>
      <w:r xmlns:w="http://schemas.openxmlformats.org/wordprocessingml/2006/main">
        <w:t xml:space="preserve">error details</w:t>
      </w:r>
    </w:p>
    <w:p>
      <w:r xmlns:w="http://schemas.openxmlformats.org/wordprocessingml/2006/main">
        <w:t xml:space="preserve">Internally, a null value will be assigned a default value</w:t>
      </w:r>
    </w:p>
    <w:p>
      <w:r xmlns:w="http://schemas.openxmlformats.org/wordprocessingml/2006/main">
        <w:t xml:space="preserve">Lake District</w:t>
      </w:r>
    </w:p>
    <w:p>
      <w:r xmlns:w="http://schemas.openxmlformats.org/wordprocessingml/2006/main">
        <w:t xml:space="preserve">minimum number</w:t>
      </w:r>
    </w:p>
    <w:p>
      <w:r xmlns:w="http://schemas.openxmlformats.org/wordprocessingml/2006/main">
        <w:t xml:space="preserve">The value of the variable configured by the property value</w:t>
      </w:r>
    </w:p>
    <w:p>
      <w:r xmlns:w="http://schemas.openxmlformats.org/wordprocessingml/2006/main">
        <w:t xml:space="preserve">Luohe Municipal District</w:t>
      </w:r>
    </w:p>
    <w:p>
      <w:r xmlns:w="http://schemas.openxmlformats.org/wordprocessingml/2006/main">
        <w:t xml:space="preserve">limit ratio</w:t>
      </w:r>
    </w:p>
    <w:p>
      <w:r xmlns:w="http://schemas.openxmlformats.org/wordprocessingml/2006/main">
        <w:t xml:space="preserve">configure and send</w:t>
      </w:r>
    </w:p>
    <w:p>
      <w:r xmlns:w="http://schemas.openxmlformats.org/wordprocessingml/2006/main">
        <w:t xml:space="preserve">You can remove this default submit button in two ways</w:t>
      </w:r>
    </w:p>
    <w:p>
      <w:r xmlns:w="http://schemas.openxmlformats.org/wordprocessingml/2006/main">
        <w:t xml:space="preserve">When the form item data changes</w:t>
      </w:r>
    </w:p>
    <w:p>
      <w:r xmlns:w="http://schemas.openxmlformats.org/wordprocessingml/2006/main">
        <w:t xml:space="preserve">Bazhou District</w:t>
      </w:r>
    </w:p>
    <w:p>
      <w:r xmlns:w="http://schemas.openxmlformats.org/wordprocessingml/2006/main">
        <w:t xml:space="preserve">this month</w:t>
      </w:r>
    </w:p>
    <w:p>
      <w:r xmlns:w="http://schemas.openxmlformats.org/wordprocessingml/2006/main">
        <w:t xml:space="preserve">switch size</w:t>
      </w:r>
    </w:p>
    <w:p>
      <w:r xmlns:w="http://schemas.openxmlformats.org/wordprocessingml/2006/main">
        <w:t xml:space="preserve">Page leave prompt</w:t>
      </w:r>
    </w:p>
    <w:p>
      <w:r xmlns:w="http://schemas.openxmlformats.org/wordprocessingml/2006/main">
        <w:t xml:space="preserve">Pass the data through</w:t>
      </w:r>
    </w:p>
    <w:p>
      <w:r xmlns:w="http://schemas.openxmlformats.org/wordprocessingml/2006/main">
        <w:t xml:space="preserve">initial static data</w:t>
      </w:r>
    </w:p>
    <w:p>
      <w:r xmlns:w="http://schemas.openxmlformats.org/wordprocessingml/2006/main">
        <w:t xml:space="preserve">and send it out as a collection of images</w:t>
      </w:r>
    </w:p>
    <w:p>
      <w:r xmlns:w="http://schemas.openxmlformats.org/wordprocessingml/2006/main">
        <w:t xml:space="preserve">Gaocheng District</w:t>
      </w:r>
    </w:p>
    <w:p>
      <w:r xmlns:w="http://schemas.openxmlformats.org/wordprocessingml/2006/main">
        <w:t xml:space="preserve">Get the records in the list that meet the membership criteria</w:t>
      </w:r>
    </w:p>
    <w:p>
      <w:r xmlns:w="http://schemas.openxmlformats.org/wordprocessingml/2006/main">
        <w:t xml:space="preserve">Cheung Chau District</w:t>
      </w:r>
    </w:p>
    <w:p>
      <w:r xmlns:w="http://schemas.openxmlformats.org/wordprocessingml/2006/main">
        <w:t xml:space="preserve">will change</w:t>
      </w:r>
    </w:p>
    <w:p>
      <w:r xmlns:w="http://schemas.openxmlformats.org/wordprocessingml/2006/main">
        <w:t xml:space="preserve">If you want to frontend edit options after</w:t>
      </w:r>
    </w:p>
    <w:p>
      <w:r xmlns:w="http://schemas.openxmlformats.org/wordprocessingml/2006/main">
        <w:t xml:space="preserve">pages within the platform</w:t>
      </w:r>
    </w:p>
    <w:p>
      <w:r xmlns:w="http://schemas.openxmlformats.org/wordprocessingml/2006/main">
        <w:t xml:space="preserve">within a month</w:t>
      </w:r>
    </w:p>
    <w:p>
      <w:r xmlns:w="http://schemas.openxmlformats.org/wordprocessingml/2006/main">
        <w:t xml:space="preserve">Fixed top</w:t>
      </w:r>
    </w:p>
    <w:p>
      <w:r xmlns:w="http://schemas.openxmlformats.org/wordprocessingml/2006/main">
        <w:t xml:space="preserve">Is it possible to create top-level nodes</w:t>
      </w:r>
    </w:p>
    <w:p>
      <w:r xmlns:w="http://schemas.openxmlformats.org/wordprocessingml/2006/main">
        <w:t xml:space="preserve">Wuyang County</w:t>
      </w:r>
    </w:p>
    <w:p>
      <w:r xmlns:w="http://schemas.openxmlformats.org/wordprocessingml/2006/main">
        <w:t xml:space="preserve">If you want to do it, please turn off the sync address bar</w:t>
      </w:r>
    </w:p>
    <w:p>
      <w:r xmlns:w="http://schemas.openxmlformats.org/wordprocessingml/2006/main">
        <w:t xml:space="preserve">values like</w:t>
      </w:r>
    </w:p>
    <w:p>
      <w:r xmlns:w="http://schemas.openxmlformats.org/wordprocessingml/2006/main">
        <w:t xml:space="preserve">Subform horizontal proportion setting</w:t>
      </w:r>
    </w:p>
    <w:p>
      <w:r xmlns:w="http://schemas.openxmlformats.org/wordprocessingml/2006/main">
        <w:t xml:space="preserve">Display full string by default</w:t>
      </w:r>
    </w:p>
    <w:p>
      <w:r xmlns:w="http://schemas.openxmlformats.org/wordprocessingml/2006/main">
        <w:t xml:space="preserve">move left</w:t>
      </w:r>
    </w:p>
    <w:p>
      <w:r xmlns:w="http://schemas.openxmlformats.org/wordprocessingml/2006/main">
        <w:t xml:space="preserve">mix</w:t>
      </w:r>
    </w:p>
    <w:p>
      <w:r xmlns:w="http://schemas.openxmlformats.org/wordprocessingml/2006/main">
        <w:t xml:space="preserve">The maximum amount is only supported up to megabytes</w:t>
      </w:r>
    </w:p>
    <w:p>
      <w:r xmlns:w="http://schemas.openxmlformats.org/wordprocessingml/2006/main">
        <w:t xml:space="preserve">Lunbei Township</w:t>
      </w:r>
    </w:p>
    <w:p>
      <w:r xmlns:w="http://schemas.openxmlformats.org/wordprocessingml/2006/main">
        <w:t xml:space="preserve">Part of the components</w:t>
      </w:r>
    </w:p>
    <w:p>
      <w:r xmlns:w="http://schemas.openxmlformats.org/wordprocessingml/2006/main">
        <w:t xml:space="preserve">to modify</w:t>
      </w:r>
    </w:p>
    <w:p>
      <w:r xmlns:w="http://schemas.openxmlformats.org/wordprocessingml/2006/main">
        <w:t xml:space="preserve">Guangling District</w:t>
      </w:r>
    </w:p>
    <w:p>
      <w:r xmlns:w="http://schemas.openxmlformats.org/wordprocessingml/2006/main">
        <w:t xml:space="preserve">framework must use</w:t>
      </w:r>
    </w:p>
    <w:p>
      <w:r xmlns:w="http://schemas.openxmlformats.org/wordprocessingml/2006/main">
        <w:t xml:space="preserve">Cyclic Action Execution Status</w:t>
      </w:r>
    </w:p>
    <w:p>
      <w:r xmlns:w="http://schemas.openxmlformats.org/wordprocessingml/2006/main">
        <w:t xml:space="preserve">if not specified</w:t>
      </w:r>
    </w:p>
    <w:p>
      <w:r xmlns:w="http://schemas.openxmlformats.org/wordprocessingml/2006/main">
        <w:t xml:space="preserve">If the value of the result changes, apply the formula result again</w:t>
      </w:r>
    </w:p>
    <w:p>
      <w:r xmlns:w="http://schemas.openxmlformats.org/wordprocessingml/2006/main">
        <w:t xml:space="preserve">No available components found</w:t>
      </w:r>
    </w:p>
    <w:p>
      <w:r xmlns:w="http://schemas.openxmlformats.org/wordprocessingml/2006/main">
        <w:t xml:space="preserve">make a single text replacement</w:t>
      </w:r>
    </w:p>
    <w:p>
      <w:r xmlns:w="http://schemas.openxmlformats.org/wordprocessingml/2006/main">
        <w:t xml:space="preserve">homework</w:t>
      </w:r>
    </w:p>
    <w:p>
      <w:r xmlns:w="http://schemas.openxmlformats.org/wordprocessingml/2006/main">
        <w:t xml:space="preserve">Shilong Town</w:t>
      </w:r>
    </w:p>
    <w:p>
      <w:r xmlns:w="http://schemas.openxmlformats.org/wordprocessingml/2006/main">
        <w:t xml:space="preserve">configure this</w:t>
      </w:r>
    </w:p>
    <w:p>
      <w:r xmlns:w="http://schemas.openxmlformats.org/wordprocessingml/2006/main">
        <w:t xml:space="preserve">each time based on</w:t>
      </w:r>
    </w:p>
    <w:p>
      <w:r xmlns:w="http://schemas.openxmlformats.org/wordprocessingml/2006/main">
        <w:t xml:space="preserve">priority</w:t>
      </w:r>
    </w:p>
    <w:p>
      <w:r xmlns:w="http://schemas.openxmlformats.org/wordprocessingml/2006/main">
        <w:t xml:space="preserve">Deyang City</w:t>
      </w:r>
    </w:p>
    <w:p>
      <w:r xmlns:w="http://schemas.openxmlformats.org/wordprocessingml/2006/main">
        <w:t xml:space="preserve">Separator for multiple verification information of a single sub-element</w:t>
      </w:r>
    </w:p>
    <w:p>
      <w:r xmlns:w="http://schemas.openxmlformats.org/wordprocessingml/2006/main">
        <w:t xml:space="preserve">date formatting filter</w:t>
      </w:r>
    </w:p>
    <w:p>
      <w:r xmlns:w="http://schemas.openxmlformats.org/wordprocessingml/2006/main">
        <w:t xml:space="preserve">It is recommended to keep only one synchronous address bar</w:t>
      </w:r>
    </w:p>
    <w:p>
      <w:r xmlns:w="http://schemas.openxmlformats.org/wordprocessingml/2006/main">
        <w:t xml:space="preserve">By setting the countdown</w:t>
      </w:r>
    </w:p>
    <w:p>
      <w:r xmlns:w="http://schemas.openxmlformats.org/wordprocessingml/2006/main">
        <w:t xml:space="preserve">value map</w:t>
      </w:r>
    </w:p>
    <w:p>
      <w:r xmlns:w="http://schemas.openxmlformats.org/wordprocessingml/2006/main">
        <w:t xml:space="preserve">You can specify the component types supported by the action</w:t>
      </w:r>
    </w:p>
    <w:p>
      <w:r xmlns:w="http://schemas.openxmlformats.org/wordprocessingml/2006/main">
        <w:t xml:space="preserve">Sidebar Additional Styles</w:t>
      </w:r>
    </w:p>
    <w:p>
      <w:r xmlns:w="http://schemas.openxmlformats.org/wordprocessingml/2006/main">
        <w:t xml:space="preserve">same function</w:t>
      </w:r>
    </w:p>
    <w:p>
      <w:r xmlns:w="http://schemas.openxmlformats.org/wordprocessingml/2006/main">
        <w:t xml:space="preserve">Gangnam District</w:t>
      </w:r>
    </w:p>
    <w:p>
      <w:r xmlns:w="http://schemas.openxmlformats.org/wordprocessingml/2006/main">
        <w:t xml:space="preserve">Municipal District of Qinhuangdao City</w:t>
      </w:r>
    </w:p>
    <w:p>
      <w:r xmlns:w="http://schemas.openxmlformats.org/wordprocessingml/2006/main">
        <w:t xml:space="preserve">point military area</w:t>
      </w:r>
    </w:p>
    <w:p>
      <w:r xmlns:w="http://schemas.openxmlformats.org/wordprocessingml/2006/main">
        <w:t xml:space="preserve">organize</w:t>
      </w:r>
    </w:p>
    <w:p>
      <w:r xmlns:w="http://schemas.openxmlformats.org/wordprocessingml/2006/main">
        <w:t xml:space="preserve">Custom Impression Quantity</w:t>
      </w:r>
    </w:p>
    <w:p>
      <w:r xmlns:w="http://schemas.openxmlformats.org/wordprocessingml/2006/main">
        <w:t xml:space="preserve">typesetting</w:t>
      </w:r>
    </w:p>
    <w:p>
      <w:r xmlns:w="http://schemas.openxmlformats.org/wordprocessingml/2006/main">
        <w:t xml:space="preserve">Instead, it depends on the column the cell belongs to when it is actually rendered</w:t>
      </w:r>
    </w:p>
    <w:p>
      <w:r xmlns:w="http://schemas.openxmlformats.org/wordprocessingml/2006/main">
        <w:t xml:space="preserve">Dengzhou</w:t>
      </w:r>
    </w:p>
    <w:p>
      <w:r xmlns:w="http://schemas.openxmlformats.org/wordprocessingml/2006/main">
        <w:t xml:space="preserve">Column Type Summary</w:t>
      </w:r>
    </w:p>
    <w:p>
      <w:r xmlns:w="http://schemas.openxmlformats.org/wordprocessingml/2006/main">
        <w:t xml:space="preserve">Data source nested custom field name</w:t>
      </w:r>
    </w:p>
    <w:p>
      <w:r xmlns:w="http://schemas.openxmlformats.org/wordprocessingml/2006/main">
        <w:t xml:space="preserve">send to</w:t>
      </w:r>
    </w:p>
    <w:p>
      <w:r xmlns:w="http://schemas.openxmlformats.org/wordprocessingml/2006/main">
        <w:t xml:space="preserve">Interface for lazy loading option details</w:t>
      </w:r>
    </w:p>
    <w:p>
      <w:r xmlns:w="http://schemas.openxmlformats.org/wordprocessingml/2006/main">
        <w:t xml:space="preserve">form validation</w:t>
      </w:r>
    </w:p>
    <w:p>
      <w:r xmlns:w="http://schemas.openxmlformats.org/wordprocessingml/2006/main">
        <w:t xml:space="preserve">The editor is based on</w:t>
      </w:r>
    </w:p>
    <w:p>
      <w:r xmlns:w="http://schemas.openxmlformats.org/wordprocessingml/2006/main">
        <w:t xml:space="preserve">recommended</w:t>
      </w:r>
    </w:p>
    <w:p>
      <w:r xmlns:w="http://schemas.openxmlformats.org/wordprocessingml/2006/main">
        <w:t xml:space="preserve">become asynchronous</w:t>
      </w:r>
    </w:p>
    <w:p>
      <w:r xmlns:w="http://schemas.openxmlformats.org/wordprocessingml/2006/main">
        <w:t xml:space="preserve">Intelligent positioning</w:t>
      </w:r>
    </w:p>
    <w:p>
      <w:r xmlns:w="http://schemas.openxmlformats.org/wordprocessingml/2006/main">
        <w:t xml:space="preserve">Use an expression to set the sending condition of the request</w:t>
      </w:r>
    </w:p>
    <w:p>
      <w:r xmlns:w="http://schemas.openxmlformats.org/wordprocessingml/2006/main">
        <w:t xml:space="preserve">respectively</w:t>
      </w:r>
    </w:p>
    <w:p>
      <w:r xmlns:w="http://schemas.openxmlformats.org/wordprocessingml/2006/main">
        <w:t xml:space="preserve">Whether the current step can be clicked</w:t>
      </w:r>
    </w:p>
    <w:p>
      <w:r xmlns:w="http://schemas.openxmlformats.org/wordprocessingml/2006/main">
        <w:t xml:space="preserve">version upgrade to</w:t>
      </w:r>
    </w:p>
    <w:p>
      <w:r xmlns:w="http://schemas.openxmlformats.org/wordprocessingml/2006/main">
        <w:t xml:space="preserve">Otherwise use an array for multiple values</w:t>
      </w:r>
    </w:p>
    <w:p>
      <w:r xmlns:w="http://schemas.openxmlformats.org/wordprocessingml/2006/main">
        <w:t xml:space="preserve">he is</w:t>
      </w:r>
    </w:p>
    <w:p>
      <w:r xmlns:w="http://schemas.openxmlformats.org/wordprocessingml/2006/main">
        <w:t xml:space="preserve">Table custom column visual edit control</w:t>
      </w:r>
    </w:p>
    <w:p>
      <w:r xmlns:w="http://schemas.openxmlformats.org/wordprocessingml/2006/main">
        <w:t xml:space="preserve">select browser</w:t>
      </w:r>
    </w:p>
    <w:p>
      <w:r xmlns:w="http://schemas.openxmlformats.org/wordprocessingml/2006/main">
        <w:t xml:space="preserve">Take out the data first</w:t>
      </w:r>
    </w:p>
    <w:p>
      <w:r xmlns:w="http://schemas.openxmlformats.org/wordprocessingml/2006/main">
        <w:t xml:space="preserve">Classes are easier to use</w:t>
      </w:r>
    </w:p>
    <w:p>
      <w:r xmlns:w="http://schemas.openxmlformats.org/wordprocessingml/2006/main">
        <w:t xml:space="preserve">verification required</w:t>
      </w:r>
    </w:p>
    <w:p>
      <w:r xmlns:w="http://schemas.openxmlformats.org/wordprocessingml/2006/main">
        <w:t xml:space="preserve">trigger</w:t>
      </w:r>
    </w:p>
    <w:p>
      <w:r xmlns:w="http://schemas.openxmlformats.org/wordprocessingml/2006/main">
        <w:t xml:space="preserve">I go to the parcel correspondence</w:t>
      </w:r>
    </w:p>
    <w:p>
      <w:r xmlns:w="http://schemas.openxmlformats.org/wordprocessingml/2006/main">
        <w:t xml:space="preserve">Jingyuan County</w:t>
      </w:r>
    </w:p>
    <w:p>
      <w:r xmlns:w="http://schemas.openxmlformats.org/wordprocessingml/2006/main">
        <w:t xml:space="preserve">Layout through tree</w:t>
      </w:r>
    </w:p>
    <w:p>
      <w:r xmlns:w="http://schemas.openxmlformats.org/wordprocessingml/2006/main">
        <w:t xml:space="preserve">give up button</w:t>
      </w:r>
    </w:p>
    <w:p>
      <w:r xmlns:w="http://schemas.openxmlformats.org/wordprocessingml/2006/main">
        <w:t xml:space="preserve">The problem that the column data using the default value cannot be updated to the data field</w:t>
      </w:r>
    </w:p>
    <w:p>
      <w:r xmlns:w="http://schemas.openxmlformats.org/wordprocessingml/2006/main">
        <w:t xml:space="preserve">action description</w:t>
      </w:r>
    </w:p>
    <w:p>
      <w:r xmlns:w="http://schemas.openxmlformats.org/wordprocessingml/2006/main">
        <w:t xml:space="preserve">If you want to implement front-end retrieval</w:t>
      </w:r>
    </w:p>
    <w:p>
      <w:r xmlns:w="http://schemas.openxmlformats.org/wordprocessingml/2006/main">
        <w:t xml:space="preserve">retrieve data</w:t>
      </w:r>
    </w:p>
    <w:p>
      <w:r xmlns:w="http://schemas.openxmlformats.org/wordprocessingml/2006/main">
        <w:t xml:space="preserve">early this month</w:t>
      </w:r>
    </w:p>
    <w:p>
      <w:r xmlns:w="http://schemas.openxmlformats.org/wordprocessingml/2006/main">
        <w:t xml:space="preserve">earlier than target time or same as target time</w:t>
      </w:r>
    </w:p>
    <w:p>
      <w:r xmlns:w="http://schemas.openxmlformats.org/wordprocessingml/2006/main">
        <w:t xml:space="preserve">for example</w:t>
      </w:r>
    </w:p>
    <w:p>
      <w:r xmlns:w="http://schemas.openxmlformats.org/wordprocessingml/2006/main">
        <w:t xml:space="preserve">But because configured</w:t>
      </w:r>
    </w:p>
    <w:p>
      <w:r xmlns:w="http://schemas.openxmlformats.org/wordprocessingml/2006/main">
        <w:t xml:space="preserve">Either the data of the next row</w:t>
      </w:r>
    </w:p>
    <w:p>
      <w:r xmlns:w="http://schemas.openxmlformats.org/wordprocessingml/2006/main">
        <w:t xml:space="preserve">Default number of items per page</w:t>
      </w:r>
    </w:p>
    <w:p>
      <w:r xmlns:w="http://schemas.openxmlformats.org/wordprocessingml/2006/main">
        <w:t xml:space="preserve">come in plus</w:t>
      </w:r>
    </w:p>
    <w:p>
      <w:r xmlns:w="http://schemas.openxmlformats.org/wordprocessingml/2006/main">
        <w:t xml:space="preserve">Expand all levels</w:t>
      </w:r>
    </w:p>
    <w:p>
      <w:r xmlns:w="http://schemas.openxmlformats.org/wordprocessingml/2006/main">
        <w:t xml:space="preserve">number or percentage</w:t>
      </w:r>
    </w:p>
    <w:p>
      <w:r xmlns:w="http://schemas.openxmlformats.org/wordprocessingml/2006/main">
        <w:t xml:space="preserve">hidden</w:t>
      </w:r>
    </w:p>
    <w:p>
      <w:r xmlns:w="http://schemas.openxmlformats.org/wordprocessingml/2006/main">
        <w:t xml:space="preserve">Automatically instantiate different</w:t>
      </w:r>
    </w:p>
    <w:p>
      <w:r xmlns:w="http://schemas.openxmlformats.org/wordprocessingml/2006/main">
        <w:t xml:space="preserve">Quanjiao County</w:t>
      </w:r>
    </w:p>
    <w:p>
      <w:r xmlns:w="http://schemas.openxmlformats.org/wordprocessingml/2006/main">
        <w:t xml:space="preserve">After selecting custom</w:t>
      </w:r>
    </w:p>
    <w:p>
      <w:r xmlns:w="http://schemas.openxmlformats.org/wordprocessingml/2006/main">
        <w:t xml:space="preserve">This usage is rare</w:t>
      </w:r>
    </w:p>
    <w:p>
      <w:r xmlns:w="http://schemas.openxmlformats.org/wordprocessingml/2006/main">
        <w:t xml:space="preserve">Only run select child nodes</w:t>
      </w:r>
    </w:p>
    <w:p>
      <w:r xmlns:w="http://schemas.openxmlformats.org/wordprocessingml/2006/main">
        <w:t xml:space="preserve">new rules and</w:t>
      </w:r>
    </w:p>
    <w:p>
      <w:r xmlns:w="http://schemas.openxmlformats.org/wordprocessingml/2006/main">
        <w:t xml:space="preserve">confirmation mode</w:t>
      </w:r>
    </w:p>
    <w:p>
      <w:r xmlns:w="http://schemas.openxmlformats.org/wordprocessingml/2006/main">
        <w:t xml:space="preserve">Sunit Left Banner</w:t>
      </w:r>
    </w:p>
    <w:p>
      <w:r xmlns:w="http://schemas.openxmlformats.org/wordprocessingml/2006/main">
        <w:t xml:space="preserve">There are four configurations</w:t>
      </w:r>
    </w:p>
    <w:p>
      <w:r xmlns:w="http://schemas.openxmlformats.org/wordprocessingml/2006/main">
        <w:t xml:space="preserve">This is deployed in</w:t>
      </w:r>
    </w:p>
    <w:p>
      <w:r xmlns:w="http://schemas.openxmlformats.org/wordprocessingml/2006/main">
        <w:t xml:space="preserve">The main function of this function is to complete the rectangle</w:t>
      </w:r>
    </w:p>
    <w:p>
      <w:r xmlns:w="http://schemas.openxmlformats.org/wordprocessingml/2006/main">
        <w:t xml:space="preserve">Description has been destroyed</w:t>
      </w:r>
    </w:p>
    <w:p>
      <w:r xmlns:w="http://schemas.openxmlformats.org/wordprocessingml/2006/main">
        <w:t xml:space="preserve">Jiangxi Province</w:t>
      </w:r>
    </w:p>
    <w:p>
      <w:r xmlns:w="http://schemas.openxmlformats.org/wordprocessingml/2006/main">
        <w:t xml:space="preserve">change or</w:t>
      </w:r>
    </w:p>
    <w:p>
      <w:r xmlns:w="http://schemas.openxmlformats.org/wordprocessingml/2006/main">
        <w:t xml:space="preserve">configured value</w:t>
      </w:r>
    </w:p>
    <w:p>
      <w:r xmlns:w="http://schemas.openxmlformats.org/wordprocessingml/2006/main">
        <w:t xml:space="preserve">Saigon</w:t>
      </w:r>
    </w:p>
    <w:p>
      <w:r xmlns:w="http://schemas.openxmlformats.org/wordprocessingml/2006/main">
        <w:t xml:space="preserve">The context of the right-click menu event</w:t>
      </w:r>
    </w:p>
    <w:p>
      <w:r xmlns:w="http://schemas.openxmlformats.org/wordprocessingml/2006/main">
        <w:t xml:space="preserve">Reset form and submit</w:t>
      </w:r>
    </w:p>
    <w:p>
      <w:r xmlns:w="http://schemas.openxmlformats.org/wordprocessingml/2006/main">
        <w:t xml:space="preserve">won't change</w:t>
      </w:r>
    </w:p>
    <w:p>
      <w:r xmlns:w="http://schemas.openxmlformats.org/wordprocessingml/2006/main">
        <w:t xml:space="preserve">properties can be configured</w:t>
      </w:r>
    </w:p>
    <w:p>
      <w:r xmlns:w="http://schemas.openxmlformats.org/wordprocessingml/2006/main">
        <w:t xml:space="preserve">three</w:t>
      </w:r>
    </w:p>
    <w:p>
      <w:r xmlns:w="http://schemas.openxmlformats.org/wordprocessingml/2006/main">
        <w:t xml:space="preserve">Configure the type of node</w:t>
      </w:r>
    </w:p>
    <w:p>
      <w:r xmlns:w="http://schemas.openxmlformats.org/wordprocessingml/2006/main">
        <w:t xml:space="preserve">Document configuration cache</w:t>
      </w:r>
    </w:p>
    <w:p>
      <w:r xmlns:w="http://schemas.openxmlformats.org/wordprocessingml/2006/main">
        <w:t xml:space="preserve">If not, please configure the variable name</w:t>
      </w:r>
    </w:p>
    <w:p>
      <w:r xmlns:w="http://schemas.openxmlformats.org/wordprocessingml/2006/main">
        <w:t xml:space="preserve">also available through</w:t>
      </w:r>
    </w:p>
    <w:p>
      <w:r xmlns:w="http://schemas.openxmlformats.org/wordprocessingml/2006/main">
        <w:t xml:space="preserve">Xishan District</w:t>
      </w:r>
    </w:p>
    <w:p>
      <w:r xmlns:w="http://schemas.openxmlformats.org/wordprocessingml/2006/main">
        <w:t xml:space="preserve">Similar to the previous download interface function</w:t>
      </w:r>
    </w:p>
    <w:p>
      <w:r xmlns:w="http://schemas.openxmlformats.org/wordprocessingml/2006/main">
        <w:t xml:space="preserve">current group</w:t>
      </w:r>
    </w:p>
    <w:p>
      <w:r xmlns:w="http://schemas.openxmlformats.org/wordprocessingml/2006/main">
        <w:t xml:space="preserve">Weichang Manchu and Mongolian Autonomous County</w:t>
      </w:r>
    </w:p>
    <w:p>
      <w:r xmlns:w="http://schemas.openxmlformats.org/wordprocessingml/2006/main">
        <w:t xml:space="preserve">scaling ratio</w:t>
      </w:r>
    </w:p>
    <w:p>
      <w:r xmlns:w="http://schemas.openxmlformats.org/wordprocessingml/2006/main">
        <w:t xml:space="preserve">partial</w:t>
      </w:r>
    </w:p>
    <w:p>
      <w:r xmlns:w="http://schemas.openxmlformats.org/wordprocessingml/2006/main">
        <w:t xml:space="preserve">Is it a floating point type</w:t>
      </w:r>
    </w:p>
    <w:p>
      <w:r xmlns:w="http://schemas.openxmlformats.org/wordprocessingml/2006/main">
        <w:t xml:space="preserve">Tongcheng</w:t>
      </w:r>
    </w:p>
    <w:p>
      <w:r xmlns:w="http://schemas.openxmlformats.org/wordprocessingml/2006/main">
        <w:t xml:space="preserve">means to specify only which</w:t>
      </w:r>
    </w:p>
    <w:p>
      <w:r xmlns:w="http://schemas.openxmlformats.org/wordprocessingml/2006/main">
        <w:t xml:space="preserve">The adapter in the above example is actually a string form of the following code</w:t>
      </w:r>
    </w:p>
    <w:p>
      <w:r xmlns:w="http://schemas.openxmlformats.org/wordprocessingml/2006/main">
        <w:t xml:space="preserve">The attribute name in the middle needs to match</w:t>
      </w:r>
    </w:p>
    <w:p>
      <w:r xmlns:w="http://schemas.openxmlformats.org/wordprocessingml/2006/main">
        <w:t xml:space="preserve">update menu item</w:t>
      </w:r>
    </w:p>
    <w:p>
      <w:r xmlns:w="http://schemas.openxmlformats.org/wordprocessingml/2006/main">
        <w:t xml:space="preserve">override certain methods</w:t>
      </w:r>
    </w:p>
    <w:p>
      <w:r xmlns:w="http://schemas.openxmlformats.org/wordprocessingml/2006/main">
        <w:t xml:space="preserve">Determine whether there are identical search records</w:t>
      </w:r>
    </w:p>
    <w:p>
      <w:r xmlns:w="http://schemas.openxmlformats.org/wordprocessingml/2006/main">
        <w:t xml:space="preserve">So we need to automatically switch to a visible</w:t>
      </w:r>
    </w:p>
    <w:p>
      <w:r xmlns:w="http://schemas.openxmlformats.org/wordprocessingml/2006/main">
        <w:t xml:space="preserve">form page</w:t>
      </w:r>
    </w:p>
    <w:p>
      <w:r xmlns:w="http://schemas.openxmlformats.org/wordprocessingml/2006/main">
        <w:t xml:space="preserve">Neihuang County</w:t>
      </w:r>
    </w:p>
    <w:p>
      <w:r xmlns:w="http://schemas.openxmlformats.org/wordprocessingml/2006/main">
        <w:t xml:space="preserve">table footer</w:t>
      </w:r>
    </w:p>
    <w:p>
      <w:r xmlns:w="http://schemas.openxmlformats.org/wordprocessingml/2006/main">
        <w:t xml:space="preserve">Update the value of the dropdown box</w:t>
      </w:r>
    </w:p>
    <w:p>
      <w:r xmlns:w="http://schemas.openxmlformats.org/wordprocessingml/2006/main">
        <w:t xml:space="preserve">Whether the configuration data is loaded at one time</w:t>
      </w:r>
    </w:p>
    <w:p>
      <w:r xmlns:w="http://schemas.openxmlformats.org/wordprocessingml/2006/main">
        <w:t xml:space="preserve">Check the display mode</w:t>
      </w:r>
    </w:p>
    <w:p>
      <w:r xmlns:w="http://schemas.openxmlformats.org/wordprocessingml/2006/main">
        <w:t xml:space="preserve">end text</w:t>
      </w:r>
    </w:p>
    <w:p>
      <w:r xmlns:w="http://schemas.openxmlformats.org/wordprocessingml/2006/main">
        <w:t xml:space="preserve">a popup</w:t>
      </w:r>
    </w:p>
    <w:p>
      <w:r xmlns:w="http://schemas.openxmlformats.org/wordprocessingml/2006/main">
        <w:t xml:space="preserve">in the component</w:t>
      </w:r>
    </w:p>
    <w:p>
      <w:r xmlns:w="http://schemas.openxmlformats.org/wordprocessingml/2006/main">
        <w:t xml:space="preserve">Output the date in the specified format</w:t>
      </w:r>
    </w:p>
    <w:p>
      <w:r xmlns:w="http://schemas.openxmlformats.org/wordprocessingml/2006/main">
        <w:t xml:space="preserve">data mapping in</w:t>
      </w:r>
    </w:p>
    <w:p>
      <w:r xmlns:w="http://schemas.openxmlformats.org/wordprocessingml/2006/main">
        <w:t xml:space="preserve">If you want to implement dynamic data</w:t>
      </w:r>
    </w:p>
    <w:p>
      <w:r xmlns:w="http://schemas.openxmlformats.org/wordprocessingml/2006/main">
        <w:t xml:space="preserve">search interface</w:t>
      </w:r>
    </w:p>
    <w:p>
      <w:r xmlns:w="http://schemas.openxmlformats.org/wordprocessingml/2006/main">
        <w:t xml:space="preserve">Nanjian Yi Autonomous County</w:t>
      </w:r>
    </w:p>
    <w:p>
      <w:r xmlns:w="http://schemas.openxmlformats.org/wordprocessingml/2006/main">
        <w:t xml:space="preserve">Xinzhuang District</w:t>
      </w:r>
    </w:p>
    <w:p>
      <w:r xmlns:w="http://schemas.openxmlformats.org/wordprocessingml/2006/main">
        <w:t xml:space="preserve">Mapped in advance</w:t>
      </w:r>
    </w:p>
    <w:p>
      <w:r xmlns:w="http://schemas.openxmlformats.org/wordprocessingml/2006/main">
        <w:t xml:space="preserve">Lechang City</w:t>
      </w:r>
    </w:p>
    <w:p>
      <w:r xmlns:w="http://schemas.openxmlformats.org/wordprocessingml/2006/main">
        <w:t xml:space="preserve">export only some columns</w:t>
      </w:r>
    </w:p>
    <w:p>
      <w:r xmlns:w="http://schemas.openxmlformats.org/wordprocessingml/2006/main">
        <w:t xml:space="preserve">Since this component does not need to be reused by other components</w:t>
      </w:r>
    </w:p>
    <w:p>
      <w:r xmlns:w="http://schemas.openxmlformats.org/wordprocessingml/2006/main">
        <w:t xml:space="preserve">Get global relations</w:t>
      </w:r>
    </w:p>
    <w:p>
      <w:r xmlns:w="http://schemas.openxmlformats.org/wordprocessingml/2006/main">
        <w:t xml:space="preserve">Universal Search Functionality Component</w:t>
      </w:r>
    </w:p>
    <w:p>
      <w:r xmlns:w="http://schemas.openxmlformats.org/wordprocessingml/2006/main">
        <w:t xml:space="preserve">It is used to see the effect in real time when the theme is modified</w:t>
      </w:r>
    </w:p>
    <w:p>
      <w:r xmlns:w="http://schemas.openxmlformats.org/wordprocessingml/2006/main">
        <w:t xml:space="preserve">Validation rules supported by default</w:t>
      </w:r>
    </w:p>
    <w:p>
      <w:r xmlns:w="http://schemas.openxmlformats.org/wordprocessingml/2006/main">
        <w:t xml:space="preserve">set schedule color</w:t>
      </w:r>
    </w:p>
    <w:p>
      <w:r xmlns:w="http://schemas.openxmlformats.org/wordprocessingml/2006/main">
        <w:t xml:space="preserve">use or not</w:t>
      </w:r>
    </w:p>
    <w:p>
      <w:r xmlns:w="http://schemas.openxmlformats.org/wordprocessingml/2006/main">
        <w:t xml:space="preserve">The class name of the header block</w:t>
      </w:r>
    </w:p>
    <w:p>
      <w:r xmlns:w="http://schemas.openxmlformats.org/wordprocessingml/2006/main">
        <w:t xml:space="preserve">Back button text</w:t>
      </w:r>
    </w:p>
    <w:p>
      <w:r xmlns:w="http://schemas.openxmlformats.org/wordprocessingml/2006/main">
        <w:t xml:space="preserve">data display control</w:t>
      </w:r>
    </w:p>
    <w:p>
      <w:r xmlns:w="http://schemas.openxmlformats.org/wordprocessingml/2006/main">
        <w:t xml:space="preserve">generate new</w:t>
      </w:r>
    </w:p>
    <w:p>
      <w:r xmlns:w="http://schemas.openxmlformats.org/wordprocessingml/2006/main">
        <w:t xml:space="preserve">Custom select column width</w:t>
      </w:r>
    </w:p>
    <w:p>
      <w:r xmlns:w="http://schemas.openxmlformats.org/wordprocessingml/2006/main">
        <w:t xml:space="preserve">pop-up mode</w:t>
      </w:r>
    </w:p>
    <w:p>
      <w:r xmlns:w="http://schemas.openxmlformats.org/wordprocessingml/2006/main">
        <w:t xml:space="preserve">Anxin County</w:t>
      </w:r>
    </w:p>
    <w:p>
      <w:r xmlns:w="http://schemas.openxmlformats.org/wordprocessingml/2006/main">
        <w:t xml:space="preserve">We are here</w:t>
      </w:r>
    </w:p>
    <w:p>
      <w:r xmlns:w="http://schemas.openxmlformats.org/wordprocessingml/2006/main">
        <w:t xml:space="preserve">It will become the parent node of the layer node of the bullet box</w:t>
      </w:r>
    </w:p>
    <w:p>
      <w:r xmlns:w="http://schemas.openxmlformats.org/wordprocessingml/2006/main">
        <w:t xml:space="preserve">then show</w:t>
      </w:r>
    </w:p>
    <w:p>
      <w:r xmlns:w="http://schemas.openxmlformats.org/wordprocessingml/2006/main">
        <w:t xml:space="preserve">Jump in</w:t>
      </w:r>
    </w:p>
    <w:p>
      <w:r xmlns:w="http://schemas.openxmlformats.org/wordprocessingml/2006/main">
        <w:t xml:space="preserve">Whether the current form item is disabled</w:t>
      </w:r>
    </w:p>
    <w:p>
      <w:r xmlns:w="http://schemas.openxmlformats.org/wordprocessingml/2006/main">
        <w:t xml:space="preserve">can be triggered</w:t>
      </w:r>
    </w:p>
    <w:p>
      <w:r xmlns:w="http://schemas.openxmlformats.org/wordprocessingml/2006/main">
        <w:t xml:space="preserve">The data entered with</w:t>
      </w:r>
    </w:p>
    <w:p>
      <w:r xmlns:w="http://schemas.openxmlformats.org/wordprocessingml/2006/main">
        <w:t xml:space="preserve">get activated</w:t>
      </w:r>
    </w:p>
    <w:p>
      <w:r xmlns:w="http://schemas.openxmlformats.org/wordprocessingml/2006/main">
        <w:t xml:space="preserve">Both the left and right parts support lazy loading</w:t>
      </w:r>
    </w:p>
    <w:p>
      <w:r xmlns:w="http://schemas.openxmlformats.org/wordprocessingml/2006/main">
        <w:t xml:space="preserve">Conditional input</w:t>
      </w:r>
    </w:p>
    <w:p>
      <w:r xmlns:w="http://schemas.openxmlformats.org/wordprocessingml/2006/main">
        <w:t xml:space="preserve">quantity greater than</w:t>
      </w:r>
    </w:p>
    <w:p>
      <w:r xmlns:w="http://schemas.openxmlformats.org/wordprocessingml/2006/main">
        <w:t xml:space="preserve">trigger successively</w:t>
      </w:r>
    </w:p>
    <w:p>
      <w:r xmlns:w="http://schemas.openxmlformats.org/wordprocessingml/2006/main">
        <w:t xml:space="preserve">Jianning County</w:t>
      </w:r>
    </w:p>
    <w:p>
      <w:r xmlns:w="http://schemas.openxmlformats.org/wordprocessingml/2006/main">
        <w:t xml:space="preserve">button click</w:t>
      </w:r>
    </w:p>
    <w:p>
      <w:r xmlns:w="http://schemas.openxmlformats.org/wordprocessingml/2006/main">
        <w:t xml:space="preserve">Lixia District</w:t>
      </w:r>
    </w:p>
    <w:p>
      <w:r xmlns:w="http://schemas.openxmlformats.org/wordprocessingml/2006/main">
        <w:t xml:space="preserve">Automatic acquisition</w:t>
      </w:r>
    </w:p>
    <w:p>
      <w:r xmlns:w="http://schemas.openxmlformats.org/wordprocessingml/2006/main">
        <w:t xml:space="preserve">Resend in seconds</w:t>
      </w:r>
    </w:p>
    <w:p>
      <w:r xmlns:w="http://schemas.openxmlformats.org/wordprocessingml/2006/main">
        <w:t xml:space="preserve">The component starts rendering</w:t>
      </w:r>
    </w:p>
    <w:p>
      <w:r xmlns:w="http://schemas.openxmlformats.org/wordprocessingml/2006/main">
        <w:t xml:space="preserve">related styles</w:t>
      </w:r>
    </w:p>
    <w:p>
      <w:r xmlns:w="http://schemas.openxmlformats.org/wordprocessingml/2006/main">
        <w:t xml:space="preserve">help</w:t>
      </w:r>
    </w:p>
    <w:p>
      <w:r xmlns:w="http://schemas.openxmlformats.org/wordprocessingml/2006/main">
        <w:t xml:space="preserve">changed to</w:t>
      </w:r>
    </w:p>
    <w:p>
      <w:r xmlns:w="http://schemas.openxmlformats.org/wordprocessingml/2006/main">
        <w:t xml:space="preserve">limit the number of characters</w:t>
      </w:r>
    </w:p>
    <w:p>
      <w:r xmlns:w="http://schemas.openxmlformats.org/wordprocessingml/2006/main">
        <w:t xml:space="preserve">no specific style</w:t>
      </w:r>
    </w:p>
    <w:p>
      <w:r xmlns:w="http://schemas.openxmlformats.org/wordprocessingml/2006/main">
        <w:t xml:space="preserve">not sure</w:t>
      </w:r>
    </w:p>
    <w:p>
      <w:r xmlns:w="http://schemas.openxmlformats.org/wordprocessingml/2006/main">
        <w:t xml:space="preserve">Whether to enable the select all function</w:t>
      </w:r>
    </w:p>
    <w:p>
      <w:r xmlns:w="http://schemas.openxmlformats.org/wordprocessingml/2006/main">
        <w:t xml:space="preserve">get this value</w:t>
      </w:r>
    </w:p>
    <w:p>
      <w:r xmlns:w="http://schemas.openxmlformats.org/wordprocessingml/2006/main">
        <w:t xml:space="preserve">official website</w:t>
      </w:r>
    </w:p>
    <w:p>
      <w:r xmlns:w="http://schemas.openxmlformats.org/wordprocessingml/2006/main">
        <w:t xml:space="preserve">display text or value</w:t>
      </w:r>
    </w:p>
    <w:p>
      <w:r xmlns:w="http://schemas.openxmlformats.org/wordprocessingml/2006/main">
        <w:t xml:space="preserve">Alternative colors at the bottom of the color picker</w:t>
      </w:r>
    </w:p>
    <w:p>
      <w:r xmlns:w="http://schemas.openxmlformats.org/wordprocessingml/2006/main">
        <w:t xml:space="preserve">When the editor drags this component in</w:t>
      </w:r>
    </w:p>
    <w:p>
      <w:r xmlns:w="http://schemas.openxmlformats.org/wordprocessingml/2006/main">
        <w:t xml:space="preserve">Limit image minimum width</w:t>
      </w:r>
    </w:p>
    <w:p>
      <w:r xmlns:w="http://schemas.openxmlformats.org/wordprocessingml/2006/main">
        <w:t xml:space="preserve">Can be used to implement front-end pagination</w:t>
      </w:r>
    </w:p>
    <w:p>
      <w:r xmlns:w="http://schemas.openxmlformats.org/wordprocessingml/2006/main">
        <w:t xml:space="preserve">currently selected value</w:t>
      </w:r>
    </w:p>
    <w:p>
      <w:r xmlns:w="http://schemas.openxmlformats.org/wordprocessingml/2006/main">
        <w:t xml:space="preserve">Settings</w:t>
      </w:r>
    </w:p>
    <w:p>
      <w:r xmlns:w="http://schemas.openxmlformats.org/wordprocessingml/2006/main">
        <w:t xml:space="preserve">Respectively, only one cell can be single-selected in all options</w:t>
      </w:r>
    </w:p>
    <w:p>
      <w:r xmlns:w="http://schemas.openxmlformats.org/wordprocessingml/2006/main">
        <w:t xml:space="preserve">one of</w:t>
      </w:r>
    </w:p>
    <w:p>
      <w:r xmlns:w="http://schemas.openxmlformats.org/wordprocessingml/2006/main">
        <w:t xml:space="preserve">statistics</w:t>
      </w:r>
    </w:p>
    <w:p>
      <w:r xmlns:w="http://schemas.openxmlformats.org/wordprocessingml/2006/main">
        <w:t xml:space="preserve">Because basically all use</w:t>
      </w:r>
    </w:p>
    <w:p>
      <w:r xmlns:w="http://schemas.openxmlformats.org/wordprocessingml/2006/main">
        <w:t xml:space="preserve">changed to</w:t>
      </w:r>
    </w:p>
    <w:p>
      <w:r xmlns:w="http://schemas.openxmlformats.org/wordprocessingml/2006/main">
        <w:t xml:space="preserve">Qingshan District</w:t>
      </w:r>
    </w:p>
    <w:p>
      <w:r xmlns:w="http://schemas.openxmlformats.org/wordprocessingml/2006/main">
        <w:t xml:space="preserve">value is not</w:t>
      </w:r>
    </w:p>
    <w:p>
      <w:r xmlns:w="http://schemas.openxmlformats.org/wordprocessingml/2006/main">
        <w:t xml:space="preserve">front-end pagination</w:t>
      </w:r>
    </w:p>
    <w:p>
      <w:r xmlns:w="http://schemas.openxmlformats.org/wordprocessingml/2006/main">
        <w:t xml:space="preserve">Whether to submit the form when the modification is complete</w:t>
      </w:r>
    </w:p>
    <w:p>
      <w:r xmlns:w="http://schemas.openxmlformats.org/wordprocessingml/2006/main">
        <w:t xml:space="preserve">Is it a tree with lazy loading</w:t>
      </w:r>
    </w:p>
    <w:p>
      <w:r xmlns:w="http://schemas.openxmlformats.org/wordprocessingml/2006/main">
        <w:t xml:space="preserve">After successful request</w:t>
      </w:r>
    </w:p>
    <w:p>
      <w:r xmlns:w="http://schemas.openxmlformats.org/wordprocessingml/2006/main">
        <w:t xml:space="preserve">Compatible with historical configuration</w:t>
      </w:r>
    </w:p>
    <w:p>
      <w:r xmlns:w="http://schemas.openxmlformats.org/wordprocessingml/2006/main">
        <w:t xml:space="preserve">So wrap it manually</w:t>
      </w:r>
    </w:p>
    <w:p>
      <w:r xmlns:w="http://schemas.openxmlformats.org/wordprocessingml/2006/main">
        <w:t xml:space="preserve">Then the latter should not be executed again.</w:t>
      </w:r>
    </w:p>
    <w:p>
      <w:r xmlns:w="http://schemas.openxmlformats.org/wordprocessingml/2006/main">
        <w:t xml:space="preserve">The new feature realizes the static display of form items</w:t>
      </w:r>
    </w:p>
    <w:p>
      <w:r xmlns:w="http://schemas.openxmlformats.org/wordprocessingml/2006/main">
        <w:t xml:space="preserve">Kangping County</w:t>
      </w:r>
    </w:p>
    <w:p>
      <w:r xmlns:w="http://schemas.openxmlformats.org/wordprocessingml/2006/main">
        <w:t xml:space="preserve">Hengshui Municipal District</w:t>
      </w:r>
    </w:p>
    <w:p>
      <w:r xmlns:w="http://schemas.openxmlformats.org/wordprocessingml/2006/main">
        <w:t xml:space="preserve">select the first item</w:t>
      </w:r>
    </w:p>
    <w:p>
      <w:r xmlns:w="http://schemas.openxmlformats.org/wordprocessingml/2006/main">
        <w:t xml:space="preserve">Select all function</w:t>
      </w:r>
    </w:p>
    <w:p>
      <w:r xmlns:w="http://schemas.openxmlformats.org/wordprocessingml/2006/main">
        <w:t xml:space="preserve">current element</w:t>
      </w:r>
    </w:p>
    <w:p>
      <w:r xmlns:w="http://schemas.openxmlformats.org/wordprocessingml/2006/main">
        <w:t xml:space="preserve">Change year</w:t>
      </w:r>
    </w:p>
    <w:p>
      <w:r xmlns:w="http://schemas.openxmlformats.org/wordprocessingml/2006/main">
        <w:t xml:space="preserve">If you don't want to use</w:t>
      </w:r>
    </w:p>
    <w:p>
      <w:r xmlns:w="http://schemas.openxmlformats.org/wordprocessingml/2006/main">
        <w:t xml:space="preserve">The function of this component and</w:t>
      </w:r>
    </w:p>
    <w:p>
      <w:r xmlns:w="http://schemas.openxmlformats.org/wordprocessingml/2006/main">
        <w:t xml:space="preserve">attribute will use</w:t>
      </w:r>
    </w:p>
    <w:p>
      <w:r xmlns:w="http://schemas.openxmlformats.org/wordprocessingml/2006/main">
        <w:t xml:space="preserve">Text description of the next button</w:t>
      </w:r>
    </w:p>
    <w:p>
      <w:r xmlns:w="http://schemas.openxmlformats.org/wordprocessingml/2006/main">
        <w:t xml:space="preserve">get options</w:t>
      </w:r>
    </w:p>
    <w:p>
      <w:r xmlns:w="http://schemas.openxmlformats.org/wordprocessingml/2006/main">
        <w:t xml:space="preserve">Kashgar</w:t>
      </w:r>
    </w:p>
    <w:p>
      <w:r xmlns:w="http://schemas.openxmlformats.org/wordprocessingml/2006/main">
        <w:t xml:space="preserve">Madou District</w:t>
      </w:r>
    </w:p>
    <w:p>
      <w:r xmlns:w="http://schemas.openxmlformats.org/wordprocessingml/2006/main">
        <w:t xml:space="preserve">also use this</w:t>
      </w:r>
    </w:p>
    <w:p>
      <w:r xmlns:w="http://schemas.openxmlformats.org/wordprocessingml/2006/main">
        <w:t xml:space="preserve">Get the last data</w:t>
      </w:r>
    </w:p>
    <w:p>
      <w:r xmlns:w="http://schemas.openxmlformats.org/wordprocessingml/2006/main">
        <w:t xml:space="preserve">Triggered after the form validation is successful</w:t>
      </w:r>
    </w:p>
    <w:p>
      <w:r xmlns:w="http://schemas.openxmlformats.org/wordprocessingml/2006/main">
        <w:t xml:space="preserve">help document</w:t>
      </w:r>
    </w:p>
    <w:p>
      <w:r xmlns:w="http://schemas.openxmlformats.org/wordprocessingml/2006/main">
        <w:t xml:space="preserve">highest priority</w:t>
      </w:r>
    </w:p>
    <w:p>
      <w:r xmlns:w="http://schemas.openxmlformats.org/wordprocessingml/2006/main">
        <w:t xml:space="preserve">Its output will also be a string</w:t>
      </w:r>
    </w:p>
    <w:p>
      <w:r xmlns:w="http://schemas.openxmlformats.org/wordprocessingml/2006/main">
        <w:t xml:space="preserve">Whether to fix the header</w:t>
      </w:r>
    </w:p>
    <w:p>
      <w:r xmlns:w="http://schemas.openxmlformats.org/wordprocessingml/2006/main">
        <w:t xml:space="preserve">to write by yourself</w:t>
      </w:r>
    </w:p>
    <w:p>
      <w:r xmlns:w="http://schemas.openxmlformats.org/wordprocessingml/2006/main">
        <w:t xml:space="preserve">hidden path</w:t>
      </w:r>
    </w:p>
    <w:p>
      <w:r xmlns:w="http://schemas.openxmlformats.org/wordprocessingml/2006/main">
        <w:t xml:space="preserve">initialization</w:t>
      </w:r>
    </w:p>
    <w:p>
      <w:r xmlns:w="http://schemas.openxmlformats.org/wordprocessingml/2006/main">
        <w:t xml:space="preserve">attribute is</w:t>
      </w:r>
    </w:p>
    <w:p>
      <w:r xmlns:w="http://schemas.openxmlformats.org/wordprocessingml/2006/main">
        <w:t xml:space="preserve">and displayed during dragging</w:t>
      </w:r>
    </w:p>
    <w:p>
      <w:r xmlns:w="http://schemas.openxmlformats.org/wordprocessingml/2006/main">
        <w:t xml:space="preserve">Implement simple style editing</w:t>
      </w:r>
    </w:p>
    <w:p>
      <w:r xmlns:w="http://schemas.openxmlformats.org/wordprocessingml/2006/main">
        <w:t xml:space="preserve">Data Domain and Data Link</w:t>
      </w:r>
    </w:p>
    <w:p>
      <w:r xmlns:w="http://schemas.openxmlformats.org/wordprocessingml/2006/main">
        <w:t xml:space="preserve">If this property is configured as</w:t>
      </w:r>
    </w:p>
    <w:p>
      <w:r xmlns:w="http://schemas.openxmlformats.org/wordprocessingml/2006/main">
        <w:t xml:space="preserve">custom picture</w:t>
      </w:r>
    </w:p>
    <w:p>
      <w:r xmlns:w="http://schemas.openxmlformats.org/wordprocessingml/2006/main">
        <w:t xml:space="preserve">Wanyuan City</w:t>
      </w:r>
    </w:p>
    <w:p>
      <w:r xmlns:w="http://schemas.openxmlformats.org/wordprocessingml/2006/main">
        <w:t xml:space="preserve">singleton pattern</w:t>
      </w:r>
    </w:p>
    <w:p>
      <w:r xmlns:w="http://schemas.openxmlformats.org/wordprocessingml/2006/main">
        <w:t xml:space="preserve">It is the previous example of basic usage plus annotations</w:t>
      </w:r>
    </w:p>
    <w:p>
      <w:r xmlns:w="http://schemas.openxmlformats.org/wordprocessingml/2006/main">
        <w:t xml:space="preserve">It is executed after the event is triggered</w:t>
      </w:r>
    </w:p>
    <w:p>
      <w:r xmlns:w="http://schemas.openxmlformats.org/wordprocessingml/2006/main">
        <w:t xml:space="preserve">It has to be like this in order not to report an error</w:t>
      </w:r>
    </w:p>
    <w:p>
      <w:r xmlns:w="http://schemas.openxmlformats.org/wordprocessingml/2006/main">
        <w:t xml:space="preserve">When the user hovers over or clicks on an element</w:t>
      </w:r>
    </w:p>
    <w:p>
      <w:r xmlns:w="http://schemas.openxmlformats.org/wordprocessingml/2006/main">
        <w:t xml:space="preserve">shortcut key event</w:t>
      </w:r>
    </w:p>
    <w:p>
      <w:r xmlns:w="http://schemas.openxmlformats.org/wordprocessingml/2006/main">
        <w:t xml:space="preserve">Read the picture in the worksheet</w:t>
      </w:r>
    </w:p>
    <w:p>
      <w:r xmlns:w="http://schemas.openxmlformats.org/wordprocessingml/2006/main">
        <w:t xml:space="preserve">action configuration item</w:t>
      </w:r>
    </w:p>
    <w:p>
      <w:r xmlns:w="http://schemas.openxmlformats.org/wordprocessingml/2006/main">
        <w:t xml:space="preserve">There will be one more button for switching types</w:t>
      </w:r>
    </w:p>
    <w:p>
      <w:r xmlns:w="http://schemas.openxmlformats.org/wordprocessingml/2006/main">
        <w:t xml:space="preserve">Related visual editors</w:t>
      </w:r>
    </w:p>
    <w:p>
      <w:r xmlns:w="http://schemas.openxmlformats.org/wordprocessingml/2006/main">
        <w:t xml:space="preserve">Parameters can configure global text replacement</w:t>
      </w:r>
    </w:p>
    <w:p>
      <w:r xmlns:w="http://schemas.openxmlformats.org/wordprocessingml/2006/main">
        <w:t xml:space="preserve">Component inner layer</w:t>
      </w:r>
    </w:p>
    <w:p>
      <w:r xmlns:w="http://schemas.openxmlformats.org/wordprocessingml/2006/main">
        <w:t xml:space="preserve">Display vertically after setting</w:t>
      </w:r>
    </w:p>
    <w:p>
      <w:r xmlns:w="http://schemas.openxmlformats.org/wordprocessingml/2006/main">
        <w:t xml:space="preserve">content one</w:t>
      </w:r>
    </w:p>
    <w:p>
      <w:r xmlns:w="http://schemas.openxmlformats.org/wordprocessingml/2006/main">
        <w:t xml:space="preserve">consistent with chunking</w:t>
      </w:r>
    </w:p>
    <w:p>
      <w:r xmlns:w="http://schemas.openxmlformats.org/wordprocessingml/2006/main">
        <w:t xml:space="preserve">This block has a reserved type</w:t>
      </w:r>
    </w:p>
    <w:p>
      <w:r xmlns:w="http://schemas.openxmlformats.org/wordprocessingml/2006/main">
        <w:t xml:space="preserve">through the outer layer</w:t>
      </w:r>
    </w:p>
    <w:p>
      <w:r xmlns:w="http://schemas.openxmlformats.org/wordprocessingml/2006/main">
        <w:t xml:space="preserve">Number of sync lines</w:t>
      </w:r>
    </w:p>
    <w:p>
      <w:r xmlns:w="http://schemas.openxmlformats.org/wordprocessingml/2006/main">
        <w:t xml:space="preserve">Show columns</w:t>
      </w:r>
    </w:p>
    <w:p>
      <w:r xmlns:w="http://schemas.openxmlformats.org/wordprocessingml/2006/main">
        <w:t xml:space="preserve">small width</w:t>
      </w:r>
    </w:p>
    <w:p>
      <w:r xmlns:w="http://schemas.openxmlformats.org/wordprocessingml/2006/main">
        <w:t xml:space="preserve">Zuoyun County</w:t>
      </w:r>
    </w:p>
    <w:p>
      <w:r xmlns:w="http://schemas.openxmlformats.org/wordprocessingml/2006/main">
        <w:t xml:space="preserve">button to adjust the order</w:t>
      </w:r>
    </w:p>
    <w:p>
      <w:r xmlns:w="http://schemas.openxmlformats.org/wordprocessingml/2006/main">
        <w:t xml:space="preserve">This will only load when you click on it</w:t>
      </w:r>
    </w:p>
    <w:p>
      <w:r xmlns:w="http://schemas.openxmlformats.org/wordprocessingml/2006/main">
        <w:t xml:space="preserve">It can be linked with the form value</w:t>
      </w:r>
    </w:p>
    <w:p>
      <w:r xmlns:w="http://schemas.openxmlformats.org/wordprocessingml/2006/main">
        <w:t xml:space="preserve">Tingri County</w:t>
      </w:r>
    </w:p>
    <w:p>
      <w:r xmlns:w="http://schemas.openxmlformats.org/wordprocessingml/2006/main">
        <w:t xml:space="preserve">Expand only the first element in accordion mode</w:t>
      </w:r>
    </w:p>
    <w:p>
      <w:r xmlns:w="http://schemas.openxmlformats.org/wordprocessingml/2006/main">
        <w:t xml:space="preserve">if blocked</w:t>
      </w:r>
    </w:p>
    <w:p>
      <w:r xmlns:w="http://schemas.openxmlformats.org/wordprocessingml/2006/main">
        <w:t xml:space="preserve">can add</w:t>
      </w:r>
    </w:p>
    <w:p>
      <w:r xmlns:w="http://schemas.openxmlformats.org/wordprocessingml/2006/main">
        <w:t xml:space="preserve">bound</w:t>
      </w:r>
    </w:p>
    <w:p>
      <w:r xmlns:w="http://schemas.openxmlformats.org/wordprocessingml/2006/main">
        <w:t xml:space="preserve">This possibility is only</w:t>
      </w:r>
    </w:p>
    <w:p>
      <w:r xmlns:w="http://schemas.openxmlformats.org/wordprocessingml/2006/main">
        <w:t xml:space="preserve">Text can be configured directly</w:t>
      </w:r>
    </w:p>
    <w:p>
      <w:r xmlns:w="http://schemas.openxmlformats.org/wordprocessingml/2006/main">
        <w:t xml:space="preserve">Not configured will call the current component's own action</w:t>
      </w:r>
    </w:p>
    <w:p>
      <w:r xmlns:w="http://schemas.openxmlformats.org/wordprocessingml/2006/main">
        <w:t xml:space="preserve">Generally corresponds to a type</w:t>
      </w:r>
    </w:p>
    <w:p>
      <w:r xmlns:w="http://schemas.openxmlformats.org/wordprocessingml/2006/main">
        <w:t xml:space="preserve">Leping City</w:t>
      </w:r>
    </w:p>
    <w:p>
      <w:r xmlns:w="http://schemas.openxmlformats.org/wordprocessingml/2006/main">
        <w:t xml:space="preserve">If the event source is a button</w:t>
      </w:r>
    </w:p>
    <w:p>
      <w:r xmlns:w="http://schemas.openxmlformats.org/wordprocessingml/2006/main">
        <w:t xml:space="preserve">Custom retrieval function does not meet requirements</w:t>
      </w:r>
    </w:p>
    <w:p>
      <w:r xmlns:w="http://schemas.openxmlformats.org/wordprocessingml/2006/main">
        <w:t xml:space="preserve">cut configuration</w:t>
      </w:r>
    </w:p>
    <w:p>
      <w:r xmlns:w="http://schemas.openxmlformats.org/wordprocessingml/2006/main">
        <w:t xml:space="preserve">District of Qitaihe City</w:t>
      </w:r>
    </w:p>
    <w:p>
      <w:r xmlns:w="http://schemas.openxmlformats.org/wordprocessingml/2006/main">
        <w:t xml:space="preserve">She County</w:t>
      </w:r>
    </w:p>
    <w:p>
      <w:r xmlns:w="http://schemas.openxmlformats.org/wordprocessingml/2006/main">
        <w:t xml:space="preserve">to be optimized</w:t>
      </w:r>
    </w:p>
    <w:p>
      <w:r xmlns:w="http://schemas.openxmlformats.org/wordprocessingml/2006/main">
        <w:t xml:space="preserve">External link address</w:t>
      </w:r>
    </w:p>
    <w:p>
      <w:r xmlns:w="http://schemas.openxmlformats.org/wordprocessingml/2006/main">
        <w:t xml:space="preserve">Upload failure will also trigger</w:t>
      </w:r>
    </w:p>
    <w:p>
      <w:r xmlns:w="http://schemas.openxmlformats.org/wordprocessingml/2006/main">
        <w:t xml:space="preserve">Whether to open a new page</w:t>
      </w:r>
    </w:p>
    <w:p>
      <w:r xmlns:w="http://schemas.openxmlformats.org/wordprocessingml/2006/main">
        <w:t xml:space="preserve">Set a hook function that prevents routing jumps</w:t>
      </w:r>
    </w:p>
    <w:p>
      <w:r xmlns:w="http://schemas.openxmlformats.org/wordprocessingml/2006/main">
        <w:t xml:space="preserve">pagination</w:t>
      </w:r>
    </w:p>
    <w:p>
      <w:r xmlns:w="http://schemas.openxmlformats.org/wordprocessingml/2006/main">
        <w:t xml:space="preserve">Whether to show all toggle buttons</w:t>
      </w:r>
    </w:p>
    <w:p>
      <w:r xmlns:w="http://schemas.openxmlformats.org/wordprocessingml/2006/main">
        <w:t xml:space="preserve">Variety</w:t>
      </w:r>
    </w:p>
    <w:p>
      <w:r xmlns:w="http://schemas.openxmlformats.org/wordprocessingml/2006/main">
        <w:t xml:space="preserve">Parses in decimal by default</w:t>
      </w:r>
    </w:p>
    <w:p>
      <w:r xmlns:w="http://schemas.openxmlformats.org/wordprocessingml/2006/main">
        <w:t xml:space="preserve">index</w:t>
      </w:r>
    </w:p>
    <w:p>
      <w:r xmlns:w="http://schemas.openxmlformats.org/wordprocessingml/2006/main">
        <w:t xml:space="preserve">This situation can be found in</w:t>
      </w:r>
    </w:p>
    <w:p>
      <w:r xmlns:w="http://schemas.openxmlformats.org/wordprocessingml/2006/main">
        <w:t xml:space="preserve">then no pagination</w:t>
      </w:r>
    </w:p>
    <w:p>
      <w:r xmlns:w="http://schemas.openxmlformats.org/wordprocessingml/2006/main">
        <w:t xml:space="preserve">Enable query conditions</w:t>
      </w:r>
    </w:p>
    <w:p>
      <w:r xmlns:w="http://schemas.openxmlformats.org/wordprocessingml/2006/main">
        <w:t xml:space="preserve">The attribute table itself has no data acquisition function</w:t>
      </w:r>
    </w:p>
    <w:p>
      <w:r xmlns:w="http://schemas.openxmlformats.org/wordprocessingml/2006/main">
        <w:t xml:space="preserve">form layout</w:t>
      </w:r>
    </w:p>
    <w:p>
      <w:r xmlns:w="http://schemas.openxmlformats.org/wordprocessingml/2006/main">
        <w:t xml:space="preserve">The following values are supported</w:t>
      </w:r>
    </w:p>
    <w:p>
      <w:r xmlns:w="http://schemas.openxmlformats.org/wordprocessingml/2006/main">
        <w:t xml:space="preserve">Please press and hold the square on the right side of the highlighted box and drag to adjust the width</w:t>
      </w:r>
    </w:p>
    <w:p>
      <w:r xmlns:w="http://schemas.openxmlformats.org/wordprocessingml/2006/main">
        <w:t xml:space="preserve">After configuration, the mapping value cannot be used as</w:t>
      </w:r>
    </w:p>
    <w:p>
      <w:r xmlns:w="http://schemas.openxmlformats.org/wordprocessingml/2006/main">
        <w:t xml:space="preserve">where the month value is from</w:t>
      </w:r>
    </w:p>
    <w:p>
      <w:r xmlns:w="http://schemas.openxmlformats.org/wordprocessingml/2006/main">
        <w:t xml:space="preserve">It's just a decoration</w:t>
      </w:r>
    </w:p>
    <w:p>
      <w:r xmlns:w="http://schemas.openxmlformats.org/wordprocessingml/2006/main">
        <w:t xml:space="preserve">three columns</w:t>
      </w:r>
    </w:p>
    <w:p>
      <w:r xmlns:w="http://schemas.openxmlformats.org/wordprocessingml/2006/main">
        <w:t xml:space="preserve">Width ratio</w:t>
      </w:r>
    </w:p>
    <w:p>
      <w:r xmlns:w="http://schemas.openxmlformats.org/wordprocessingml/2006/main">
        <w:t xml:space="preserve">You can get the current component instance</w:t>
      </w:r>
    </w:p>
    <w:p>
      <w:r xmlns:w="http://schemas.openxmlformats.org/wordprocessingml/2006/main">
        <w:t xml:space="preserve">date time class</w:t>
      </w:r>
    </w:p>
    <w:p>
      <w:r xmlns:w="http://schemas.openxmlformats.org/wordprocessingml/2006/main">
        <w:t xml:space="preserve">line settings</w:t>
      </w:r>
    </w:p>
    <w:p>
      <w:r xmlns:w="http://schemas.openxmlformats.org/wordprocessingml/2006/main">
        <w:t xml:space="preserve">selector form item</w:t>
      </w:r>
    </w:p>
    <w:p>
      <w:r xmlns:w="http://schemas.openxmlformats.org/wordprocessingml/2006/main">
        <w:t xml:space="preserve">Please bind data</w:t>
      </w:r>
    </w:p>
    <w:p>
      <w:r xmlns:w="http://schemas.openxmlformats.org/wordprocessingml/2006/main">
        <w:t xml:space="preserve">at least need support</w:t>
      </w:r>
    </w:p>
    <w:p>
      <w:r xmlns:w="http://schemas.openxmlformats.org/wordprocessingml/2006/main">
        <w:t xml:space="preserve">form value change</w:t>
      </w:r>
    </w:p>
    <w:p>
      <w:r xmlns:w="http://schemas.openxmlformats.org/wordprocessingml/2006/main">
        <w:t xml:space="preserve">perform variable substitution</w:t>
      </w:r>
    </w:p>
    <w:p>
      <w:r xmlns:w="http://schemas.openxmlformats.org/wordprocessingml/2006/main">
        <w:t xml:space="preserve">horizontal distribution</w:t>
      </w:r>
    </w:p>
    <w:p>
      <w:r xmlns:w="http://schemas.openxmlformats.org/wordprocessingml/2006/main">
        <w:t xml:space="preserve">limit optional maximum date is</w:t>
      </w:r>
    </w:p>
    <w:p>
      <w:r xmlns:w="http://schemas.openxmlformats.org/wordprocessingml/2006/main">
        <w:t xml:space="preserve">Shuangyang District</w:t>
      </w:r>
    </w:p>
    <w:p>
      <w:r xmlns:w="http://schemas.openxmlformats.org/wordprocessingml/2006/main">
        <w:t xml:space="preserve">get context variable</w:t>
      </w:r>
    </w:p>
    <w:p>
      <w:r xmlns:w="http://schemas.openxmlformats.org/wordprocessingml/2006/main">
        <w:t xml:space="preserve">Display date and relative time now</w:t>
      </w:r>
    </w:p>
    <w:p>
      <w:r xmlns:w="http://schemas.openxmlformats.org/wordprocessingml/2006/main">
        <w:t xml:space="preserve">Drag and drop direction</w:t>
      </w:r>
    </w:p>
    <w:p>
      <w:r xmlns:w="http://schemas.openxmlformats.org/wordprocessingml/2006/main">
        <w:t xml:space="preserve">Can only be fixed on the left side</w:t>
      </w:r>
    </w:p>
    <w:p>
      <w:r xmlns:w="http://schemas.openxmlformats.org/wordprocessingml/2006/main">
        <w:t xml:space="preserve">Click to jump to the corresponding frame</w:t>
      </w:r>
    </w:p>
    <w:p>
      <w:r xmlns:w="http://schemas.openxmlformats.org/wordprocessingml/2006/main">
        <w:t xml:space="preserve">Jinzhou District</w:t>
      </w:r>
    </w:p>
    <w:p>
      <w:r xmlns:w="http://schemas.openxmlformats.org/wordprocessingml/2006/main">
        <w:t xml:space="preserve">The queue to be executed next time will filter out this event</w:t>
      </w:r>
    </w:p>
    <w:p>
      <w:r xmlns:w="http://schemas.openxmlformats.org/wordprocessingml/2006/main">
        <w:t xml:space="preserve">The left part and personnel are through</w:t>
      </w:r>
    </w:p>
    <w:p>
      <w:r xmlns:w="http://schemas.openxmlformats.org/wordprocessingml/2006/main">
        <w:t xml:space="preserve">When there is a search, only select all the items that are hit by the search</w:t>
      </w:r>
    </w:p>
    <w:p>
      <w:r xmlns:w="http://schemas.openxmlformats.org/wordprocessingml/2006/main">
        <w:t xml:space="preserve">for the current</w:t>
      </w:r>
    </w:p>
    <w:p>
      <w:r xmlns:w="http://schemas.openxmlformats.org/wordprocessingml/2006/main">
        <w:t xml:space="preserve">as a starting point</w:t>
      </w:r>
    </w:p>
    <w:p>
      <w:r xmlns:w="http://schemas.openxmlformats.org/wordprocessingml/2006/main">
        <w:t xml:space="preserve">that copied</w:t>
      </w:r>
    </w:p>
    <w:p>
      <w:r xmlns:w="http://schemas.openxmlformats.org/wordprocessingml/2006/main">
        <w:t xml:space="preserve">Rushan City</w:t>
      </w:r>
    </w:p>
    <w:p>
      <w:r xmlns:w="http://schemas.openxmlformats.org/wordprocessingml/2006/main">
        <w:t xml:space="preserve">Configure checkbox details</w:t>
      </w:r>
    </w:p>
    <w:p>
      <w:r xmlns:w="http://schemas.openxmlformats.org/wordprocessingml/2006/main">
        <w:t xml:space="preserve">if your trigger</w:t>
      </w:r>
    </w:p>
    <w:p>
      <w:r xmlns:w="http://schemas.openxmlformats.org/wordprocessingml/2006/main">
        <w:t xml:space="preserve">because there are</w:t>
      </w:r>
    </w:p>
    <w:p>
      <w:r xmlns:w="http://schemas.openxmlformats.org/wordprocessingml/2006/main">
        <w:t xml:space="preserve">default vertical</w:t>
      </w:r>
    </w:p>
    <w:p>
      <w:r xmlns:w="http://schemas.openxmlformats.org/wordprocessingml/2006/main">
        <w:t xml:space="preserve">Panjin</w:t>
      </w:r>
    </w:p>
    <w:p>
      <w:r xmlns:w="http://schemas.openxmlformats.org/wordprocessingml/2006/main">
        <w:t xml:space="preserve">used to show progress</w:t>
      </w:r>
    </w:p>
    <w:p>
      <w:r xmlns:w="http://schemas.openxmlformats.org/wordprocessingml/2006/main">
        <w:t xml:space="preserve">After opening, select the parent</w:t>
      </w:r>
    </w:p>
    <w:p>
      <w:r xmlns:w="http://schemas.openxmlformats.org/wordprocessingml/2006/main">
        <w:t xml:space="preserve">Suning County</w:t>
      </w:r>
    </w:p>
    <w:p>
      <w:r xmlns:w="http://schemas.openxmlformats.org/wordprocessingml/2006/main">
        <w:t xml:space="preserve">Wutongqiao District</w:t>
      </w:r>
    </w:p>
    <w:p>
      <w:r xmlns:w="http://schemas.openxmlformats.org/wordprocessingml/2006/main">
        <w:t xml:space="preserve">You can customize the display mode of static display</w:t>
      </w:r>
    </w:p>
    <w:p>
      <w:r xmlns:w="http://schemas.openxmlformats.org/wordprocessingml/2006/main">
        <w:t xml:space="preserve">Dynamic Matrix Switch</w:t>
      </w:r>
    </w:p>
    <w:p>
      <w:r xmlns:w="http://schemas.openxmlformats.org/wordprocessingml/2006/main">
        <w:t xml:space="preserve">Nanhua District</w:t>
      </w:r>
    </w:p>
    <w:p>
      <w:r xmlns:w="http://schemas.openxmlformats.org/wordprocessingml/2006/main">
        <w:t xml:space="preserve">You can configure</w:t>
      </w:r>
    </w:p>
    <w:p>
      <w:r xmlns:w="http://schemas.openxmlformats.org/wordprocessingml/2006/main">
        <w:t xml:space="preserve">display switch</w:t>
      </w:r>
    </w:p>
    <w:p>
      <w:r xmlns:w="http://schemas.openxmlformats.org/wordprocessingml/2006/main">
        <w:t xml:space="preserve">with hierarchical description</w:t>
      </w:r>
    </w:p>
    <w:p>
      <w:r xmlns:w="http://schemas.openxmlformats.org/wordprocessingml/2006/main">
        <w:t xml:space="preserve">Most selector components are single-selected by default</w:t>
      </w:r>
    </w:p>
    <w:p>
      <w:r xmlns:w="http://schemas.openxmlformats.org/wordprocessingml/2006/main">
        <w:t xml:space="preserve">it requires at least one</w:t>
      </w:r>
    </w:p>
    <w:p>
      <w:r xmlns:w="http://schemas.openxmlformats.org/wordprocessingml/2006/main">
        <w:t xml:space="preserve">Lower land area</w:t>
      </w:r>
    </w:p>
    <w:p>
      <w:r xmlns:w="http://schemas.openxmlformats.org/wordprocessingml/2006/main">
        <w:t xml:space="preserve">Supports the way of returning data directly</w:t>
      </w:r>
    </w:p>
    <w:p>
      <w:r xmlns:w="http://schemas.openxmlformats.org/wordprocessingml/2006/main">
        <w:t xml:space="preserve">will not support</w:t>
      </w:r>
    </w:p>
    <w:p>
      <w:r xmlns:w="http://schemas.openxmlformats.org/wordprocessingml/2006/main">
        <w:t xml:space="preserve">Is it included</w:t>
      </w:r>
    </w:p>
    <w:p>
      <w:r xmlns:w="http://schemas.openxmlformats.org/wordprocessingml/2006/main">
        <w:t xml:space="preserve">On mobile it is red</w:t>
      </w:r>
    </w:p>
    <w:p>
      <w:r xmlns:w="http://schemas.openxmlformats.org/wordprocessingml/2006/main">
        <w:t xml:space="preserve">Unless explicitly configured</w:t>
      </w:r>
    </w:p>
    <w:p>
      <w:r xmlns:w="http://schemas.openxmlformats.org/wordprocessingml/2006/main">
        <w:t xml:space="preserve">Not sure where it was generated</w:t>
      </w:r>
    </w:p>
    <w:p>
      <w:r xmlns:w="http://schemas.openxmlformats.org/wordprocessingml/2006/main">
        <w:t xml:space="preserve">add up</w:t>
      </w:r>
    </w:p>
    <w:p>
      <w:r xmlns:w="http://schemas.openxmlformats.org/wordprocessingml/2006/main">
        <w:t xml:space="preserve">Probably the container function implemented like this</w:t>
      </w:r>
    </w:p>
    <w:p>
      <w:r xmlns:w="http://schemas.openxmlformats.org/wordprocessingml/2006/main">
        <w:t xml:space="preserve">Shuyang County</w:t>
      </w:r>
    </w:p>
    <w:p>
      <w:r xmlns:w="http://schemas.openxmlformats.org/wordprocessingml/2006/main">
        <w:t xml:space="preserve">Lushan City</w:t>
      </w:r>
    </w:p>
    <w:p>
      <w:r xmlns:w="http://schemas.openxmlformats.org/wordprocessingml/2006/main">
        <w:t xml:space="preserve">It is convenient for subsequent partial replacement to update variables</w:t>
      </w:r>
    </w:p>
    <w:p>
      <w:r xmlns:w="http://schemas.openxmlformats.org/wordprocessingml/2006/main">
        <w:t xml:space="preserve">Attributes support generic click interactions</w:t>
      </w:r>
    </w:p>
    <w:p>
      <w:r xmlns:w="http://schemas.openxmlformats.org/wordprocessingml/2006/main">
        <w:t xml:space="preserve">is the following format will also put</w:t>
      </w:r>
    </w:p>
    <w:p>
      <w:r xmlns:w="http://schemas.openxmlformats.org/wordprocessingml/2006/main">
        <w:t xml:space="preserve">Assigned or modified form items</w:t>
      </w:r>
    </w:p>
    <w:p>
      <w:r xmlns:w="http://schemas.openxmlformats.org/wordprocessingml/2006/main">
        <w:t xml:space="preserve">this is a panel</w:t>
      </w:r>
    </w:p>
    <w:p>
      <w:r xmlns:w="http://schemas.openxmlformats.org/wordprocessingml/2006/main">
        <w:t xml:space="preserve">more searches</w:t>
      </w:r>
    </w:p>
    <w:p>
      <w:r xmlns:w="http://schemas.openxmlformats.org/wordprocessingml/2006/main">
        <w:t xml:space="preserve">Auto-suggest completion</w:t>
      </w:r>
    </w:p>
    <w:p>
      <w:r xmlns:w="http://schemas.openxmlformats.org/wordprocessingml/2006/main">
        <w:t xml:space="preserve">offset</w:t>
      </w:r>
    </w:p>
    <w:p>
      <w:r xmlns:w="http://schemas.openxmlformats.org/wordprocessingml/2006/main">
        <w:t xml:space="preserve">The most important thing is that it can be used to realize the recursive definition of the structure</w:t>
      </w:r>
    </w:p>
    <w:p>
      <w:r xmlns:w="http://schemas.openxmlformats.org/wordprocessingml/2006/main">
        <w:t xml:space="preserve">The data field of the will directly inherit from</w:t>
      </w:r>
    </w:p>
    <w:p>
      <w:r xmlns:w="http://schemas.openxmlformats.org/wordprocessingml/2006/main">
        <w:t xml:space="preserve">action tree</w:t>
      </w:r>
    </w:p>
    <w:p>
      <w:r xmlns:w="http://schemas.openxmlformats.org/wordprocessingml/2006/main">
        <w:t xml:space="preserve">to set reminders</w:t>
      </w:r>
    </w:p>
    <w:p>
      <w:r xmlns:w="http://schemas.openxmlformats.org/wordprocessingml/2006/main">
        <w:t xml:space="preserve">deleted item</w:t>
      </w:r>
    </w:p>
    <w:p>
      <w:r xmlns:w="http://schemas.openxmlformats.org/wordprocessingml/2006/main">
        <w:t xml:space="preserve">Linzhou County</w:t>
      </w:r>
    </w:p>
    <w:p>
      <w:r xmlns:w="http://schemas.openxmlformats.org/wordprocessingml/2006/main">
        <w:t xml:space="preserve">Indicates that the verification failed</w:t>
      </w:r>
    </w:p>
    <w:p>
      <w:r xmlns:w="http://schemas.openxmlformats.org/wordprocessingml/2006/main">
        <w:t xml:space="preserve">Pick</w:t>
      </w:r>
    </w:p>
    <w:p>
      <w:r xmlns:w="http://schemas.openxmlformats.org/wordprocessingml/2006/main">
        <w:t xml:space="preserve">The goal of this article is to add</w:t>
      </w:r>
    </w:p>
    <w:p>
      <w:r xmlns:w="http://schemas.openxmlformats.org/wordprocessingml/2006/main">
        <w:t xml:space="preserve">Simplify development</w:t>
      </w:r>
    </w:p>
    <w:p>
      <w:r xmlns:w="http://schemas.openxmlformats.org/wordprocessingml/2006/main">
        <w:t xml:space="preserve">The first one is selected by default</w:t>
      </w:r>
    </w:p>
    <w:p>
      <w:r xmlns:w="http://schemas.openxmlformats.org/wordprocessingml/2006/main">
        <w:t xml:space="preserve">Configure this property to synchronize</w:t>
      </w:r>
    </w:p>
    <w:p>
      <w:r xmlns:w="http://schemas.openxmlformats.org/wordprocessingml/2006/main">
        <w:t xml:space="preserve">Deqing County</w:t>
      </w:r>
    </w:p>
    <w:p>
      <w:r xmlns:w="http://schemas.openxmlformats.org/wordprocessingml/2006/main">
        <w:t xml:space="preserve">the previous</w:t>
      </w:r>
    </w:p>
    <w:p>
      <w:r xmlns:w="http://schemas.openxmlformats.org/wordprocessingml/2006/main">
        <w:t xml:space="preserve">Find the tick mark closest to the current node</w:t>
      </w:r>
    </w:p>
    <w:p>
      <w:r xmlns:w="http://schemas.openxmlformats.org/wordprocessingml/2006/main">
        <w:t xml:space="preserve">load more patterns</w:t>
      </w:r>
    </w:p>
    <w:p>
      <w:r xmlns:w="http://schemas.openxmlformats.org/wordprocessingml/2006/main">
        <w:t xml:space="preserve">definition of</w:t>
      </w:r>
    </w:p>
    <w:p>
      <w:r xmlns:w="http://schemas.openxmlformats.org/wordprocessingml/2006/main">
        <w:t xml:space="preserve">specify footer</w:t>
      </w:r>
    </w:p>
    <w:p>
      <w:r xmlns:w="http://schemas.openxmlformats.org/wordprocessingml/2006/main">
        <w:t xml:space="preserve">this example</w:t>
      </w:r>
    </w:p>
    <w:p>
      <w:r xmlns:w="http://schemas.openxmlformats.org/wordprocessingml/2006/main">
        <w:t xml:space="preserve">date configuration</w:t>
      </w:r>
    </w:p>
    <w:p>
      <w:r xmlns:w="http://schemas.openxmlformats.org/wordprocessingml/2006/main">
        <w:t xml:space="preserve">Honghuagang District</w:t>
      </w:r>
    </w:p>
    <w:p>
      <w:r xmlns:w="http://schemas.openxmlformats.org/wordprocessingml/2006/main">
        <w:t xml:space="preserve">The duration of the initial animation</w:t>
      </w:r>
    </w:p>
    <w:p>
      <w:r xmlns:w="http://schemas.openxmlformats.org/wordprocessingml/2006/main">
        <w:t xml:space="preserve">If your data volume is large</w:t>
      </w:r>
    </w:p>
    <w:p>
      <w:r xmlns:w="http://schemas.openxmlformats.org/wordprocessingml/2006/main">
        <w:t xml:space="preserve">Main configuration</w:t>
      </w:r>
    </w:p>
    <w:p>
      <w:r xmlns:w="http://schemas.openxmlformats.org/wordprocessingml/2006/main">
        <w:t xml:space="preserve">If you open the browser network panel</w:t>
      </w:r>
    </w:p>
    <w:p>
      <w:r xmlns:w="http://schemas.openxmlformats.org/wordprocessingml/2006/main">
        <w:t xml:space="preserve">Whether the input box can be cleared</w:t>
      </w:r>
    </w:p>
    <w:p>
      <w:r xmlns:w="http://schemas.openxmlformats.org/wordprocessingml/2006/main">
        <w:t xml:space="preserve">add class</w:t>
      </w:r>
    </w:p>
    <w:p>
      <w:r xmlns:w="http://schemas.openxmlformats.org/wordprocessingml/2006/main">
        <w:t xml:space="preserve">Triggered after delete</w:t>
      </w:r>
    </w:p>
    <w:p>
      <w:r xmlns:w="http://schemas.openxmlformats.org/wordprocessingml/2006/main">
        <w:t xml:space="preserve">Introduced one by one</w:t>
      </w:r>
    </w:p>
    <w:p>
      <w:r xmlns:w="http://schemas.openxmlformats.org/wordprocessingml/2006/main">
        <w:t xml:space="preserve">You can set the multimedia location</w:t>
      </w:r>
    </w:p>
    <w:p>
      <w:r xmlns:w="http://schemas.openxmlformats.org/wordprocessingml/2006/main">
        <w:t xml:space="preserve">always show pagination</w:t>
      </w:r>
    </w:p>
    <w:p>
      <w:r xmlns:w="http://schemas.openxmlformats.org/wordprocessingml/2006/main">
        <w:t xml:space="preserve">is because a deeper replacement is required</w:t>
      </w:r>
    </w:p>
    <w:p>
      <w:r xmlns:w="http://schemas.openxmlformats.org/wordprocessingml/2006/main">
        <w:t xml:space="preserve">is an empty object</w:t>
      </w:r>
    </w:p>
    <w:p>
      <w:r xmlns:w="http://schemas.openxmlformats.org/wordprocessingml/2006/main">
        <w:t xml:space="preserve">Form Item Validation Receive Adapter</w:t>
      </w:r>
    </w:p>
    <w:p>
      <w:r xmlns:w="http://schemas.openxmlformats.org/wordprocessingml/2006/main">
        <w:t xml:space="preserve">built-in logic</w:t>
      </w:r>
    </w:p>
    <w:p>
      <w:r xmlns:w="http://schemas.openxmlformats.org/wordprocessingml/2006/main">
        <w:t xml:space="preserve">Hide in component selection panel</w:t>
      </w:r>
    </w:p>
    <w:p>
      <w:r xmlns:w="http://schemas.openxmlformats.org/wordprocessingml/2006/main">
        <w:t xml:space="preserve">The maximum height is the display height with the most current elements</w:t>
      </w:r>
    </w:p>
    <w:p>
      <w:r xmlns:w="http://schemas.openxmlformats.org/wordprocessingml/2006/main">
        <w:t xml:space="preserve">No drag accepting container</w:t>
      </w:r>
    </w:p>
    <w:p>
      <w:r xmlns:w="http://schemas.openxmlformats.org/wordprocessingml/2006/main">
        <w:t xml:space="preserve">Select child nodes together</w:t>
      </w:r>
    </w:p>
    <w:p>
      <w:r xmlns:w="http://schemas.openxmlformats.org/wordprocessingml/2006/main">
        <w:t xml:space="preserve">container content</w:t>
      </w:r>
    </w:p>
    <w:p>
      <w:r xmlns:w="http://schemas.openxmlformats.org/wordprocessingml/2006/main">
        <w:t xml:space="preserve">there is none left</w:t>
      </w:r>
    </w:p>
    <w:p>
      <w:r xmlns:w="http://schemas.openxmlformats.org/wordprocessingml/2006/main">
        <w:t xml:space="preserve">way to display</w:t>
      </w:r>
    </w:p>
    <w:p>
      <w:r xmlns:w="http://schemas.openxmlformats.org/wordprocessingml/2006/main">
        <w:t xml:space="preserve">Overall red</w:t>
      </w:r>
    </w:p>
    <w:p>
      <w:r xmlns:w="http://schemas.openxmlformats.org/wordprocessingml/2006/main">
        <w:t xml:space="preserve">The bottom of the color picker is preset with optional color values</w:t>
      </w:r>
    </w:p>
    <w:p>
      <w:r xmlns:w="http://schemas.openxmlformats.org/wordprocessingml/2006/main">
        <w:t xml:space="preserve">update form data</w:t>
      </w:r>
    </w:p>
    <w:p>
      <w:r xmlns:w="http://schemas.openxmlformats.org/wordprocessingml/2006/main">
        <w:t xml:space="preserve">Committed when adding</w:t>
      </w:r>
    </w:p>
    <w:p>
      <w:r xmlns:w="http://schemas.openxmlformats.org/wordprocessingml/2006/main">
        <w:t xml:space="preserve">Only takes effect when multi-select mode is enabled</w:t>
      </w:r>
    </w:p>
    <w:p>
      <w:r xmlns:w="http://schemas.openxmlformats.org/wordprocessingml/2006/main">
        <w:t xml:space="preserve">Observe data changes in the data field</w:t>
      </w:r>
    </w:p>
    <w:p>
      <w:r xmlns:w="http://schemas.openxmlformats.org/wordprocessingml/2006/main">
        <w:t xml:space="preserve">Pu County</w:t>
      </w:r>
    </w:p>
    <w:p>
      <w:r xmlns:w="http://schemas.openxmlformats.org/wordprocessingml/2006/main">
        <w:t xml:space="preserve">layer by layer</w:t>
      </w:r>
    </w:p>
    <w:p>
      <w:r xmlns:w="http://schemas.openxmlformats.org/wordprocessingml/2006/main">
        <w:t xml:space="preserve">Triggered when the final commit fails</w:t>
      </w:r>
    </w:p>
    <w:p>
      <w:r xmlns:w="http://schemas.openxmlformats.org/wordprocessingml/2006/main">
        <w:t xml:space="preserve">Heqing Town</w:t>
      </w:r>
    </w:p>
    <w:p>
      <w:r xmlns:w="http://schemas.openxmlformats.org/wordprocessingml/2006/main">
        <w:t xml:space="preserve">Mainly for the convenience of debugging</w:t>
      </w:r>
    </w:p>
    <w:p>
      <w:r xmlns:w="http://schemas.openxmlformats.org/wordprocessingml/2006/main">
        <w:t xml:space="preserve">But it should be noted that after the interface address is spliced with variables</w:t>
      </w:r>
    </w:p>
    <w:p>
      <w:r xmlns:w="http://schemas.openxmlformats.org/wordprocessingml/2006/main">
        <w:t xml:space="preserve">Useful when informative</w:t>
      </w:r>
    </w:p>
    <w:p>
      <w:r xmlns:w="http://schemas.openxmlformats.org/wordprocessingml/2006/main">
        <w:t xml:space="preserve">selected</w:t>
      </w:r>
    </w:p>
    <w:p>
      <w:r xmlns:w="http://schemas.openxmlformats.org/wordprocessingml/2006/main">
        <w:t xml:space="preserve">In the data field of the parent component</w:t>
      </w:r>
    </w:p>
    <w:p>
      <w:r xmlns:w="http://schemas.openxmlformats.org/wordprocessingml/2006/main">
        <w:t xml:space="preserve">Split the text into an array according to the specified segment</w:t>
      </w:r>
    </w:p>
    <w:p>
      <w:r xmlns:w="http://schemas.openxmlformats.org/wordprocessingml/2006/main">
        <w:t xml:space="preserve">So we made special support</w:t>
      </w:r>
    </w:p>
    <w:p>
      <w:r xmlns:w="http://schemas.openxmlformats.org/wordprocessingml/2006/main">
        <w:t xml:space="preserve">You can also control the expansion and closing of multiple lines at a time through regular expressions</w:t>
      </w:r>
    </w:p>
    <w:p>
      <w:r xmlns:w="http://schemas.openxmlformats.org/wordprocessingml/2006/main">
        <w:t xml:space="preserve">Then please configure this as</w:t>
      </w:r>
    </w:p>
    <w:p>
      <w:r xmlns:w="http://schemas.openxmlformats.org/wordprocessingml/2006/main">
        <w:t xml:space="preserve">baidu</w:t>
      </w:r>
    </w:p>
    <w:p>
      <w:r xmlns:w="http://schemas.openxmlformats.org/wordprocessingml/2006/main">
        <w:t xml:space="preserve">time selection control</w:t>
      </w:r>
    </w:p>
    <w:p>
      <w:r xmlns:w="http://schemas.openxmlformats.org/wordprocessingml/2006/main">
        <w:t xml:space="preserve">Does not support column merging</w:t>
      </w:r>
    </w:p>
    <w:p>
      <w:r xmlns:w="http://schemas.openxmlformats.org/wordprocessingml/2006/main">
        <w:t xml:space="preserve">increase level</w:t>
      </w:r>
    </w:p>
    <w:p>
      <w:r xmlns:w="http://schemas.openxmlformats.org/wordprocessingml/2006/main">
        <w:t xml:space="preserve">data container</w:t>
      </w:r>
    </w:p>
    <w:p>
      <w:r xmlns:w="http://schemas.openxmlformats.org/wordprocessingml/2006/main">
        <w:t xml:space="preserve">You will find that after opening the value is</w:t>
      </w:r>
    </w:p>
    <w:p>
      <w:r xmlns:w="http://schemas.openxmlformats.org/wordprocessingml/2006/main">
        <w:t xml:space="preserve">Xihu District</w:t>
      </w:r>
    </w:p>
    <w:p>
      <w:r xmlns:w="http://schemas.openxmlformats.org/wordprocessingml/2006/main">
        <w:t xml:space="preserve">Please modify here to see the effect</w:t>
      </w:r>
    </w:p>
    <w:p>
      <w:r xmlns:w="http://schemas.openxmlformats.org/wordprocessingml/2006/main">
        <w:t xml:space="preserve">header prompt</w:t>
      </w:r>
    </w:p>
    <w:p>
      <w:r xmlns:w="http://schemas.openxmlformats.org/wordprocessingml/2006/main">
        <w:t xml:space="preserve">AnnouncementEdit</w:t>
      </w:r>
    </w:p>
    <w:p>
      <w:r xmlns:w="http://schemas.openxmlformats.org/wordprocessingml/2006/main">
        <w:t xml:space="preserve">can be set to the left</w:t>
      </w:r>
    </w:p>
    <w:p>
      <w:r xmlns:w="http://schemas.openxmlformats.org/wordprocessingml/2006/main">
        <w:t xml:space="preserve">Yanchang County</w:t>
      </w:r>
    </w:p>
    <w:p>
      <w:r xmlns:w="http://schemas.openxmlformats.org/wordprocessingml/2006/main">
        <w:t xml:space="preserve">Donggang Town</w:t>
      </w:r>
    </w:p>
    <w:p>
      <w:r xmlns:w="http://schemas.openxmlformats.org/wordprocessingml/2006/main">
        <w:t xml:space="preserve">no dragging allowed</w:t>
      </w:r>
    </w:p>
    <w:p>
      <w:r xmlns:w="http://schemas.openxmlformats.org/wordprocessingml/2006/main">
        <w:t xml:space="preserve">Show before typing</w:t>
      </w:r>
    </w:p>
    <w:p>
      <w:r xmlns:w="http://schemas.openxmlformats.org/wordprocessingml/2006/main">
        <w:t xml:space="preserve">currently displayed</w:t>
      </w:r>
    </w:p>
    <w:p>
      <w:r xmlns:w="http://schemas.openxmlformats.org/wordprocessingml/2006/main">
        <w:t xml:space="preserve">Here will be the default value</w:t>
      </w:r>
    </w:p>
    <w:p>
      <w:r xmlns:w="http://schemas.openxmlformats.org/wordprocessingml/2006/main">
        <w:t xml:space="preserve">Then observe the data domain changes</w:t>
      </w:r>
    </w:p>
    <w:p>
      <w:r xmlns:w="http://schemas.openxmlformats.org/wordprocessingml/2006/main">
        <w:t xml:space="preserve">in the array</w:t>
      </w:r>
    </w:p>
    <w:p>
      <w:r xmlns:w="http://schemas.openxmlformats.org/wordprocessingml/2006/main">
        <w:t xml:space="preserve">Change to up and down display mode</w:t>
      </w:r>
    </w:p>
    <w:p>
      <w:r xmlns:w="http://schemas.openxmlformats.org/wordprocessingml/2006/main">
        <w:t xml:space="preserve">not available</w:t>
      </w:r>
    </w:p>
    <w:p>
      <w:r xmlns:w="http://schemas.openxmlformats.org/wordprocessingml/2006/main">
        <w:t xml:space="preserve">Boolean type or keyword</w:t>
      </w:r>
    </w:p>
    <w:p>
      <w:r xmlns:w="http://schemas.openxmlformats.org/wordprocessingml/2006/main">
        <w:t xml:space="preserve">Options panel content</w:t>
      </w:r>
    </w:p>
    <w:p>
      <w:r xmlns:w="http://schemas.openxmlformats.org/wordprocessingml/2006/main">
        <w:t xml:space="preserve">By default, the lower right corner is used for relative positioning</w:t>
      </w:r>
    </w:p>
    <w:p>
      <w:r xmlns:w="http://schemas.openxmlformats.org/wordprocessingml/2006/main">
        <w:t xml:space="preserve">Baoshan District</w:t>
      </w:r>
    </w:p>
    <w:p>
      <w:r xmlns:w="http://schemas.openxmlformats.org/wordprocessingml/2006/main">
        <w:t xml:space="preserve">Wong Tai Sin District</w:t>
      </w:r>
    </w:p>
    <w:p>
      <w:r xmlns:w="http://schemas.openxmlformats.org/wordprocessingml/2006/main">
        <w:t xml:space="preserve">Triggered by</w:t>
      </w:r>
    </w:p>
    <w:p>
      <w:r xmlns:w="http://schemas.openxmlformats.org/wordprocessingml/2006/main">
        <w:t xml:space="preserve">sent to the backend</w:t>
      </w:r>
    </w:p>
    <w:p>
      <w:r xmlns:w="http://schemas.openxmlformats.org/wordprocessingml/2006/main">
        <w:t xml:space="preserve">is listed</w:t>
      </w:r>
    </w:p>
    <w:p>
      <w:r xmlns:w="http://schemas.openxmlformats.org/wordprocessingml/2006/main">
        <w:t xml:space="preserve">configurable components</w:t>
      </w:r>
    </w:p>
    <w:p>
      <w:r xmlns:w="http://schemas.openxmlformats.org/wordprocessingml/2006/main">
        <w:t xml:space="preserve">button type</w:t>
      </w:r>
    </w:p>
    <w:p>
      <w:r xmlns:w="http://schemas.openxmlformats.org/wordprocessingml/2006/main">
        <w:t xml:space="preserve">Yindu District</w:t>
      </w:r>
    </w:p>
    <w:p>
      <w:r xmlns:w="http://schemas.openxmlformats.org/wordprocessingml/2006/main">
        <w:t xml:space="preserve">General front-end visual editors can only be used for static prototypes</w:t>
      </w:r>
    </w:p>
    <w:p>
      <w:r xmlns:w="http://schemas.openxmlformats.org/wordprocessingml/2006/main">
        <w:t xml:space="preserve">effective when</w:t>
      </w:r>
    </w:p>
    <w:p>
      <w:r xmlns:w="http://schemas.openxmlformats.org/wordprocessingml/2006/main">
        <w:t xml:space="preserve">get variable</w:t>
      </w:r>
    </w:p>
    <w:p>
      <w:r xmlns:w="http://schemas.openxmlformats.org/wordprocessingml/2006/main">
        <w:t xml:space="preserve">District of Datong City</w:t>
      </w:r>
    </w:p>
    <w:p>
      <w:r xmlns:w="http://schemas.openxmlformats.org/wordprocessingml/2006/main">
        <w:t xml:space="preserve">Xingguo County</w:t>
      </w:r>
    </w:p>
    <w:p>
      <w:r xmlns:w="http://schemas.openxmlformats.org/wordprocessingml/2006/main">
        <w:t xml:space="preserve">and unchecked for</w:t>
      </w:r>
    </w:p>
    <w:p>
      <w:r xmlns:w="http://schemas.openxmlformats.org/wordprocessingml/2006/main">
        <w:t xml:space="preserve">Oroqen Autonomous Banner</w:t>
      </w:r>
    </w:p>
    <w:p>
      <w:r xmlns:w="http://schemas.openxmlformats.org/wordprocessingml/2006/main">
        <w:t xml:space="preserve">Gulou District</w:t>
      </w:r>
    </w:p>
    <w:p>
      <w:r xmlns:w="http://schemas.openxmlformats.org/wordprocessingml/2006/main">
        <w:t xml:space="preserve">If the state provided by default cannot meet the business needs</w:t>
      </w:r>
    </w:p>
    <w:p>
      <w:r xmlns:w="http://schemas.openxmlformats.org/wordprocessingml/2006/main">
        <w:t xml:space="preserve">sorting is not supported</w:t>
      </w:r>
    </w:p>
    <w:p>
      <w:r xmlns:w="http://schemas.openxmlformats.org/wordprocessingml/2006/main">
        <w:t xml:space="preserve">position judgment</w:t>
      </w:r>
    </w:p>
    <w:p>
      <w:r xmlns:w="http://schemas.openxmlformats.org/wordprocessingml/2006/main">
        <w:t xml:space="preserve">Expand the first node</w:t>
      </w:r>
    </w:p>
    <w:p>
      <w:r xmlns:w="http://schemas.openxmlformats.org/wordprocessingml/2006/main">
        <w:t xml:space="preserve">Whether to support batch input</w:t>
      </w:r>
    </w:p>
    <w:p>
      <w:r xmlns:w="http://schemas.openxmlformats.org/wordprocessingml/2006/main">
        <w:t xml:space="preserve">Be sure to use the server-side pagination solution</w:t>
      </w:r>
    </w:p>
    <w:p>
      <w:r xmlns:w="http://schemas.openxmlformats.org/wordprocessingml/2006/main">
        <w:t xml:space="preserve">that is available at</w:t>
      </w:r>
    </w:p>
    <w:p>
      <w:r xmlns:w="http://schemas.openxmlformats.org/wordprocessingml/2006/main">
        <w:t xml:space="preserve">expired etc.</w:t>
      </w:r>
    </w:p>
    <w:p>
      <w:r xmlns:w="http://schemas.openxmlformats.org/wordprocessingml/2006/main">
        <w:t xml:space="preserve">prompt information</w:t>
      </w:r>
    </w:p>
    <w:p>
      <w:r xmlns:w="http://schemas.openxmlformats.org/wordprocessingml/2006/main">
        <w:t xml:space="preserve">Please fill in the target component settings</w:t>
      </w:r>
    </w:p>
    <w:p>
      <w:r xmlns:w="http://schemas.openxmlformats.org/wordprocessingml/2006/main">
        <w:t xml:space="preserve">Customize the width and alignment of the drop-down area</w:t>
      </w:r>
    </w:p>
    <w:p>
      <w:r xmlns:w="http://schemas.openxmlformats.org/wordprocessingml/2006/main">
        <w:t xml:space="preserve">The value is in array format</w:t>
      </w:r>
    </w:p>
    <w:p>
      <w:r xmlns:w="http://schemas.openxmlformats.org/wordprocessingml/2006/main">
        <w:t xml:space="preserve">Li County</w:t>
      </w:r>
    </w:p>
    <w:p>
      <w:r xmlns:w="http://schemas.openxmlformats.org/wordprocessingml/2006/main">
        <w:t xml:space="preserve">variable is remaining time</w:t>
      </w:r>
    </w:p>
    <w:p>
      <w:r xmlns:w="http://schemas.openxmlformats.org/wordprocessingml/2006/main">
        <w:t xml:space="preserve">multiple choice</w:t>
      </w:r>
    </w:p>
    <w:p>
      <w:r xmlns:w="http://schemas.openxmlformats.org/wordprocessingml/2006/main">
        <w:t xml:space="preserve">The default interval is</w:t>
      </w:r>
    </w:p>
    <w:p>
      <w:r xmlns:w="http://schemas.openxmlformats.org/wordprocessingml/2006/main">
        <w:t xml:space="preserve">single line text box</w:t>
      </w:r>
    </w:p>
    <w:p>
      <w:r xmlns:w="http://schemas.openxmlformats.org/wordprocessingml/2006/main">
        <w:t xml:space="preserve">Get the start time in a date range string</w:t>
      </w:r>
    </w:p>
    <w:p>
      <w:r xmlns:w="http://schemas.openxmlformats.org/wordprocessingml/2006/main">
        <w:t xml:space="preserve">will fail</w:t>
      </w:r>
    </w:p>
    <w:p>
      <w:r xmlns:w="http://schemas.openxmlformats.org/wordprocessingml/2006/main">
        <w:t xml:space="preserve">Do not rejoin</w:t>
      </w:r>
    </w:p>
    <w:p>
      <w:r xmlns:w="http://schemas.openxmlformats.org/wordprocessingml/2006/main">
        <w:t xml:space="preserve">don't need to deal with this</w:t>
      </w:r>
    </w:p>
    <w:p>
      <w:r xmlns:w="http://schemas.openxmlformats.org/wordprocessingml/2006/main">
        <w:t xml:space="preserve">Today's headlines</w:t>
      </w:r>
    </w:p>
    <w:p>
      <w:r xmlns:w="http://schemas.openxmlformats.org/wordprocessingml/2006/main">
        <w:t xml:space="preserve">When the input is invalid, reset to</w:t>
      </w:r>
    </w:p>
    <w:p>
      <w:r xmlns:w="http://schemas.openxmlformats.org/wordprocessingml/2006/main">
        <w:t xml:space="preserve">click on</w:t>
      </w:r>
    </w:p>
    <w:p>
      <w:r xmlns:w="http://schemas.openxmlformats.org/wordprocessingml/2006/main">
        <w:t xml:space="preserve">single click event</w:t>
      </w:r>
    </w:p>
    <w:p>
      <w:r xmlns:w="http://schemas.openxmlformats.org/wordprocessingml/2006/main">
        <w:t xml:space="preserve">Set auto refresh time</w:t>
      </w:r>
    </w:p>
    <w:p>
      <w:r xmlns:w="http://schemas.openxmlformats.org/wordprocessingml/2006/main">
        <w:t xml:space="preserve">no custom rendering</w:t>
      </w:r>
    </w:p>
    <w:p>
      <w:r xmlns:w="http://schemas.openxmlformats.org/wordprocessingml/2006/main">
        <w:t xml:space="preserve">variable namespace</w:t>
      </w:r>
    </w:p>
    <w:p>
      <w:r xmlns:w="http://schemas.openxmlformats.org/wordprocessingml/2006/main">
        <w:t xml:space="preserve">Not every plugin requires</w:t>
      </w:r>
    </w:p>
    <w:p>
      <w:r xmlns:w="http://schemas.openxmlformats.org/wordprocessingml/2006/main">
        <w:t xml:space="preserve">to set the return result</w:t>
      </w:r>
    </w:p>
    <w:p>
      <w:r xmlns:w="http://schemas.openxmlformats.org/wordprocessingml/2006/main">
        <w:t xml:space="preserve">A full demo on how to</w:t>
      </w:r>
    </w:p>
    <w:p>
      <w:r xmlns:w="http://schemas.openxmlformats.org/wordprocessingml/2006/main">
        <w:t xml:space="preserve">install dependencies</w:t>
      </w:r>
    </w:p>
    <w:p>
      <w:r xmlns:w="http://schemas.openxmlformats.org/wordprocessingml/2006/main">
        <w:t xml:space="preserve">Click to modify</w:t>
      </w:r>
    </w:p>
    <w:p>
      <w:r xmlns:w="http://schemas.openxmlformats.org/wordprocessingml/2006/main">
        <w:t xml:space="preserve">Vertical alignment within cells</w:t>
      </w:r>
    </w:p>
    <w:p>
      <w:r xmlns:w="http://schemas.openxmlformats.org/wordprocessingml/2006/main">
        <w:t xml:space="preserve">Tongcheng County</w:t>
      </w:r>
    </w:p>
    <w:p>
      <w:r xmlns:w="http://schemas.openxmlformats.org/wordprocessingml/2006/main">
        <w:t xml:space="preserve">compared to the renderer's</w:t>
      </w:r>
    </w:p>
    <w:p>
      <w:r xmlns:w="http://schemas.openxmlformats.org/wordprocessingml/2006/main">
        <w:t xml:space="preserve">distribute</w:t>
      </w:r>
    </w:p>
    <w:p>
      <w:r xmlns:w="http://schemas.openxmlformats.org/wordprocessingml/2006/main">
        <w:t xml:space="preserve">Text description of the Next and Save buttons</w:t>
      </w:r>
    </w:p>
    <w:p>
      <w:r xmlns:w="http://schemas.openxmlformats.org/wordprocessingml/2006/main">
        <w:t xml:space="preserve">need to update here</w:t>
      </w:r>
    </w:p>
    <w:p>
      <w:r xmlns:w="http://schemas.openxmlformats.org/wordprocessingml/2006/main">
        <w:t xml:space="preserve">you can set it to</w:t>
      </w:r>
    </w:p>
    <w:p>
      <w:r xmlns:w="http://schemas.openxmlformats.org/wordprocessingml/2006/main">
        <w:t xml:space="preserve">According to object or array</w:t>
      </w:r>
    </w:p>
    <w:p>
      <w:r xmlns:w="http://schemas.openxmlformats.org/wordprocessingml/2006/main">
        <w:t xml:space="preserve">get default</w:t>
      </w:r>
    </w:p>
    <w:p>
      <w:r xmlns:w="http://schemas.openxmlformats.org/wordprocessingml/2006/main">
        <w:t xml:space="preserve">Execution popup</w:t>
      </w:r>
    </w:p>
    <w:p>
      <w:r xmlns:w="http://schemas.openxmlformats.org/wordprocessingml/2006/main">
        <w:t xml:space="preserve">Range limits also support setting</w:t>
      </w:r>
    </w:p>
    <w:p>
      <w:r xmlns:w="http://schemas.openxmlformats.org/wordprocessingml/2006/main">
        <w:t xml:space="preserve">form initialization</w:t>
      </w:r>
    </w:p>
    <w:p>
      <w:r xmlns:w="http://schemas.openxmlformats.org/wordprocessingml/2006/main">
        <w:t xml:space="preserve">Nested panel content</w:t>
      </w:r>
    </w:p>
    <w:p>
      <w:r xmlns:w="http://schemas.openxmlformats.org/wordprocessingml/2006/main">
        <w:t xml:space="preserve">You can try to put</w:t>
      </w:r>
    </w:p>
    <w:p>
      <w:r xmlns:w="http://schemas.openxmlformats.org/wordprocessingml/2006/main">
        <w:t xml:space="preserve">control time frame</w:t>
      </w:r>
    </w:p>
    <w:p>
      <w:r xmlns:w="http://schemas.openxmlformats.org/wordprocessingml/2006/main">
        <w:t xml:space="preserve">To specify the field name to be updated</w:t>
      </w:r>
    </w:p>
    <w:p>
      <w:r xmlns:w="http://schemas.openxmlformats.org/wordprocessingml/2006/main">
        <w:t xml:space="preserve">Produced</w:t>
      </w:r>
    </w:p>
    <w:p>
      <w:r xmlns:w="http://schemas.openxmlformats.org/wordprocessingml/2006/main">
        <w:t xml:space="preserve">We know that form items can be configured by</w:t>
      </w:r>
    </w:p>
    <w:p>
      <w:r xmlns:w="http://schemas.openxmlformats.org/wordprocessingml/2006/main">
        <w:t xml:space="preserve">corresponding to the previously registered</w:t>
      </w:r>
    </w:p>
    <w:p>
      <w:r xmlns:w="http://schemas.openxmlformats.org/wordprocessingml/2006/main">
        <w:t xml:space="preserve">as the current form item</w:t>
      </w:r>
    </w:p>
    <w:p>
      <w:r xmlns:w="http://schemas.openxmlformats.org/wordprocessingml/2006/main">
        <w:t xml:space="preserve">switch</w:t>
      </w:r>
    </w:p>
    <w:p>
      <w:r xmlns:w="http://schemas.openxmlformats.org/wordprocessingml/2006/main">
        <w:t xml:space="preserve">Whether to hide the quick edit button</w:t>
      </w:r>
    </w:p>
    <w:p>
      <w:r xmlns:w="http://schemas.openxmlformats.org/wordprocessingml/2006/main">
        <w:t xml:space="preserve">See if the current timestamp is divisible</w:t>
      </w:r>
    </w:p>
    <w:p>
      <w:r xmlns:w="http://schemas.openxmlformats.org/wordprocessingml/2006/main">
        <w:t xml:space="preserve">In addition to the above actions</w:t>
      </w:r>
    </w:p>
    <w:p>
      <w:r xmlns:w="http://schemas.openxmlformats.org/wordprocessingml/2006/main">
        <w:t xml:space="preserve">used as a variable map</w:t>
      </w:r>
    </w:p>
    <w:p>
      <w:r xmlns:w="http://schemas.openxmlformats.org/wordprocessingml/2006/main">
        <w:t xml:space="preserve">Form item label custom width</w:t>
      </w:r>
    </w:p>
    <w:p>
      <w:r xmlns:w="http://schemas.openxmlformats.org/wordprocessingml/2006/main">
        <w:t xml:space="preserve">in stowed mode</w:t>
      </w:r>
    </w:p>
    <w:p>
      <w:r xmlns:w="http://schemas.openxmlformats.org/wordprocessingml/2006/main">
        <w:t xml:space="preserve">Shortcut keys will be displayed at the top of the selector</w:t>
      </w:r>
    </w:p>
    <w:p>
      <w:r xmlns:w="http://schemas.openxmlformats.org/wordprocessingml/2006/main">
        <w:t xml:space="preserve">Zhuolan Town</w:t>
      </w:r>
    </w:p>
    <w:p>
      <w:r xmlns:w="http://schemas.openxmlformats.org/wordprocessingml/2006/main">
        <w:t xml:space="preserve">default video save</w:t>
      </w:r>
    </w:p>
    <w:p>
      <w:r xmlns:w="http://schemas.openxmlformats.org/wordprocessingml/2006/main">
        <w:t xml:space="preserve">Through the configuration data mapping on the pop-up box</w:t>
      </w:r>
    </w:p>
    <w:p>
      <w:r xmlns:w="http://schemas.openxmlformats.org/wordprocessingml/2006/main">
        <w:t xml:space="preserve">Click to remake</w:t>
      </w:r>
    </w:p>
    <w:p>
      <w:r xmlns:w="http://schemas.openxmlformats.org/wordprocessingml/2006/main">
        <w:t xml:space="preserve">Match validator tags for default and top optional validator display</w:t>
      </w:r>
    </w:p>
    <w:p>
      <w:r xmlns:w="http://schemas.openxmlformats.org/wordprocessingml/2006/main">
        <w:t xml:space="preserve">calendar schedule</w:t>
      </w:r>
    </w:p>
    <w:p>
      <w:r xmlns:w="http://schemas.openxmlformats.org/wordprocessingml/2006/main">
        <w:t xml:space="preserve">Find the child node is</w:t>
      </w:r>
    </w:p>
    <w:p>
      <w:r xmlns:w="http://schemas.openxmlformats.org/wordprocessingml/2006/main">
        <w:t xml:space="preserve">the textbox inside the</w:t>
      </w:r>
    </w:p>
    <w:p>
      <w:r xmlns:w="http://schemas.openxmlformats.org/wordprocessingml/2006/main">
        <w:t xml:space="preserve">Total number of page number buttons</w:t>
      </w:r>
    </w:p>
    <w:p>
      <w:r xmlns:w="http://schemas.openxmlformats.org/wordprocessingml/2006/main">
        <w:t xml:space="preserve">This is something like the following parameters</w:t>
      </w:r>
    </w:p>
    <w:p>
      <w:r xmlns:w="http://schemas.openxmlformats.org/wordprocessingml/2006/main">
        <w:t xml:space="preserve">for content replication</w:t>
      </w:r>
    </w:p>
    <w:p>
      <w:r xmlns:w="http://schemas.openxmlformats.org/wordprocessingml/2006/main">
        <w:t xml:space="preserve">Note that the width of the control needs to be set</w:t>
      </w:r>
    </w:p>
    <w:p>
      <w:r xmlns:w="http://schemas.openxmlformats.org/wordprocessingml/2006/main">
        <w:t xml:space="preserve">add extra</w:t>
      </w:r>
    </w:p>
    <w:p>
      <w:r xmlns:w="http://schemas.openxmlformats.org/wordprocessingml/2006/main">
        <w:t xml:space="preserve">attribute table for</w:t>
      </w:r>
    </w:p>
    <w:p>
      <w:r xmlns:w="http://schemas.openxmlformats.org/wordprocessingml/2006/main">
        <w:t xml:space="preserve">Event after inserting a node</w:t>
      </w:r>
    </w:p>
    <w:p>
      <w:r xmlns:w="http://schemas.openxmlformats.org/wordprocessingml/2006/main">
        <w:t xml:space="preserve">The data source needs to be multi-row data</w:t>
      </w:r>
    </w:p>
    <w:p>
      <w:r xmlns:w="http://schemas.openxmlformats.org/wordprocessingml/2006/main">
        <w:t xml:space="preserve">Can be configured as original image mode</w:t>
      </w:r>
    </w:p>
    <w:p>
      <w:r xmlns:w="http://schemas.openxmlformats.org/wordprocessingml/2006/main">
        <w:t xml:space="preserve">Whether to display by default</w:t>
      </w:r>
    </w:p>
    <w:p>
      <w:r xmlns:w="http://schemas.openxmlformats.org/wordprocessingml/2006/main">
        <w:t xml:space="preserve">byte format display</w:t>
      </w:r>
    </w:p>
    <w:p>
      <w:r xmlns:w="http://schemas.openxmlformats.org/wordprocessingml/2006/main">
        <w:t xml:space="preserve">Used for batch operations to obtain row-level data</w:t>
      </w:r>
    </w:p>
    <w:p>
      <w:r xmlns:w="http://schemas.openxmlformats.org/wordprocessingml/2006/main">
        <w:t xml:space="preserve">for range rendering</w:t>
      </w:r>
    </w:p>
    <w:p>
      <w:r xmlns:w="http://schemas.openxmlformats.org/wordprocessingml/2006/main">
        <w:t xml:space="preserve">wording</w:t>
      </w:r>
    </w:p>
    <w:p>
      <w:r xmlns:w="http://schemas.openxmlformats.org/wordprocessingml/2006/main">
        <w:t xml:space="preserve">Object</w:t>
      </w:r>
    </w:p>
    <w:p>
      <w:r xmlns:w="http://schemas.openxmlformats.org/wordprocessingml/2006/main">
        <w:t xml:space="preserve">Number</w:t>
      </w:r>
    </w:p>
    <w:p>
      <w:r xmlns:w="http://schemas.openxmlformats.org/wordprocessingml/2006/main">
        <w:t xml:space="preserve">collinear</w:t>
      </w:r>
    </w:p>
    <w:p>
      <w:r xmlns:w="http://schemas.openxmlformats.org/wordprocessingml/2006/main">
        <w:t xml:space="preserve">step back</w:t>
      </w:r>
    </w:p>
    <w:p>
      <w:r xmlns:w="http://schemas.openxmlformats.org/wordprocessingml/2006/main">
        <w:t xml:space="preserve">specified as a form renderer</w:t>
      </w:r>
    </w:p>
    <w:p>
      <w:r xmlns:w="http://schemas.openxmlformats.org/wordprocessingml/2006/main">
        <w:t xml:space="preserve">surface has to inherit from the outer layer</w:t>
      </w:r>
    </w:p>
    <w:p>
      <w:r xmlns:w="http://schemas.openxmlformats.org/wordprocessingml/2006/main">
        <w:t xml:space="preserve">Fengshun Parish</w:t>
      </w:r>
    </w:p>
    <w:p>
      <w:r xmlns:w="http://schemas.openxmlformats.org/wordprocessingml/2006/main">
        <w:t xml:space="preserve">Automatically merge cells</w:t>
      </w:r>
    </w:p>
    <w:p>
      <w:r xmlns:w="http://schemas.openxmlformats.org/wordprocessingml/2006/main">
        <w:t xml:space="preserve">component node</w:t>
      </w:r>
    </w:p>
    <w:p>
      <w:r xmlns:w="http://schemas.openxmlformats.org/wordprocessingml/2006/main">
        <w:t xml:space="preserve">where only the current menu item is processed</w:t>
      </w:r>
    </w:p>
    <w:p>
      <w:r xmlns:w="http://schemas.openxmlformats.org/wordprocessingml/2006/main">
        <w:t xml:space="preserve">It's just displayed differently</w:t>
      </w:r>
    </w:p>
    <w:p>
      <w:r xmlns:w="http://schemas.openxmlformats.org/wordprocessingml/2006/main">
        <w:t xml:space="preserve">excellent</w:t>
      </w:r>
    </w:p>
    <w:p>
      <w:r xmlns:w="http://schemas.openxmlformats.org/wordprocessingml/2006/main">
        <w:t xml:space="preserve">The current level when fetching data</w:t>
      </w:r>
    </w:p>
    <w:p>
      <w:r xmlns:w="http://schemas.openxmlformats.org/wordprocessingml/2006/main">
        <w:t xml:space="preserve">These data can be read inside or outside the form</w:t>
      </w:r>
    </w:p>
    <w:p>
      <w:r xmlns:w="http://schemas.openxmlformats.org/wordprocessingml/2006/main">
        <w:t xml:space="preserve">Suzhou City</w:t>
      </w:r>
    </w:p>
    <w:p>
      <w:r xmlns:w="http://schemas.openxmlformats.org/wordprocessingml/2006/main">
        <w:t xml:space="preserve">Load card content when clicked</w:t>
      </w:r>
    </w:p>
    <w:p>
      <w:r xmlns:w="http://schemas.openxmlformats.org/wordprocessingml/2006/main">
        <w:t xml:space="preserve">submit field name</w:t>
      </w:r>
    </w:p>
    <w:p>
      <w:r xmlns:w="http://schemas.openxmlformats.org/wordprocessingml/2006/main">
        <w:t xml:space="preserve">same</w:t>
      </w:r>
    </w:p>
    <w:p>
      <w:r xmlns:w="http://schemas.openxmlformats.org/wordprocessingml/2006/main">
        <w:t xml:space="preserve">Dongsheng District</w:t>
      </w:r>
    </w:p>
    <w:p>
      <w:r xmlns:w="http://schemas.openxmlformats.org/wordprocessingml/2006/main">
        <w:t xml:space="preserve">Please configure the content</w:t>
      </w:r>
    </w:p>
    <w:p>
      <w:r xmlns:w="http://schemas.openxmlformats.org/wordprocessingml/2006/main">
        <w:t xml:space="preserve">If your button type is</w:t>
      </w:r>
    </w:p>
    <w:p>
      <w:r xmlns:w="http://schemas.openxmlformats.org/wordprocessingml/2006/main">
        <w:t xml:space="preserve">This file address will be used as the value of this form item</w:t>
      </w:r>
    </w:p>
    <w:p>
      <w:r xmlns:w="http://schemas.openxmlformats.org/wordprocessingml/2006/main">
        <w:t xml:space="preserve">boat camp area</w:t>
      </w:r>
    </w:p>
    <w:p>
      <w:r xmlns:w="http://schemas.openxmlformats.org/wordprocessingml/2006/main">
        <w:t xml:space="preserve">build an empty</w:t>
      </w:r>
    </w:p>
    <w:p>
      <w:r xmlns:w="http://schemas.openxmlformats.org/wordprocessingml/2006/main">
        <w:t xml:space="preserve">The default setting inside the container is</w:t>
      </w:r>
    </w:p>
    <w:p>
      <w:r xmlns:w="http://schemas.openxmlformats.org/wordprocessingml/2006/main">
        <w:t xml:space="preserve">card display</w:t>
      </w:r>
    </w:p>
    <w:p>
      <w:r xmlns:w="http://schemas.openxmlformats.org/wordprocessingml/2006/main">
        <w:t xml:space="preserve">But it can be overridden here</w:t>
      </w:r>
    </w:p>
    <w:p>
      <w:r xmlns:w="http://schemas.openxmlformats.org/wordprocessingml/2006/main">
        <w:t xml:space="preserve">Dynamic data can be passed through</w:t>
      </w:r>
    </w:p>
    <w:p>
      <w:r xmlns:w="http://schemas.openxmlformats.org/wordprocessingml/2006/main">
        <w:t xml:space="preserve">Lipu City</w:t>
      </w:r>
    </w:p>
    <w:p>
      <w:r xmlns:w="http://schemas.openxmlformats.org/wordprocessingml/2006/main">
        <w:t xml:space="preserve">end alignment</w:t>
      </w:r>
    </w:p>
    <w:p>
      <w:r xmlns:w="http://schemas.openxmlformats.org/wordprocessingml/2006/main">
        <w:t xml:space="preserve">Whether the input box can be input</w:t>
      </w:r>
    </w:p>
    <w:p>
      <w:r xmlns:w="http://schemas.openxmlformats.org/wordprocessingml/2006/main">
        <w:t xml:space="preserve">Initialization data</w:t>
      </w:r>
    </w:p>
    <w:p>
      <w:r xmlns:w="http://schemas.openxmlformats.org/wordprocessingml/2006/main">
        <w:t xml:space="preserve">Categories in show collapsed state</w:t>
      </w:r>
    </w:p>
    <w:p>
      <w:r xmlns:w="http://schemas.openxmlformats.org/wordprocessingml/2006/main">
        <w:t xml:space="preserve">Rendering supports the following features</w:t>
      </w:r>
    </w:p>
    <w:p>
      <w:r xmlns:w="http://schemas.openxmlformats.org/wordprocessingml/2006/main">
        <w:t xml:space="preserve">turn out</w:t>
      </w:r>
    </w:p>
    <w:p>
      <w:r xmlns:w="http://schemas.openxmlformats.org/wordprocessingml/2006/main">
        <w:t xml:space="preserve">Gaizhou</w:t>
      </w:r>
    </w:p>
    <w:p>
      <w:r xmlns:w="http://schemas.openxmlformats.org/wordprocessingml/2006/main">
        <w:t xml:space="preserve">Response or custom processing needs to conform to the following format</w:t>
      </w:r>
    </w:p>
    <w:p>
      <w:r xmlns:w="http://schemas.openxmlformats.org/wordprocessingml/2006/main">
        <w:t xml:space="preserve">randomly generate a</w:t>
      </w:r>
    </w:p>
    <w:p>
      <w:r xmlns:w="http://schemas.openxmlformats.org/wordprocessingml/2006/main">
        <w:t xml:space="preserve">related styles</w:t>
      </w:r>
    </w:p>
    <w:p>
      <w:r xmlns:w="http://schemas.openxmlformats.org/wordprocessingml/2006/main">
        <w:t xml:space="preserve">will trigger</w:t>
      </w:r>
    </w:p>
    <w:p>
      <w:r xmlns:w="http://schemas.openxmlformats.org/wordprocessingml/2006/main">
        <w:t xml:space="preserve">triggers when true</w:t>
      </w:r>
    </w:p>
    <w:p>
      <w:r xmlns:w="http://schemas.openxmlformats.org/wordprocessingml/2006/main">
        <w:t xml:space="preserve">The data returned by the request can be specified to be stored in</w:t>
      </w:r>
    </w:p>
    <w:p>
      <w:r xmlns:w="http://schemas.openxmlformats.org/wordprocessingml/2006/main">
        <w:t xml:space="preserve">Added node information</w:t>
      </w:r>
    </w:p>
    <w:p>
      <w:r xmlns:w="http://schemas.openxmlformats.org/wordprocessingml/2006/main">
        <w:t xml:space="preserve">Toggle animation effect</w:t>
      </w:r>
    </w:p>
    <w:p>
      <w:r xmlns:w="http://schemas.openxmlformats.org/wordprocessingml/2006/main">
        <w:t xml:space="preserve">set the height of the root element</w:t>
      </w:r>
    </w:p>
    <w:p>
      <w:r xmlns:w="http://schemas.openxmlformats.org/wordprocessingml/2006/main">
        <w:t xml:space="preserve">Otherwise, one more round of requests will be made</w:t>
      </w:r>
    </w:p>
    <w:p>
      <w:r xmlns:w="http://schemas.openxmlformats.org/wordprocessingml/2006/main">
        <w:t xml:space="preserve">Mobile column scroll picker</w:t>
      </w:r>
    </w:p>
    <w:p>
      <w:r xmlns:w="http://schemas.openxmlformats.org/wordprocessingml/2006/main">
        <w:t xml:space="preserve">how to deal with this situation</w:t>
      </w:r>
    </w:p>
    <w:p>
      <w:r xmlns:w="http://schemas.openxmlformats.org/wordprocessingml/2006/main">
        <w:t xml:space="preserve">Eman Town</w:t>
      </w:r>
    </w:p>
    <w:p>
      <w:r xmlns:w="http://schemas.openxmlformats.org/wordprocessingml/2006/main">
        <w:t xml:space="preserve">Open double click and submit</w:t>
      </w:r>
    </w:p>
    <w:p>
      <w:r xmlns:w="http://schemas.openxmlformats.org/wordprocessingml/2006/main">
        <w:t xml:space="preserve">beg to be excused</w:t>
      </w:r>
    </w:p>
    <w:p>
      <w:r xmlns:w="http://schemas.openxmlformats.org/wordprocessingml/2006/main">
        <w:t xml:space="preserve">alignment</w:t>
      </w:r>
    </w:p>
    <w:p>
      <w:r xmlns:w="http://schemas.openxmlformats.org/wordprocessingml/2006/main">
        <w:t xml:space="preserve">e.g. email</w:t>
      </w:r>
    </w:p>
    <w:p>
      <w:r xmlns:w="http://schemas.openxmlformats.org/wordprocessingml/2006/main">
        <w:t xml:space="preserve">part</w:t>
      </w:r>
    </w:p>
    <w:p>
      <w:r xmlns:w="http://schemas.openxmlformats.org/wordprocessingml/2006/main">
        <w:t xml:space="preserve">This can be banned</w:t>
      </w:r>
    </w:p>
    <w:p>
      <w:r xmlns:w="http://schemas.openxmlformats.org/wordprocessingml/2006/main">
        <w:t xml:space="preserve">hardly anyone uses</w:t>
      </w:r>
    </w:p>
    <w:p>
      <w:r xmlns:w="http://schemas.openxmlformats.org/wordprocessingml/2006/main">
        <w:t xml:space="preserve">Whether to display page shadow</w:t>
      </w:r>
    </w:p>
    <w:p>
      <w:r xmlns:w="http://schemas.openxmlformats.org/wordprocessingml/2006/main">
        <w:t xml:space="preserve">Passing in the default expansion level requires reinitialization</w:t>
      </w:r>
    </w:p>
    <w:p>
      <w:r xmlns:w="http://schemas.openxmlformats.org/wordprocessingml/2006/main">
        <w:t xml:space="preserve">There are rows that prohibit selection</w:t>
      </w:r>
    </w:p>
    <w:p>
      <w:r xmlns:w="http://schemas.openxmlformats.org/wordprocessingml/2006/main">
        <w:t xml:space="preserve">Start with event triggering</w:t>
      </w:r>
    </w:p>
    <w:p>
      <w:r xmlns:w="http://schemas.openxmlformats.org/wordprocessingml/2006/main">
        <w:t xml:space="preserve">Xifeng County</w:t>
      </w:r>
    </w:p>
    <w:p>
      <w:r xmlns:w="http://schemas.openxmlformats.org/wordprocessingml/2006/main">
        <w:t xml:space="preserve">Used to configure preset types</w:t>
      </w:r>
    </w:p>
    <w:p>
      <w:r xmlns:w="http://schemas.openxmlformats.org/wordprocessingml/2006/main">
        <w:t xml:space="preserve">The original definition does not have this type</w:t>
      </w:r>
    </w:p>
    <w:p>
      <w:r xmlns:w="http://schemas.openxmlformats.org/wordprocessingml/2006/main">
        <w:t xml:space="preserve">output as</w:t>
      </w:r>
    </w:p>
    <w:p>
      <w:r xmlns:w="http://schemas.openxmlformats.org/wordprocessingml/2006/main">
        <w:t xml:space="preserve">specify the primary key</w:t>
      </w:r>
    </w:p>
    <w:p>
      <w:r xmlns:w="http://schemas.openxmlformats.org/wordprocessingml/2006/main">
        <w:t xml:space="preserve">Prompt class</w:t>
      </w:r>
    </w:p>
    <w:p>
      <w:r xmlns:w="http://schemas.openxmlformats.org/wordprocessingml/2006/main">
        <w:t xml:space="preserve">Used to search linkage panels</w:t>
      </w:r>
    </w:p>
    <w:p>
      <w:r xmlns:w="http://schemas.openxmlformats.org/wordprocessingml/2006/main">
        <w:t xml:space="preserve">function to automatically identify</w:t>
      </w:r>
    </w:p>
    <w:p>
      <w:r xmlns:w="http://schemas.openxmlformats.org/wordprocessingml/2006/main">
        <w:t xml:space="preserve">but</w:t>
      </w:r>
    </w:p>
    <w:p>
      <w:r xmlns:w="http://schemas.openxmlformats.org/wordprocessingml/2006/main">
        <w:t xml:space="preserve">Xionglin Township</w:t>
      </w:r>
    </w:p>
    <w:p>
      <w:r xmlns:w="http://schemas.openxmlformats.org/wordprocessingml/2006/main">
        <w:t xml:space="preserve">Get data link value</w:t>
      </w:r>
    </w:p>
    <w:p>
      <w:r xmlns:w="http://schemas.openxmlformats.org/wordprocessingml/2006/main">
        <w:t xml:space="preserve">not directly replace</w:t>
      </w:r>
    </w:p>
    <w:p>
      <w:r xmlns:w="http://schemas.openxmlformats.org/wordprocessingml/2006/main">
        <w:t xml:space="preserve">Specify No.</w:t>
      </w:r>
    </w:p>
    <w:p>
      <w:r xmlns:w="http://schemas.openxmlformats.org/wordprocessingml/2006/main">
        <w:t xml:space="preserve">Jiayuguan</w:t>
      </w:r>
    </w:p>
    <w:p>
      <w:r xmlns:w="http://schemas.openxmlformats.org/wordprocessingml/2006/main">
        <w:t xml:space="preserve">Machang District</w:t>
      </w:r>
    </w:p>
    <w:p>
      <w:r xmlns:w="http://schemas.openxmlformats.org/wordprocessingml/2006/main">
        <w:t xml:space="preserve">can be set uniformly in</w:t>
      </w:r>
    </w:p>
    <w:p>
      <w:r xmlns:w="http://schemas.openxmlformats.org/wordprocessingml/2006/main">
        <w:t xml:space="preserve">return renderer information</w:t>
      </w:r>
    </w:p>
    <w:p>
      <w:r xmlns:w="http://schemas.openxmlformats.org/wordprocessingml/2006/main">
        <w:t xml:space="preserve">Shuangyashan City</w:t>
      </w:r>
    </w:p>
    <w:p>
      <w:r xmlns:w="http://schemas.openxmlformats.org/wordprocessingml/2006/main">
        <w:t xml:space="preserve">schema default compression tag</w:t>
      </w:r>
    </w:p>
    <w:p>
      <w:r xmlns:w="http://schemas.openxmlformats.org/wordprocessingml/2006/main">
        <w:t xml:space="preserve">Can also be used in custom component development</w:t>
      </w:r>
    </w:p>
    <w:p>
      <w:r xmlns:w="http://schemas.openxmlformats.org/wordprocessingml/2006/main">
        <w:t xml:space="preserve">The formula calculation result will be applied to the variable corresponding to this field name</w:t>
      </w:r>
    </w:p>
    <w:p>
      <w:r xmlns:w="http://schemas.openxmlformats.org/wordprocessingml/2006/main">
        <w:t xml:space="preserve">Currently supports static</w:t>
      </w:r>
    </w:p>
    <w:p>
      <w:r xmlns:w="http://schemas.openxmlformats.org/wordprocessingml/2006/main">
        <w:t xml:space="preserve">when the variable value is empty</w:t>
      </w:r>
    </w:p>
    <w:p>
      <w:r xmlns:w="http://schemas.openxmlformats.org/wordprocessingml/2006/main">
        <w:t xml:space="preserve">not recommended</w:t>
      </w:r>
    </w:p>
    <w:p>
      <w:r xmlns:w="http://schemas.openxmlformats.org/wordprocessingml/2006/main">
        <w:t xml:space="preserve">Jianshi County</w:t>
      </w:r>
    </w:p>
    <w:p>
      <w:r xmlns:w="http://schemas.openxmlformats.org/wordprocessingml/2006/main">
        <w:t xml:space="preserve">Cells contain column information</w:t>
      </w:r>
    </w:p>
    <w:p>
      <w:r xmlns:w="http://schemas.openxmlformats.org/wordprocessingml/2006/main">
        <w:t xml:space="preserve">select form item</w:t>
      </w:r>
    </w:p>
    <w:p>
      <w:r xmlns:w="http://schemas.openxmlformats.org/wordprocessingml/2006/main">
        <w:t xml:space="preserve">Current step data initialization interface</w:t>
      </w:r>
    </w:p>
    <w:p>
      <w:r xmlns:w="http://schemas.openxmlformats.org/wordprocessingml/2006/main">
        <w:t xml:space="preserve">relative value</w:t>
      </w:r>
    </w:p>
    <w:p>
      <w:r xmlns:w="http://schemas.openxmlformats.org/wordprocessingml/2006/main">
        <w:t xml:space="preserve">Qitaihe</w:t>
      </w:r>
    </w:p>
    <w:p>
      <w:r xmlns:w="http://schemas.openxmlformats.org/wordprocessingml/2006/main">
        <w:t xml:space="preserve">sub content</w:t>
      </w:r>
    </w:p>
    <w:p>
      <w:r xmlns:w="http://schemas.openxmlformats.org/wordprocessingml/2006/main">
        <w:t xml:space="preserve">Zhijin County</w:t>
      </w:r>
    </w:p>
    <w:p>
      <w:r xmlns:w="http://schemas.openxmlformats.org/wordprocessingml/2006/main">
        <w:t xml:space="preserve">Cona County</w:t>
      </w:r>
    </w:p>
    <w:p>
      <w:r xmlns:w="http://schemas.openxmlformats.org/wordprocessingml/2006/main">
        <w:t xml:space="preserve">plant something</w:t>
      </w:r>
    </w:p>
    <w:p>
      <w:r xmlns:w="http://schemas.openxmlformats.org/wordprocessingml/2006/main">
        <w:t xml:space="preserve">Midong District</w:t>
      </w:r>
    </w:p>
    <w:p>
      <w:r xmlns:w="http://schemas.openxmlformats.org/wordprocessingml/2006/main">
        <w:t xml:space="preserve">When not set according to</w:t>
      </w:r>
    </w:p>
    <w:p>
      <w:r xmlns:w="http://schemas.openxmlformats.org/wordprocessingml/2006/main">
        <w:t xml:space="preserve">class is currently not</w:t>
      </w:r>
    </w:p>
    <w:p>
      <w:r xmlns:w="http://schemas.openxmlformats.org/wordprocessingml/2006/main">
        <w:t xml:space="preserve">automatically follow</w:t>
      </w:r>
    </w:p>
    <w:p>
      <w:r xmlns:w="http://schemas.openxmlformats.org/wordprocessingml/2006/main">
        <w:t xml:space="preserve">Set the entire form to static display</w:t>
      </w:r>
    </w:p>
    <w:p>
      <w:r xmlns:w="http://schemas.openxmlformats.org/wordprocessingml/2006/main">
        <w:t xml:space="preserve">Qiannan Buyi and Miao Autonomous Prefecture</w:t>
      </w:r>
    </w:p>
    <w:p>
      <w:r xmlns:w="http://schemas.openxmlformats.org/wordprocessingml/2006/main">
        <w:t xml:space="preserve">neutron element</w:t>
      </w:r>
    </w:p>
    <w:p>
      <w:r xmlns:w="http://schemas.openxmlformats.org/wordprocessingml/2006/main">
        <w:t xml:space="preserve">element does not support</w:t>
      </w:r>
    </w:p>
    <w:p>
      <w:r xmlns:w="http://schemas.openxmlformats.org/wordprocessingml/2006/main">
        <w:t xml:space="preserve">Currently displayed column configuration data</w:t>
      </w:r>
    </w:p>
    <w:p>
      <w:r xmlns:w="http://schemas.openxmlformats.org/wordprocessingml/2006/main">
        <w:t xml:space="preserve">Mojiang Hani Autonomous County</w:t>
      </w:r>
    </w:p>
    <w:p>
      <w:r xmlns:w="http://schemas.openxmlformats.org/wordprocessingml/2006/main">
        <w:t xml:space="preserve">Implement closing the current drawer</w:t>
      </w:r>
    </w:p>
    <w:p>
      <w:r xmlns:w="http://schemas.openxmlformats.org/wordprocessingml/2006/main">
        <w:t xml:space="preserve">Thumbnail display mode</w:t>
      </w:r>
    </w:p>
    <w:p>
      <w:r xmlns:w="http://schemas.openxmlformats.org/wordprocessingml/2006/main">
        <w:t xml:space="preserve">page description</w:t>
      </w:r>
    </w:p>
    <w:p>
      <w:r xmlns:w="http://schemas.openxmlformats.org/wordprocessingml/2006/main">
        <w:t xml:space="preserve">property setting</w:t>
      </w:r>
    </w:p>
    <w:p>
      <w:r xmlns:w="http://schemas.openxmlformats.org/wordprocessingml/2006/main">
        <w:t xml:space="preserve">banana</w:t>
      </w:r>
    </w:p>
    <w:p>
      <w:r xmlns:w="http://schemas.openxmlformats.org/wordprocessingml/2006/main">
        <w:t xml:space="preserve">print function</w:t>
      </w:r>
    </w:p>
    <w:p>
      <w:r xmlns:w="http://schemas.openxmlformats.org/wordprocessingml/2006/main">
        <w:t xml:space="preserve">Defined like this in the plugin</w:t>
      </w:r>
    </w:p>
    <w:p>
      <w:r xmlns:w="http://schemas.openxmlformats.org/wordprocessingml/2006/main">
        <w:t xml:space="preserve">early this quarter</w:t>
      </w:r>
    </w:p>
    <w:p>
      <w:r xmlns:w="http://schemas.openxmlformats.org/wordprocessingml/2006/main">
        <w:t xml:space="preserve">click to copy</w:t>
      </w:r>
    </w:p>
    <w:p>
      <w:r xmlns:w="http://schemas.openxmlformats.org/wordprocessingml/2006/main">
        <w:t xml:space="preserve">then render the button text</w:t>
      </w:r>
    </w:p>
    <w:p>
      <w:r xmlns:w="http://schemas.openxmlformats.org/wordprocessingml/2006/main">
        <w:t xml:space="preserve">Controls the input state of the selected component</w:t>
      </w:r>
    </w:p>
    <w:p>
      <w:r xmlns:w="http://schemas.openxmlformats.org/wordprocessingml/2006/main">
        <w:t xml:space="preserve">The content displayed when empty data can be set</w:t>
      </w:r>
    </w:p>
    <w:p>
      <w:r xmlns:w="http://schemas.openxmlformats.org/wordprocessingml/2006/main">
        <w:t xml:space="preserve">Boolean</w:t>
      </w:r>
    </w:p>
    <w:p>
      <w:r xmlns:w="http://schemas.openxmlformats.org/wordprocessingml/2006/main">
        <w:t xml:space="preserve">Close the specified popup window</w:t>
      </w:r>
    </w:p>
    <w:p>
      <w:r xmlns:w="http://schemas.openxmlformats.org/wordprocessingml/2006/main">
        <w:t xml:space="preserve">Replacement component type</w:t>
      </w:r>
    </w:p>
    <w:p>
      <w:r xmlns:w="http://schemas.openxmlformats.org/wordprocessingml/2006/main">
        <w:t xml:space="preserve">event context</w:t>
      </w:r>
    </w:p>
    <w:p>
      <w:r xmlns:w="http://schemas.openxmlformats.org/wordprocessingml/2006/main">
        <w:t xml:space="preserve">seemingly</w:t>
      </w:r>
    </w:p>
    <w:p>
      <w:r xmlns:w="http://schemas.openxmlformats.org/wordprocessingml/2006/main">
        <w:t xml:space="preserve">Longhu District</w:t>
      </w:r>
    </w:p>
    <w:p>
      <w:r xmlns:w="http://schemas.openxmlformats.org/wordprocessingml/2006/main">
        <w:t xml:space="preserve">The input box is valid</w:t>
      </w:r>
    </w:p>
    <w:p>
      <w:r xmlns:w="http://schemas.openxmlformats.org/wordprocessingml/2006/main">
        <w:t xml:space="preserve">Tongren County</w:t>
      </w:r>
    </w:p>
    <w:p>
      <w:r xmlns:w="http://schemas.openxmlformats.org/wordprocessingml/2006/main">
        <w:t xml:space="preserve">select an element</w:t>
      </w:r>
    </w:p>
    <w:p>
      <w:r xmlns:w="http://schemas.openxmlformats.org/wordprocessingml/2006/main">
        <w:t xml:space="preserve">Decided to form a list to appear in the built-in</w:t>
      </w:r>
    </w:p>
    <w:p>
      <w:r xmlns:w="http://schemas.openxmlformats.org/wordprocessingml/2006/main">
        <w:t xml:space="preserve">In other words, there is no renderer</w:t>
      </w:r>
    </w:p>
    <w:p>
      <w:r xmlns:w="http://schemas.openxmlformats.org/wordprocessingml/2006/main">
        <w:t xml:space="preserve">Yuzhong County</w:t>
      </w:r>
    </w:p>
    <w:p>
      <w:r xmlns:w="http://schemas.openxmlformats.org/wordprocessingml/2006/main">
        <w:t xml:space="preserve">Execute by template string</w:t>
      </w:r>
    </w:p>
    <w:p>
      <w:r xmlns:w="http://schemas.openxmlformats.org/wordprocessingml/2006/main">
        <w:t xml:space="preserve">Returns the parent element that controls the scrolling of the current element</w:t>
      </w:r>
    </w:p>
    <w:p>
      <w:r xmlns:w="http://schemas.openxmlformats.org/wordprocessingml/2006/main">
        <w:t xml:space="preserve">Outside</w:t>
      </w:r>
    </w:p>
    <w:p>
      <w:r xmlns:w="http://schemas.openxmlformats.org/wordprocessingml/2006/main">
        <w:t xml:space="preserve">header can be hidden</w:t>
      </w:r>
    </w:p>
    <w:p>
      <w:r xmlns:w="http://schemas.openxmlformats.org/wordprocessingml/2006/main">
        <w:t xml:space="preserve">row record</w:t>
      </w:r>
    </w:p>
    <w:p>
      <w:r xmlns:w="http://schemas.openxmlformats.org/wordprocessingml/2006/main">
        <w:t xml:space="preserve">make a mark</w:t>
      </w:r>
    </w:p>
    <w:p>
      <w:r xmlns:w="http://schemas.openxmlformats.org/wordprocessingml/2006/main">
        <w:t xml:space="preserve">menu front area</w:t>
      </w:r>
    </w:p>
    <w:p>
      <w:r xmlns:w="http://schemas.openxmlformats.org/wordprocessingml/2006/main">
        <w:t xml:space="preserve">The method is here</w:t>
      </w:r>
    </w:p>
    <w:p>
      <w:r xmlns:w="http://schemas.openxmlformats.org/wordprocessingml/2006/main">
        <w:t xml:space="preserve">unique verification</w:t>
      </w:r>
    </w:p>
    <w:p>
      <w:r xmlns:w="http://schemas.openxmlformats.org/wordprocessingml/2006/main">
        <w:t xml:space="preserve">Huaiyang County</w:t>
      </w:r>
    </w:p>
    <w:p>
      <w:r xmlns:w="http://schemas.openxmlformats.org/wordprocessingml/2006/main">
        <w:t xml:space="preserve">Simple version</w:t>
      </w:r>
    </w:p>
    <w:p>
      <w:r xmlns:w="http://schemas.openxmlformats.org/wordprocessingml/2006/main">
        <w:t xml:space="preserve">Laifeng County</w:t>
      </w:r>
    </w:p>
    <w:p>
      <w:r xmlns:w="http://schemas.openxmlformats.org/wordprocessingml/2006/main">
        <w:t xml:space="preserve">Update the data of the specified chart</w:t>
      </w:r>
    </w:p>
    <w:p>
      <w:r xmlns:w="http://schemas.openxmlformats.org/wordprocessingml/2006/main">
        <w:t xml:space="preserve">Column Width Configuration</w:t>
      </w:r>
    </w:p>
    <w:p>
      <w:r xmlns:w="http://schemas.openxmlformats.org/wordprocessingml/2006/main">
        <w:t xml:space="preserve">compatibility history</w:t>
      </w:r>
    </w:p>
    <w:p>
      <w:r xmlns:w="http://schemas.openxmlformats.org/wordprocessingml/2006/main">
        <w:t xml:space="preserve">It doesn't matter</w:t>
      </w:r>
    </w:p>
    <w:p>
      <w:r xmlns:w="http://schemas.openxmlformats.org/wordprocessingml/2006/main">
        <w:t xml:space="preserve">not as an expression</w:t>
      </w:r>
    </w:p>
    <w:p>
      <w:r xmlns:w="http://schemas.openxmlformats.org/wordprocessingml/2006/main">
        <w:t xml:space="preserve">description style</w:t>
      </w:r>
    </w:p>
    <w:p>
      <w:r xmlns:w="http://schemas.openxmlformats.org/wordprocessingml/2006/main">
        <w:t xml:space="preserve">The namespace of the variable is set via the environment variable to</w:t>
      </w:r>
    </w:p>
    <w:p>
      <w:r xmlns:w="http://schemas.openxmlformats.org/wordprocessingml/2006/main">
        <w:t xml:space="preserve">The page converted to the rendering target address</w:t>
      </w:r>
    </w:p>
    <w:p>
      <w:r xmlns:w="http://schemas.openxmlformats.org/wordprocessingml/2006/main">
        <w:t xml:space="preserve">corresponds to one</w:t>
      </w:r>
    </w:p>
    <w:p>
      <w:r xmlns:w="http://schemas.openxmlformats.org/wordprocessingml/2006/main">
        <w:t xml:space="preserve">Whether it is pull-down mode</w:t>
      </w:r>
    </w:p>
    <w:p>
      <w:r xmlns:w="http://schemas.openxmlformats.org/wordprocessingml/2006/main">
        <w:t xml:space="preserve">Yu'an District</w:t>
      </w:r>
    </w:p>
    <w:p>
      <w:r xmlns:w="http://schemas.openxmlformats.org/wordprocessingml/2006/main">
        <w:t xml:space="preserve">Shandan County</w:t>
      </w:r>
    </w:p>
    <w:p>
      <w:r xmlns:w="http://schemas.openxmlformats.org/wordprocessingml/2006/main">
        <w:t xml:space="preserve">Shache County</w:t>
      </w:r>
    </w:p>
    <w:p>
      <w:r xmlns:w="http://schemas.openxmlformats.org/wordprocessingml/2006/main">
        <w:t xml:space="preserve">Also can do</w:t>
      </w:r>
    </w:p>
    <w:p>
      <w:r xmlns:w="http://schemas.openxmlformats.org/wordprocessingml/2006/main">
        <w:t xml:space="preserve">expression control</w:t>
      </w:r>
    </w:p>
    <w:p>
      <w:r xmlns:w="http://schemas.openxmlformats.org/wordprocessingml/2006/main">
        <w:t xml:space="preserve">Whether to hide detailed information in the message prompt</w:t>
      </w:r>
    </w:p>
    <w:p>
      <w:r xmlns:w="http://schemas.openxmlformats.org/wordprocessingml/2006/main">
        <w:t xml:space="preserve">can pass first</w:t>
      </w:r>
    </w:p>
    <w:p>
      <w:r xmlns:w="http://schemas.openxmlformats.org/wordprocessingml/2006/main">
        <w:t xml:space="preserve">move</w:t>
      </w:r>
    </w:p>
    <w:p>
      <w:r xmlns:w="http://schemas.openxmlformats.org/wordprocessingml/2006/main">
        <w:t xml:space="preserve">the second</w:t>
      </w:r>
    </w:p>
    <w:p>
      <w:r xmlns:w="http://schemas.openxmlformats.org/wordprocessingml/2006/main">
        <w:t xml:space="preserve">Form items that support static display</w:t>
      </w:r>
    </w:p>
    <w:p>
      <w:r xmlns:w="http://schemas.openxmlformats.org/wordprocessingml/2006/main">
        <w:t xml:space="preserve">math function</w:t>
      </w:r>
    </w:p>
    <w:p>
      <w:r xmlns:w="http://schemas.openxmlformats.org/wordprocessingml/2006/main">
        <w:t xml:space="preserve">Hai'an City</w:t>
      </w:r>
    </w:p>
    <w:p>
      <w:r xmlns:w="http://schemas.openxmlformats.org/wordprocessingml/2006/main">
        <w:t xml:space="preserve">Jingning County</w:t>
      </w:r>
    </w:p>
    <w:p>
      <w:r xmlns:w="http://schemas.openxmlformats.org/wordprocessingml/2006/main">
        <w:t xml:space="preserve">preview ratio</w:t>
      </w:r>
    </w:p>
    <w:p>
      <w:r xmlns:w="http://schemas.openxmlformats.org/wordprocessingml/2006/main">
        <w:t xml:space="preserve">Zhouqu County</w:t>
      </w:r>
    </w:p>
    <w:p>
      <w:r xmlns:w="http://schemas.openxmlformats.org/wordprocessingml/2006/main">
        <w:t xml:space="preserve">So this end match can be omitted</w:t>
      </w:r>
    </w:p>
    <w:p>
      <w:r xmlns:w="http://schemas.openxmlformats.org/wordprocessingml/2006/main">
        <w:t xml:space="preserve">template link</w:t>
      </w:r>
    </w:p>
    <w:p>
      <w:r xmlns:w="http://schemas.openxmlformats.org/wordprocessingml/2006/main">
        <w:t xml:space="preserve">Continue to look at this example</w:t>
      </w:r>
    </w:p>
    <w:p>
      <w:r xmlns:w="http://schemas.openxmlformats.org/wordprocessingml/2006/main">
        <w:t xml:space="preserve">Scroll Snap</w:t>
      </w:r>
    </w:p>
    <w:p>
      <w:r xmlns:w="http://schemas.openxmlformats.org/wordprocessingml/2006/main">
        <w:t xml:space="preserve">and start with a capital</w:t>
      </w:r>
    </w:p>
    <w:p>
      <w:r xmlns:w="http://schemas.openxmlformats.org/wordprocessingml/2006/main">
        <w:t xml:space="preserve">You can also configure</w:t>
      </w:r>
    </w:p>
    <w:p>
      <w:r xmlns:w="http://schemas.openxmlformats.org/wordprocessingml/2006/main">
        <w:t xml:space="preserve">not a variable</w:t>
      </w:r>
    </w:p>
    <w:p>
      <w:r xmlns:w="http://schemas.openxmlformats.org/wordprocessingml/2006/main">
        <w:t xml:space="preserve">If you want to wipe some data, you can configure this</w:t>
      </w:r>
    </w:p>
    <w:p>
      <w:r xmlns:w="http://schemas.openxmlformats.org/wordprocessingml/2006/main">
        <w:t xml:space="preserve">There is a problem with the current logic</w:t>
      </w:r>
    </w:p>
    <w:p>
      <w:r xmlns:w="http://schemas.openxmlformats.org/wordprocessingml/2006/main">
        <w:t xml:space="preserve">to use</w:t>
      </w:r>
    </w:p>
    <w:p>
      <w:r xmlns:w="http://schemas.openxmlformats.org/wordprocessingml/2006/main">
        <w:t xml:space="preserve">the members in it</w:t>
      </w:r>
    </w:p>
    <w:p>
      <w:r xmlns:w="http://schemas.openxmlformats.org/wordprocessingml/2006/main">
        <w:t xml:space="preserve">The component will be based on the updated data field</w:t>
      </w:r>
    </w:p>
    <w:p>
      <w:r xmlns:w="http://schemas.openxmlformats.org/wordprocessingml/2006/main">
        <w:t xml:space="preserve">Navigation style name</w:t>
      </w:r>
    </w:p>
    <w:p>
      <w:r xmlns:w="http://schemas.openxmlformats.org/wordprocessingml/2006/main">
        <w:t xml:space="preserve">Form settings</w:t>
      </w:r>
    </w:p>
    <w:p>
      <w:r xmlns:w="http://schemas.openxmlformats.org/wordprocessingml/2006/main">
        <w:t xml:space="preserve">plugin name</w:t>
      </w:r>
    </w:p>
    <w:p>
      <w:r xmlns:w="http://schemas.openxmlformats.org/wordprocessingml/2006/main">
        <w:t xml:space="preserve">suffix</w:t>
      </w:r>
    </w:p>
    <w:p>
      <w:r xmlns:w="http://schemas.openxmlformats.org/wordprocessingml/2006/main">
        <w:t xml:space="preserve">Huaian city</w:t>
      </w:r>
    </w:p>
    <w:p>
      <w:r xmlns:w="http://schemas.openxmlformats.org/wordprocessingml/2006/main">
        <w:t xml:space="preserve">Whether to use</w:t>
      </w:r>
    </w:p>
    <w:p>
      <w:r xmlns:w="http://schemas.openxmlformats.org/wordprocessingml/2006/main">
        <w:t xml:space="preserve">The current component needs to configure the data source</w:t>
      </w:r>
    </w:p>
    <w:p>
      <w:r xmlns:w="http://schemas.openxmlformats.org/wordprocessingml/2006/main">
        <w:t xml:space="preserve">By setting</w:t>
      </w:r>
    </w:p>
    <w:p>
      <w:r xmlns:w="http://schemas.openxmlformats.org/wordprocessingml/2006/main">
        <w:t xml:space="preserve">harmonic mean of the data points</w:t>
      </w:r>
    </w:p>
    <w:p>
      <w:r xmlns:w="http://schemas.openxmlformats.org/wordprocessingml/2006/main">
        <w:t xml:space="preserve">Custom Span Variations</w:t>
      </w:r>
    </w:p>
    <w:p>
      <w:r xmlns:w="http://schemas.openxmlformats.org/wordprocessingml/2006/main">
        <w:t xml:space="preserve">will not be selected</w:t>
      </w:r>
    </w:p>
    <w:p>
      <w:r xmlns:w="http://schemas.openxmlformats.org/wordprocessingml/2006/main">
        <w:t xml:space="preserve">When the renderer is marked as</w:t>
      </w:r>
    </w:p>
    <w:p>
      <w:r xmlns:w="http://schemas.openxmlformats.org/wordprocessingml/2006/main">
        <w:t xml:space="preserve">External incoming legal</w:t>
      </w:r>
    </w:p>
    <w:p>
      <w:r xmlns:w="http://schemas.openxmlformats.org/wordprocessingml/2006/main">
        <w:t xml:space="preserve">Configure with expressions</w:t>
      </w:r>
    </w:p>
    <w:p>
      <w:r xmlns:w="http://schemas.openxmlformats.org/wordprocessingml/2006/main">
        <w:t xml:space="preserve">preset template</w:t>
      </w:r>
    </w:p>
    <w:p>
      <w:r xmlns:w="http://schemas.openxmlformats.org/wordprocessingml/2006/main">
        <w:t xml:space="preserve">Supports various formats such as</w:t>
      </w:r>
    </w:p>
    <w:p>
      <w:r xmlns:w="http://schemas.openxmlformats.org/wordprocessingml/2006/main">
        <w:t xml:space="preserve">Judgment function set</w:t>
      </w:r>
    </w:p>
    <w:p>
      <w:r xmlns:w="http://schemas.openxmlformats.org/wordprocessingml/2006/main">
        <w:t xml:space="preserve">then place the subitems from left to right</w:t>
      </w:r>
    </w:p>
    <w:p>
      <w:r xmlns:w="http://schemas.openxmlformats.org/wordprocessingml/2006/main">
        <w:t xml:space="preserve">Boluo County</w:t>
      </w:r>
    </w:p>
    <w:p>
      <w:r xmlns:w="http://schemas.openxmlformats.org/wordprocessingml/2006/main">
        <w:t xml:space="preserve">suffix to</w:t>
      </w:r>
    </w:p>
    <w:p>
      <w:r xmlns:w="http://schemas.openxmlformats.org/wordprocessingml/2006/main">
        <w:t xml:space="preserve">please choose</w:t>
      </w:r>
    </w:p>
    <w:p>
      <w:r xmlns:w="http://schemas.openxmlformats.org/wordprocessingml/2006/main">
        <w:t xml:space="preserve">Zhuoxi Township</w:t>
      </w:r>
    </w:p>
    <w:p>
      <w:r xmlns:w="http://schemas.openxmlformats.org/wordprocessingml/2006/main">
        <w:t xml:space="preserve">Only the basic configuration is kept here</w:t>
      </w:r>
    </w:p>
    <w:p>
      <w:r xmlns:w="http://schemas.openxmlformats.org/wordprocessingml/2006/main">
        <w:t xml:space="preserve">no components available</w:t>
      </w:r>
    </w:p>
    <w:p>
      <w:r xmlns:w="http://schemas.openxmlformats.org/wordprocessingml/2006/main">
        <w:t xml:space="preserve">Quantity</w:t>
      </w:r>
    </w:p>
    <w:p>
      <w:r xmlns:w="http://schemas.openxmlformats.org/wordprocessingml/2006/main">
        <w:t xml:space="preserve">fixed member type</w:t>
      </w:r>
    </w:p>
    <w:p>
      <w:r xmlns:w="http://schemas.openxmlformats.org/wordprocessingml/2006/main">
        <w:t xml:space="preserve">node title</w:t>
      </w:r>
    </w:p>
    <w:p>
      <w:r xmlns:w="http://schemas.openxmlformats.org/wordprocessingml/2006/main">
        <w:t xml:space="preserve">Set how many pieces of data to display on a page</w:t>
      </w:r>
    </w:p>
    <w:p>
      <w:r xmlns:w="http://schemas.openxmlformats.org/wordprocessingml/2006/main">
        <w:t xml:space="preserve">Judgment string to generate</w:t>
      </w:r>
    </w:p>
    <w:p>
      <w:r xmlns:w="http://schemas.openxmlformats.org/wordprocessingml/2006/main">
        <w:t xml:space="preserve">Only display the text information of the selected node</w:t>
      </w:r>
    </w:p>
    <w:p>
      <w:r xmlns:w="http://schemas.openxmlformats.org/wordprocessingml/2006/main">
        <w:t xml:space="preserve">name of association</w:t>
      </w:r>
    </w:p>
    <w:p>
      <w:r xmlns:w="http://schemas.openxmlformats.org/wordprocessingml/2006/main">
        <w:t xml:space="preserve">Can implement event action intervention</w:t>
      </w:r>
    </w:p>
    <w:p>
      <w:r xmlns:w="http://schemas.openxmlformats.org/wordprocessingml/2006/main">
        <w:t xml:space="preserve">Huachi County</w:t>
      </w:r>
    </w:p>
    <w:p>
      <w:r xmlns:w="http://schemas.openxmlformats.org/wordprocessingml/2006/main">
        <w:t xml:space="preserve">currently rendered paragraph</w:t>
      </w:r>
    </w:p>
    <w:p>
      <w:r xmlns:w="http://schemas.openxmlformats.org/wordprocessingml/2006/main">
        <w:t xml:space="preserve">Record last mouse position information</w:t>
      </w:r>
    </w:p>
    <w:p>
      <w:r xmlns:w="http://schemas.openxmlformats.org/wordprocessingml/2006/main">
        <w:t xml:space="preserve">when returning the object</w:t>
      </w:r>
    </w:p>
    <w:p>
      <w:r xmlns:w="http://schemas.openxmlformats.org/wordprocessingml/2006/main">
        <w:t xml:space="preserve">If it starts with a number, it probably won't be</w:t>
      </w:r>
    </w:p>
    <w:p>
      <w:r xmlns:w="http://schemas.openxmlformats.org/wordprocessingml/2006/main">
        <w:t xml:space="preserve">How to Build a Context Function Menu</w:t>
      </w:r>
    </w:p>
    <w:p>
      <w:r xmlns:w="http://schemas.openxmlformats.org/wordprocessingml/2006/main">
        <w:t xml:space="preserve">Please enter a menu name</w:t>
      </w:r>
    </w:p>
    <w:p>
      <w:r xmlns:w="http://schemas.openxmlformats.org/wordprocessingml/2006/main">
        <w:t xml:space="preserve">Specific configuration reference</w:t>
      </w:r>
    </w:p>
    <w:p>
      <w:r xmlns:w="http://schemas.openxmlformats.org/wordprocessingml/2006/main">
        <w:t xml:space="preserve">Popup layer mount location selector</w:t>
      </w:r>
    </w:p>
    <w:p>
      <w:r xmlns:w="http://schemas.openxmlformats.org/wordprocessingml/2006/main">
        <w:t xml:space="preserve">Set the default value of the datepicker</w:t>
      </w:r>
    </w:p>
    <w:p>
      <w:r xmlns:w="http://schemas.openxmlformats.org/wordprocessingml/2006/main">
        <w:t xml:space="preserve">Hailing District</w:t>
      </w:r>
    </w:p>
    <w:p>
      <w:r xmlns:w="http://schemas.openxmlformats.org/wordprocessingml/2006/main">
        <w:t xml:space="preserve">Used to display breadcrumbs</w:t>
      </w:r>
    </w:p>
    <w:p>
      <w:r xmlns:w="http://schemas.openxmlformats.org/wordprocessingml/2006/main">
        <w:t xml:space="preserve">A named list of other keyboard special keys</w:t>
      </w:r>
    </w:p>
    <w:p>
      <w:r xmlns:w="http://schemas.openxmlformats.org/wordprocessingml/2006/main">
        <w:t xml:space="preserve">Copying is equivalent to adding a new line</w:t>
      </w:r>
    </w:p>
    <w:p>
      <w:r xmlns:w="http://schemas.openxmlformats.org/wordprocessingml/2006/main">
        <w:t xml:space="preserve">Properties that control the expansion and contraction of the navigation</w:t>
      </w:r>
    </w:p>
    <w:p>
      <w:r xmlns:w="http://schemas.openxmlformats.org/wordprocessingml/2006/main">
        <w:t xml:space="preserve">is the range</w:t>
      </w:r>
    </w:p>
    <w:p>
      <w:r xmlns:w="http://schemas.openxmlformats.org/wordprocessingml/2006/main">
        <w:t xml:space="preserve">The identifier will configure the</w:t>
      </w:r>
    </w:p>
    <w:p>
      <w:r xmlns:w="http://schemas.openxmlformats.org/wordprocessingml/2006/main">
        <w:t xml:space="preserve">Show how many days are left until the specified time</w:t>
      </w:r>
    </w:p>
    <w:p>
      <w:r xmlns:w="http://schemas.openxmlformats.org/wordprocessingml/2006/main">
        <w:t xml:space="preserve">requires two steps</w:t>
      </w:r>
    </w:p>
    <w:p>
      <w:r xmlns:w="http://schemas.openxmlformats.org/wordprocessingml/2006/main">
        <w:t xml:space="preserve">description information for</w:t>
      </w:r>
    </w:p>
    <w:p>
      <w:r xmlns:w="http://schemas.openxmlformats.org/wordprocessingml/2006/main">
        <w:t xml:space="preserve">data source variable</w:t>
      </w:r>
    </w:p>
    <w:p>
      <w:r xmlns:w="http://schemas.openxmlformats.org/wordprocessingml/2006/main">
        <w:t xml:space="preserve">Wuxue City</w:t>
      </w:r>
    </w:p>
    <w:p>
      <w:r xmlns:w="http://schemas.openxmlformats.org/wordprocessingml/2006/main">
        <w:t xml:space="preserve">Central Plains</w:t>
      </w:r>
    </w:p>
    <w:p>
      <w:r xmlns:w="http://schemas.openxmlformats.org/wordprocessingml/2006/main">
        <w:t xml:space="preserve">Yanzhou District</w:t>
      </w:r>
    </w:p>
    <w:p>
      <w:r xmlns:w="http://schemas.openxmlformats.org/wordprocessingml/2006/main">
        <w:t xml:space="preserve">when return</w:t>
      </w:r>
    </w:p>
    <w:p>
      <w:r xmlns:w="http://schemas.openxmlformats.org/wordprocessingml/2006/main">
        <w:t xml:space="preserve">Component switched to static</w:t>
      </w:r>
    </w:p>
    <w:p>
      <w:r xmlns:w="http://schemas.openxmlformats.org/wordprocessingml/2006/main">
        <w:t xml:space="preserve">When no type is specified, it defaults to text type</w:t>
      </w:r>
    </w:p>
    <w:p>
      <w:r xmlns:w="http://schemas.openxmlformats.org/wordprocessingml/2006/main">
        <w:t xml:space="preserve">If the event here adjusts</w:t>
      </w:r>
    </w:p>
    <w:p>
      <w:r xmlns:w="http://schemas.openxmlformats.org/wordprocessingml/2006/main">
        <w:t xml:space="preserve">attribute duplication</w:t>
      </w:r>
    </w:p>
    <w:p>
      <w:r xmlns:w="http://schemas.openxmlformats.org/wordprocessingml/2006/main">
        <w:t xml:space="preserve">have no idea</w:t>
      </w:r>
    </w:p>
    <w:p>
      <w:r xmlns:w="http://schemas.openxmlformats.org/wordprocessingml/2006/main">
        <w:t xml:space="preserve">iron city</w:t>
      </w:r>
    </w:p>
    <w:p>
      <w:r xmlns:w="http://schemas.openxmlformats.org/wordprocessingml/2006/main">
        <w:t xml:space="preserve">Kwai Tsing District</w:t>
      </w:r>
    </w:p>
    <w:p>
      <w:r xmlns:w="http://schemas.openxmlformats.org/wordprocessingml/2006/main">
        <w:t xml:space="preserve">author</w:t>
      </w:r>
    </w:p>
    <w:p>
      <w:r xmlns:w="http://schemas.openxmlformats.org/wordprocessingml/2006/main">
        <w:t xml:space="preserve">this will not work</w:t>
      </w:r>
    </w:p>
    <w:p>
      <w:r xmlns:w="http://schemas.openxmlformats.org/wordprocessingml/2006/main">
        <w:t xml:space="preserve">Letters and numbers</w:t>
      </w:r>
    </w:p>
    <w:p>
      <w:r xmlns:w="http://schemas.openxmlformats.org/wordprocessingml/2006/main">
        <w:t xml:space="preserve">This allows for better integration into existing pages</w:t>
      </w:r>
    </w:p>
    <w:p>
      <w:r xmlns:w="http://schemas.openxmlformats.org/wordprocessingml/2006/main">
        <w:t xml:space="preserve">Automatically selected if returned</w:t>
      </w:r>
    </w:p>
    <w:p>
      <w:r xmlns:w="http://schemas.openxmlformats.org/wordprocessingml/2006/main">
        <w:t xml:space="preserve">The number of items that can be added</w:t>
      </w:r>
    </w:p>
    <w:p>
      <w:r xmlns:w="http://schemas.openxmlformats.org/wordprocessingml/2006/main">
        <w:t xml:space="preserve">then need to deal with</w:t>
      </w:r>
    </w:p>
    <w:p>
      <w:r xmlns:w="http://schemas.openxmlformats.org/wordprocessingml/2006/main">
        <w:t xml:space="preserve">The following are used for row and line dragging</w:t>
      </w:r>
    </w:p>
    <w:p>
      <w:r xmlns:w="http://schemas.openxmlformats.org/wordprocessingml/2006/main">
        <w:t xml:space="preserve">Reduce user cost</w:t>
      </w:r>
    </w:p>
    <w:p>
      <w:r xmlns:w="http://schemas.openxmlformats.org/wordprocessingml/2006/main">
        <w:t xml:space="preserve">Chongqing</w:t>
      </w:r>
    </w:p>
    <w:p>
      <w:r xmlns:w="http://schemas.openxmlformats.org/wordprocessingml/2006/main">
        <w:t xml:space="preserve">Ruifang District</w:t>
      </w:r>
    </w:p>
    <w:p>
      <w:r xmlns:w="http://schemas.openxmlformats.org/wordprocessingml/2006/main">
        <w:t xml:space="preserve">button icon</w:t>
      </w:r>
    </w:p>
    <w:p>
      <w:r xmlns:w="http://schemas.openxmlformats.org/wordprocessingml/2006/main">
        <w:t xml:space="preserve">whether to return only the inner</w:t>
      </w:r>
    </w:p>
    <w:p>
      <w:r xmlns:w="http://schemas.openxmlformats.org/wordprocessingml/2006/main">
        <w:t xml:space="preserve">Please see the code implementation here</w:t>
      </w:r>
    </w:p>
    <w:p>
      <w:r xmlns:w="http://schemas.openxmlformats.org/wordprocessingml/2006/main">
        <w:t xml:space="preserve">Click to select display columns</w:t>
      </w:r>
    </w:p>
    <w:p>
      <w:r xmlns:w="http://schemas.openxmlformats.org/wordprocessingml/2006/main">
        <w:t xml:space="preserve">also set to</w:t>
      </w:r>
    </w:p>
    <w:p>
      <w:r xmlns:w="http://schemas.openxmlformats.org/wordprocessingml/2006/main">
        <w:t xml:space="preserve">and trigger the button action</w:t>
      </w:r>
    </w:p>
    <w:p>
      <w:r xmlns:w="http://schemas.openxmlformats.org/wordprocessingml/2006/main">
        <w:t xml:space="preserve">Support expression control</w:t>
      </w:r>
    </w:p>
    <w:p>
      <w:r xmlns:w="http://schemas.openxmlformats.org/wordprocessingml/2006/main">
        <w:t xml:space="preserve">shape</w:t>
      </w:r>
    </w:p>
    <w:p>
      <w:r xmlns:w="http://schemas.openxmlformats.org/wordprocessingml/2006/main">
        <w:t xml:space="preserve">If you want to put</w:t>
      </w:r>
    </w:p>
    <w:p>
      <w:r xmlns:w="http://schemas.openxmlformats.org/wordprocessingml/2006/main">
        <w:t xml:space="preserve">header tag</w:t>
      </w:r>
    </w:p>
    <w:p>
      <w:r xmlns:w="http://schemas.openxmlformats.org/wordprocessingml/2006/main">
        <w:t xml:space="preserve">and have</w:t>
      </w:r>
    </w:p>
    <w:p>
      <w:r xmlns:w="http://schemas.openxmlformats.org/wordprocessingml/2006/main">
        <w:t xml:space="preserve">Huangling County</w:t>
      </w:r>
    </w:p>
    <w:p>
      <w:r xmlns:w="http://schemas.openxmlformats.org/wordprocessingml/2006/main">
        <w:t xml:space="preserve">Whether the width of the sidebar area of the page can be adjusted</w:t>
      </w:r>
    </w:p>
    <w:p>
      <w:r xmlns:w="http://schemas.openxmlformats.org/wordprocessingml/2006/main">
        <w:t xml:space="preserve">The first day of last month was</w:t>
      </w:r>
    </w:p>
    <w:p>
      <w:r xmlns:w="http://schemas.openxmlformats.org/wordprocessingml/2006/main">
        <w:t xml:space="preserve">Districts of Xuchang City</w:t>
      </w:r>
    </w:p>
    <w:p>
      <w:r xmlns:w="http://schemas.openxmlformats.org/wordprocessingml/2006/main">
        <w:t xml:space="preserve">If you want to submit the form successfully</w:t>
      </w:r>
    </w:p>
    <w:p>
      <w:r xmlns:w="http://schemas.openxmlformats.org/wordprocessingml/2006/main">
        <w:t xml:space="preserve">algorithm in</w:t>
      </w:r>
    </w:p>
    <w:p>
      <w:r xmlns:w="http://schemas.openxmlformats.org/wordprocessingml/2006/main">
        <w:t xml:space="preserve">monitor</w:t>
      </w:r>
    </w:p>
    <w:p>
      <w:r xmlns:w="http://schemas.openxmlformats.org/wordprocessingml/2006/main">
        <w:t xml:space="preserve">Calculated after dragging</w:t>
      </w:r>
    </w:p>
    <w:p>
      <w:r xmlns:w="http://schemas.openxmlformats.org/wordprocessingml/2006/main">
        <w:t xml:space="preserve">from what position</w:t>
      </w:r>
    </w:p>
    <w:p>
      <w:r xmlns:w="http://schemas.openxmlformats.org/wordprocessingml/2006/main">
        <w:t xml:space="preserve">Support for custom belonging mappings</w:t>
      </w:r>
    </w:p>
    <w:p>
      <w:r xmlns:w="http://schemas.openxmlformats.org/wordprocessingml/2006/main">
        <w:t xml:space="preserve">The text used to set the top-level node</w:t>
      </w:r>
    </w:p>
    <w:p>
      <w:r xmlns:w="http://schemas.openxmlformats.org/wordprocessingml/2006/main">
        <w:t xml:space="preserve">by attribute</w:t>
      </w:r>
    </w:p>
    <w:p>
      <w:r xmlns:w="http://schemas.openxmlformats.org/wordprocessingml/2006/main">
        <w:t xml:space="preserve">update value</w:t>
      </w:r>
    </w:p>
    <w:p>
      <w:r xmlns:w="http://schemas.openxmlformats.org/wordprocessingml/2006/main">
        <w:t xml:space="preserve">is medium size</w:t>
      </w:r>
    </w:p>
    <w:p>
      <w:r xmlns:w="http://schemas.openxmlformats.org/wordprocessingml/2006/main">
        <w:t xml:space="preserve">Yishui County</w:t>
      </w:r>
    </w:p>
    <w:p>
      <w:r xmlns:w="http://schemas.openxmlformats.org/wordprocessingml/2006/main">
        <w:t xml:space="preserve">Cao Cao</w:t>
      </w:r>
    </w:p>
    <w:p>
      <w:r xmlns:w="http://schemas.openxmlformats.org/wordprocessingml/2006/main">
        <w:t xml:space="preserve">Specifies the step bar mode</w:t>
      </w:r>
    </w:p>
    <w:p>
      <w:r xmlns:w="http://schemas.openxmlformats.org/wordprocessingml/2006/main">
        <w:t xml:space="preserve">The currently active tab index</w:t>
      </w:r>
    </w:p>
    <w:p>
      <w:r xmlns:w="http://schemas.openxmlformats.org/wordprocessingml/2006/main">
        <w:t xml:space="preserve">The type definition for is</w:t>
      </w:r>
    </w:p>
    <w:p>
      <w:r xmlns:w="http://schemas.openxmlformats.org/wordprocessingml/2006/main">
        <w:t xml:space="preserve">Please configure and enable parameter customization and redefinition</w:t>
      </w:r>
    </w:p>
    <w:p>
      <w:r xmlns:w="http://schemas.openxmlformats.org/wordprocessingml/2006/main">
        <w:t xml:space="preserve">Guancheng Street</w:t>
      </w:r>
    </w:p>
    <w:p>
      <w:r xmlns:w="http://schemas.openxmlformats.org/wordprocessingml/2006/main">
        <w:t xml:space="preserve">Xiaogang District</w:t>
      </w:r>
    </w:p>
    <w:p>
      <w:r xmlns:w="http://schemas.openxmlformats.org/wordprocessingml/2006/main">
        <w:t xml:space="preserve">What the switch shows when off</w:t>
      </w:r>
    </w:p>
    <w:p>
      <w:r xmlns:w="http://schemas.openxmlformats.org/wordprocessingml/2006/main">
        <w:t xml:space="preserve">After setting the table columns</w:t>
      </w:r>
    </w:p>
    <w:p>
      <w:r xmlns:w="http://schemas.openxmlformats.org/wordprocessingml/2006/main">
        <w:t xml:space="preserve">Liulin County</w:t>
      </w:r>
    </w:p>
    <w:p>
      <w:r xmlns:w="http://schemas.openxmlformats.org/wordprocessingml/2006/main">
        <w:t xml:space="preserve">Set indentation effect</w:t>
      </w:r>
    </w:p>
    <w:p>
      <w:r xmlns:w="http://schemas.openxmlformats.org/wordprocessingml/2006/main">
        <w:t xml:space="preserve">will be automatically generated</w:t>
      </w:r>
    </w:p>
    <w:p>
      <w:r xmlns:w="http://schemas.openxmlformats.org/wordprocessingml/2006/main">
        <w:t xml:space="preserve">Expand more settings</w:t>
      </w:r>
    </w:p>
    <w:p>
      <w:r xmlns:w="http://schemas.openxmlformats.org/wordprocessingml/2006/main">
        <w:t xml:space="preserve">Songshan District</w:t>
      </w:r>
    </w:p>
    <w:p>
      <w:r xmlns:w="http://schemas.openxmlformats.org/wordprocessingml/2006/main">
        <w:t xml:space="preserve">Specifies that the input box is a basic input box</w:t>
      </w:r>
    </w:p>
    <w:p>
      <w:r xmlns:w="http://schemas.openxmlformats.org/wordprocessingml/2006/main">
        <w:t xml:space="preserve">for form</w:t>
      </w:r>
    </w:p>
    <w:p>
      <w:r xmlns:w="http://schemas.openxmlformats.org/wordprocessingml/2006/main">
        <w:t xml:space="preserve">version number</w:t>
      </w:r>
    </w:p>
    <w:p>
      <w:r xmlns:w="http://schemas.openxmlformats.org/wordprocessingml/2006/main">
        <w:t xml:space="preserve">Determine whether the current element is positioned as</w:t>
      </w:r>
    </w:p>
    <w:p>
      <w:r xmlns:w="http://schemas.openxmlformats.org/wordprocessingml/2006/main">
        <w:t xml:space="preserve">Nanle County</w:t>
      </w:r>
    </w:p>
    <w:p>
      <w:r xmlns:w="http://schemas.openxmlformats.org/wordprocessingml/2006/main">
        <w:t xml:space="preserve">Quanzhou Municipal District</w:t>
      </w:r>
    </w:p>
    <w:p>
      <w:r xmlns:w="http://schemas.openxmlformats.org/wordprocessingml/2006/main">
        <w:t xml:space="preserve">You can write your own code to extend form validation</w:t>
      </w:r>
    </w:p>
    <w:p>
      <w:r xmlns:w="http://schemas.openxmlformats.org/wordprocessingml/2006/main">
        <w:t xml:space="preserve">Xietongmen County</w:t>
      </w:r>
    </w:p>
    <w:p>
      <w:r xmlns:w="http://schemas.openxmlformats.org/wordprocessingml/2006/main">
        <w:t xml:space="preserve">exists in</w:t>
      </w:r>
    </w:p>
    <w:p>
      <w:r xmlns:w="http://schemas.openxmlformats.org/wordprocessingml/2006/main">
        <w:t xml:space="preserve">The property configuration panel on the right is fixed for use</w:t>
      </w:r>
    </w:p>
    <w:p>
      <w:r xmlns:w="http://schemas.openxmlformats.org/wordprocessingml/2006/main">
        <w:t xml:space="preserve">Whether to highlight the condition</w:t>
      </w:r>
    </w:p>
    <w:p>
      <w:r xmlns:w="http://schemas.openxmlformats.org/wordprocessingml/2006/main">
        <w:t xml:space="preserve">the highlighting language used</w:t>
      </w:r>
    </w:p>
    <w:p>
      <w:r xmlns:w="http://schemas.openxmlformats.org/wordprocessingml/2006/main">
        <w:t xml:space="preserve">Please update the latest</w:t>
      </w:r>
    </w:p>
    <w:p>
      <w:r xmlns:w="http://schemas.openxmlformats.org/wordprocessingml/2006/main">
        <w:t xml:space="preserve">Type in the popup</w:t>
      </w:r>
    </w:p>
    <w:p>
      <w:r xmlns:w="http://schemas.openxmlformats.org/wordprocessingml/2006/main">
        <w:t xml:space="preserve">add line</w:t>
      </w:r>
    </w:p>
    <w:p>
      <w:r xmlns:w="http://schemas.openxmlformats.org/wordprocessingml/2006/main">
        <w:t xml:space="preserve">Mino District</w:t>
      </w:r>
    </w:p>
    <w:p>
      <w:r xmlns:w="http://schemas.openxmlformats.org/wordprocessingml/2006/main">
        <w:t xml:space="preserve">Pop-up selection box details</w:t>
      </w:r>
    </w:p>
    <w:p>
      <w:r xmlns:w="http://schemas.openxmlformats.org/wordprocessingml/2006/main">
        <w:t xml:space="preserve">So remove it to compare</w:t>
      </w:r>
    </w:p>
    <w:p>
      <w:r xmlns:w="http://schemas.openxmlformats.org/wordprocessingml/2006/main">
        <w:t xml:space="preserve">Collapse button text</w:t>
      </w:r>
    </w:p>
    <w:p>
      <w:r xmlns:w="http://schemas.openxmlformats.org/wordprocessingml/2006/main">
        <w:t xml:space="preserve">Users can also use the</w:t>
      </w:r>
    </w:p>
    <w:p>
      <w:r xmlns:w="http://schemas.openxmlformats.org/wordprocessingml/2006/main">
        <w:t xml:space="preserve">unanimous</w:t>
      </w:r>
    </w:p>
    <w:p>
      <w:r xmlns:w="http://schemas.openxmlformats.org/wordprocessingml/2006/main">
        <w:t xml:space="preserve">that can be used in</w:t>
      </w:r>
    </w:p>
    <w:p>
      <w:r xmlns:w="http://schemas.openxmlformats.org/wordprocessingml/2006/main">
        <w:t xml:space="preserve">Triggered when a column filter is clicked</w:t>
      </w:r>
    </w:p>
    <w:p>
      <w:r xmlns:w="http://schemas.openxmlformats.org/wordprocessingml/2006/main">
        <w:t xml:space="preserve">please enter a name</w:t>
      </w:r>
    </w:p>
    <w:p>
      <w:r xmlns:w="http://schemas.openxmlformats.org/wordprocessingml/2006/main">
        <w:t xml:space="preserve">In order to achieve the simplest way to generate most of the pages</w:t>
      </w:r>
    </w:p>
    <w:p>
      <w:r xmlns:w="http://schemas.openxmlformats.org/wordprocessingml/2006/main">
        <w:t xml:space="preserve">The component rendered by the current node is</w:t>
      </w:r>
    </w:p>
    <w:p>
      <w:r xmlns:w="http://schemas.openxmlformats.org/wordprocessingml/2006/main">
        <w:t xml:space="preserve">other</w:t>
      </w:r>
    </w:p>
    <w:p>
      <w:r xmlns:w="http://schemas.openxmlformats.org/wordprocessingml/2006/main">
        <w:t xml:space="preserve">Convert the input format into a regular match</w:t>
      </w:r>
    </w:p>
    <w:p>
      <w:r xmlns:w="http://schemas.openxmlformats.org/wordprocessingml/2006/main">
        <w:t xml:space="preserve">Whether to fix the grid as a square</w:t>
      </w:r>
    </w:p>
    <w:p>
      <w:r xmlns:w="http://schemas.openxmlformats.org/wordprocessingml/2006/main">
        <w:t xml:space="preserve">bomb</w:t>
      </w:r>
    </w:p>
    <w:p>
      <w:r xmlns:w="http://schemas.openxmlformats.org/wordprocessingml/2006/main">
        <w:t xml:space="preserve">will always report an error</w:t>
      </w:r>
    </w:p>
    <w:p>
      <w:r xmlns:w="http://schemas.openxmlformats.org/wordprocessingml/2006/main">
        <w:t xml:space="preserve">It is how many pieces of data there are in the database</w:t>
      </w:r>
    </w:p>
    <w:p>
      <w:r xmlns:w="http://schemas.openxmlformats.org/wordprocessingml/2006/main">
        <w:t xml:space="preserve">length of each block</w:t>
      </w:r>
    </w:p>
    <w:p>
      <w:r xmlns:w="http://schemas.openxmlformats.org/wordprocessingml/2006/main">
        <w:t xml:space="preserve">Cangzhou Municipal District</w:t>
      </w:r>
    </w:p>
    <w:p>
      <w:r xmlns:w="http://schemas.openxmlformats.org/wordprocessingml/2006/main">
        <w:t xml:space="preserve">input state</w:t>
      </w:r>
    </w:p>
    <w:p>
      <w:r xmlns:w="http://schemas.openxmlformats.org/wordprocessingml/2006/main">
        <w:t xml:space="preserve">Note that inputs with units do not support configuration precision properties</w:t>
      </w:r>
    </w:p>
    <w:p>
      <w:r xmlns:w="http://schemas.openxmlformats.org/wordprocessingml/2006/main">
        <w:t xml:space="preserve">Longwen District</w:t>
      </w:r>
    </w:p>
    <w:p>
      <w:r xmlns:w="http://schemas.openxmlformats.org/wordprocessingml/2006/main">
        <w:t xml:space="preserve">Render configuration property sheet</w:t>
      </w:r>
    </w:p>
    <w:p>
      <w:r xmlns:w="http://schemas.openxmlformats.org/wordprocessingml/2006/main">
        <w:t xml:space="preserve">chongqing</w:t>
      </w:r>
    </w:p>
    <w:p>
      <w:r xmlns:w="http://schemas.openxmlformats.org/wordprocessingml/2006/main">
        <w:t xml:space="preserve">Initial data at the page level</w:t>
      </w:r>
    </w:p>
    <w:p>
      <w:r xmlns:w="http://schemas.openxmlformats.org/wordprocessingml/2006/main">
        <w:t xml:space="preserve">support in the form of</w:t>
      </w:r>
    </w:p>
    <w:p>
      <w:r xmlns:w="http://schemas.openxmlformats.org/wordprocessingml/2006/main">
        <w:t xml:space="preserve">Qingtian County</w:t>
      </w:r>
    </w:p>
    <w:p>
      <w:r xmlns:w="http://schemas.openxmlformats.org/wordprocessingml/2006/main">
        <w:t xml:space="preserve">is not expanded by default</w:t>
      </w:r>
    </w:p>
    <w:p>
      <w:r xmlns:w="http://schemas.openxmlformats.org/wordprocessingml/2006/main">
        <w:t xml:space="preserve">Prioritize according to the current browser address bar</w:t>
      </w:r>
    </w:p>
    <w:p>
      <w:r xmlns:w="http://schemas.openxmlformats.org/wordprocessingml/2006/main">
        <w:t xml:space="preserve">2D layout renderer</w:t>
      </w:r>
    </w:p>
    <w:p>
      <w:r xmlns:w="http://schemas.openxmlformats.org/wordprocessingml/2006/main">
        <w:t xml:space="preserve">District of Guyuan City</w:t>
      </w:r>
    </w:p>
    <w:p>
      <w:r xmlns:w="http://schemas.openxmlformats.org/wordprocessingml/2006/main">
        <w:t xml:space="preserve">The color of events displayed in the calendar</w:t>
      </w:r>
    </w:p>
    <w:p>
      <w:r xmlns:w="http://schemas.openxmlformats.org/wordprocessingml/2006/main">
        <w:t xml:space="preserve">The documentation also says that this is equal to</w:t>
      </w:r>
    </w:p>
    <w:p>
      <w:r xmlns:w="http://schemas.openxmlformats.org/wordprocessingml/2006/main">
        <w:t xml:space="preserve">The top still belongs to a certain</w:t>
      </w:r>
    </w:p>
    <w:p>
      <w:r xmlns:w="http://schemas.openxmlformats.org/wordprocessingml/2006/main">
        <w:t xml:space="preserve">video save</w:t>
      </w:r>
    </w:p>
    <w:p>
      <w:r xmlns:w="http://schemas.openxmlformats.org/wordprocessingml/2006/main">
        <w:t xml:space="preserve">You can see that the value format of the default form item is like</w:t>
      </w:r>
    </w:p>
    <w:p>
      <w:r xmlns:w="http://schemas.openxmlformats.org/wordprocessingml/2006/main">
        <w:t xml:space="preserve">The value selected in the drop-down box will not be processed</w:t>
      </w:r>
    </w:p>
    <w:p>
      <w:r xmlns:w="http://schemas.openxmlformats.org/wordprocessingml/2006/main">
        <w:t xml:space="preserve">Company Name</w:t>
      </w:r>
    </w:p>
    <w:p>
      <w:r xmlns:w="http://schemas.openxmlformats.org/wordprocessingml/2006/main">
        <w:t xml:space="preserve">Whether the target value is not within a range</w:t>
      </w:r>
    </w:p>
    <w:p>
      <w:r xmlns:w="http://schemas.openxmlformats.org/wordprocessingml/2006/main">
        <w:t xml:space="preserve">Direct page configuration</w:t>
      </w:r>
    </w:p>
    <w:p>
      <w:r xmlns:w="http://schemas.openxmlformats.org/wordprocessingml/2006/main">
        <w:t xml:space="preserve">progress bar</w:t>
      </w:r>
    </w:p>
    <w:p>
      <w:r xmlns:w="http://schemas.openxmlformats.org/wordprocessingml/2006/main">
        <w:t xml:space="preserve">Whether to enable the animation threshold</w:t>
      </w:r>
    </w:p>
    <w:p>
      <w:r xmlns:w="http://schemas.openxmlformats.org/wordprocessingml/2006/main">
        <w:t xml:space="preserve">Put the case outside the form</w:t>
      </w:r>
    </w:p>
    <w:p>
      <w:r xmlns:w="http://schemas.openxmlformats.org/wordprocessingml/2006/main">
        <w:t xml:space="preserve">For other configurations, please refer to</w:t>
      </w:r>
    </w:p>
    <w:p>
      <w:r xmlns:w="http://schemas.openxmlformats.org/wordprocessingml/2006/main">
        <w:t xml:space="preserve">fuzzy search</w:t>
      </w:r>
    </w:p>
    <w:p>
      <w:r xmlns:w="http://schemas.openxmlformats.org/wordprocessingml/2006/main">
        <w:t xml:space="preserve">delete button text</w:t>
      </w:r>
    </w:p>
    <w:p>
      <w:r xmlns:w="http://schemas.openxmlformats.org/wordprocessingml/2006/main">
        <w:t xml:space="preserve">Is it foldable</w:t>
      </w:r>
    </w:p>
    <w:p>
      <w:r xmlns:w="http://schemas.openxmlformats.org/wordprocessingml/2006/main">
        <w:t xml:space="preserve">trigger when</w:t>
      </w:r>
    </w:p>
    <w:p>
      <w:r xmlns:w="http://schemas.openxmlformats.org/wordprocessingml/2006/main">
        <w:t xml:space="preserve">default color</w:t>
      </w:r>
    </w:p>
    <w:p>
      <w:r xmlns:w="http://schemas.openxmlformats.org/wordprocessingml/2006/main">
        <w:t xml:space="preserve">Matched</w:t>
      </w:r>
    </w:p>
    <w:p>
      <w:r xmlns:w="http://schemas.openxmlformats.org/wordprocessingml/2006/main">
        <w:t xml:space="preserve">and pass</w:t>
      </w:r>
    </w:p>
    <w:p>
      <w:r xmlns:w="http://schemas.openxmlformats.org/wordprocessingml/2006/main">
        <w:t xml:space="preserve">Default is timestamp</w:t>
      </w:r>
    </w:p>
    <w:p>
      <w:r xmlns:w="http://schemas.openxmlformats.org/wordprocessingml/2006/main">
        <w:t xml:space="preserve">median value</w:t>
      </w:r>
    </w:p>
    <w:p>
      <w:r xmlns:w="http://schemas.openxmlformats.org/wordprocessingml/2006/main">
        <w:t xml:space="preserve">only works when</w:t>
      </w:r>
    </w:p>
    <w:p>
      <w:r xmlns:w="http://schemas.openxmlformats.org/wordprocessingml/2006/main">
        <w:t xml:space="preserve">one-time pull</w:t>
      </w:r>
    </w:p>
    <w:p>
      <w:r xmlns:w="http://schemas.openxmlformats.org/wordprocessingml/2006/main">
        <w:t xml:space="preserve">Whether to display loading animation when configuring polling</w:t>
      </w:r>
    </w:p>
    <w:p>
      <w:r xmlns:w="http://schemas.openxmlformats.org/wordprocessingml/2006/main">
        <w:t xml:space="preserve">Both are schemas that define fields</w:t>
      </w:r>
    </w:p>
    <w:p>
      <w:r xmlns:w="http://schemas.openxmlformats.org/wordprocessingml/2006/main">
        <w:t xml:space="preserve">Tongliang District</w:t>
      </w:r>
    </w:p>
    <w:p>
      <w:r xmlns:w="http://schemas.openxmlformats.org/wordprocessingml/2006/main">
        <w:t xml:space="preserve">when adding</w:t>
      </w:r>
    </w:p>
    <w:p>
      <w:r xmlns:w="http://schemas.openxmlformats.org/wordprocessingml/2006/main">
        <w:t xml:space="preserve">Dingbian County</w:t>
      </w:r>
    </w:p>
    <w:p>
      <w:r xmlns:w="http://schemas.openxmlformats.org/wordprocessingml/2006/main">
        <w:t xml:space="preserve">In development</w:t>
      </w:r>
    </w:p>
    <w:p>
      <w:r xmlns:w="http://schemas.openxmlformats.org/wordprocessingml/2006/main">
        <w:t xml:space="preserve">Traverse the object array to get the specified value</w:t>
      </w:r>
    </w:p>
    <w:p>
      <w:r xmlns:w="http://schemas.openxmlformats.org/wordprocessingml/2006/main">
        <w:t xml:space="preserve">cell merge button</w:t>
      </w:r>
    </w:p>
    <w:p>
      <w:r xmlns:w="http://schemas.openxmlformats.org/wordprocessingml/2006/main">
        <w:t xml:space="preserve">The actual implementation is</w:t>
      </w:r>
    </w:p>
    <w:p>
      <w:r xmlns:w="http://schemas.openxmlformats.org/wordprocessingml/2006/main">
        <w:t xml:space="preserve">Gaode map does not support coordinate conversion</w:t>
      </w:r>
    </w:p>
    <w:p>
      <w:r xmlns:w="http://schemas.openxmlformats.org/wordprocessingml/2006/main">
        <w:t xml:space="preserve">Nanling County</w:t>
      </w:r>
    </w:p>
    <w:p>
      <w:r xmlns:w="http://schemas.openxmlformats.org/wordprocessingml/2006/main">
        <w:t xml:space="preserve">as long as there are different values</w:t>
      </w:r>
    </w:p>
    <w:p>
      <w:r xmlns:w="http://schemas.openxmlformats.org/wordprocessingml/2006/main">
        <w:t xml:space="preserve">selected value</w:t>
      </w:r>
    </w:p>
    <w:p>
      <w:r xmlns:w="http://schemas.openxmlformats.org/wordprocessingml/2006/main">
        <w:t xml:space="preserve">transfer</w:t>
      </w:r>
    </w:p>
    <w:p>
      <w:r xmlns:w="http://schemas.openxmlformats.org/wordprocessingml/2006/main">
        <w:t xml:space="preserve">cooperation city</w:t>
      </w:r>
    </w:p>
    <w:p>
      <w:r xmlns:w="http://schemas.openxmlformats.org/wordprocessingml/2006/main">
        <w:t xml:space="preserve">Simple string format can be used</w:t>
      </w:r>
    </w:p>
    <w:p>
      <w:r xmlns:w="http://schemas.openxmlformats.org/wordprocessingml/2006/main">
        <w:t xml:space="preserve">Tongxu County</w:t>
      </w:r>
    </w:p>
    <w:p>
      <w:r xmlns:w="http://schemas.openxmlformats.org/wordprocessingml/2006/main">
        <w:t xml:space="preserve">likely to be</w:t>
      </w:r>
    </w:p>
    <w:p>
      <w:r xmlns:w="http://schemas.openxmlformats.org/wordprocessingml/2006/main">
        <w:t xml:space="preserve">Danger</w:t>
      </w:r>
    </w:p>
    <w:p>
      <w:r xmlns:w="http://schemas.openxmlformats.org/wordprocessingml/2006/main">
        <w:t xml:space="preserve">Get the last value in the array</w:t>
      </w:r>
    </w:p>
    <w:p>
      <w:r xmlns:w="http://schemas.openxmlformats.org/wordprocessingml/2006/main">
        <w:t xml:space="preserve">When the route hits the path</w:t>
      </w:r>
    </w:p>
    <w:p>
      <w:r xmlns:w="http://schemas.openxmlformats.org/wordprocessingml/2006/main">
        <w:t xml:space="preserve">ratio of time width</w:t>
      </w:r>
    </w:p>
    <w:p>
      <w:r xmlns:w="http://schemas.openxmlformats.org/wordprocessingml/2006/main">
        <w:t xml:space="preserve">Will suffice</w:t>
      </w:r>
    </w:p>
    <w:p>
      <w:r xmlns:w="http://schemas.openxmlformats.org/wordprocessingml/2006/main">
        <w:t xml:space="preserve">start text</w:t>
      </w:r>
    </w:p>
    <w:p>
      <w:r xmlns:w="http://schemas.openxmlformats.org/wordprocessingml/2006/main">
        <w:t xml:space="preserve">Implement functionality through embedded code</w:t>
      </w:r>
    </w:p>
    <w:p>
      <w:r xmlns:w="http://schemas.openxmlformats.org/wordprocessingml/2006/main">
        <w:t xml:space="preserve">Used for batch saving after quick editing</w:t>
      </w:r>
    </w:p>
    <w:p>
      <w:r xmlns:w="http://schemas.openxmlformats.org/wordprocessingml/2006/main">
        <w:t xml:space="preserve">or another</w:t>
      </w:r>
    </w:p>
    <w:p>
      <w:r xmlns:w="http://schemas.openxmlformats.org/wordprocessingml/2006/main">
        <w:t xml:space="preserve">The final return result of the interface</w:t>
      </w:r>
    </w:p>
    <w:p>
      <w:r xmlns:w="http://schemas.openxmlformats.org/wordprocessingml/2006/main">
        <w:t xml:space="preserve">Zhongtang Town</w:t>
      </w:r>
    </w:p>
    <w:p>
      <w:r xmlns:w="http://schemas.openxmlformats.org/wordprocessingml/2006/main">
        <w:t xml:space="preserve">not deployed in one place</w:t>
      </w:r>
    </w:p>
    <w:p>
      <w:r xmlns:w="http://schemas.openxmlformats.org/wordprocessingml/2006/main">
        <w:t xml:space="preserve">variables in the picture</w:t>
      </w:r>
    </w:p>
    <w:p>
      <w:r xmlns:w="http://schemas.openxmlformats.org/wordprocessingml/2006/main">
        <w:t xml:space="preserve">set on</w:t>
      </w:r>
    </w:p>
    <w:p>
      <w:r xmlns:w="http://schemas.openxmlformats.org/wordprocessingml/2006/main">
        <w:t xml:space="preserve">The following example is placed directly for convenience</w:t>
      </w:r>
    </w:p>
    <w:p>
      <w:r xmlns:w="http://schemas.openxmlformats.org/wordprocessingml/2006/main">
        <w:t xml:space="preserve">Build sub-renderer information collection</w:t>
      </w:r>
    </w:p>
    <w:p>
      <w:r xmlns:w="http://schemas.openxmlformats.org/wordprocessingml/2006/main">
        <w:t xml:space="preserve">the corresponding attributes</w:t>
      </w:r>
    </w:p>
    <w:p>
      <w:r xmlns:w="http://schemas.openxmlformats.org/wordprocessingml/2006/main">
        <w:t xml:space="preserve">Impact on Existing Functions</w:t>
      </w:r>
    </w:p>
    <w:p>
      <w:r xmlns:w="http://schemas.openxmlformats.org/wordprocessingml/2006/main">
        <w:t xml:space="preserve">Applies to options with subitems</w:t>
      </w:r>
    </w:p>
    <w:p>
      <w:r xmlns:w="http://schemas.openxmlformats.org/wordprocessingml/2006/main">
        <w:t xml:space="preserve">combo</w:t>
      </w:r>
    </w:p>
    <w:p>
      <w:r xmlns:w="http://schemas.openxmlformats.org/wordprocessingml/2006/main">
        <w:t xml:space="preserve">Calculate the end point position</w:t>
      </w:r>
    </w:p>
    <w:p>
      <w:r xmlns:w="http://schemas.openxmlformats.org/wordprocessingml/2006/main">
        <w:t xml:space="preserve">render local files</w:t>
      </w:r>
    </w:p>
    <w:p>
      <w:r xmlns:w="http://schemas.openxmlformats.org/wordprocessingml/2006/main">
        <w:t xml:space="preserve">use object type</w:t>
      </w:r>
    </w:p>
    <w:p>
      <w:r xmlns:w="http://schemas.openxmlformats.org/wordprocessingml/2006/main">
        <w:t xml:space="preserve">Shahekou District</w:t>
      </w:r>
    </w:p>
    <w:p>
      <w:r xmlns:w="http://schemas.openxmlformats.org/wordprocessingml/2006/main">
        <w:t xml:space="preserve">Configure the initialization interface</w:t>
      </w:r>
    </w:p>
    <w:p>
      <w:r xmlns:w="http://schemas.openxmlformats.org/wordprocessingml/2006/main">
        <w:t xml:space="preserve">clicked the button</w:t>
      </w:r>
    </w:p>
    <w:p>
      <w:r xmlns:w="http://schemas.openxmlformats.org/wordprocessingml/2006/main">
        <w:t xml:space="preserve">some actionable options</w:t>
      </w:r>
    </w:p>
    <w:p>
      <w:r xmlns:w="http://schemas.openxmlformats.org/wordprocessingml/2006/main">
        <w:t xml:space="preserve">District of Guangyuan City</w:t>
      </w:r>
    </w:p>
    <w:p>
      <w:r xmlns:w="http://schemas.openxmlformats.org/wordprocessingml/2006/main">
        <w:t xml:space="preserve">Currently only for</w:t>
      </w:r>
    </w:p>
    <w:p>
      <w:r xmlns:w="http://schemas.openxmlformats.org/wordprocessingml/2006/main">
        <w:t xml:space="preserve">Guangping County</w:t>
      </w:r>
    </w:p>
    <w:p>
      <w:r xmlns:w="http://schemas.openxmlformats.org/wordprocessingml/2006/main">
        <w:t xml:space="preserve">You can also send the returned results to other components</w:t>
      </w:r>
    </w:p>
    <w:p>
      <w:r xmlns:w="http://schemas.openxmlformats.org/wordprocessingml/2006/main">
        <w:t xml:space="preserve">And this time</w:t>
      </w:r>
    </w:p>
    <w:p>
      <w:r xmlns:w="http://schemas.openxmlformats.org/wordprocessingml/2006/main">
        <w:t xml:space="preserve">document path</w:t>
      </w:r>
    </w:p>
    <w:p>
      <w:r xmlns:w="http://schemas.openxmlformats.org/wordprocessingml/2006/main">
        <w:t xml:space="preserve">side by side</w:t>
      </w:r>
    </w:p>
    <w:p>
      <w:r xmlns:w="http://schemas.openxmlformats.org/wordprocessingml/2006/main">
        <w:t xml:space="preserve">Not quite accurate</w:t>
      </w:r>
    </w:p>
    <w:p>
      <w:r xmlns:w="http://schemas.openxmlformats.org/wordprocessingml/2006/main">
        <w:t xml:space="preserve">Support merged cells</w:t>
      </w:r>
    </w:p>
    <w:p>
      <w:r xmlns:w="http://schemas.openxmlformats.org/wordprocessingml/2006/main">
        <w:t xml:space="preserve">Implementation of the data field</w:t>
      </w:r>
    </w:p>
    <w:p>
      <w:r xmlns:w="http://schemas.openxmlformats.org/wordprocessingml/2006/main">
        <w:t xml:space="preserve">Allow street selection</w:t>
      </w:r>
    </w:p>
    <w:p>
      <w:r xmlns:w="http://schemas.openxmlformats.org/wordprocessingml/2006/main">
        <w:t xml:space="preserve">clear cache</w:t>
      </w:r>
    </w:p>
    <w:p>
      <w:r xmlns:w="http://schemas.openxmlformats.org/wordprocessingml/2006/main">
        <w:t xml:space="preserve">cucumber</w:t>
      </w:r>
    </w:p>
    <w:p>
      <w:r xmlns:w="http://schemas.openxmlformats.org/wordprocessingml/2006/main">
        <w:t xml:space="preserve">Action bar title</w:t>
      </w:r>
    </w:p>
    <w:p>
      <w:r xmlns:w="http://schemas.openxmlformats.org/wordprocessingml/2006/main">
        <w:t xml:space="preserve">non-embedded mode</w:t>
      </w:r>
    </w:p>
    <w:p>
      <w:r xmlns:w="http://schemas.openxmlformats.org/wordprocessingml/2006/main">
        <w:t xml:space="preserve">Yunfu City</w:t>
      </w:r>
    </w:p>
    <w:p>
      <w:r xmlns:w="http://schemas.openxmlformats.org/wordprocessingml/2006/main">
        <w:t xml:space="preserve">property can modify the background color</w:t>
      </w:r>
    </w:p>
    <w:p>
      <w:r xmlns:w="http://schemas.openxmlformats.org/wordprocessingml/2006/main">
        <w:t xml:space="preserve">to load some content</w:t>
      </w:r>
    </w:p>
    <w:p>
      <w:r xmlns:w="http://schemas.openxmlformats.org/wordprocessingml/2006/main">
        <w:t xml:space="preserve">create a hierarchy</w:t>
      </w:r>
    </w:p>
    <w:p>
      <w:r xmlns:w="http://schemas.openxmlformats.org/wordprocessingml/2006/main">
        <w:t xml:space="preserve">night</w:t>
      </w:r>
    </w:p>
    <w:p>
      <w:r xmlns:w="http://schemas.openxmlformats.org/wordprocessingml/2006/main">
        <w:t xml:space="preserve">Only the corresponding nodes need not</w:t>
      </w:r>
    </w:p>
    <w:p>
      <w:r xmlns:w="http://schemas.openxmlformats.org/wordprocessingml/2006/main">
        <w:t xml:space="preserve">Subitems in import themselves</w:t>
      </w:r>
    </w:p>
    <w:p>
      <w:r xmlns:w="http://schemas.openxmlformats.org/wordprocessingml/2006/main">
        <w:t xml:space="preserve">text input box</w:t>
      </w:r>
    </w:p>
    <w:p>
      <w:r xmlns:w="http://schemas.openxmlformats.org/wordprocessingml/2006/main">
        <w:t xml:space="preserve">Realize the following linkage effect</w:t>
      </w:r>
    </w:p>
    <w:p>
      <w:r xmlns:w="http://schemas.openxmlformats.org/wordprocessingml/2006/main">
        <w:t xml:space="preserve">Please select a date time range</w:t>
      </w:r>
    </w:p>
    <w:p>
      <w:r xmlns:w="http://schemas.openxmlformats.org/wordprocessingml/2006/main">
        <w:t xml:space="preserve">Only modify the corresponding properties</w:t>
      </w:r>
    </w:p>
    <w:p>
      <w:r xmlns:w="http://schemas.openxmlformats.org/wordprocessingml/2006/main">
        <w:t xml:space="preserve">District of Jieyang City</w:t>
      </w:r>
    </w:p>
    <w:p>
      <w:r xmlns:w="http://schemas.openxmlformats.org/wordprocessingml/2006/main">
        <w:t xml:space="preserve">how to wrap</w:t>
      </w:r>
    </w:p>
    <w:p>
      <w:r xmlns:w="http://schemas.openxmlformats.org/wordprocessingml/2006/main">
        <w:t xml:space="preserve">user mailbox</w:t>
      </w:r>
    </w:p>
    <w:p>
      <w:r xmlns:w="http://schemas.openxmlformats.org/wordprocessingml/2006/main">
        <w:t xml:space="preserve">Picture location</w:t>
      </w:r>
    </w:p>
    <w:p>
      <w:r xmlns:w="http://schemas.openxmlformats.org/wordprocessingml/2006/main">
        <w:t xml:space="preserve">Prompt content in normal state</w:t>
      </w:r>
    </w:p>
    <w:p>
      <w:r xmlns:w="http://schemas.openxmlformats.org/wordprocessingml/2006/main">
        <w:t xml:space="preserve">Single set of form item initial values</w:t>
      </w:r>
    </w:p>
    <w:p>
      <w:r xmlns:w="http://schemas.openxmlformats.org/wordprocessingml/2006/main">
        <w:t xml:space="preserve">Whether to use a specific string</w:t>
      </w:r>
    </w:p>
    <w:p>
      <w:r xmlns:w="http://schemas.openxmlformats.org/wordprocessingml/2006/main">
        <w:t xml:space="preserve">don't support</w:t>
      </w:r>
    </w:p>
    <w:p>
      <w:r xmlns:w="http://schemas.openxmlformats.org/wordprocessingml/2006/main">
        <w:t xml:space="preserve">Wushan County</w:t>
      </w:r>
    </w:p>
    <w:p>
      <w:r xmlns:w="http://schemas.openxmlformats.org/wordprocessingml/2006/main">
        <w:t xml:space="preserve">in the component</w:t>
      </w:r>
    </w:p>
    <w:p>
      <w:r xmlns:w="http://schemas.openxmlformats.org/wordprocessingml/2006/main">
        <w:t xml:space="preserve">The currently obtained statuses are all random</w:t>
      </w:r>
    </w:p>
    <w:p>
      <w:r xmlns:w="http://schemas.openxmlformats.org/wordprocessingml/2006/main">
        <w:t xml:space="preserve">temporarily do not deal with</w:t>
      </w:r>
    </w:p>
    <w:p>
      <w:r xmlns:w="http://schemas.openxmlformats.org/wordprocessingml/2006/main">
        <w:t xml:space="preserve">if not with</w:t>
      </w:r>
    </w:p>
    <w:p>
      <w:r xmlns:w="http://schemas.openxmlformats.org/wordprocessingml/2006/main">
        <w:t xml:space="preserve">If it is a virtual renderer</w:t>
      </w:r>
    </w:p>
    <w:p>
      <w:r xmlns:w="http://schemas.openxmlformats.org/wordprocessingml/2006/main">
        <w:t xml:space="preserve">last quarter</w:t>
      </w:r>
    </w:p>
    <w:p>
      <w:r xmlns:w="http://schemas.openxmlformats.org/wordprocessingml/2006/main">
        <w:t xml:space="preserve">But I don't choose</w:t>
      </w:r>
    </w:p>
    <w:p>
      <w:r xmlns:w="http://schemas.openxmlformats.org/wordprocessingml/2006/main">
        <w:t xml:space="preserve">collection of event definitions</w:t>
      </w:r>
    </w:p>
    <w:p>
      <w:r xmlns:w="http://schemas.openxmlformats.org/wordprocessingml/2006/main">
        <w:t xml:space="preserve">can achieve special display effect</w:t>
      </w:r>
    </w:p>
    <w:p>
      <w:r xmlns:w="http://schemas.openxmlformats.org/wordprocessingml/2006/main">
        <w:t xml:space="preserve">Certain interactions or behaviors of some components will update the data field of the current component</w:t>
      </w:r>
    </w:p>
    <w:p>
      <w:r xmlns:w="http://schemas.openxmlformats.org/wordprocessingml/2006/main">
        <w:t xml:space="preserve">compatible string type</w:t>
      </w:r>
    </w:p>
    <w:p>
      <w:r xmlns:w="http://schemas.openxmlformats.org/wordprocessingml/2006/main">
        <w:t xml:space="preserve">Configuration request data format</w:t>
      </w:r>
    </w:p>
    <w:p>
      <w:r xmlns:w="http://schemas.openxmlformats.org/wordprocessingml/2006/main">
        <w:t xml:space="preserve">Shijiazhuang City</w:t>
      </w:r>
    </w:p>
    <w:p>
      <w:r xmlns:w="http://schemas.openxmlformats.org/wordprocessingml/2006/main">
        <w:t xml:space="preserve">Whether to enable multilingual</w:t>
      </w:r>
    </w:p>
    <w:p>
      <w:r xmlns:w="http://schemas.openxmlformats.org/wordprocessingml/2006/main">
        <w:t xml:space="preserve">Zhaoyang District</w:t>
      </w:r>
    </w:p>
    <w:p>
      <w:r xmlns:w="http://schemas.openxmlformats.org/wordprocessingml/2006/main">
        <w:t xml:space="preserve">Component object array to object</w:t>
      </w:r>
    </w:p>
    <w:p>
      <w:r xmlns:w="http://schemas.openxmlformats.org/wordprocessingml/2006/main">
        <w:t xml:space="preserve">Are you working?</w:t>
      </w:r>
    </w:p>
    <w:p>
      <w:r xmlns:w="http://schemas.openxmlformats.org/wordprocessingml/2006/main">
        <w:t xml:space="preserve">we want to put</w:t>
      </w:r>
    </w:p>
    <w:p>
      <w:r xmlns:w="http://schemas.openxmlformats.org/wordprocessingml/2006/main">
        <w:t xml:space="preserve">Middle level cannot be selected</w:t>
      </w:r>
    </w:p>
    <w:p>
      <w:r xmlns:w="http://schemas.openxmlformats.org/wordprocessingml/2006/main">
        <w:t xml:space="preserve">please run</w:t>
      </w:r>
    </w:p>
    <w:p>
      <w:r xmlns:w="http://schemas.openxmlformats.org/wordprocessingml/2006/main">
        <w:t xml:space="preserve">Shehong County</w:t>
      </w:r>
    </w:p>
    <w:p>
      <w:r xmlns:w="http://schemas.openxmlformats.org/wordprocessingml/2006/main">
        <w:t xml:space="preserve">all done</w:t>
      </w:r>
    </w:p>
    <w:p>
      <w:r xmlns:w="http://schemas.openxmlformats.org/wordprocessingml/2006/main">
        <w:t xml:space="preserve">thousand mark</w:t>
      </w:r>
    </w:p>
    <w:p>
      <w:r xmlns:w="http://schemas.openxmlformats.org/wordprocessingml/2006/main">
        <w:t xml:space="preserve">Each section in can have its own margin and page size settings</w:t>
      </w:r>
    </w:p>
    <w:p>
      <w:r xmlns:w="http://schemas.openxmlformats.org/wordprocessingml/2006/main">
        <w:t xml:space="preserve">other styles</w:t>
      </w:r>
    </w:p>
    <w:p>
      <w:r xmlns:w="http://schemas.openxmlformats.org/wordprocessingml/2006/main">
        <w:t xml:space="preserve">not time class</w:t>
      </w:r>
    </w:p>
    <w:p>
      <w:r xmlns:w="http://schemas.openxmlformats.org/wordprocessingml/2006/main">
        <w:t xml:space="preserve">Do not process if the target data is not a string</w:t>
      </w:r>
    </w:p>
    <w:p>
      <w:r xmlns:w="http://schemas.openxmlformats.org/wordprocessingml/2006/main">
        <w:t xml:space="preserve">unable to load</w:t>
      </w:r>
    </w:p>
    <w:p>
      <w:r xmlns:w="http://schemas.openxmlformats.org/wordprocessingml/2006/main">
        <w:t xml:space="preserve">hide under test</w:t>
      </w:r>
    </w:p>
    <w:p>
      <w:r xmlns:w="http://schemas.openxmlformats.org/wordprocessingml/2006/main">
        <w:t xml:space="preserve">page configuration</w:t>
      </w:r>
    </w:p>
    <w:p>
      <w:r xmlns:w="http://schemas.openxmlformats.org/wordprocessingml/2006/main">
        <w:t xml:space="preserve">Linxi County</w:t>
      </w:r>
    </w:p>
    <w:p>
      <w:r xmlns:w="http://schemas.openxmlformats.org/wordprocessingml/2006/main">
        <w:t xml:space="preserve">Execute when inside</w:t>
      </w:r>
    </w:p>
    <w:p>
      <w:r xmlns:w="http://schemas.openxmlformats.org/wordprocessingml/2006/main">
        <w:t xml:space="preserve">The number of open</w:t>
      </w:r>
    </w:p>
    <w:p>
      <w:r xmlns:w="http://schemas.openxmlformats.org/wordprocessingml/2006/main">
        <w:t xml:space="preserve">Move the currently selected node down</w:t>
      </w:r>
    </w:p>
    <w:p>
      <w:r xmlns:w="http://schemas.openxmlformats.org/wordprocessingml/2006/main">
        <w:t xml:space="preserve">When the form is submitted, each modification of the form item will trigger revalidation</w:t>
      </w:r>
    </w:p>
    <w:p>
      <w:r xmlns:w="http://schemas.openxmlformats.org/wordprocessingml/2006/main">
        <w:t xml:space="preserve">sort by a column</w:t>
      </w:r>
    </w:p>
    <w:p>
      <w:r xmlns:w="http://schemas.openxmlformats.org/wordprocessingml/2006/main">
        <w:t xml:space="preserve">Whether to pop up a confirmation box before leaving the page</w:t>
      </w:r>
    </w:p>
    <w:p>
      <w:r xmlns:w="http://schemas.openxmlformats.org/wordprocessingml/2006/main">
        <w:t xml:space="preserve">Hailin City</w:t>
      </w:r>
    </w:p>
    <w:p>
      <w:r xmlns:w="http://schemas.openxmlformats.org/wordprocessingml/2006/main">
        <w:t xml:space="preserve">minimum date limit</w:t>
      </w:r>
    </w:p>
    <w:p>
      <w:r xmlns:w="http://schemas.openxmlformats.org/wordprocessingml/2006/main">
        <w:t xml:space="preserve">clicked on you</w:t>
      </w:r>
    </w:p>
    <w:p>
      <w:r xmlns:w="http://schemas.openxmlformats.org/wordprocessingml/2006/main">
        <w:t xml:space="preserve">option two</w:t>
      </w:r>
    </w:p>
    <w:p>
      <w:r xmlns:w="http://schemas.openxmlformats.org/wordprocessingml/2006/main">
        <w:t xml:space="preserve">Scheduling</w:t>
      </w:r>
    </w:p>
    <w:p>
      <w:r xmlns:w="http://schemas.openxmlformats.org/wordprocessingml/2006/main">
        <w:t xml:space="preserve">form entity</w:t>
      </w:r>
    </w:p>
    <w:p>
      <w:r xmlns:w="http://schemas.openxmlformats.org/wordprocessingml/2006/main">
        <w:t xml:space="preserve">The expected structure is something like</w:t>
      </w:r>
    </w:p>
    <w:p>
      <w:r xmlns:w="http://schemas.openxmlformats.org/wordprocessingml/2006/main">
        <w:t xml:space="preserve">Yangmei District</w:t>
      </w:r>
    </w:p>
    <w:p>
      <w:r xmlns:w="http://schemas.openxmlformats.org/wordprocessingml/2006/main">
        <w:t xml:space="preserve">through the above</w:t>
      </w:r>
    </w:p>
    <w:p>
      <w:r xmlns:w="http://schemas.openxmlformats.org/wordprocessingml/2006/main">
        <w:t xml:space="preserve">And this new</w:t>
      </w:r>
    </w:p>
    <w:p>
      <w:r xmlns:w="http://schemas.openxmlformats.org/wordprocessingml/2006/main">
        <w:t xml:space="preserve">Common actions include sending</w:t>
      </w:r>
    </w:p>
    <w:p>
      <w:r xmlns:w="http://schemas.openxmlformats.org/wordprocessingml/2006/main">
        <w:t xml:space="preserve">and previous versions only support avatar components</w:t>
      </w:r>
    </w:p>
    <w:p>
      <w:r xmlns:w="http://schemas.openxmlformats.org/wordprocessingml/2006/main">
        <w:t xml:space="preserve">Used to implement the confirmation box</w:t>
      </w:r>
    </w:p>
    <w:p>
      <w:r xmlns:w="http://schemas.openxmlformats.org/wordprocessingml/2006/main">
        <w:t xml:space="preserve">add this</w:t>
      </w:r>
    </w:p>
    <w:p>
      <w:r xmlns:w="http://schemas.openxmlformats.org/wordprocessingml/2006/main">
        <w:t xml:space="preserve">Pass to</w:t>
      </w:r>
    </w:p>
    <w:p>
      <w:r xmlns:w="http://schemas.openxmlformats.org/wordprocessingml/2006/main">
        <w:t xml:space="preserve">Yunnan Province</w:t>
      </w:r>
    </w:p>
    <w:p>
      <w:r xmlns:w="http://schemas.openxmlformats.org/wordprocessingml/2006/main">
        <w:t xml:space="preserve">Whether the father and son are completely independent</w:t>
      </w:r>
    </w:p>
    <w:p>
      <w:r xmlns:w="http://schemas.openxmlformats.org/wordprocessingml/2006/main">
        <w:t xml:space="preserve">that means</w:t>
      </w:r>
    </w:p>
    <w:p>
      <w:r xmlns:w="http://schemas.openxmlformats.org/wordprocessingml/2006/main">
        <w:t xml:space="preserve">information</w:t>
      </w:r>
    </w:p>
    <w:p>
      <w:r xmlns:w="http://schemas.openxmlformats.org/wordprocessingml/2006/main">
        <w:t xml:space="preserve">Selectors that disable dragging</w:t>
      </w:r>
    </w:p>
    <w:p>
      <w:r xmlns:w="http://schemas.openxmlformats.org/wordprocessingml/2006/main">
        <w:t xml:space="preserve">delete search term</w:t>
      </w:r>
    </w:p>
    <w:p>
      <w:r xmlns:w="http://schemas.openxmlformats.org/wordprocessingml/2006/main">
        <w:t xml:space="preserve">There are variables in it</w:t>
      </w:r>
    </w:p>
    <w:p>
      <w:r xmlns:w="http://schemas.openxmlformats.org/wordprocessingml/2006/main">
        <w:t xml:space="preserve">The current keyword is</w:t>
      </w:r>
    </w:p>
    <w:p>
      <w:r xmlns:w="http://schemas.openxmlformats.org/wordprocessingml/2006/main">
        <w:t xml:space="preserve">Deleted node information</w:t>
      </w:r>
    </w:p>
    <w:p>
      <w:r xmlns:w="http://schemas.openxmlformats.org/wordprocessingml/2006/main">
        <w:t xml:space="preserve">should be initialized once by default when</w:t>
      </w:r>
    </w:p>
    <w:p>
      <w:r xmlns:w="http://schemas.openxmlformats.org/wordprocessingml/2006/main">
        <w:t xml:space="preserve">Chart library</w:t>
      </w:r>
    </w:p>
    <w:p>
      <w:r xmlns:w="http://schemas.openxmlformats.org/wordprocessingml/2006/main">
        <w:t xml:space="preserve">Rendered total entry</w:t>
      </w:r>
    </w:p>
    <w:p>
      <w:r xmlns:w="http://schemas.openxmlformats.org/wordprocessingml/2006/main">
        <w:t xml:space="preserve">The field name reads the corresponding value</w:t>
      </w:r>
    </w:p>
    <w:p>
      <w:r xmlns:w="http://schemas.openxmlformats.org/wordprocessingml/2006/main">
        <w:t xml:space="preserve">set this</w:t>
      </w:r>
    </w:p>
    <w:p>
      <w:r xmlns:w="http://schemas.openxmlformats.org/wordprocessingml/2006/main">
        <w:t xml:space="preserve">Class name like set background color</w:t>
      </w:r>
    </w:p>
    <w:p>
      <w:r xmlns:w="http://schemas.openxmlformats.org/wordprocessingml/2006/main">
        <w:t xml:space="preserve">Ejin Banner</w:t>
      </w:r>
    </w:p>
    <w:p>
      <w:r xmlns:w="http://schemas.openxmlformats.org/wordprocessingml/2006/main">
        <w:t xml:space="preserve">You can choose single or multiple</w:t>
      </w:r>
    </w:p>
    <w:p>
      <w:r xmlns:w="http://schemas.openxmlformats.org/wordprocessingml/2006/main">
        <w:t xml:space="preserve">because first</w:t>
      </w:r>
    </w:p>
    <w:p>
      <w:r xmlns:w="http://schemas.openxmlformats.org/wordprocessingml/2006/main">
        <w:t xml:space="preserve">valuable</w:t>
      </w:r>
    </w:p>
    <w:p>
      <w:r xmlns:w="http://schemas.openxmlformats.org/wordprocessingml/2006/main">
        <w:t xml:space="preserve">Switch type components are handled separately</w:t>
      </w:r>
    </w:p>
    <w:p>
      <w:r xmlns:w="http://schemas.openxmlformats.org/wordprocessingml/2006/main">
        <w:t xml:space="preserve">cell configuration</w:t>
      </w:r>
    </w:p>
    <w:p>
      <w:r xmlns:w="http://schemas.openxmlformats.org/wordprocessingml/2006/main">
        <w:t xml:space="preserve">conditional application</w:t>
      </w:r>
    </w:p>
    <w:p>
      <w:r xmlns:w="http://schemas.openxmlformats.org/wordprocessingml/2006/main">
        <w:t xml:space="preserve">Get the attribute exclusion list according to the action type</w:t>
      </w:r>
    </w:p>
    <w:p>
      <w:r xmlns:w="http://schemas.openxmlformats.org/wordprocessingml/2006/main">
        <w:t xml:space="preserve">if set</w:t>
      </w:r>
    </w:p>
    <w:p>
      <w:r xmlns:w="http://schemas.openxmlformats.org/wordprocessingml/2006/main">
        <w:t xml:space="preserve">Shule County</w:t>
      </w:r>
    </w:p>
    <w:p>
      <w:r xmlns:w="http://schemas.openxmlformats.org/wordprocessingml/2006/main">
        <w:t xml:space="preserve">Linfen City</w:t>
      </w:r>
    </w:p>
    <w:p>
      <w:r xmlns:w="http://schemas.openxmlformats.org/wordprocessingml/2006/main">
        <w:t xml:space="preserve">expandable</w:t>
      </w:r>
    </w:p>
    <w:p>
      <w:r xmlns:w="http://schemas.openxmlformats.org/wordprocessingml/2006/main">
        <w:t xml:space="preserve">Chained configuration is also supported</w:t>
      </w:r>
    </w:p>
    <w:p>
      <w:r xmlns:w="http://schemas.openxmlformats.org/wordprocessingml/2006/main">
        <w:t xml:space="preserve">Immediately cancel the last error message</w:t>
      </w:r>
    </w:p>
    <w:p>
      <w:r xmlns:w="http://schemas.openxmlformats.org/wordprocessingml/2006/main">
        <w:t xml:space="preserve">no agreement</w:t>
      </w:r>
    </w:p>
    <w:p>
      <w:r xmlns:w="http://schemas.openxmlformats.org/wordprocessingml/2006/main">
        <w:t xml:space="preserve">A scroll bar appears in the content area when the content exceeds</w:t>
      </w:r>
    </w:p>
    <w:p>
      <w:r xmlns:w="http://schemas.openxmlformats.org/wordprocessingml/2006/main">
        <w:t xml:space="preserve">Paste last copied content</w:t>
      </w:r>
    </w:p>
    <w:p>
      <w:r xmlns:w="http://schemas.openxmlformats.org/wordprocessingml/2006/main">
        <w:t xml:space="preserve">target step</w:t>
      </w:r>
    </w:p>
    <w:p>
      <w:r xmlns:w="http://schemas.openxmlformats.org/wordprocessingml/2006/main">
        <w:t xml:space="preserve">Now defaults from</w:t>
      </w:r>
    </w:p>
    <w:p>
      <w:r xmlns:w="http://schemas.openxmlformats.org/wordprocessingml/2006/main">
        <w:t xml:space="preserve">no documentation</w:t>
      </w:r>
    </w:p>
    <w:p>
      <w:r xmlns:w="http://schemas.openxmlformats.org/wordprocessingml/2006/main">
        <w:t xml:space="preserve">mapped state</w:t>
      </w:r>
    </w:p>
    <w:p>
      <w:r xmlns:w="http://schemas.openxmlformats.org/wordprocessingml/2006/main">
        <w:t xml:space="preserve">open when</w:t>
      </w:r>
    </w:p>
    <w:p>
      <w:r xmlns:w="http://schemas.openxmlformats.org/wordprocessingml/2006/main">
        <w:t xml:space="preserve">Configure what to send</w:t>
      </w:r>
    </w:p>
    <w:p>
      <w:r xmlns:w="http://schemas.openxmlformats.org/wordprocessingml/2006/main">
        <w:t xml:space="preserve">You can get the list and set the default value at the same time</w:t>
      </w:r>
    </w:p>
    <w:p>
      <w:r xmlns:w="http://schemas.openxmlformats.org/wordprocessingml/2006/main">
        <w:t xml:space="preserve">Gujiao City</w:t>
      </w:r>
    </w:p>
    <w:p>
      <w:r xmlns:w="http://schemas.openxmlformats.org/wordprocessingml/2006/main">
        <w:t xml:space="preserve">Specifies what to copy</w:t>
      </w:r>
    </w:p>
    <w:p>
      <w:r xmlns:w="http://schemas.openxmlformats.org/wordprocessingml/2006/main">
        <w:t xml:space="preserve">Then configure the popup</w:t>
      </w:r>
    </w:p>
    <w:p>
      <w:r xmlns:w="http://schemas.openxmlformats.org/wordprocessingml/2006/main">
        <w:t xml:space="preserve">Just configure</w:t>
      </w:r>
    </w:p>
    <w:p>
      <w:r xmlns:w="http://schemas.openxmlformats.org/wordprocessingml/2006/main">
        <w:t xml:space="preserve">number of traversals under limit</w:t>
      </w:r>
    </w:p>
    <w:p>
      <w:r xmlns:w="http://schemas.openxmlformats.org/wordprocessingml/2006/main">
        <w:t xml:space="preserve">Naming conventions</w:t>
      </w:r>
    </w:p>
    <w:p>
      <w:r xmlns:w="http://schemas.openxmlformats.org/wordprocessingml/2006/main">
        <w:t xml:space="preserve">Basic linkage</w:t>
      </w:r>
    </w:p>
    <w:p>
      <w:r xmlns:w="http://schemas.openxmlformats.org/wordprocessingml/2006/main">
        <w:t xml:space="preserve">Wanrong County</w:t>
      </w:r>
    </w:p>
    <w:p>
      <w:r xmlns:w="http://schemas.openxmlformats.org/wordprocessingml/2006/main">
        <w:t xml:space="preserve">Yueyang Building District</w:t>
      </w:r>
    </w:p>
    <w:p>
      <w:r xmlns:w="http://schemas.openxmlformats.org/wordprocessingml/2006/main">
        <w:t xml:space="preserve">so it is not processed</w:t>
      </w:r>
    </w:p>
    <w:p>
      <w:r xmlns:w="http://schemas.openxmlformats.org/wordprocessingml/2006/main">
        <w:t xml:space="preserve">send adapter</w:t>
      </w:r>
    </w:p>
    <w:p>
      <w:r xmlns:w="http://schemas.openxmlformats.org/wordprocessingml/2006/main">
        <w:t xml:space="preserve">support expressions</w:t>
      </w:r>
    </w:p>
    <w:p>
      <w:r xmlns:w="http://schemas.openxmlformats.org/wordprocessingml/2006/main">
        <w:t xml:space="preserve">Shuicheng County</w:t>
      </w:r>
    </w:p>
    <w:p>
      <w:r xmlns:w="http://schemas.openxmlformats.org/wordprocessingml/2006/main">
        <w:t xml:space="preserve">To identify whether there is a next page</w:t>
      </w:r>
    </w:p>
    <w:p>
      <w:r xmlns:w="http://schemas.openxmlformats.org/wordprocessingml/2006/main">
        <w:t xml:space="preserve">new order</w:t>
      </w:r>
    </w:p>
    <w:p>
      <w:r xmlns:w="http://schemas.openxmlformats.org/wordprocessingml/2006/main">
        <w:t xml:space="preserve">file name</w:t>
      </w:r>
    </w:p>
    <w:p>
      <w:r xmlns:w="http://schemas.openxmlformats.org/wordprocessingml/2006/main">
        <w:t xml:space="preserve">Points to the top-level data scope</w:t>
      </w:r>
    </w:p>
    <w:p>
      <w:r xmlns:w="http://schemas.openxmlformats.org/wordprocessingml/2006/main">
        <w:t xml:space="preserve">routing pattern</w:t>
      </w:r>
    </w:p>
    <w:p>
      <w:r xmlns:w="http://schemas.openxmlformats.org/wordprocessingml/2006/main">
        <w:t xml:space="preserve">Specify the number of digits after the decimal point</w:t>
      </w:r>
    </w:p>
    <w:p>
      <w:r xmlns:w="http://schemas.openxmlformats.org/wordprocessingml/2006/main">
        <w:t xml:space="preserve">please check</w:t>
      </w:r>
    </w:p>
    <w:p>
      <w:r xmlns:w="http://schemas.openxmlformats.org/wordprocessingml/2006/main">
        <w:t xml:space="preserve">after closing</w:t>
      </w:r>
    </w:p>
    <w:p>
      <w:r xmlns:w="http://schemas.openxmlformats.org/wordprocessingml/2006/main">
        <w:t xml:space="preserve">Lan'Zhou City</w:t>
      </w:r>
    </w:p>
    <w:p>
      <w:r xmlns:w="http://schemas.openxmlformats.org/wordprocessingml/2006/main">
        <w:t xml:space="preserve">key value pair</w:t>
      </w:r>
    </w:p>
    <w:p>
      <w:r xmlns:w="http://schemas.openxmlformats.org/wordprocessingml/2006/main">
        <w:t xml:space="preserve">Does the target value exist</w:t>
      </w:r>
    </w:p>
    <w:p>
      <w:r xmlns:w="http://schemas.openxmlformats.org/wordprocessingml/2006/main">
        <w:t xml:space="preserve">Minqing County</w:t>
      </w:r>
    </w:p>
    <w:p>
      <w:r xmlns:w="http://schemas.openxmlformats.org/wordprocessingml/2006/main">
        <w:t xml:space="preserve">Custom Package Labels</w:t>
      </w:r>
    </w:p>
    <w:p>
      <w:r xmlns:w="http://schemas.openxmlformats.org/wordprocessingml/2006/main">
        <w:t xml:space="preserve">same</w:t>
      </w:r>
    </w:p>
    <w:p>
      <w:r xmlns:w="http://schemas.openxmlformats.org/wordprocessingml/2006/main">
        <w:t xml:space="preserve">these methods</w:t>
      </w:r>
    </w:p>
    <w:p>
      <w:r xmlns:w="http://schemas.openxmlformats.org/wordprocessingml/2006/main">
        <w:t xml:space="preserve">motivation</w:t>
      </w:r>
    </w:p>
    <w:p>
      <w:r xmlns:w="http://schemas.openxmlformats.org/wordprocessingml/2006/main">
        <w:t xml:space="preserve">If it is typesetting horizontally</w:t>
      </w:r>
    </w:p>
    <w:p>
      <w:r xmlns:w="http://schemas.openxmlformats.org/wordprocessingml/2006/main">
        <w:t xml:space="preserve">Get more information about options</w:t>
      </w:r>
    </w:p>
    <w:p>
      <w:r xmlns:w="http://schemas.openxmlformats.org/wordprocessingml/2006/main">
        <w:t xml:space="preserve">This will automatically select</w:t>
      </w:r>
    </w:p>
    <w:p>
      <w:r xmlns:w="http://schemas.openxmlformats.org/wordprocessingml/2006/main">
        <w:t xml:space="preserve">Nanzhuang Township</w:t>
      </w:r>
    </w:p>
    <w:p>
      <w:r xmlns:w="http://schemas.openxmlformats.org/wordprocessingml/2006/main">
        <w:t xml:space="preserve">If there are other same</w:t>
      </w:r>
    </w:p>
    <w:p>
      <w:r xmlns:w="http://schemas.openxmlformats.org/wordprocessingml/2006/main">
        <w:t xml:space="preserve">Xiangning County</w:t>
      </w:r>
    </w:p>
    <w:p>
      <w:r xmlns:w="http://schemas.openxmlformats.org/wordprocessingml/2006/main">
        <w:t xml:space="preserve">Ganzhou District</w:t>
      </w:r>
    </w:p>
    <w:p>
      <w:r xmlns:w="http://schemas.openxmlformats.org/wordprocessingml/2006/main">
        <w:t xml:space="preserve">It can also be used to achieve complex layout effects</w:t>
      </w:r>
    </w:p>
    <w:p>
      <w:r xmlns:w="http://schemas.openxmlformats.org/wordprocessingml/2006/main">
        <w:t xml:space="preserve">Highlight as a whole</w:t>
      </w:r>
    </w:p>
    <w:p>
      <w:r xmlns:w="http://schemas.openxmlformats.org/wordprocessingml/2006/main">
        <w:t xml:space="preserve">title style</w:t>
      </w:r>
    </w:p>
    <w:p>
      <w:r xmlns:w="http://schemas.openxmlformats.org/wordprocessingml/2006/main">
        <w:t xml:space="preserve">to get all the data</w:t>
      </w:r>
    </w:p>
    <w:p>
      <w:r xmlns:w="http://schemas.openxmlformats.org/wordprocessingml/2006/main">
        <w:t xml:space="preserve">Requires a backend call interface</w:t>
      </w:r>
    </w:p>
    <w:p>
      <w:r xmlns:w="http://schemas.openxmlformats.org/wordprocessingml/2006/main">
        <w:t xml:space="preserve">can be configured as</w:t>
      </w:r>
    </w:p>
    <w:p>
      <w:r xmlns:w="http://schemas.openxmlformats.org/wordprocessingml/2006/main">
        <w:t xml:space="preserve">Yongchang County</w:t>
      </w:r>
    </w:p>
    <w:p>
      <w:r xmlns:w="http://schemas.openxmlformats.org/wordprocessingml/2006/main">
        <w:t xml:space="preserve">Minimum Display Rows</w:t>
      </w:r>
    </w:p>
    <w:p>
      <w:r xmlns:w="http://schemas.openxmlformats.org/wordprocessingml/2006/main">
        <w:t xml:space="preserve">Backfill the form with the requested data</w:t>
      </w:r>
    </w:p>
    <w:p>
      <w:r xmlns:w="http://schemas.openxmlformats.org/wordprocessingml/2006/main">
        <w:t xml:space="preserve">Custom shortcut keys that can flexibly configure numbers provided in</w:t>
      </w:r>
    </w:p>
    <w:p>
      <w:r xmlns:w="http://schemas.openxmlformats.org/wordprocessingml/2006/main">
        <w:t xml:space="preserve">In the following configuration</w:t>
      </w:r>
    </w:p>
    <w:p>
      <w:r xmlns:w="http://schemas.openxmlformats.org/wordprocessingml/2006/main">
        <w:t xml:space="preserve">When a button is targeted to this value</w:t>
      </w:r>
    </w:p>
    <w:p>
      <w:r xmlns:w="http://schemas.openxmlformats.org/wordprocessingml/2006/main">
        <w:t xml:space="preserve">Events and Behavior Documentation</w:t>
      </w:r>
    </w:p>
    <w:p>
      <w:r xmlns:w="http://schemas.openxmlformats.org/wordprocessingml/2006/main">
        <w:t xml:space="preserve">Sometimes when copying, there will be events, actions, etc. locally</w:t>
      </w:r>
    </w:p>
    <w:p>
      <w:r xmlns:w="http://schemas.openxmlformats.org/wordprocessingml/2006/main">
        <w:t xml:space="preserve">Xinle City</w:t>
      </w:r>
    </w:p>
    <w:p>
      <w:r xmlns:w="http://schemas.openxmlformats.org/wordprocessingml/2006/main">
        <w:t xml:space="preserve">to force on or off</w:t>
      </w:r>
    </w:p>
    <w:p>
      <w:r xmlns:w="http://schemas.openxmlformats.org/wordprocessingml/2006/main">
        <w:t xml:space="preserve">parent element</w:t>
      </w:r>
    </w:p>
    <w:p>
      <w:r xmlns:w="http://schemas.openxmlformats.org/wordprocessingml/2006/main">
        <w:t xml:space="preserve">directly reused</w:t>
      </w:r>
    </w:p>
    <w:p>
      <w:r xmlns:w="http://schemas.openxmlformats.org/wordprocessingml/2006/main">
        <w:t xml:space="preserve">Collect editor information through plugins</w:t>
      </w:r>
    </w:p>
    <w:p>
      <w:r xmlns:w="http://schemas.openxmlformats.org/wordprocessingml/2006/main">
        <w:t xml:space="preserve">It can be selected when the batch operation button is configured</w:t>
      </w:r>
    </w:p>
    <w:p>
      <w:r xmlns:w="http://schemas.openxmlformats.org/wordprocessingml/2006/main">
        <w:t xml:space="preserve">properties in</w:t>
      </w:r>
    </w:p>
    <w:p>
      <w:r xmlns:w="http://schemas.openxmlformats.org/wordprocessingml/2006/main">
        <w:t xml:space="preserve">Eshan Yi Autonomous County</w:t>
      </w:r>
    </w:p>
    <w:p>
      <w:r xmlns:w="http://schemas.openxmlformats.org/wordprocessingml/2006/main">
        <w:t xml:space="preserve">scale down</w:t>
      </w:r>
    </w:p>
    <w:p>
      <w:r xmlns:w="http://schemas.openxmlformats.org/wordprocessingml/2006/main">
        <w:t xml:space="preserve">main color</w:t>
      </w:r>
    </w:p>
    <w:p>
      <w:r xmlns:w="http://schemas.openxmlformats.org/wordprocessingml/2006/main">
        <w:t xml:space="preserve">consistent addition</w:t>
      </w:r>
    </w:p>
    <w:p>
      <w:r xmlns:w="http://schemas.openxmlformats.org/wordprocessingml/2006/main">
        <w:t xml:space="preserve">Selected data on the right</w:t>
      </w:r>
    </w:p>
    <w:p>
      <w:r xmlns:w="http://schemas.openxmlformats.org/wordprocessingml/2006/main">
        <w:t xml:space="preserve">Beichen District</w:t>
      </w:r>
    </w:p>
    <w:p>
      <w:r xmlns:w="http://schemas.openxmlformats.org/wordprocessingml/2006/main">
        <w:t xml:space="preserve">Linkage to update the data of another component</w:t>
      </w:r>
    </w:p>
    <w:p>
      <w:r xmlns:w="http://schemas.openxmlformats.org/wordprocessingml/2006/main">
        <w:t xml:space="preserve">have</w:t>
      </w:r>
    </w:p>
    <w:p>
      <w:r xmlns:w="http://schemas.openxmlformats.org/wordprocessingml/2006/main">
        <w:t xml:space="preserve">At this time, the root node needs to be automatically selected</w:t>
      </w:r>
    </w:p>
    <w:p>
      <w:r xmlns:w="http://schemas.openxmlformats.org/wordprocessingml/2006/main">
        <w:t xml:space="preserve">to display the refresh button</w:t>
      </w:r>
    </w:p>
    <w:p>
      <w:r xmlns:w="http://schemas.openxmlformats.org/wordprocessingml/2006/main">
        <w:t xml:space="preserve">deduplication</w:t>
      </w:r>
    </w:p>
    <w:p>
      <w:r xmlns:w="http://schemas.openxmlformats.org/wordprocessingml/2006/main">
        <w:t xml:space="preserve">In the case of dragging</w:t>
      </w:r>
    </w:p>
    <w:p>
      <w:r xmlns:w="http://schemas.openxmlformats.org/wordprocessingml/2006/main">
        <w:t xml:space="preserve">Enter version number</w:t>
      </w:r>
    </w:p>
    <w:p>
      <w:r xmlns:w="http://schemas.openxmlformats.org/wordprocessingml/2006/main">
        <w:t xml:space="preserve">horizontal scrolling</w:t>
      </w:r>
    </w:p>
    <w:p>
      <w:r xmlns:w="http://schemas.openxmlformats.org/wordprocessingml/2006/main">
        <w:t xml:space="preserve">Note that the method name does not appear</w:t>
      </w:r>
    </w:p>
    <w:p>
      <w:r xmlns:w="http://schemas.openxmlformats.org/wordprocessingml/2006/main">
        <w:t xml:space="preserve">Jiangchuan District</w:t>
      </w:r>
    </w:p>
    <w:p>
      <w:r xmlns:w="http://schemas.openxmlformats.org/wordprocessingml/2006/main">
        <w:t xml:space="preserve">attribute is set to</w:t>
      </w:r>
    </w:p>
    <w:p>
      <w:r xmlns:w="http://schemas.openxmlformats.org/wordprocessingml/2006/main">
        <w:t xml:space="preserve">Maonan District</w:t>
      </w:r>
    </w:p>
    <w:p>
      <w:r xmlns:w="http://schemas.openxmlformats.org/wordprocessingml/2006/main">
        <w:t xml:space="preserve">confirmation box</w:t>
      </w:r>
    </w:p>
    <w:p>
      <w:r xmlns:w="http://schemas.openxmlformats.org/wordprocessingml/2006/main">
        <w:t xml:space="preserve">Triggered when an entire row is moved in</w:t>
      </w:r>
    </w:p>
    <w:p>
      <w:r xmlns:w="http://schemas.openxmlformats.org/wordprocessingml/2006/main">
        <w:t xml:space="preserve">at least</w:t>
      </w:r>
    </w:p>
    <w:p>
      <w:r xmlns:w="http://schemas.openxmlformats.org/wordprocessingml/2006/main">
        <w:t xml:space="preserve">custom validator</w:t>
      </w:r>
    </w:p>
    <w:p>
      <w:r xmlns:w="http://schemas.openxmlformats.org/wordprocessingml/2006/main">
        <w:t xml:space="preserve">Huili County</w:t>
      </w:r>
    </w:p>
    <w:p>
      <w:r xmlns:w="http://schemas.openxmlformats.org/wordprocessingml/2006/main">
        <w:t xml:space="preserve">The method of registering the renderer inside</w:t>
      </w:r>
    </w:p>
    <w:p>
      <w:r xmlns:w="http://schemas.openxmlformats.org/wordprocessingml/2006/main">
        <w:t xml:space="preserve">Paragraph Definition and Analysis</w:t>
      </w:r>
    </w:p>
    <w:p>
      <w:r xmlns:w="http://schemas.openxmlformats.org/wordprocessingml/2006/main">
        <w:t xml:space="preserve">The problem</w:t>
      </w:r>
    </w:p>
    <w:p>
      <w:r xmlns:w="http://schemas.openxmlformats.org/wordprocessingml/2006/main">
        <w:t xml:space="preserve">Anyang City</w:t>
      </w:r>
    </w:p>
    <w:p>
      <w:r xmlns:w="http://schemas.openxmlformats.org/wordprocessingml/2006/main">
        <w:t xml:space="preserve">mode use</w:t>
      </w:r>
    </w:p>
    <w:p>
      <w:r xmlns:w="http://schemas.openxmlformats.org/wordprocessingml/2006/main">
        <w:t xml:space="preserve">Xingbin District</w:t>
      </w:r>
    </w:p>
    <w:p>
      <w:r xmlns:w="http://schemas.openxmlformats.org/wordprocessingml/2006/main">
        <w:t xml:space="preserve">plain text renderer</w:t>
      </w:r>
    </w:p>
    <w:p>
      <w:r xmlns:w="http://schemas.openxmlformats.org/wordprocessingml/2006/main">
        <w:t xml:space="preserve">District of Yan'an City</w:t>
      </w:r>
    </w:p>
    <w:p>
      <w:r xmlns:w="http://schemas.openxmlformats.org/wordprocessingml/2006/main">
        <w:t xml:space="preserve">some</w:t>
      </w:r>
    </w:p>
    <w:p>
      <w:r xmlns:w="http://schemas.openxmlformats.org/wordprocessingml/2006/main">
        <w:t xml:space="preserve">Navigation menu context</w:t>
      </w:r>
    </w:p>
    <w:p>
      <w:r xmlns:w="http://schemas.openxmlformats.org/wordprocessingml/2006/main">
        <w:t xml:space="preserve">here and</w:t>
      </w:r>
    </w:p>
    <w:p>
      <w:r xmlns:w="http://schemas.openxmlformats.org/wordprocessingml/2006/main">
        <w:t xml:space="preserve">Haishu District</w:t>
      </w:r>
    </w:p>
    <w:p>
      <w:r xmlns:w="http://schemas.openxmlformats.org/wordprocessingml/2006/main">
        <w:t xml:space="preserve">Look for</w:t>
      </w:r>
    </w:p>
    <w:p>
      <w:r xmlns:w="http://schemas.openxmlformats.org/wordprocessingml/2006/main">
        <w:t xml:space="preserve">Yihuang County</w:t>
      </w:r>
    </w:p>
    <w:p>
      <w:r xmlns:w="http://schemas.openxmlformats.org/wordprocessingml/2006/main">
        <w:t xml:space="preserve">suspension container</w:t>
      </w:r>
    </w:p>
    <w:p>
      <w:r xmlns:w="http://schemas.openxmlformats.org/wordprocessingml/2006/main">
        <w:t xml:space="preserve">Enter serial number</w:t>
      </w:r>
    </w:p>
    <w:p>
      <w:r xmlns:w="http://schemas.openxmlformats.org/wordprocessingml/2006/main">
        <w:t xml:space="preserve">used to display plain text</w:t>
      </w:r>
    </w:p>
    <w:p>
      <w:r xmlns:w="http://schemas.openxmlformats.org/wordprocessingml/2006/main">
        <w:t xml:space="preserve">It will be easier to achieve complex layout effects</w:t>
      </w:r>
    </w:p>
    <w:p>
      <w:r xmlns:w="http://schemas.openxmlformats.org/wordprocessingml/2006/main">
        <w:t xml:space="preserve">Whether the data container</w:t>
      </w:r>
    </w:p>
    <w:p>
      <w:r xmlns:w="http://schemas.openxmlformats.org/wordprocessingml/2006/main">
        <w:t xml:space="preserve">submit to other components</w:t>
      </w:r>
    </w:p>
    <w:p>
      <w:r xmlns:w="http://schemas.openxmlformats.org/wordprocessingml/2006/main">
        <w:t xml:space="preserve">longitude</w:t>
      </w:r>
    </w:p>
    <w:p>
      <w:r xmlns:w="http://schemas.openxmlformats.org/wordprocessingml/2006/main">
        <w:t xml:space="preserve">District of Neijiang City</w:t>
      </w:r>
    </w:p>
    <w:p>
      <w:r xmlns:w="http://schemas.openxmlformats.org/wordprocessingml/2006/main">
        <w:t xml:space="preserve">Dali County</w:t>
      </w:r>
    </w:p>
    <w:p>
      <w:r xmlns:w="http://schemas.openxmlformats.org/wordprocessingml/2006/main">
        <w:t xml:space="preserve">Mobile verification</w:t>
      </w:r>
    </w:p>
    <w:p>
      <w:r xmlns:w="http://schemas.openxmlformats.org/wordprocessingml/2006/main">
        <w:t xml:space="preserve">But sometimes you may want to dynamically generate based on a certain data</w:t>
      </w:r>
    </w:p>
    <w:p>
      <w:r xmlns:w="http://schemas.openxmlformats.org/wordprocessingml/2006/main">
        <w:t xml:space="preserve">A change in this variable will trigger an automatic refresh</w:t>
      </w:r>
    </w:p>
    <w:p>
      <w:r xmlns:w="http://schemas.openxmlformats.org/wordprocessingml/2006/main">
        <w:t xml:space="preserve">Compared to the previous example</w:t>
      </w:r>
    </w:p>
    <w:p>
      <w:r xmlns:w="http://schemas.openxmlformats.org/wordprocessingml/2006/main">
        <w:t xml:space="preserve">The form in the popup box closes the form</w:t>
      </w:r>
    </w:p>
    <w:p>
      <w:r xmlns:w="http://schemas.openxmlformats.org/wordprocessingml/2006/main">
        <w:t xml:space="preserve">needs to be executed when changing</w:t>
      </w:r>
    </w:p>
    <w:p>
      <w:r xmlns:w="http://schemas.openxmlformats.org/wordprocessingml/2006/main">
        <w:t xml:space="preserve">Kongtong District</w:t>
      </w:r>
    </w:p>
    <w:p>
      <w:r xmlns:w="http://schemas.openxmlformats.org/wordprocessingml/2006/main">
        <w:t xml:space="preserve">available configuration</w:t>
      </w:r>
    </w:p>
    <w:p>
      <w:r xmlns:w="http://schemas.openxmlformats.org/wordprocessingml/2006/main">
        <w:t xml:space="preserve">Found only one request</w:t>
      </w:r>
    </w:p>
    <w:p>
      <w:r xmlns:w="http://schemas.openxmlformats.org/wordprocessingml/2006/main">
        <w:t xml:space="preserve">suitable for use in components</w:t>
      </w:r>
    </w:p>
    <w:p>
      <w:r xmlns:w="http://schemas.openxmlformats.org/wordprocessingml/2006/main">
        <w:t xml:space="preserve">can be like</w:t>
      </w:r>
    </w:p>
    <w:p>
      <w:r xmlns:w="http://schemas.openxmlformats.org/wordprocessingml/2006/main">
        <w:t xml:space="preserve">date shortcut</w:t>
      </w:r>
    </w:p>
    <w:p>
      <w:r xmlns:w="http://schemas.openxmlformats.org/wordprocessingml/2006/main">
        <w:t xml:space="preserve">Recommended Use</w:t>
      </w:r>
    </w:p>
    <w:p>
      <w:r xmlns:w="http://schemas.openxmlformats.org/wordprocessingml/2006/main">
        <w:t xml:space="preserve">copywriting</w:t>
      </w:r>
    </w:p>
    <w:p>
      <w:r xmlns:w="http://schemas.openxmlformats.org/wordprocessingml/2006/main">
        <w:t xml:space="preserve">shadow picker</w:t>
      </w:r>
    </w:p>
    <w:p>
      <w:r xmlns:w="http://schemas.openxmlformats.org/wordprocessingml/2006/main">
        <w:t xml:space="preserve">would cause the contents of the result list to be deleted incorrectly</w:t>
      </w:r>
    </w:p>
    <w:p>
      <w:r xmlns:w="http://schemas.openxmlformats.org/wordprocessingml/2006/main">
        <w:t xml:space="preserve">no matter for</w:t>
      </w:r>
    </w:p>
    <w:p>
      <w:r xmlns:w="http://schemas.openxmlformats.org/wordprocessingml/2006/main">
        <w:t xml:space="preserve">Tables and Table Styles</w:t>
      </w:r>
    </w:p>
    <w:p>
      <w:r xmlns:w="http://schemas.openxmlformats.org/wordprocessingml/2006/main">
        <w:t xml:space="preserve">The height of the row where the grid is located</w:t>
      </w:r>
    </w:p>
    <w:p>
      <w:r xmlns:w="http://schemas.openxmlformats.org/wordprocessingml/2006/main">
        <w:t xml:space="preserve">renderer's default</w:t>
      </w:r>
    </w:p>
    <w:p>
      <w:r xmlns:w="http://schemas.openxmlformats.org/wordprocessingml/2006/main">
        <w:t xml:space="preserve">multimedia type</w:t>
      </w:r>
    </w:p>
    <w:p>
      <w:r xmlns:w="http://schemas.openxmlformats.org/wordprocessingml/2006/main">
        <w:t xml:space="preserve">build exception</w:t>
      </w:r>
    </w:p>
    <w:p>
      <w:r xmlns:w="http://schemas.openxmlformats.org/wordprocessingml/2006/main">
        <w:t xml:space="preserve">sum of all incoming values</w:t>
      </w:r>
    </w:p>
    <w:p>
      <w:r xmlns:w="http://schemas.openxmlformats.org/wordprocessingml/2006/main">
        <w:t xml:space="preserve">conflicts with the default splicer</w:t>
      </w:r>
    </w:p>
    <w:p>
      <w:r xmlns:w="http://schemas.openxmlformats.org/wordprocessingml/2006/main">
        <w:t xml:space="preserve">in order to avoid</w:t>
      </w:r>
    </w:p>
    <w:p>
      <w:r xmlns:w="http://schemas.openxmlformats.org/wordprocessingml/2006/main">
        <w:t xml:space="preserve">Judgment parameters</w:t>
      </w:r>
    </w:p>
    <w:p>
      <w:r xmlns:w="http://schemas.openxmlformats.org/wordprocessingml/2006/main">
        <w:t xml:space="preserve">Some components are zoned</w:t>
      </w:r>
    </w:p>
    <w:p>
      <w:r xmlns:w="http://schemas.openxmlformats.org/wordprocessingml/2006/main">
        <w:t xml:space="preserve">built for</w:t>
      </w:r>
    </w:p>
    <w:p>
      <w:r xmlns:w="http://schemas.openxmlformats.org/wordprocessingml/2006/main">
        <w:t xml:space="preserve">Resize column</w:t>
      </w:r>
    </w:p>
    <w:p>
      <w:r xmlns:w="http://schemas.openxmlformats.org/wordprocessingml/2006/main">
        <w:t xml:space="preserve">Users can optionally load</w:t>
      </w:r>
    </w:p>
    <w:p>
      <w:r xmlns:w="http://schemas.openxmlformats.org/wordprocessingml/2006/main">
        <w:t xml:space="preserve">To monitor the change of a variable</w:t>
      </w:r>
    </w:p>
    <w:p>
      <w:r xmlns:w="http://schemas.openxmlformats.org/wordprocessingml/2006/main">
        <w:t xml:space="preserve">then this will not work as you expect</w:t>
      </w:r>
    </w:p>
    <w:p>
      <w:r xmlns:w="http://schemas.openxmlformats.org/wordprocessingml/2006/main">
        <w:t xml:space="preserve">external link</w:t>
      </w:r>
    </w:p>
    <w:p>
      <w:r xmlns:w="http://schemas.openxmlformats.org/wordprocessingml/2006/main">
        <w:t xml:space="preserve">components to execute</w:t>
      </w:r>
    </w:p>
    <w:p>
      <w:r xmlns:w="http://schemas.openxmlformats.org/wordprocessingml/2006/main">
        <w:t xml:space="preserve">column radio</w:t>
      </w:r>
    </w:p>
    <w:p>
      <w:r xmlns:w="http://schemas.openxmlformats.org/wordprocessingml/2006/main">
        <w:t xml:space="preserve">Block event default behavior</w:t>
      </w:r>
    </w:p>
    <w:p>
      <w:r xmlns:w="http://schemas.openxmlformats.org/wordprocessingml/2006/main">
        <w:t xml:space="preserve">must be</w:t>
      </w:r>
    </w:p>
    <w:p>
      <w:r xmlns:w="http://schemas.openxmlformats.org/wordprocessingml/2006/main">
        <w:t xml:space="preserve">The value will be</w:t>
      </w:r>
    </w:p>
    <w:p>
      <w:r xmlns:w="http://schemas.openxmlformats.org/wordprocessingml/2006/main">
        <w:t xml:space="preserve">Please check the console output for detailed error information</w:t>
      </w:r>
    </w:p>
    <w:p>
      <w:r xmlns:w="http://schemas.openxmlformats.org/wordprocessingml/2006/main">
        <w:t xml:space="preserve">Suitable for pages that need to carry parameters to display</w:t>
      </w:r>
    </w:p>
    <w:p>
      <w:r xmlns:w="http://schemas.openxmlformats.org/wordprocessingml/2006/main">
        <w:t xml:space="preserve">horn</w:t>
      </w:r>
    </w:p>
    <w:p>
      <w:r xmlns:w="http://schemas.openxmlformats.org/wordprocessingml/2006/main">
        <w:t xml:space="preserve">Fangshan Township</w:t>
      </w:r>
    </w:p>
    <w:p>
      <w:r xmlns:w="http://schemas.openxmlformats.org/wordprocessingml/2006/main">
        <w:t xml:space="preserve">table display renderer</w:t>
      </w:r>
    </w:p>
    <w:p>
      <w:r xmlns:w="http://schemas.openxmlformats.org/wordprocessingml/2006/main">
        <w:t xml:space="preserve">and the cost for users to migrate</w:t>
      </w:r>
    </w:p>
    <w:p>
      <w:r xmlns:w="http://schemas.openxmlformats.org/wordprocessingml/2006/main">
        <w:t xml:space="preserve">ready to start</w:t>
      </w:r>
    </w:p>
    <w:p>
      <w:r xmlns:w="http://schemas.openxmlformats.org/wordprocessingml/2006/main">
        <w:t xml:space="preserve">automatically in</w:t>
      </w:r>
    </w:p>
    <w:p>
      <w:r xmlns:w="http://schemas.openxmlformats.org/wordprocessingml/2006/main">
        <w:t xml:space="preserve">spread out horizontally</w:t>
      </w:r>
    </w:p>
    <w:p>
      <w:r xmlns:w="http://schemas.openxmlformats.org/wordprocessingml/2006/main">
        <w:t xml:space="preserve">This feature is not enabled by default</w:t>
      </w:r>
    </w:p>
    <w:p>
      <w:r xmlns:w="http://schemas.openxmlformats.org/wordprocessingml/2006/main">
        <w:t xml:space="preserve">Compute the expression inside</w:t>
      </w:r>
    </w:p>
    <w:p>
      <w:r xmlns:w="http://schemas.openxmlformats.org/wordprocessingml/2006/main">
        <w:t xml:space="preserve">Shunping County</w:t>
      </w:r>
    </w:p>
    <w:p>
      <w:r xmlns:w="http://schemas.openxmlformats.org/wordprocessingml/2006/main">
        <w:t xml:space="preserve">But the data submitted to the backend is</w:t>
      </w:r>
    </w:p>
    <w:p>
      <w:r xmlns:w="http://schemas.openxmlformats.org/wordprocessingml/2006/main">
        <w:t xml:space="preserve">kind</w:t>
      </w:r>
    </w:p>
    <w:p>
      <w:r xmlns:w="http://schemas.openxmlformats.org/wordprocessingml/2006/main">
        <w:t xml:space="preserve">row data</w:t>
      </w:r>
    </w:p>
    <w:p>
      <w:r xmlns:w="http://schemas.openxmlformats.org/wordprocessingml/2006/main">
        <w:t xml:space="preserve">The default verification information is as follows</w:t>
      </w:r>
    </w:p>
    <w:p>
      <w:r xmlns:w="http://schemas.openxmlformats.org/wordprocessingml/2006/main">
        <w:t xml:space="preserve">for with</w:t>
      </w:r>
    </w:p>
    <w:p>
      <w:r xmlns:w="http://schemas.openxmlformats.org/wordprocessingml/2006/main">
        <w:t xml:space="preserve">after the button</w:t>
      </w:r>
    </w:p>
    <w:p>
      <w:r xmlns:w="http://schemas.openxmlformats.org/wordprocessingml/2006/main">
        <w:t xml:space="preserve">Jiangdu District</w:t>
      </w:r>
    </w:p>
    <w:p>
      <w:r xmlns:w="http://schemas.openxmlformats.org/wordprocessingml/2006/main">
        <w:t xml:space="preserve">Yingcheng</w:t>
      </w:r>
    </w:p>
    <w:p>
      <w:r xmlns:w="http://schemas.openxmlformats.org/wordprocessingml/2006/main">
        <w:t xml:space="preserve">top toolbar</w:t>
      </w:r>
    </w:p>
    <w:p>
      <w:r xmlns:w="http://schemas.openxmlformats.org/wordprocessingml/2006/main">
        <w:t xml:space="preserve">text bold</w:t>
      </w:r>
    </w:p>
    <w:p>
      <w:r xmlns:w="http://schemas.openxmlformats.org/wordprocessingml/2006/main">
        <w:t xml:space="preserve">content may be too large</w:t>
      </w:r>
    </w:p>
    <w:p>
      <w:r xmlns:w="http://schemas.openxmlformats.org/wordprocessingml/2006/main">
        <w:t xml:space="preserve">The color of the text when it is grayed out</w:t>
      </w:r>
    </w:p>
    <w:p>
      <w:r xmlns:w="http://schemas.openxmlformats.org/wordprocessingml/2006/main">
        <w:t xml:space="preserve">Used to generate property configuration panels</w:t>
      </w:r>
    </w:p>
    <w:p>
      <w:r xmlns:w="http://schemas.openxmlformats.org/wordprocessingml/2006/main">
        <w:t xml:space="preserve">Adapter function parameters</w:t>
      </w:r>
    </w:p>
    <w:p>
      <w:r xmlns:w="http://schemas.openxmlformats.org/wordprocessingml/2006/main">
        <w:t xml:space="preserve">Form items that need to be applied</w:t>
      </w:r>
    </w:p>
    <w:p>
      <w:r xmlns:w="http://schemas.openxmlformats.org/wordprocessingml/2006/main">
        <w:t xml:space="preserve">control column styles</w:t>
      </w:r>
    </w:p>
    <w:p>
      <w:r xmlns:w="http://schemas.openxmlformats.org/wordprocessingml/2006/main">
        <w:t xml:space="preserve">For example, Monday to Sunday</w:t>
      </w:r>
    </w:p>
    <w:p>
      <w:r xmlns:w="http://schemas.openxmlformats.org/wordprocessingml/2006/main">
        <w:t xml:space="preserve">The drop-down box does not freeze under big data, etc.</w:t>
      </w:r>
    </w:p>
    <w:p>
      <w:r xmlns:w="http://schemas.openxmlformats.org/wordprocessingml/2006/main">
        <w:t xml:space="preserve">time displayed in seconds</w:t>
      </w:r>
    </w:p>
    <w:p>
      <w:r xmlns:w="http://schemas.openxmlformats.org/wordprocessingml/2006/main">
        <w:t xml:space="preserve">only one root node</w:t>
      </w:r>
    </w:p>
    <w:p>
      <w:r xmlns:w="http://schemas.openxmlformats.org/wordprocessingml/2006/main">
        <w:t xml:space="preserve">Clickable elements in the designer content area</w:t>
      </w:r>
    </w:p>
    <w:p>
      <w:r xmlns:w="http://schemas.openxmlformats.org/wordprocessingml/2006/main">
        <w:t xml:space="preserve">mouseover</w:t>
      </w:r>
    </w:p>
    <w:p>
      <w:r xmlns:w="http://schemas.openxmlformats.org/wordprocessingml/2006/main">
        <w:t xml:space="preserve">Batch operations are not supported</w:t>
      </w:r>
    </w:p>
    <w:p>
      <w:r xmlns:w="http://schemas.openxmlformats.org/wordprocessingml/2006/main">
        <w:t xml:space="preserve">There are</w:t>
      </w:r>
    </w:p>
    <w:p>
      <w:r xmlns:w="http://schemas.openxmlformats.org/wordprocessingml/2006/main">
        <w:t xml:space="preserve">The data object returned by the interface</w:t>
      </w:r>
    </w:p>
    <w:p>
      <w:r xmlns:w="http://schemas.openxmlformats.org/wordprocessingml/2006/main">
        <w:t xml:space="preserve">District of Yiyang City</w:t>
      </w:r>
    </w:p>
    <w:p>
      <w:r xmlns:w="http://schemas.openxmlformats.org/wordprocessingml/2006/main">
        <w:t xml:space="preserve">mode support</w:t>
      </w:r>
    </w:p>
    <w:p>
      <w:r xmlns:w="http://schemas.openxmlformats.org/wordprocessingml/2006/main">
        <w:t xml:space="preserve">Pull-out bullet frame</w:t>
      </w:r>
    </w:p>
    <w:p>
      <w:r xmlns:w="http://schemas.openxmlformats.org/wordprocessingml/2006/main">
        <w:t xml:space="preserve">Row Highlighting Rules</w:t>
      </w:r>
    </w:p>
    <w:p>
      <w:r xmlns:w="http://schemas.openxmlformats.org/wordprocessingml/2006/main">
        <w:t xml:space="preserve">When the current form item is hidden</w:t>
      </w:r>
    </w:p>
    <w:p>
      <w:r xmlns:w="http://schemas.openxmlformats.org/wordprocessingml/2006/main">
        <w:t xml:space="preserve">header configuration</w:t>
      </w:r>
    </w:p>
    <w:p>
      <w:r xmlns:w="http://schemas.openxmlformats.org/wordprocessingml/2006/main">
        <w:t xml:space="preserve">Cannot be echoed without setting</w:t>
      </w:r>
    </w:p>
    <w:p>
      <w:r xmlns:w="http://schemas.openxmlformats.org/wordprocessingml/2006/main">
        <w:t xml:space="preserve">Appears in single mode</w:t>
      </w:r>
    </w:p>
    <w:p>
      <w:r xmlns:w="http://schemas.openxmlformats.org/wordprocessingml/2006/main">
        <w:t xml:space="preserve">Jianchang County</w:t>
      </w:r>
    </w:p>
    <w:p>
      <w:r xmlns:w="http://schemas.openxmlformats.org/wordprocessingml/2006/main">
        <w:t xml:space="preserve">Data can be taken from the context and set into it</w:t>
      </w:r>
    </w:p>
    <w:p>
      <w:r xmlns:w="http://schemas.openxmlformats.org/wordprocessingml/2006/main">
        <w:t xml:space="preserve">Stop positioning after seconds</w:t>
      </w:r>
    </w:p>
    <w:p>
      <w:r xmlns:w="http://schemas.openxmlformats.org/wordprocessingml/2006/main">
        <w:t xml:space="preserve">The only difference is that</w:t>
      </w:r>
    </w:p>
    <w:p>
      <w:r xmlns:w="http://schemas.openxmlformats.org/wordprocessingml/2006/main">
        <w:t xml:space="preserve">Hanshan District</w:t>
      </w:r>
    </w:p>
    <w:p>
      <w:r xmlns:w="http://schemas.openxmlformats.org/wordprocessingml/2006/main">
        <w:t xml:space="preserve">Implement scrolling display</w:t>
      </w:r>
    </w:p>
    <w:p>
      <w:r xmlns:w="http://schemas.openxmlformats.org/wordprocessingml/2006/main">
        <w:t xml:space="preserve">Otherwise use</w:t>
      </w:r>
    </w:p>
    <w:p>
      <w:r xmlns:w="http://schemas.openxmlformats.org/wordprocessingml/2006/main">
        <w:t xml:space="preserve">very small padding</w:t>
      </w:r>
    </w:p>
    <w:p>
      <w:r xmlns:w="http://schemas.openxmlformats.org/wordprocessingml/2006/main">
        <w:t xml:space="preserve">Yichuan County</w:t>
      </w:r>
    </w:p>
    <w:p>
      <w:r xmlns:w="http://schemas.openxmlformats.org/wordprocessingml/2006/main">
        <w:t xml:space="preserve">The difference is that we have previously</w:t>
      </w:r>
    </w:p>
    <w:p>
      <w:r xmlns:w="http://schemas.openxmlformats.org/wordprocessingml/2006/main">
        <w:t xml:space="preserve">The type is not fixed</w:t>
      </w:r>
    </w:p>
    <w:p>
      <w:r xmlns:w="http://schemas.openxmlformats.org/wordprocessingml/2006/main">
        <w:t xml:space="preserve">assignment</w:t>
      </w:r>
    </w:p>
    <w:p>
      <w:r xmlns:w="http://schemas.openxmlformats.org/wordprocessingml/2006/main">
        <w:t xml:space="preserve">Sometimes I want to have a different display on the mobile terminal</w:t>
      </w:r>
    </w:p>
    <w:p>
      <w:r xmlns:w="http://schemas.openxmlformats.org/wordprocessingml/2006/main">
        <w:t xml:space="preserve">blueberry</w:t>
      </w:r>
    </w:p>
    <w:p>
      <w:r xmlns:w="http://schemas.openxmlformats.org/wordprocessingml/2006/main">
        <w:t xml:space="preserve">Activate style class name</w:t>
      </w:r>
    </w:p>
    <w:p>
      <w:r xmlns:w="http://schemas.openxmlformats.org/wordprocessingml/2006/main">
        <w:t xml:space="preserve">Cross-page batch operations can be realized</w:t>
      </w:r>
    </w:p>
    <w:p>
      <w:r xmlns:w="http://schemas.openxmlformats.org/wordprocessingml/2006/main">
        <w:t xml:space="preserve">Convert the string to an array of paths</w:t>
      </w:r>
    </w:p>
    <w:p>
      <w:r xmlns:w="http://schemas.openxmlformats.org/wordprocessingml/2006/main">
        <w:t xml:space="preserve">External function callback to update data</w:t>
      </w:r>
    </w:p>
    <w:p>
      <w:r xmlns:w="http://schemas.openxmlformats.org/wordprocessingml/2006/main">
        <w:t xml:space="preserve">then filter by</w:t>
      </w:r>
    </w:p>
    <w:p>
      <w:r xmlns:w="http://schemas.openxmlformats.org/wordprocessingml/2006/main">
        <w:t xml:space="preserve">Operations can also be triggered by buttons</w:t>
      </w:r>
    </w:p>
    <w:p>
      <w:r xmlns:w="http://schemas.openxmlformats.org/wordprocessingml/2006/main">
        <w:t xml:space="preserve">Empty string means no prefix</w:t>
      </w:r>
    </w:p>
    <w:p>
      <w:r xmlns:w="http://schemas.openxmlformats.org/wordprocessingml/2006/main">
        <w:t xml:space="preserve">Bayan County</w:t>
      </w:r>
    </w:p>
    <w:p>
      <w:r xmlns:w="http://schemas.openxmlformats.org/wordprocessingml/2006/main">
        <w:t xml:space="preserve">Both numeric types or strings with legal units are supported</w:t>
      </w:r>
    </w:p>
    <w:p>
      <w:r xmlns:w="http://schemas.openxmlformats.org/wordprocessingml/2006/main">
        <w:t xml:space="preserve">First look at the example below</w:t>
      </w:r>
    </w:p>
    <w:p>
      <w:r xmlns:w="http://schemas.openxmlformats.org/wordprocessingml/2006/main">
        <w:t xml:space="preserve">to cut</w:t>
      </w:r>
    </w:p>
    <w:p>
      <w:r xmlns:w="http://schemas.openxmlformats.org/wordprocessingml/2006/main">
        <w:t xml:space="preserve">If there are other options</w:t>
      </w:r>
    </w:p>
    <w:p>
      <w:r xmlns:w="http://schemas.openxmlformats.org/wordprocessingml/2006/main">
        <w:t xml:space="preserve">Yuhong District</w:t>
      </w:r>
    </w:p>
    <w:p>
      <w:r xmlns:w="http://schemas.openxmlformats.org/wordprocessingml/2006/main">
        <w:t xml:space="preserve">Format usage in</w:t>
      </w:r>
    </w:p>
    <w:p>
      <w:r xmlns:w="http://schemas.openxmlformats.org/wordprocessingml/2006/main">
        <w:t xml:space="preserve">row background color</w:t>
      </w:r>
    </w:p>
    <w:p>
      <w:r xmlns:w="http://schemas.openxmlformats.org/wordprocessingml/2006/main">
        <w:t xml:space="preserve">Shuttle box component</w:t>
      </w:r>
    </w:p>
    <w:p>
      <w:r xmlns:w="http://schemas.openxmlformats.org/wordprocessingml/2006/main">
        <w:t xml:space="preserve">Decide</w:t>
      </w:r>
    </w:p>
    <w:p>
      <w:r xmlns:w="http://schemas.openxmlformats.org/wordprocessingml/2006/main">
        <w:t xml:space="preserve">Structural definition of action output parameters</w:t>
      </w:r>
    </w:p>
    <w:p>
      <w:r xmlns:w="http://schemas.openxmlformats.org/wordprocessingml/2006/main">
        <w:t xml:space="preserve">Fired when a composite item is added</w:t>
      </w:r>
    </w:p>
    <w:p>
      <w:r xmlns:w="http://schemas.openxmlformats.org/wordprocessingml/2006/main">
        <w:t xml:space="preserve">compatible with old usage</w:t>
      </w:r>
    </w:p>
    <w:p>
      <w:r xmlns:w="http://schemas.openxmlformats.org/wordprocessingml/2006/main">
        <w:t xml:space="preserve">also subject to</w:t>
      </w:r>
    </w:p>
    <w:p>
      <w:r xmlns:w="http://schemas.openxmlformats.org/wordprocessingml/2006/main">
        <w:t xml:space="preserve">and expression operations</w:t>
      </w:r>
    </w:p>
    <w:p>
      <w:r xmlns:w="http://schemas.openxmlformats.org/wordprocessingml/2006/main">
        <w:t xml:space="preserve">Select year and month</w:t>
      </w:r>
    </w:p>
    <w:p>
      <w:r xmlns:w="http://schemas.openxmlformats.org/wordprocessingml/2006/main">
        <w:t xml:space="preserve">The data given to the component is</w:t>
      </w:r>
    </w:p>
    <w:p>
      <w:r xmlns:w="http://schemas.openxmlformats.org/wordprocessingml/2006/main">
        <w:t xml:space="preserve">is fake</w:t>
      </w:r>
    </w:p>
    <w:p>
      <w:r xmlns:w="http://schemas.openxmlformats.org/wordprocessingml/2006/main">
        <w:t xml:space="preserve">Configure a</w:t>
      </w:r>
    </w:p>
    <w:p>
      <w:r xmlns:w="http://schemas.openxmlformats.org/wordprocessingml/2006/main">
        <w:t xml:space="preserve">search</w:t>
      </w:r>
    </w:p>
    <w:p>
      <w:r xmlns:w="http://schemas.openxmlformats.org/wordprocessingml/2006/main">
        <w:t xml:space="preserve">color support</w:t>
      </w:r>
    </w:p>
    <w:p>
      <w:r xmlns:w="http://schemas.openxmlformats.org/wordprocessingml/2006/main">
        <w:t xml:space="preserve">type properties</w:t>
      </w:r>
    </w:p>
    <w:p>
      <w:r xmlns:w="http://schemas.openxmlformats.org/wordprocessingml/2006/main">
        <w:t xml:space="preserve">condition combination</w:t>
      </w:r>
    </w:p>
    <w:p>
      <w:r xmlns:w="http://schemas.openxmlformats.org/wordprocessingml/2006/main">
        <w:t xml:space="preserve">Jiangbei District</w:t>
      </w:r>
    </w:p>
    <w:p>
      <w:r xmlns:w="http://schemas.openxmlformats.org/wordprocessingml/2006/main">
        <w:t xml:space="preserve">is the maximum size</w:t>
      </w:r>
    </w:p>
    <w:p>
      <w:r xmlns:w="http://schemas.openxmlformats.org/wordprocessingml/2006/main">
        <w:t xml:space="preserve">Then calculate the value in this array</w:t>
      </w:r>
    </w:p>
    <w:p>
      <w:r xmlns:w="http://schemas.openxmlformats.org/wordprocessingml/2006/main">
        <w:t xml:space="preserve">control</w:t>
      </w:r>
    </w:p>
    <w:p>
      <w:r xmlns:w="http://schemas.openxmlformats.org/wordprocessingml/2006/main">
        <w:t xml:space="preserve">pi value</w:t>
      </w:r>
    </w:p>
    <w:p>
      <w:r xmlns:w="http://schemas.openxmlformats.org/wordprocessingml/2006/main">
        <w:t xml:space="preserve">current interface address</w:t>
      </w:r>
    </w:p>
    <w:p>
      <w:r xmlns:w="http://schemas.openxmlformats.org/wordprocessingml/2006/main">
        <w:t xml:space="preserve">item data</w:t>
      </w:r>
    </w:p>
    <w:p>
      <w:r xmlns:w="http://schemas.openxmlformats.org/wordprocessingml/2006/main">
        <w:t xml:space="preserve">Silent pull</w:t>
      </w:r>
    </w:p>
    <w:p>
      <w:r xmlns:w="http://schemas.openxmlformats.org/wordprocessingml/2006/main">
        <w:t xml:space="preserve">Anxiang County</w:t>
      </w:r>
    </w:p>
    <w:p>
      <w:r xmlns:w="http://schemas.openxmlformats.org/wordprocessingml/2006/main">
        <w:t xml:space="preserve">needs to be displayed as</w:t>
      </w:r>
    </w:p>
    <w:p>
      <w:r xmlns:w="http://schemas.openxmlformats.org/wordprocessingml/2006/main">
        <w:t xml:space="preserve">Matrix check</w:t>
      </w:r>
    </w:p>
    <w:p>
      <w:r xmlns:w="http://schemas.openxmlformats.org/wordprocessingml/2006/main">
        <w:t xml:space="preserve">Huainan Municipal District</w:t>
      </w:r>
    </w:p>
    <w:p>
      <w:r xmlns:w="http://schemas.openxmlformats.org/wordprocessingml/2006/main">
        <w:t xml:space="preserve">expression to configure whether the current step can be directly jumped to</w:t>
      </w:r>
    </w:p>
    <w:p>
      <w:r xmlns:w="http://schemas.openxmlformats.org/wordprocessingml/2006/main">
        <w:t xml:space="preserve">The result of the previous calculation is a closed interval</w:t>
      </w:r>
    </w:p>
    <w:p>
      <w:r xmlns:w="http://schemas.openxmlformats.org/wordprocessingml/2006/main">
        <w:t xml:space="preserve">Gaobeidian</w:t>
      </w:r>
    </w:p>
    <w:p>
      <w:r xmlns:w="http://schemas.openxmlformats.org/wordprocessingml/2006/main">
        <w:t xml:space="preserve">can only judge here</w:t>
      </w:r>
    </w:p>
    <w:p>
      <w:r xmlns:w="http://schemas.openxmlformats.org/wordprocessingml/2006/main">
        <w:t xml:space="preserve">ditto</w:t>
      </w:r>
    </w:p>
    <w:p>
      <w:r xmlns:w="http://schemas.openxmlformats.org/wordprocessingml/2006/main">
        <w:t xml:space="preserve">what to record</w:t>
      </w:r>
    </w:p>
    <w:p>
      <w:r xmlns:w="http://schemas.openxmlformats.org/wordprocessingml/2006/main">
        <w:t xml:space="preserve">Taishan City</w:t>
      </w:r>
    </w:p>
    <w:p>
      <w:r xmlns:w="http://schemas.openxmlformats.org/wordprocessingml/2006/main">
        <w:t xml:space="preserve">If not set, it will inherit the data in the context of the trigger button by default</w:t>
      </w:r>
    </w:p>
    <w:p>
      <w:r xmlns:w="http://schemas.openxmlformats.org/wordprocessingml/2006/main">
        <w:t xml:space="preserve">Is there a search box</w:t>
      </w:r>
    </w:p>
    <w:p>
      <w:r xmlns:w="http://schemas.openxmlformats.org/wordprocessingml/2006/main">
        <w:t xml:space="preserve">Process the scene information on the plug-in</w:t>
      </w:r>
    </w:p>
    <w:p>
      <w:r xmlns:w="http://schemas.openxmlformats.org/wordprocessingml/2006/main">
        <w:t xml:space="preserve">as above</w:t>
      </w:r>
    </w:p>
    <w:p>
      <w:r xmlns:w="http://schemas.openxmlformats.org/wordprocessingml/2006/main">
        <w:t xml:space="preserve">identifier</w:t>
      </w:r>
    </w:p>
    <w:p>
      <w:r xmlns:w="http://schemas.openxmlformats.org/wordprocessingml/2006/main">
        <w:t xml:space="preserve">Enable chunking</w:t>
      </w:r>
    </w:p>
    <w:p>
      <w:r xmlns:w="http://schemas.openxmlformats.org/wordprocessingml/2006/main">
        <w:t xml:space="preserve">Jintang County</w:t>
      </w:r>
    </w:p>
    <w:p>
      <w:r xmlns:w="http://schemas.openxmlformats.org/wordprocessingml/2006/main">
        <w:t xml:space="preserve">required for this to work</w:t>
      </w:r>
    </w:p>
    <w:p>
      <w:r xmlns:w="http://schemas.openxmlformats.org/wordprocessingml/2006/main">
        <w:t xml:space="preserve">In fact, there is only one row of data</w:t>
      </w:r>
    </w:p>
    <w:p>
      <w:r xmlns:w="http://schemas.openxmlformats.org/wordprocessingml/2006/main">
        <w:t xml:space="preserve">Continue reading the document</w:t>
      </w:r>
    </w:p>
    <w:p>
      <w:r xmlns:w="http://schemas.openxmlformats.org/wordprocessingml/2006/main">
        <w:t xml:space="preserve">parse font table</w:t>
      </w:r>
    </w:p>
    <w:p>
      <w:r xmlns:w="http://schemas.openxmlformats.org/wordprocessingml/2006/main">
        <w:t xml:space="preserve">The input English is automatically converted to lowercase</w:t>
      </w:r>
    </w:p>
    <w:p>
      <w:r xmlns:w="http://schemas.openxmlformats.org/wordprocessingml/2006/main">
        <w:t xml:space="preserve">The current node is a child node</w:t>
      </w:r>
    </w:p>
    <w:p>
      <w:r xmlns:w="http://schemas.openxmlformats.org/wordprocessingml/2006/main">
        <w:t xml:space="preserve">please delete</w:t>
      </w:r>
    </w:p>
    <w:p>
      <w:r xmlns:w="http://schemas.openxmlformats.org/wordprocessingml/2006/main">
        <w:t xml:space="preserve">Used to replace fonts in documents</w:t>
      </w:r>
    </w:p>
    <w:p>
      <w:r xmlns:w="http://schemas.openxmlformats.org/wordprocessingml/2006/main">
        <w:t xml:space="preserve">as form data</w:t>
      </w:r>
    </w:p>
    <w:p>
      <w:r xmlns:w="http://schemas.openxmlformats.org/wordprocessingml/2006/main">
        <w:t xml:space="preserve">Qiaotou District</w:t>
      </w:r>
    </w:p>
    <w:p>
      <w:r xmlns:w="http://schemas.openxmlformats.org/wordprocessingml/2006/main">
        <w:t xml:space="preserve">So far it seems</w:t>
      </w:r>
    </w:p>
    <w:p>
      <w:r xmlns:w="http://schemas.openxmlformats.org/wordprocessingml/2006/main">
        <w:t xml:space="preserve">tree display</w:t>
      </w:r>
    </w:p>
    <w:p>
      <w:r xmlns:w="http://schemas.openxmlformats.org/wordprocessingml/2006/main">
        <w:t xml:space="preserve">How to implement form validator</w:t>
      </w:r>
    </w:p>
    <w:p>
      <w:r xmlns:w="http://schemas.openxmlformats.org/wordprocessingml/2006/main">
        <w:t xml:space="preserve">department</w:t>
      </w:r>
    </w:p>
    <w:p>
      <w:r xmlns:w="http://schemas.openxmlformats.org/wordprocessingml/2006/main">
        <w:t xml:space="preserve">Whether the head is sticky</w:t>
      </w:r>
    </w:p>
    <w:p>
      <w:r xmlns:w="http://schemas.openxmlformats.org/wordprocessingml/2006/main">
        <w:t xml:space="preserve">model</w:t>
      </w:r>
    </w:p>
    <w:p>
      <w:r xmlns:w="http://schemas.openxmlformats.org/wordprocessingml/2006/main">
        <w:t xml:space="preserve">total</w:t>
      </w:r>
    </w:p>
    <w:p>
      <w:r xmlns:w="http://schemas.openxmlformats.org/wordprocessingml/2006/main">
        <w:t xml:space="preserve">When the grouping names of multiple columns are set to be the same</w:t>
      </w:r>
    </w:p>
    <w:p>
      <w:r xmlns:w="http://schemas.openxmlformats.org/wordprocessingml/2006/main">
        <w:t xml:space="preserve">Tianyang County</w:t>
      </w:r>
    </w:p>
    <w:p>
      <w:r xmlns:w="http://schemas.openxmlformats.org/wordprocessingml/2006/main">
        <w:t xml:space="preserve">Hainan</w:t>
      </w:r>
    </w:p>
    <w:p>
      <w:r xmlns:w="http://schemas.openxmlformats.org/wordprocessingml/2006/main">
        <w:t xml:space="preserve">Yuexi County</w:t>
      </w:r>
    </w:p>
    <w:p>
      <w:r xmlns:w="http://schemas.openxmlformats.org/wordprocessingml/2006/main">
        <w:t xml:space="preserve">Time is in the target time range</w:t>
      </w:r>
    </w:p>
    <w:p>
      <w:r xmlns:w="http://schemas.openxmlformats.org/wordprocessingml/2006/main">
        <w:t xml:space="preserve">Individually controllable</w:t>
      </w:r>
    </w:p>
    <w:p>
      <w:r xmlns:w="http://schemas.openxmlformats.org/wordprocessingml/2006/main">
        <w:t xml:space="preserve">Implementation based on event actions</w:t>
      </w:r>
    </w:p>
    <w:p>
      <w:r xmlns:w="http://schemas.openxmlformats.org/wordprocessingml/2006/main">
        <w:t xml:space="preserve">input class</w:t>
      </w:r>
    </w:p>
    <w:p>
      <w:r xmlns:w="http://schemas.openxmlformats.org/wordprocessingml/2006/main">
        <w:t xml:space="preserve">Waiting for the official upgrade</w:t>
      </w:r>
    </w:p>
    <w:p>
      <w:r xmlns:w="http://schemas.openxmlformats.org/wordprocessingml/2006/main">
        <w:t xml:space="preserve">Specifies the positioning position of the current container element</w:t>
      </w:r>
    </w:p>
    <w:p>
      <w:r xmlns:w="http://schemas.openxmlformats.org/wordprocessingml/2006/main">
        <w:t xml:space="preserve">Set the horizontal offset and vertical offset of the picture separately</w:t>
      </w:r>
    </w:p>
    <w:p>
      <w:r xmlns:w="http://schemas.openxmlformats.org/wordprocessingml/2006/main">
        <w:t xml:space="preserve">Baidu</w:t>
      </w:r>
    </w:p>
    <w:p>
      <w:r xmlns:w="http://schemas.openxmlformats.org/wordprocessingml/2006/main">
        <w:t xml:space="preserve">After the form is submitted, the filled content needs to be displayed statically</w:t>
      </w:r>
    </w:p>
    <w:p>
      <w:r xmlns:w="http://schemas.openxmlformats.org/wordprocessingml/2006/main">
        <w:t xml:space="preserve">Yongxin County</w:t>
      </w:r>
    </w:p>
    <w:p>
      <w:r xmlns:w="http://schemas.openxmlformats.org/wordprocessingml/2006/main">
        <w:t xml:space="preserve">nor</w:t>
      </w:r>
    </w:p>
    <w:p>
      <w:r xmlns:w="http://schemas.openxmlformats.org/wordprocessingml/2006/main">
        <w:t xml:space="preserve">browser</w:t>
      </w:r>
    </w:p>
    <w:p>
      <w:r xmlns:w="http://schemas.openxmlformats.org/wordprocessingml/2006/main">
        <w:t xml:space="preserve">Change to square or rounded</w:t>
      </w:r>
    </w:p>
    <w:p>
      <w:r xmlns:w="http://schemas.openxmlformats.org/wordprocessingml/2006/main">
        <w:t xml:space="preserve">list item copy</w:t>
      </w:r>
    </w:p>
    <w:p>
      <w:r xmlns:w="http://schemas.openxmlformats.org/wordprocessingml/2006/main">
        <w:t xml:space="preserve">Qinghe County</w:t>
      </w:r>
    </w:p>
    <w:p>
      <w:r xmlns:w="http://schemas.openxmlformats.org/wordprocessingml/2006/main">
        <w:t xml:space="preserve">Initialize the data interface</w:t>
      </w:r>
    </w:p>
    <w:p>
      <w:r xmlns:w="http://schemas.openxmlformats.org/wordprocessingml/2006/main">
        <w:t xml:space="preserve">Used to link multiple charts</w:t>
      </w:r>
    </w:p>
    <w:p>
      <w:r xmlns:w="http://schemas.openxmlformats.org/wordprocessingml/2006/main">
        <w:t xml:space="preserve">For example, click on the data point on the blue line in the figure below</w:t>
      </w:r>
    </w:p>
    <w:p>
      <w:r xmlns:w="http://schemas.openxmlformats.org/wordprocessingml/2006/main">
        <w:t xml:space="preserve">Fillet settings</w:t>
      </w:r>
    </w:p>
    <w:p>
      <w:r xmlns:w="http://schemas.openxmlformats.org/wordprocessingml/2006/main">
        <w:t xml:space="preserve">select all</w:t>
      </w:r>
    </w:p>
    <w:p>
      <w:r xmlns:w="http://schemas.openxmlformats.org/wordprocessingml/2006/main">
        <w:t xml:space="preserve">Row mark configuration</w:t>
      </w:r>
    </w:p>
    <w:p>
      <w:r xmlns:w="http://schemas.openxmlformats.org/wordprocessingml/2006/main">
        <w:t xml:space="preserve">Left list search function</w:t>
      </w:r>
    </w:p>
    <w:p>
      <w:r xmlns:w="http://schemas.openxmlformats.org/wordprocessingml/2006/main">
        <w:t xml:space="preserve">In general, these form items are required</w:t>
      </w:r>
    </w:p>
    <w:p>
      <w:r xmlns:w="http://schemas.openxmlformats.org/wordprocessingml/2006/main">
        <w:t xml:space="preserve">Both parent and child components are in</w:t>
      </w:r>
    </w:p>
    <w:p>
      <w:r xmlns:w="http://schemas.openxmlformats.org/wordprocessingml/2006/main">
        <w:t xml:space="preserve">Disabled</w:t>
      </w:r>
    </w:p>
    <w:p>
      <w:r xmlns:w="http://schemas.openxmlformats.org/wordprocessingml/2006/main">
        <w:t xml:space="preserve">The biggest function is actually to be able to achieve recursive reference to the data format</w:t>
      </w:r>
    </w:p>
    <w:p>
      <w:r xmlns:w="http://schemas.openxmlformats.org/wordprocessingml/2006/main">
        <w:t xml:space="preserve">Click to enable table row sorting</w:t>
      </w:r>
    </w:p>
    <w:p>
      <w:r xmlns:w="http://schemas.openxmlformats.org/wordprocessingml/2006/main">
        <w:t xml:space="preserve">sidebar content</w:t>
      </w:r>
    </w:p>
    <w:p>
      <w:r xmlns:w="http://schemas.openxmlformats.org/wordprocessingml/2006/main">
        <w:t xml:space="preserve">express exclusion</w:t>
      </w:r>
    </w:p>
    <w:p>
      <w:r xmlns:w="http://schemas.openxmlformats.org/wordprocessingml/2006/main">
        <w:t xml:space="preserve">Zhaosu County</w:t>
      </w:r>
    </w:p>
    <w:p>
      <w:r xmlns:w="http://schemas.openxmlformats.org/wordprocessingml/2006/main">
        <w:t xml:space="preserve">target location not found</w:t>
      </w:r>
    </w:p>
    <w:p>
      <w:r xmlns:w="http://schemas.openxmlformats.org/wordprocessingml/2006/main">
        <w:t xml:space="preserve">Activate specific tab</w:t>
      </w:r>
    </w:p>
    <w:p>
      <w:r xmlns:w="http://schemas.openxmlformats.org/wordprocessingml/2006/main">
        <w:t xml:space="preserve">The following subtraction multiplication and division also support variables</w:t>
      </w:r>
    </w:p>
    <w:p>
      <w:r xmlns:w="http://schemas.openxmlformats.org/wordprocessingml/2006/main">
        <w:t xml:space="preserve">Determine whether the second arrow function exists and return as</w:t>
      </w:r>
    </w:p>
    <w:p>
      <w:r xmlns:w="http://schemas.openxmlformats.org/wordprocessingml/2006/main">
        <w:t xml:space="preserve">Rongcheng City</w:t>
      </w:r>
    </w:p>
    <w:p>
      <w:r xmlns:w="http://schemas.openxmlformats.org/wordprocessingml/2006/main">
        <w:t xml:space="preserve">If the input content does not meet the precision requirements</w:t>
      </w:r>
    </w:p>
    <w:p>
      <w:r xmlns:w="http://schemas.openxmlformats.org/wordprocessingml/2006/main">
        <w:t xml:space="preserve">Maximum display level</w:t>
      </w:r>
    </w:p>
    <w:p>
      <w:r xmlns:w="http://schemas.openxmlformats.org/wordprocessingml/2006/main">
        <w:t xml:space="preserve">Visual editing of components</w:t>
      </w:r>
    </w:p>
    <w:p>
      <w:r xmlns:w="http://schemas.openxmlformats.org/wordprocessingml/2006/main">
        <w:t xml:space="preserve">Yueyang City</w:t>
      </w:r>
    </w:p>
    <w:p>
      <w:r xmlns:w="http://schemas.openxmlformats.org/wordprocessingml/2006/main">
        <w:t xml:space="preserve">Start the week with the day of the week</w:t>
      </w:r>
    </w:p>
    <w:p>
      <w:r xmlns:w="http://schemas.openxmlformats.org/wordprocessingml/2006/main">
        <w:t xml:space="preserve">graphics</w:t>
      </w:r>
    </w:p>
    <w:p>
      <w:r xmlns:w="http://schemas.openxmlformats.org/wordprocessingml/2006/main">
        <w:t xml:space="preserve">Implement custom components</w:t>
      </w:r>
    </w:p>
    <w:p>
      <w:r xmlns:w="http://schemas.openxmlformats.org/wordprocessingml/2006/main">
        <w:t xml:space="preserve">select one</w:t>
      </w:r>
    </w:p>
    <w:p>
      <w:r xmlns:w="http://schemas.openxmlformats.org/wordprocessingml/2006/main">
        <w:t xml:space="preserve">The descriptive text that can be used to generate the selected value</w:t>
      </w:r>
    </w:p>
    <w:p>
      <w:r xmlns:w="http://schemas.openxmlformats.org/wordprocessingml/2006/main">
        <w:t xml:space="preserve">enable this feature</w:t>
      </w:r>
    </w:p>
    <w:p>
      <w:r xmlns:w="http://schemas.openxmlformats.org/wordprocessingml/2006/main">
        <w:t xml:space="preserve">Wen County</w:t>
      </w:r>
    </w:p>
    <w:p>
      <w:r xmlns:w="http://schemas.openxmlformats.org/wordprocessingml/2006/main">
        <w:t xml:space="preserve">Balin Left Banner</w:t>
      </w:r>
    </w:p>
    <w:p>
      <w:r xmlns:w="http://schemas.openxmlformats.org/wordprocessingml/2006/main">
        <w:t xml:space="preserve">how to notify</w:t>
      </w:r>
    </w:p>
    <w:p>
      <w:r xmlns:w="http://schemas.openxmlformats.org/wordprocessingml/2006/main">
        <w:t xml:space="preserve">first day of the quarter</w:t>
      </w:r>
    </w:p>
    <w:p>
      <w:r xmlns:w="http://schemas.openxmlformats.org/wordprocessingml/2006/main">
        <w:t xml:space="preserve">Image with restrictions</w:t>
      </w:r>
    </w:p>
    <w:p>
      <w:r xmlns:w="http://schemas.openxmlformats.org/wordprocessingml/2006/main">
        <w:t xml:space="preserve">Luxi County</w:t>
      </w:r>
    </w:p>
    <w:p>
      <w:r xmlns:w="http://schemas.openxmlformats.org/wordprocessingml/2006/main">
        <w:t xml:space="preserve">The navigation items for are displayed as group headings</w:t>
      </w:r>
    </w:p>
    <w:p>
      <w:r xmlns:w="http://schemas.openxmlformats.org/wordprocessingml/2006/main">
        <w:t xml:space="preserve">Make the button group width fill the parent container</w:t>
      </w:r>
    </w:p>
    <w:p>
      <w:r xmlns:w="http://schemas.openxmlformats.org/wordprocessingml/2006/main">
        <w:t xml:space="preserve">Use the first column as field names</w:t>
      </w:r>
    </w:p>
    <w:p>
      <w:r xmlns:w="http://schemas.openxmlformats.org/wordprocessingml/2006/main">
        <w:t xml:space="preserve">Dongchang District</w:t>
      </w:r>
    </w:p>
    <w:p>
      <w:r xmlns:w="http://schemas.openxmlformats.org/wordprocessingml/2006/main">
        <w:t xml:space="preserve">load the poll</w:t>
      </w:r>
    </w:p>
    <w:p>
      <w:r xmlns:w="http://schemas.openxmlformats.org/wordprocessingml/2006/main">
        <w:t xml:space="preserve">Prophet</w:t>
      </w:r>
    </w:p>
    <w:p>
      <w:r xmlns:w="http://schemas.openxmlformats.org/wordprocessingml/2006/main">
        <w:t xml:space="preserve">destroyed when</w:t>
      </w:r>
    </w:p>
    <w:p>
      <w:r xmlns:w="http://schemas.openxmlformats.org/wordprocessingml/2006/main">
        <w:t xml:space="preserve">specify column headings</w:t>
      </w:r>
    </w:p>
    <w:p>
      <w:r xmlns:w="http://schemas.openxmlformats.org/wordprocessingml/2006/main">
        <w:t xml:space="preserve">If the update configuration wants to completely replace the configuration, please configure it as</w:t>
      </w:r>
    </w:p>
    <w:p>
      <w:r xmlns:w="http://schemas.openxmlformats.org/wordprocessingml/2006/main">
        <w:t xml:space="preserve">It seems that there will only be one child</w:t>
      </w:r>
    </w:p>
    <w:p>
      <w:r xmlns:w="http://schemas.openxmlformats.org/wordprocessingml/2006/main">
        <w:t xml:space="preserve">get from variable</w:t>
      </w:r>
    </w:p>
    <w:p>
      <w:r xmlns:w="http://schemas.openxmlformats.org/wordprocessingml/2006/main">
        <w:t xml:space="preserve">designated to be saved locally</w:t>
      </w:r>
    </w:p>
    <w:p>
      <w:r xmlns:w="http://schemas.openxmlformats.org/wordprocessingml/2006/main">
        <w:t xml:space="preserve">Values in the left editor</w:t>
      </w:r>
    </w:p>
    <w:p>
      <w:r xmlns:w="http://schemas.openxmlformats.org/wordprocessingml/2006/main">
        <w:t xml:space="preserve">Please refer to the returned data</w:t>
      </w:r>
    </w:p>
    <w:p>
      <w:r xmlns:w="http://schemas.openxmlformats.org/wordprocessingml/2006/main">
        <w:t xml:space="preserve">Fields that the context can use</w:t>
      </w:r>
    </w:p>
    <w:p>
      <w:r xmlns:w="http://schemas.openxmlformats.org/wordprocessingml/2006/main">
        <w:t xml:space="preserve">Lianghe County</w:t>
      </w:r>
    </w:p>
    <w:p>
      <w:r xmlns:w="http://schemas.openxmlformats.org/wordprocessingml/2006/main">
        <w:t xml:space="preserve">try to change it</w:t>
      </w:r>
    </w:p>
    <w:p>
      <w:r xmlns:w="http://schemas.openxmlformats.org/wordprocessingml/2006/main">
        <w:t xml:space="preserve">Observe the following configuration</w:t>
      </w:r>
    </w:p>
    <w:p>
      <w:r xmlns:w="http://schemas.openxmlformats.org/wordprocessingml/2006/main">
        <w:t xml:space="preserve">data of the current row</w:t>
      </w:r>
    </w:p>
    <w:p>
      <w:r xmlns:w="http://schemas.openxmlformats.org/wordprocessingml/2006/main">
        <w:t xml:space="preserve">Whether to fix the bottom button at the bottom</w:t>
      </w:r>
    </w:p>
    <w:p>
      <w:r xmlns:w="http://schemas.openxmlformats.org/wordprocessingml/2006/main">
        <w:t xml:space="preserve">The inner expression item cannot obtain the data of the parent data field</w:t>
      </w:r>
    </w:p>
    <w:p>
      <w:r xmlns:w="http://schemas.openxmlformats.org/wordprocessingml/2006/main">
        <w:t xml:space="preserve">The main reason is that sometimes there are not many interfaces prepared when creating for the first time</w:t>
      </w:r>
    </w:p>
    <w:p>
      <w:r xmlns:w="http://schemas.openxmlformats.org/wordprocessingml/2006/main">
        <w:t xml:space="preserve">Used to implement copying to the clipboard</w:t>
      </w:r>
    </w:p>
    <w:p>
      <w:r xmlns:w="http://schemas.openxmlformats.org/wordprocessingml/2006/main">
        <w:t xml:space="preserve">expected from</w:t>
      </w:r>
    </w:p>
    <w:p>
      <w:r xmlns:w="http://schemas.openxmlformats.org/wordprocessingml/2006/main">
        <w:t xml:space="preserve">Haimen</w:t>
      </w:r>
    </w:p>
    <w:p>
      <w:r xmlns:w="http://schemas.openxmlformats.org/wordprocessingml/2006/main">
        <w:t xml:space="preserve">Luzhu District</w:t>
      </w:r>
    </w:p>
    <w:p>
      <w:r xmlns:w="http://schemas.openxmlformats.org/wordprocessingml/2006/main">
        <w:t xml:space="preserve">otherwise no animation</w:t>
      </w:r>
    </w:p>
    <w:p>
      <w:r xmlns:w="http://schemas.openxmlformats.org/wordprocessingml/2006/main">
        <w:t xml:space="preserve">Also does not appear to adjust the column width</w:t>
      </w:r>
    </w:p>
    <w:p>
      <w:r xmlns:w="http://schemas.openxmlformats.org/wordprocessingml/2006/main">
        <w:t xml:space="preserve">This name can be used to locate</w:t>
      </w:r>
    </w:p>
    <w:p>
      <w:r xmlns:w="http://schemas.openxmlformats.org/wordprocessingml/2006/main">
        <w:t xml:space="preserve">Whether to show more editorial content</w:t>
      </w:r>
    </w:p>
    <w:p>
      <w:r xmlns:w="http://schemas.openxmlformats.org/wordprocessingml/2006/main">
        <w:t xml:space="preserve">event variable</w:t>
      </w:r>
    </w:p>
    <w:p>
      <w:r xmlns:w="http://schemas.openxmlformats.org/wordprocessingml/2006/main">
        <w:t xml:space="preserve">auto scroll to bottom</w:t>
      </w:r>
    </w:p>
    <w:p>
      <w:r xmlns:w="http://schemas.openxmlformats.org/wordprocessingml/2006/main">
        <w:t xml:space="preserve">Default is these</w:t>
      </w:r>
    </w:p>
    <w:p>
      <w:r xmlns:w="http://schemas.openxmlformats.org/wordprocessingml/2006/main">
        <w:t xml:space="preserve">is added to</w:t>
      </w:r>
    </w:p>
    <w:p>
      <w:r xmlns:w="http://schemas.openxmlformats.org/wordprocessingml/2006/main">
        <w:t xml:space="preserve">Huadu District</w:t>
      </w:r>
    </w:p>
    <w:p>
      <w:r xmlns:w="http://schemas.openxmlformats.org/wordprocessingml/2006/main">
        <w:t xml:space="preserve">add that attribute</w:t>
      </w:r>
    </w:p>
    <w:p>
      <w:r xmlns:w="http://schemas.openxmlformats.org/wordprocessingml/2006/main">
        <w:t xml:space="preserve">Xigu District</w:t>
      </w:r>
    </w:p>
    <w:p>
      <w:r xmlns:w="http://schemas.openxmlformats.org/wordprocessingml/2006/main">
        <w:t xml:space="preserve">Returning strings or arrays directly is not recommended</w:t>
      </w:r>
    </w:p>
    <w:p>
      <w:r xmlns:w="http://schemas.openxmlformats.org/wordprocessingml/2006/main">
        <w:t xml:space="preserve">When using numbers, the unit is</w:t>
      </w:r>
    </w:p>
    <w:p>
      <w:r xmlns:w="http://schemas.openxmlformats.org/wordprocessingml/2006/main">
        <w:t xml:space="preserve">If the interface returns does not meet the requirements</w:t>
      </w:r>
    </w:p>
    <w:p>
      <w:r xmlns:w="http://schemas.openxmlformats.org/wordprocessingml/2006/main">
        <w:t xml:space="preserve">button event</w:t>
      </w:r>
    </w:p>
    <w:p>
      <w:r xmlns:w="http://schemas.openxmlformats.org/wordprocessingml/2006/main">
        <w:t xml:space="preserve">Luoning County</w:t>
      </w:r>
    </w:p>
    <w:p>
      <w:r xmlns:w="http://schemas.openxmlformats.org/wordprocessingml/2006/main">
        <w:t xml:space="preserve">Do not use this in the renderer</w:t>
      </w:r>
    </w:p>
    <w:p>
      <w:r xmlns:w="http://schemas.openxmlformats.org/wordprocessingml/2006/main">
        <w:t xml:space="preserve">The returned data format is incorrect</w:t>
      </w:r>
    </w:p>
    <w:p>
      <w:r xmlns:w="http://schemas.openxmlformats.org/wordprocessingml/2006/main">
        <w:t xml:space="preserve">data is a list structure</w:t>
      </w:r>
    </w:p>
    <w:p>
      <w:r xmlns:w="http://schemas.openxmlformats.org/wordprocessingml/2006/main">
        <w:t xml:space="preserve">Default placeholder image URL</w:t>
      </w:r>
    </w:p>
    <w:p>
      <w:r xmlns:w="http://schemas.openxmlformats.org/wordprocessingml/2006/main">
        <w:t xml:space="preserve">Get by type</w:t>
      </w:r>
    </w:p>
    <w:p>
      <w:r xmlns:w="http://schemas.openxmlformats.org/wordprocessingml/2006/main">
        <w:t xml:space="preserve">Zhangjiang City</w:t>
      </w:r>
    </w:p>
    <w:p>
      <w:r xmlns:w="http://schemas.openxmlformats.org/wordprocessingml/2006/main">
        <w:t xml:space="preserve">She County</w:t>
      </w:r>
    </w:p>
    <w:p>
      <w:r xmlns:w="http://schemas.openxmlformats.org/wordprocessingml/2006/main">
        <w:t xml:space="preserve">current expression exception</w:t>
      </w:r>
    </w:p>
    <w:p>
      <w:r xmlns:w="http://schemas.openxmlformats.org/wordprocessingml/2006/main">
        <w:t xml:space="preserve">This configuration will replace most of the fields in the configuration</w:t>
      </w:r>
    </w:p>
    <w:p>
      <w:r xmlns:w="http://schemas.openxmlformats.org/wordprocessingml/2006/main">
        <w:t xml:space="preserve">The content configuration of the card is the same as above</w:t>
      </w:r>
    </w:p>
    <w:p>
      <w:r xmlns:w="http://schemas.openxmlformats.org/wordprocessingml/2006/main">
        <w:t xml:space="preserve">Is it searchable</w:t>
      </w:r>
    </w:p>
    <w:p>
      <w:r xmlns:w="http://schemas.openxmlformats.org/wordprocessingml/2006/main">
        <w:t xml:space="preserve">Need to add</w:t>
      </w:r>
    </w:p>
    <w:p>
      <w:r xmlns:w="http://schemas.openxmlformats.org/wordprocessingml/2006/main">
        <w:t xml:space="preserve">After the condition is met, it will not be refreshed</w:t>
      </w:r>
    </w:p>
    <w:p>
      <w:r xmlns:w="http://schemas.openxmlformats.org/wordprocessingml/2006/main">
        <w:t xml:space="preserve">common components of</w:t>
      </w:r>
    </w:p>
    <w:p>
      <w:r xmlns:w="http://schemas.openxmlformats.org/wordprocessingml/2006/main">
        <w:t xml:space="preserve">Search filters under etc.</w:t>
      </w:r>
    </w:p>
    <w:p>
      <w:r xmlns:w="http://schemas.openxmlformats.org/wordprocessingml/2006/main">
        <w:t xml:space="preserve">Proportion of resources used</w:t>
      </w:r>
    </w:p>
    <w:p>
      <w:r xmlns:w="http://schemas.openxmlformats.org/wordprocessingml/2006/main">
        <w:t xml:space="preserve">Called when dragging away</w:t>
      </w:r>
    </w:p>
    <w:p>
      <w:r xmlns:w="http://schemas.openxmlformats.org/wordprocessingml/2006/main">
        <w:t xml:space="preserve">Xing'an District</w:t>
      </w:r>
    </w:p>
    <w:p>
      <w:r xmlns:w="http://schemas.openxmlformats.org/wordprocessingml/2006/main">
        <w:t xml:space="preserve">Known unsupported features</w:t>
      </w:r>
    </w:p>
    <w:p>
      <w:r xmlns:w="http://schemas.openxmlformats.org/wordprocessingml/2006/main">
        <w:t xml:space="preserve">Special layout elements and free container direct sub-elements directly drag and drop to adjust the position</w:t>
      </w:r>
    </w:p>
    <w:p>
      <w:r xmlns:w="http://schemas.openxmlformats.org/wordprocessingml/2006/main">
        <w:t xml:space="preserve">Configuration data format</w:t>
      </w:r>
    </w:p>
    <w:p>
      <w:r xmlns:w="http://schemas.openxmlformats.org/wordprocessingml/2006/main">
        <w:t xml:space="preserve">Does not come with data pull</w:t>
      </w:r>
    </w:p>
    <w:p>
      <w:r xmlns:w="http://schemas.openxmlformats.org/wordprocessingml/2006/main">
        <w:t xml:space="preserve">Guanshan Lake District</w:t>
      </w:r>
    </w:p>
    <w:p>
      <w:r xmlns:w="http://schemas.openxmlformats.org/wordprocessingml/2006/main">
        <w:t xml:space="preserve">Otherwise too much redundancy</w:t>
      </w:r>
    </w:p>
    <w:p>
      <w:r xmlns:w="http://schemas.openxmlformats.org/wordprocessingml/2006/main">
        <w:t xml:space="preserve">Longhua District</w:t>
      </w:r>
    </w:p>
    <w:p>
      <w:r xmlns:w="http://schemas.openxmlformats.org/wordprocessingml/2006/main">
        <w:t xml:space="preserve">Components are written like this</w:t>
      </w:r>
    </w:p>
    <w:p>
      <w:r xmlns:w="http://schemas.openxmlformats.org/wordprocessingml/2006/main">
        <w:t xml:space="preserve">Tunxi District</w:t>
      </w:r>
    </w:p>
    <w:p>
      <w:r xmlns:w="http://schemas.openxmlformats.org/wordprocessingml/2006/main">
        <w:t xml:space="preserve">Specify input parameter data</w:t>
      </w:r>
    </w:p>
    <w:p>
      <w:r xmlns:w="http://schemas.openxmlformats.org/wordprocessingml/2006/main">
        <w:t xml:space="preserve">Trigger component data update</w:t>
      </w:r>
    </w:p>
    <w:p>
      <w:r xmlns:w="http://schemas.openxmlformats.org/wordprocessingml/2006/main">
        <w:t xml:space="preserve">Data interface initial loading</w:t>
      </w:r>
    </w:p>
    <w:p>
      <w:r xmlns:w="http://schemas.openxmlformats.org/wordprocessingml/2006/main">
        <w:t xml:space="preserve">% of impressions</w:t>
      </w:r>
    </w:p>
    <w:p>
      <w:r xmlns:w="http://schemas.openxmlformats.org/wordprocessingml/2006/main">
        <w:t xml:space="preserve">This will put the current data field in the</w:t>
      </w:r>
    </w:p>
    <w:p>
      <w:r xmlns:w="http://schemas.openxmlformats.org/wordprocessingml/2006/main">
        <w:t xml:space="preserve">There are two layers of data fields in</w:t>
      </w:r>
    </w:p>
    <w:p>
      <w:r xmlns:w="http://schemas.openxmlformats.org/wordprocessingml/2006/main">
        <w:t xml:space="preserve">Midu County</w:t>
      </w:r>
    </w:p>
    <w:p>
      <w:r xmlns:w="http://schemas.openxmlformats.org/wordprocessingml/2006/main">
        <w:t xml:space="preserve">so start</w:t>
      </w:r>
    </w:p>
    <w:p>
      <w:r xmlns:w="http://schemas.openxmlformats.org/wordprocessingml/2006/main">
        <w:t xml:space="preserve">Click to record the starting coordinates</w:t>
      </w:r>
    </w:p>
    <w:p>
      <w:r xmlns:w="http://schemas.openxmlformats.org/wordprocessingml/2006/main">
        <w:t xml:space="preserve">Whether to start uploading automatically</w:t>
      </w:r>
    </w:p>
    <w:p>
      <w:r xmlns:w="http://schemas.openxmlformats.org/wordprocessingml/2006/main">
        <w:t xml:space="preserve">Only responsible for generating drop-down selector components</w:t>
      </w:r>
    </w:p>
    <w:p>
      <w:r xmlns:w="http://schemas.openxmlformats.org/wordprocessingml/2006/main">
        <w:t xml:space="preserve">Longan District</w:t>
      </w:r>
    </w:p>
    <w:p>
      <w:r xmlns:w="http://schemas.openxmlformats.org/wordprocessingml/2006/main">
        <w:t xml:space="preserve">Shuangbai County</w:t>
      </w:r>
    </w:p>
    <w:p>
      <w:r xmlns:w="http://schemas.openxmlformats.org/wordprocessingml/2006/main">
        <w:t xml:space="preserve">Previous</w:t>
      </w:r>
    </w:p>
    <w:p>
      <w:r xmlns:w="http://schemas.openxmlformats.org/wordprocessingml/2006/main">
        <w:t xml:space="preserve">Taoshan District</w:t>
      </w:r>
    </w:p>
    <w:p>
      <w:r xmlns:w="http://schemas.openxmlformats.org/wordprocessingml/2006/main">
        <w:t xml:space="preserve">after textbox value</w:t>
      </w:r>
    </w:p>
    <w:p>
      <w:r xmlns:w="http://schemas.openxmlformats.org/wordprocessingml/2006/main">
        <w:t xml:space="preserve">more and pagination</w:t>
      </w:r>
    </w:p>
    <w:p>
      <w:r xmlns:w="http://schemas.openxmlformats.org/wordprocessingml/2006/main">
        <w:t xml:space="preserve">general area</w:t>
      </w:r>
    </w:p>
    <w:p>
      <w:r xmlns:w="http://schemas.openxmlformats.org/wordprocessingml/2006/main">
        <w:t xml:space="preserve">Store component information for</w:t>
      </w:r>
    </w:p>
    <w:p>
      <w:r xmlns:w="http://schemas.openxmlformats.org/wordprocessingml/2006/main">
        <w:t xml:space="preserve">Whether to support all selection</w:t>
      </w:r>
    </w:p>
    <w:p>
      <w:r xmlns:w="http://schemas.openxmlformats.org/wordprocessingml/2006/main">
        <w:t xml:space="preserve">incorrect format</w:t>
      </w:r>
    </w:p>
    <w:p>
      <w:r xmlns:w="http://schemas.openxmlformats.org/wordprocessingml/2006/main">
        <w:t xml:space="preserve">When you submit it, you don't want to put</w:t>
      </w:r>
    </w:p>
    <w:p>
      <w:r xmlns:w="http://schemas.openxmlformats.org/wordprocessingml/2006/main">
        <w:t xml:space="preserve">The prompt language displayed when the mouse overwrites the configuration in the configuration bar</w:t>
      </w:r>
    </w:p>
    <w:p>
      <w:r xmlns:w="http://schemas.openxmlformats.org/wordprocessingml/2006/main">
        <w:t xml:space="preserve">Attribute custom settings</w:t>
      </w:r>
    </w:p>
    <w:p>
      <w:r xmlns:w="http://schemas.openxmlformats.org/wordprocessingml/2006/main">
        <w:t xml:space="preserve">form item focus</w:t>
      </w:r>
    </w:p>
    <w:p>
      <w:r xmlns:w="http://schemas.openxmlformats.org/wordprocessingml/2006/main">
        <w:t xml:space="preserve">Then the input in the parameter is recursive</w:t>
      </w:r>
    </w:p>
    <w:p>
      <w:r xmlns:w="http://schemas.openxmlformats.org/wordprocessingml/2006/main">
        <w:t xml:space="preserve">data source</w:t>
      </w:r>
    </w:p>
    <w:p>
      <w:r xmlns:w="http://schemas.openxmlformats.org/wordprocessingml/2006/main">
        <w:t xml:space="preserve">Whether the data contains the values of parent and child nodes</w:t>
      </w:r>
    </w:p>
    <w:p>
      <w:r xmlns:w="http://schemas.openxmlformats.org/wordprocessingml/2006/main">
        <w:t xml:space="preserve">Want to automatically bring the value of the child node</w:t>
      </w:r>
    </w:p>
    <w:p>
      <w:r xmlns:w="http://schemas.openxmlformats.org/wordprocessingml/2006/main">
        <w:t xml:space="preserve">Highlight text content based on keywords</w:t>
      </w:r>
    </w:p>
    <w:p>
      <w:r xmlns:w="http://schemas.openxmlformats.org/wordprocessingml/2006/main">
        <w:t xml:space="preserve">Selector</w:t>
      </w:r>
    </w:p>
    <w:p>
      <w:r xmlns:w="http://schemas.openxmlformats.org/wordprocessingml/2006/main">
        <w:t xml:space="preserve">first day of the month</w:t>
      </w:r>
    </w:p>
    <w:p>
      <w:r xmlns:w="http://schemas.openxmlformats.org/wordprocessingml/2006/main">
        <w:t xml:space="preserve">Naidong District</w:t>
      </w:r>
    </w:p>
    <w:p>
      <w:r xmlns:w="http://schemas.openxmlformats.org/wordprocessingml/2006/main">
        <w:t xml:space="preserve">Icon for the legend control block</w:t>
      </w:r>
    </w:p>
    <w:p>
      <w:r xmlns:w="http://schemas.openxmlformats.org/wordprocessingml/2006/main">
        <w:t xml:space="preserve">Can refer to</w:t>
      </w:r>
    </w:p>
    <w:p>
      <w:r xmlns:w="http://schemas.openxmlformats.org/wordprocessingml/2006/main">
        <w:t xml:space="preserve">Custom Authentication Prompt</w:t>
      </w:r>
    </w:p>
    <w:p>
      <w:r xmlns:w="http://schemas.openxmlformats.org/wordprocessingml/2006/main">
        <w:t xml:space="preserve">Only available under the form</w:t>
      </w:r>
    </w:p>
    <w:p>
      <w:r xmlns:w="http://schemas.openxmlformats.org/wordprocessingml/2006/main">
        <w:t xml:space="preserve">panel title</w:t>
      </w:r>
    </w:p>
    <w:p>
      <w:r xmlns:w="http://schemas.openxmlformats.org/wordprocessingml/2006/main">
        <w:t xml:space="preserve">to display the form items in a static form</w:t>
      </w:r>
    </w:p>
    <w:p>
      <w:r xmlns:w="http://schemas.openxmlformats.org/wordprocessingml/2006/main">
        <w:t xml:space="preserve">Whether to hide selected</w:t>
      </w:r>
    </w:p>
    <w:p>
      <w:r xmlns:w="http://schemas.openxmlformats.org/wordprocessingml/2006/main">
        <w:t xml:space="preserve">view raw data</w:t>
      </w:r>
    </w:p>
    <w:p>
      <w:r xmlns:w="http://schemas.openxmlformats.org/wordprocessingml/2006/main">
        <w:t xml:space="preserve">to specify what action to perform</w:t>
      </w:r>
    </w:p>
    <w:p>
      <w:r xmlns:w="http://schemas.openxmlformats.org/wordprocessingml/2006/main">
        <w:t xml:space="preserve">Wuwei City</w:t>
      </w:r>
    </w:p>
    <w:p>
      <w:r xmlns:w="http://schemas.openxmlformats.org/wordprocessingml/2006/main">
        <w:t xml:space="preserve">unless an expression is given</w:t>
      </w:r>
    </w:p>
    <w:p>
      <w:r xmlns:w="http://schemas.openxmlformats.org/wordprocessingml/2006/main">
        <w:t xml:space="preserve">data return</w:t>
      </w:r>
    </w:p>
    <w:p>
      <w:r xmlns:w="http://schemas.openxmlformats.org/wordprocessingml/2006/main">
        <w:t xml:space="preserve">Synchronize the selected value to the message input box</w:t>
      </w:r>
    </w:p>
    <w:p>
      <w:r xmlns:w="http://schemas.openxmlformats.org/wordprocessingml/2006/main">
        <w:t xml:space="preserve">unlimited</w:t>
      </w:r>
    </w:p>
    <w:p>
      <w:r xmlns:w="http://schemas.openxmlformats.org/wordprocessingml/2006/main">
        <w:t xml:space="preserve">stitched together</w:t>
      </w:r>
    </w:p>
    <w:p>
      <w:r xmlns:w="http://schemas.openxmlformats.org/wordprocessingml/2006/main">
        <w:t xml:space="preserve">drag row height etc.</w:t>
      </w:r>
    </w:p>
    <w:p>
      <w:r xmlns:w="http://schemas.openxmlformats.org/wordprocessingml/2006/main">
        <w:t xml:space="preserve">can be returned by each data different</w:t>
      </w:r>
    </w:p>
    <w:p>
      <w:r xmlns:w="http://schemas.openxmlformats.org/wordprocessingml/2006/main">
        <w:t xml:space="preserve">Check out the current page below</w:t>
      </w:r>
    </w:p>
    <w:p>
      <w:r xmlns:w="http://schemas.openxmlformats.org/wordprocessingml/2006/main">
        <w:t xml:space="preserve">There is data in</w:t>
      </w:r>
    </w:p>
    <w:p>
      <w:r xmlns:w="http://schemas.openxmlformats.org/wordprocessingml/2006/main">
        <w:t xml:space="preserve">If not configured</w:t>
      </w:r>
    </w:p>
    <w:p>
      <w:r xmlns:w="http://schemas.openxmlformats.org/wordprocessingml/2006/main">
        <w:t xml:space="preserve">designated as</w:t>
      </w:r>
    </w:p>
    <w:p>
      <w:r xmlns:w="http://schemas.openxmlformats.org/wordprocessingml/2006/main">
        <w:t xml:space="preserve">Prompt copywriting</w:t>
      </w:r>
    </w:p>
    <w:p>
      <w:r xmlns:w="http://schemas.openxmlformats.org/wordprocessingml/2006/main">
        <w:t xml:space="preserve">To get the data generated by the asynchronous action</w:t>
      </w:r>
    </w:p>
    <w:p>
      <w:r xmlns:w="http://schemas.openxmlformats.org/wordprocessingml/2006/main">
        <w:t xml:space="preserve">Gaozhou</w:t>
      </w:r>
    </w:p>
    <w:p>
      <w:r xmlns:w="http://schemas.openxmlformats.org/wordprocessingml/2006/main">
        <w:t xml:space="preserve">while it inherits</w:t>
      </w:r>
    </w:p>
    <w:p>
      <w:r xmlns:w="http://schemas.openxmlformats.org/wordprocessingml/2006/main">
        <w:t xml:space="preserve">clear rating</w:t>
      </w:r>
    </w:p>
    <w:p>
      <w:r xmlns:w="http://schemas.openxmlformats.org/wordprocessingml/2006/main">
        <w:t xml:space="preserve">There is a button to refresh the data</w:t>
      </w:r>
    </w:p>
    <w:p>
      <w:r xmlns:w="http://schemas.openxmlformats.org/wordprocessingml/2006/main">
        <w:t xml:space="preserve">Temporarily ignore the time difference of milliseconds</w:t>
      </w:r>
    </w:p>
    <w:p>
      <w:r xmlns:w="http://schemas.openxmlformats.org/wordprocessingml/2006/main">
        <w:t xml:space="preserve">can be created</w:t>
      </w:r>
    </w:p>
    <w:p>
      <w:r xmlns:w="http://schemas.openxmlformats.org/wordprocessingml/2006/main">
        <w:t xml:space="preserve">custom variable</w:t>
      </w:r>
    </w:p>
    <w:p>
      <w:r xmlns:w="http://schemas.openxmlformats.org/wordprocessingml/2006/main">
        <w:t xml:space="preserve">Is it in preview mode</w:t>
      </w:r>
    </w:p>
    <w:p>
      <w:r xmlns:w="http://schemas.openxmlformats.org/wordprocessingml/2006/main">
        <w:t xml:space="preserve">year selection</w:t>
      </w:r>
    </w:p>
    <w:p>
      <w:r xmlns:w="http://schemas.openxmlformats.org/wordprocessingml/2006/main">
        <w:t xml:space="preserve">and can be set to any color</w:t>
      </w:r>
    </w:p>
    <w:p>
      <w:r xmlns:w="http://schemas.openxmlformats.org/wordprocessingml/2006/main">
        <w:t xml:space="preserve">input combination</w:t>
      </w:r>
    </w:p>
    <w:p>
      <w:r xmlns:w="http://schemas.openxmlformats.org/wordprocessingml/2006/main">
        <w:t xml:space="preserve">to distinguish</w:t>
      </w:r>
    </w:p>
    <w:p>
      <w:r xmlns:w="http://schemas.openxmlformats.org/wordprocessingml/2006/main">
        <w:t xml:space="preserve">new line</w:t>
      </w:r>
    </w:p>
    <w:p>
      <w:r xmlns:w="http://schemas.openxmlformats.org/wordprocessingml/2006/main">
        <w:t xml:space="preserve">Used to edit data of key-value pair type</w:t>
      </w:r>
    </w:p>
    <w:p>
      <w:r xmlns:w="http://schemas.openxmlformats.org/wordprocessingml/2006/main">
        <w:t xml:space="preserve">Bijie City</w:t>
      </w:r>
    </w:p>
    <w:p>
      <w:r xmlns:w="http://schemas.openxmlformats.org/wordprocessingml/2006/main">
        <w:t xml:space="preserve">Timed refresh stop</w:t>
      </w:r>
    </w:p>
    <w:p>
      <w:r xmlns:w="http://schemas.openxmlformats.org/wordprocessingml/2006/main">
        <w:t xml:space="preserve">need to update to</w:t>
      </w:r>
    </w:p>
    <w:p>
      <w:r xmlns:w="http://schemas.openxmlformats.org/wordprocessingml/2006/main">
        <w:t xml:space="preserve">currently requested</w:t>
      </w:r>
    </w:p>
    <w:p>
      <w:r xmlns:w="http://schemas.openxmlformats.org/wordprocessingml/2006/main">
        <w:t xml:space="preserve">you need to configure it yourself in the content area</w:t>
      </w:r>
    </w:p>
    <w:p>
      <w:r xmlns:w="http://schemas.openxmlformats.org/wordprocessingml/2006/main">
        <w:t xml:space="preserve">A common scenario is to use during development</w:t>
      </w:r>
    </w:p>
    <w:p>
      <w:r xmlns:w="http://schemas.openxmlformats.org/wordprocessingml/2006/main">
        <w:t xml:space="preserve">Form auto-updates</w:t>
      </w:r>
    </w:p>
    <w:p>
      <w:r xmlns:w="http://schemas.openxmlformats.org/wordprocessingml/2006/main">
        <w:t xml:space="preserve">your region</w:t>
      </w:r>
    </w:p>
    <w:p>
      <w:r xmlns:w="http://schemas.openxmlformats.org/wordprocessingml/2006/main">
        <w:t xml:space="preserve">Yilong County</w:t>
      </w:r>
    </w:p>
    <w:p>
      <w:r xmlns:w="http://schemas.openxmlformats.org/wordprocessingml/2006/main">
        <w:t xml:space="preserve">Canhe Hui District</w:t>
      </w:r>
    </w:p>
    <w:p>
      <w:r xmlns:w="http://schemas.openxmlformats.org/wordprocessingml/2006/main">
        <w:t xml:space="preserve">So if you just want to display tabular data without pagination</w:t>
      </w:r>
    </w:p>
    <w:p>
      <w:r xmlns:w="http://schemas.openxmlformats.org/wordprocessingml/2006/main">
        <w:t xml:space="preserve">is used to support data editing in the form of objects</w:t>
      </w:r>
    </w:p>
    <w:p>
      <w:r xmlns:w="http://schemas.openxmlformats.org/wordprocessingml/2006/main">
        <w:t xml:space="preserve">close specific drawer</w:t>
      </w:r>
    </w:p>
    <w:p>
      <w:r xmlns:w="http://schemas.openxmlformats.org/wordprocessingml/2006/main">
        <w:t xml:space="preserve">zoom mode</w:t>
      </w:r>
    </w:p>
    <w:p>
      <w:r xmlns:w="http://schemas.openxmlformats.org/wordprocessingml/2006/main">
        <w:t xml:space="preserve">Generally used for array types</w:t>
      </w:r>
    </w:p>
    <w:p>
      <w:r xmlns:w="http://schemas.openxmlformats.org/wordprocessingml/2006/main">
        <w:t xml:space="preserve">all columns starting with</w:t>
      </w:r>
    </w:p>
    <w:p>
      <w:r xmlns:w="http://schemas.openxmlformats.org/wordprocessingml/2006/main">
        <w:t xml:space="preserve">Selecting the parent node does not select the child node by default</w:t>
      </w:r>
    </w:p>
    <w:p>
      <w:r xmlns:w="http://schemas.openxmlformats.org/wordprocessingml/2006/main">
        <w:t xml:space="preserve">After opening, it supports dragging and sorting to change the order of image values</w:t>
      </w:r>
    </w:p>
    <w:p>
      <w:r xmlns:w="http://schemas.openxmlformats.org/wordprocessingml/2006/main">
        <w:t xml:space="preserve">Basic Settings</w:t>
      </w:r>
    </w:p>
    <w:p>
      <w:r xmlns:w="http://schemas.openxmlformats.org/wordprocessingml/2006/main">
        <w:t xml:space="preserve">data similar to the following</w:t>
      </w:r>
    </w:p>
    <w:p>
      <w:r xmlns:w="http://schemas.openxmlformats.org/wordprocessingml/2006/main">
        <w:t xml:space="preserve">Otherwise, the value will be submitted directly in the form of an array</w:t>
      </w:r>
    </w:p>
    <w:p>
      <w:r xmlns:w="http://schemas.openxmlformats.org/wordprocessingml/2006/main">
        <w:t xml:space="preserve">tie value</w:t>
      </w:r>
    </w:p>
    <w:p>
      <w:r xmlns:w="http://schemas.openxmlformats.org/wordprocessingml/2006/main">
        <w:t xml:space="preserve">Gaode map</w:t>
      </w:r>
    </w:p>
    <w:p>
      <w:r xmlns:w="http://schemas.openxmlformats.org/wordprocessingml/2006/main">
        <w:t xml:space="preserve">The width of each button is adaptive</w:t>
      </w:r>
    </w:p>
    <w:p>
      <w:r xmlns:w="http://schemas.openxmlformats.org/wordprocessingml/2006/main">
        <w:t xml:space="preserve">Yancheng District</w:t>
      </w:r>
    </w:p>
    <w:p>
      <w:r xmlns:w="http://schemas.openxmlformats.org/wordprocessingml/2006/main">
        <w:t xml:space="preserve">Available fields</w:t>
      </w:r>
    </w:p>
    <w:p>
      <w:r xmlns:w="http://schemas.openxmlformats.org/wordprocessingml/2006/main">
        <w:t xml:space="preserve">file from</w:t>
      </w:r>
    </w:p>
    <w:p>
      <w:r xmlns:w="http://schemas.openxmlformats.org/wordprocessingml/2006/main">
        <w:t xml:space="preserve">Avoid hanging up when the input content is not an array</w:t>
      </w:r>
    </w:p>
    <w:p>
      <w:r xmlns:w="http://schemas.openxmlformats.org/wordprocessingml/2006/main">
        <w:t xml:space="preserve">Picker preset color value</w:t>
      </w:r>
    </w:p>
    <w:p>
      <w:r xmlns:w="http://schemas.openxmlformats.org/wordprocessingml/2006/main">
        <w:t xml:space="preserve">default prompt</w:t>
      </w:r>
    </w:p>
    <w:p>
      <w:r xmlns:w="http://schemas.openxmlformats.org/wordprocessingml/2006/main">
        <w:t xml:space="preserve">Baozhong Township</w:t>
      </w:r>
    </w:p>
    <w:p>
      <w:r xmlns:w="http://schemas.openxmlformats.org/wordprocessingml/2006/main">
        <w:t xml:space="preserve">need access</w:t>
      </w:r>
    </w:p>
    <w:p>
      <w:r xmlns:w="http://schemas.openxmlformats.org/wordprocessingml/2006/main">
        <w:t xml:space="preserve">including how to send</w:t>
      </w:r>
    </w:p>
    <w:p>
      <w:r xmlns:w="http://schemas.openxmlformats.org/wordprocessingml/2006/main">
        <w:t xml:space="preserve">render an icon</w:t>
      </w:r>
    </w:p>
    <w:p>
      <w:r xmlns:w="http://schemas.openxmlformats.org/wordprocessingml/2006/main">
        <w:t xml:space="preserve">collection of columns</w:t>
      </w:r>
    </w:p>
    <w:p>
      <w:r xmlns:w="http://schemas.openxmlformats.org/wordprocessingml/2006/main">
        <w:t xml:space="preserve">attributes will automatically be converted to</w:t>
      </w:r>
    </w:p>
    <w:p>
      <w:r xmlns:w="http://schemas.openxmlformats.org/wordprocessingml/2006/main">
        <w:t xml:space="preserve">Changes to unit options</w:t>
      </w:r>
    </w:p>
    <w:p>
      <w:r xmlns:w="http://schemas.openxmlformats.org/wordprocessingml/2006/main">
        <w:t xml:space="preserve">non-expression</w:t>
      </w:r>
    </w:p>
    <w:p>
      <w:r xmlns:w="http://schemas.openxmlformats.org/wordprocessingml/2006/main">
        <w:t xml:space="preserve">Placeholder prompt content of static input box</w:t>
      </w:r>
    </w:p>
    <w:p>
      <w:r xmlns:w="http://schemas.openxmlformats.org/wordprocessingml/2006/main">
        <w:t xml:space="preserve">Can give</w:t>
      </w:r>
    </w:p>
    <w:p>
      <w:r xmlns:w="http://schemas.openxmlformats.org/wordprocessingml/2006/main">
        <w:t xml:space="preserve">Zhongwei City</w:t>
      </w:r>
    </w:p>
    <w:p>
      <w:r xmlns:w="http://schemas.openxmlformats.org/wordprocessingml/2006/main">
        <w:t xml:space="preserve">communicate with it</w:t>
      </w:r>
    </w:p>
    <w:p>
      <w:r xmlns:w="http://schemas.openxmlformats.org/wordprocessingml/2006/main">
        <w:t xml:space="preserve">please input your email</w:t>
      </w:r>
    </w:p>
    <w:p>
      <w:r xmlns:w="http://schemas.openxmlformats.org/wordprocessingml/2006/main">
        <w:t xml:space="preserve">Event fired before the formula editor is opened</w:t>
      </w:r>
    </w:p>
    <w:p>
      <w:r xmlns:w="http://schemas.openxmlformats.org/wordprocessingml/2006/main">
        <w:t xml:space="preserve">Indicates the number of impressions</w:t>
      </w:r>
    </w:p>
    <w:p>
      <w:r xmlns:w="http://schemas.openxmlformats.org/wordprocessingml/2006/main">
        <w:t xml:space="preserve">Executing component actions</w:t>
      </w:r>
    </w:p>
    <w:p>
      <w:r xmlns:w="http://schemas.openxmlformats.org/wordprocessingml/2006/main">
        <w:t xml:space="preserve">delimited</w:t>
      </w:r>
    </w:p>
    <w:p>
      <w:r xmlns:w="http://schemas.openxmlformats.org/wordprocessingml/2006/main">
        <w:t xml:space="preserve">Xiangcheng</w:t>
      </w:r>
    </w:p>
    <w:p>
      <w:r xmlns:w="http://schemas.openxmlformats.org/wordprocessingml/2006/main">
        <w:t xml:space="preserve">District of Xinyu City</w:t>
      </w:r>
    </w:p>
    <w:p>
      <w:r xmlns:w="http://schemas.openxmlformats.org/wordprocessingml/2006/main">
        <w:t xml:space="preserve">return status</w:t>
      </w:r>
    </w:p>
    <w:p>
      <w:r xmlns:w="http://schemas.openxmlformats.org/wordprocessingml/2006/main">
        <w:t xml:space="preserve">Triggered when the call interface fails</w:t>
      </w:r>
    </w:p>
    <w:p>
      <w:r xmlns:w="http://schemas.openxmlformats.org/wordprocessingml/2006/main">
        <w:t xml:space="preserve">Take effect when adding or editing a single row of data</w:t>
      </w:r>
    </w:p>
    <w:p>
      <w:r xmlns:w="http://schemas.openxmlformats.org/wordprocessingml/2006/main">
        <w:t xml:space="preserve">in the current data domain</w:t>
      </w:r>
    </w:p>
    <w:p>
      <w:r xmlns:w="http://schemas.openxmlformats.org/wordprocessingml/2006/main">
        <w:t xml:space="preserve">need to add automatically</w:t>
      </w:r>
    </w:p>
    <w:p>
      <w:r xmlns:w="http://schemas.openxmlformats.org/wordprocessingml/2006/main">
        <w:t xml:space="preserve">Get the variables in the current data field</w:t>
      </w:r>
    </w:p>
    <w:p>
      <w:r xmlns:w="http://schemas.openxmlformats.org/wordprocessingml/2006/main">
        <w:t xml:space="preserve">Slicing arrays using string syntax</w:t>
      </w:r>
    </w:p>
    <w:p>
      <w:r xmlns:w="http://schemas.openxmlformats.org/wordprocessingml/2006/main">
        <w:t xml:space="preserve">please enter again</w:t>
      </w:r>
    </w:p>
    <w:p>
      <w:r xmlns:w="http://schemas.openxmlformats.org/wordprocessingml/2006/main">
        <w:t xml:space="preserve">Linyou County</w:t>
      </w:r>
    </w:p>
    <w:p>
      <w:r xmlns:w="http://schemas.openxmlformats.org/wordprocessingml/2006/main">
        <w:t xml:space="preserve">The switching state does not change the style of the component for the time being</w:t>
      </w:r>
    </w:p>
    <w:p>
      <w:r xmlns:w="http://schemas.openxmlformats.org/wordprocessingml/2006/main">
        <w:t xml:space="preserve">You can control what information needs to be filled in when adding</w:t>
      </w:r>
    </w:p>
    <w:p>
      <w:r xmlns:w="http://schemas.openxmlformats.org/wordprocessingml/2006/main">
        <w:t xml:space="preserve">table view</w:t>
      </w:r>
    </w:p>
    <w:p>
      <w:r xmlns:w="http://schemas.openxmlformats.org/wordprocessingml/2006/main">
        <w:t xml:space="preserve">to remove the watermark</w:t>
      </w:r>
    </w:p>
    <w:p>
      <w:r xmlns:w="http://schemas.openxmlformats.org/wordprocessingml/2006/main">
        <w:t xml:space="preserve">panel closed</w:t>
      </w:r>
    </w:p>
    <w:p>
      <w:r xmlns:w="http://schemas.openxmlformats.org/wordprocessingml/2006/main">
        <w:t xml:space="preserve">Selected node path</w:t>
      </w:r>
    </w:p>
    <w:p>
      <w:r xmlns:w="http://schemas.openxmlformats.org/wordprocessingml/2006/main">
        <w:t xml:space="preserve">You can let go of the following annotations</w:t>
      </w:r>
    </w:p>
    <w:p>
      <w:r xmlns:w="http://schemas.openxmlformats.org/wordprocessingml/2006/main">
        <w:t xml:space="preserve">as multiple parameters</w:t>
      </w:r>
    </w:p>
    <w:p>
      <w:r xmlns:w="http://schemas.openxmlformats.org/wordprocessingml/2006/main">
        <w:t xml:space="preserve">starting point</w:t>
      </w:r>
    </w:p>
    <w:p>
      <w:r xmlns:w="http://schemas.openxmlformats.org/wordprocessingml/2006/main">
        <w:t xml:space="preserve">Han Xin</w:t>
      </w:r>
    </w:p>
    <w:p>
      <w:r xmlns:w="http://schemas.openxmlformats.org/wordprocessingml/2006/main">
        <w:t xml:space="preserve">Ning'an</w:t>
      </w:r>
    </w:p>
    <w:p>
      <w:r xmlns:w="http://schemas.openxmlformats.org/wordprocessingml/2006/main">
        <w:t xml:space="preserve">then you can monitor</w:t>
      </w:r>
    </w:p>
    <w:p>
      <w:r xmlns:w="http://schemas.openxmlformats.org/wordprocessingml/2006/main">
        <w:t xml:space="preserve">Tianjun County</w:t>
      </w:r>
    </w:p>
    <w:p>
      <w:r xmlns:w="http://schemas.openxmlformats.org/wordprocessingml/2006/main">
        <w:t xml:space="preserve">form preview</w:t>
      </w:r>
    </w:p>
    <w:p>
      <w:r xmlns:w="http://schemas.openxmlformats.org/wordprocessingml/2006/main">
        <w:t xml:space="preserve">If not configured</w:t>
      </w:r>
    </w:p>
    <w:p>
      <w:r xmlns:w="http://schemas.openxmlformats.org/wordprocessingml/2006/main">
        <w:t xml:space="preserve">After the file is uploaded successfully, the file address will be returned</w:t>
      </w:r>
    </w:p>
    <w:p>
      <w:r xmlns:w="http://schemas.openxmlformats.org/wordprocessingml/2006/main">
        <w:t xml:space="preserve">New front end</w:t>
      </w:r>
    </w:p>
    <w:p>
      <w:r xmlns:w="http://schemas.openxmlformats.org/wordprocessingml/2006/main">
        <w:t xml:space="preserve">The width of the column where the grid is located</w:t>
      </w:r>
    </w:p>
    <w:p>
      <w:r xmlns:w="http://schemas.openxmlformats.org/wordprocessingml/2006/main">
        <w:t xml:space="preserve">if only</w:t>
      </w:r>
    </w:p>
    <w:p>
      <w:r xmlns:w="http://schemas.openxmlformats.org/wordprocessingml/2006/main">
        <w:t xml:space="preserve">child element rendering</w:t>
      </w:r>
    </w:p>
    <w:p>
      <w:r xmlns:w="http://schemas.openxmlformats.org/wordprocessingml/2006/main">
        <w:t xml:space="preserve">If the field exists, it is considered to be an application variable assignment</w:t>
      </w:r>
    </w:p>
    <w:p>
      <w:r xmlns:w="http://schemas.openxmlformats.org/wordprocessingml/2006/main">
        <w:t xml:space="preserve">Triggered when the upload is successful</w:t>
      </w:r>
    </w:p>
    <w:p>
      <w:r xmlns:w="http://schemas.openxmlformats.org/wordprocessingml/2006/main">
        <w:t xml:space="preserve">Use system-defined prompts by default</w:t>
      </w:r>
    </w:p>
    <w:p>
      <w:r xmlns:w="http://schemas.openxmlformats.org/wordprocessingml/2006/main">
        <w:t xml:space="preserve">regular</w:t>
      </w:r>
    </w:p>
    <w:p>
      <w:r xmlns:w="http://schemas.openxmlformats.org/wordprocessingml/2006/main">
        <w:t xml:space="preserve">use built-in</w:t>
      </w:r>
    </w:p>
    <w:p>
      <w:r xmlns:w="http://schemas.openxmlformats.org/wordprocessingml/2006/main">
        <w:t xml:space="preserve">direct replacement</w:t>
      </w:r>
    </w:p>
    <w:p>
      <w:r xmlns:w="http://schemas.openxmlformats.org/wordprocessingml/2006/main">
        <w:t xml:space="preserve">Mouse click to close tab</w:t>
      </w:r>
    </w:p>
    <w:p>
      <w:r xmlns:w="http://schemas.openxmlformats.org/wordprocessingml/2006/main">
        <w:t xml:space="preserve">Allow empty</w:t>
      </w:r>
    </w:p>
    <w:p>
      <w:r xmlns:w="http://schemas.openxmlformats.org/wordprocessingml/2006/main">
        <w:t xml:space="preserve">takes precedence over the component's</w:t>
      </w:r>
    </w:p>
    <w:p>
      <w:r xmlns:w="http://schemas.openxmlformats.org/wordprocessingml/2006/main">
        <w:t xml:space="preserve">such as through</w:t>
      </w:r>
    </w:p>
    <w:p>
      <w:r xmlns:w="http://schemas.openxmlformats.org/wordprocessingml/2006/main">
        <w:t xml:space="preserve">You only need to configure the columns that need to be fixed</w:t>
      </w:r>
    </w:p>
    <w:p>
      <w:r xmlns:w="http://schemas.openxmlformats.org/wordprocessingml/2006/main">
        <w:t xml:space="preserve">blue button</w:t>
      </w:r>
    </w:p>
    <w:p>
      <w:r xmlns:w="http://schemas.openxmlformats.org/wordprocessingml/2006/main">
        <w:t xml:space="preserve">List class component event</w:t>
      </w:r>
    </w:p>
    <w:p>
      <w:r xmlns:w="http://schemas.openxmlformats.org/wordprocessingml/2006/main">
        <w:t xml:space="preserve">Darhan Muming'an United Banner</w:t>
      </w:r>
    </w:p>
    <w:p>
      <w:r xmlns:w="http://schemas.openxmlformats.org/wordprocessingml/2006/main">
        <w:t xml:space="preserve">Torrey County</w:t>
      </w:r>
    </w:p>
    <w:p>
      <w:r xmlns:w="http://schemas.openxmlformats.org/wordprocessingml/2006/main">
        <w:t xml:space="preserve">custom data</w:t>
      </w:r>
    </w:p>
    <w:p>
      <w:r xmlns:w="http://schemas.openxmlformats.org/wordprocessingml/2006/main">
        <w:t xml:space="preserve">Handle style-related tool methods</w:t>
      </w:r>
    </w:p>
    <w:p>
      <w:r xmlns:w="http://schemas.openxmlformats.org/wordprocessingml/2006/main">
        <w:t xml:space="preserve">rely on this</w:t>
      </w:r>
    </w:p>
    <w:p>
      <w:r xmlns:w="http://schemas.openxmlformats.org/wordprocessingml/2006/main">
        <w:t xml:space="preserve">Used to record when multiple points are selected</w:t>
      </w:r>
    </w:p>
    <w:p>
      <w:r xmlns:w="http://schemas.openxmlformats.org/wordprocessingml/2006/main">
        <w:t xml:space="preserve">Muping District</w:t>
      </w:r>
    </w:p>
    <w:p>
      <w:r xmlns:w="http://schemas.openxmlformats.org/wordprocessingml/2006/main">
        <w:t xml:space="preserve">can be</w:t>
      </w:r>
    </w:p>
    <w:p>
      <w:r xmlns:w="http://schemas.openxmlformats.org/wordprocessingml/2006/main">
        <w:t xml:space="preserve">General action configuration</w:t>
      </w:r>
    </w:p>
    <w:p>
      <w:r xmlns:w="http://schemas.openxmlformats.org/wordprocessingml/2006/main">
        <w:t xml:space="preserve">Longxi County</w:t>
      </w:r>
    </w:p>
    <w:p>
      <w:r xmlns:w="http://schemas.openxmlformats.org/wordprocessingml/2006/main">
        <w:t xml:space="preserve">render child elements</w:t>
      </w:r>
    </w:p>
    <w:p>
      <w:r xmlns:w="http://schemas.openxmlformats.org/wordprocessingml/2006/main">
        <w:t xml:space="preserve">Hong Kong Island</w:t>
      </w:r>
    </w:p>
    <w:p>
      <w:r xmlns:w="http://schemas.openxmlformats.org/wordprocessingml/2006/main">
        <w:t xml:space="preserve">Jiangshan City</w:t>
      </w:r>
    </w:p>
    <w:p>
      <w:r xmlns:w="http://schemas.openxmlformats.org/wordprocessingml/2006/main">
        <w:t xml:space="preserve">Fuling</w:t>
      </w:r>
    </w:p>
    <w:p>
      <w:r xmlns:w="http://schemas.openxmlformats.org/wordprocessingml/2006/main">
        <w:t xml:space="preserve">Refresh other components, etc.</w:t>
      </w:r>
    </w:p>
    <w:p>
      <w:r xmlns:w="http://schemas.openxmlformats.org/wordprocessingml/2006/main">
        <w:t xml:space="preserve">Registering topics here is asynchronous</w:t>
      </w:r>
    </w:p>
    <w:p>
      <w:r xmlns:w="http://schemas.openxmlformats.org/wordprocessingml/2006/main">
        <w:t xml:space="preserve">The text display configuration corresponding to the status display</w:t>
      </w:r>
    </w:p>
    <w:p>
      <w:r xmlns:w="http://schemas.openxmlformats.org/wordprocessingml/2006/main">
        <w:t xml:space="preserve">is called when the data changes</w:t>
      </w:r>
    </w:p>
    <w:p>
      <w:r xmlns:w="http://schemas.openxmlformats.org/wordprocessingml/2006/main">
        <w:t xml:space="preserve">It is through this method that the results are judged</w:t>
      </w:r>
    </w:p>
    <w:p>
      <w:r xmlns:w="http://schemas.openxmlformats.org/wordprocessingml/2006/main">
        <w:t xml:space="preserve">It can be used directly later</w:t>
      </w:r>
    </w:p>
    <w:p>
      <w:r xmlns:w="http://schemas.openxmlformats.org/wordprocessingml/2006/main">
        <w:t xml:space="preserve">variable will fail</w:t>
      </w:r>
    </w:p>
    <w:p>
      <w:r xmlns:w="http://schemas.openxmlformats.org/wordprocessingml/2006/main">
        <w:t xml:space="preserve">Districts of Weinan City</w:t>
      </w:r>
    </w:p>
    <w:p>
      <w:r xmlns:w="http://schemas.openxmlformats.org/wordprocessingml/2006/main">
        <w:t xml:space="preserve">Expansion methods and techniques</w:t>
      </w:r>
    </w:p>
    <w:p>
      <w:r xmlns:w="http://schemas.openxmlformats.org/wordprocessingml/2006/main">
        <w:t xml:space="preserve">Then configure the button</w:t>
      </w:r>
    </w:p>
    <w:p>
      <w:r xmlns:w="http://schemas.openxmlformats.org/wordprocessingml/2006/main">
        <w:t xml:space="preserve">The location configuration of</w:t>
      </w:r>
    </w:p>
    <w:p>
      <w:r xmlns:w="http://schemas.openxmlformats.org/wordprocessingml/2006/main">
        <w:t xml:space="preserve">scene</w:t>
      </w:r>
    </w:p>
    <w:p>
      <w:r xmlns:w="http://schemas.openxmlformats.org/wordprocessingml/2006/main">
        <w:t xml:space="preserve">Anchor Navigation Container Component</w:t>
      </w:r>
    </w:p>
    <w:p>
      <w:r xmlns:w="http://schemas.openxmlformats.org/wordprocessingml/2006/main">
        <w:t xml:space="preserve">District of Yichun City</w:t>
      </w:r>
    </w:p>
    <w:p>
      <w:r xmlns:w="http://schemas.openxmlformats.org/wordprocessingml/2006/main">
        <w:t xml:space="preserve">Zhunan Town</w:t>
      </w:r>
    </w:p>
    <w:p>
      <w:r xmlns:w="http://schemas.openxmlformats.org/wordprocessingml/2006/main">
        <w:t xml:space="preserve">According to the current</w:t>
      </w:r>
    </w:p>
    <w:p>
      <w:r xmlns:w="http://schemas.openxmlformats.org/wordprocessingml/2006/main">
        <w:t xml:space="preserve">Please set the current property</w:t>
      </w:r>
    </w:p>
    <w:p>
      <w:r xmlns:w="http://schemas.openxmlformats.org/wordprocessingml/2006/main">
        <w:t xml:space="preserve">Autocomplete</w:t>
      </w:r>
    </w:p>
    <w:p>
      <w:r xmlns:w="http://schemas.openxmlformats.org/wordprocessingml/2006/main">
        <w:t xml:space="preserve">Linluo Township</w:t>
      </w:r>
    </w:p>
    <w:p>
      <w:r xmlns:w="http://schemas.openxmlformats.org/wordprocessingml/2006/main">
        <w:t xml:space="preserve">tooltip style</w:t>
      </w:r>
    </w:p>
    <w:p>
      <w:r xmlns:w="http://schemas.openxmlformats.org/wordprocessingml/2006/main">
        <w:t xml:space="preserve">Minimum number of items to add</w:t>
      </w:r>
    </w:p>
    <w:p>
      <w:r xmlns:w="http://schemas.openxmlformats.org/wordprocessingml/2006/main">
        <w:t xml:space="preserve">maybe something else</w:t>
      </w:r>
    </w:p>
    <w:p>
      <w:r xmlns:w="http://schemas.openxmlformats.org/wordprocessingml/2006/main">
        <w:t xml:space="preserve">column configuration table</w:t>
      </w:r>
    </w:p>
    <w:p>
      <w:r xmlns:w="http://schemas.openxmlformats.org/wordprocessingml/2006/main">
        <w:t xml:space="preserve">View the effect</w:t>
      </w:r>
    </w:p>
    <w:p>
      <w:r xmlns:w="http://schemas.openxmlformats.org/wordprocessingml/2006/main">
        <w:t xml:space="preserve">draggable</w:t>
      </w:r>
    </w:p>
    <w:p>
      <w:r xmlns:w="http://schemas.openxmlformats.org/wordprocessingml/2006/main">
        <w:t xml:space="preserve">Should let what is being edited be submitted first and then verified</w:t>
      </w:r>
    </w:p>
    <w:p>
      <w:r xmlns:w="http://schemas.openxmlformats.org/wordprocessingml/2006/main">
        <w:t xml:space="preserve">Can be used to set default parameters</w:t>
      </w:r>
    </w:p>
    <w:p>
      <w:r xmlns:w="http://schemas.openxmlformats.org/wordprocessingml/2006/main">
        <w:t xml:space="preserve">Whether to pop up the expression</w:t>
      </w:r>
    </w:p>
    <w:p>
      <w:r xmlns:w="http://schemas.openxmlformats.org/wordprocessingml/2006/main">
        <w:t xml:space="preserve">upper block</w:t>
      </w:r>
    </w:p>
    <w:p>
      <w:r xmlns:w="http://schemas.openxmlformats.org/wordprocessingml/2006/main">
        <w:t xml:space="preserve">Add the above configuration items</w:t>
      </w:r>
    </w:p>
    <w:p>
      <w:r xmlns:w="http://schemas.openxmlformats.org/wordprocessingml/2006/main">
        <w:t xml:space="preserve">Shangrao</w:t>
      </w:r>
    </w:p>
    <w:p>
      <w:r xmlns:w="http://schemas.openxmlformats.org/wordprocessingml/2006/main">
        <w:t xml:space="preserve">method to register renderer information</w:t>
      </w:r>
    </w:p>
    <w:p>
      <w:r xmlns:w="http://schemas.openxmlformats.org/wordprocessingml/2006/main">
        <w:t xml:space="preserve">Support the function of inserting additional layout elements before and after</w:t>
      </w:r>
    </w:p>
    <w:p>
      <w:r xmlns:w="http://schemas.openxmlformats.org/wordprocessingml/2006/main">
        <w:t xml:space="preserve">current text content</w:t>
      </w:r>
    </w:p>
    <w:p>
      <w:r xmlns:w="http://schemas.openxmlformats.org/wordprocessingml/2006/main">
        <w:t xml:space="preserve">Multiple selection is currently not supported</w:t>
      </w:r>
    </w:p>
    <w:p>
      <w:r xmlns:w="http://schemas.openxmlformats.org/wordprocessingml/2006/main">
        <w:t xml:space="preserve">Analysis of</w:t>
      </w:r>
    </w:p>
    <w:p>
      <w:r xmlns:w="http://schemas.openxmlformats.org/wordprocessingml/2006/main">
        <w:t xml:space="preserve">It is used to set the position of scroll adsorption</w:t>
      </w:r>
    </w:p>
    <w:p>
      <w:r xmlns:w="http://schemas.openxmlformats.org/wordprocessingml/2006/main">
        <w:t xml:space="preserve">Copy a compatible access path before</w:t>
      </w:r>
    </w:p>
    <w:p>
      <w:r xmlns:w="http://schemas.openxmlformats.org/wordprocessingml/2006/main">
        <w:t xml:space="preserve">The default year range stores a field</w:t>
      </w:r>
    </w:p>
    <w:p>
      <w:r xmlns:w="http://schemas.openxmlformats.org/wordprocessingml/2006/main">
        <w:t xml:space="preserve">page link jump</w:t>
      </w:r>
    </w:p>
    <w:p>
      <w:r xmlns:w="http://schemas.openxmlformats.org/wordprocessingml/2006/main">
        <w:t xml:space="preserve">Transform before running</w:t>
      </w:r>
    </w:p>
    <w:p>
      <w:r xmlns:w="http://schemas.openxmlformats.org/wordprocessingml/2006/main">
        <w:t xml:space="preserve">Weinan City</w:t>
      </w:r>
    </w:p>
    <w:p>
      <w:r xmlns:w="http://schemas.openxmlformats.org/wordprocessingml/2006/main">
        <w:t xml:space="preserve">configure empty string</w:t>
      </w:r>
    </w:p>
    <w:p>
      <w:r xmlns:w="http://schemas.openxmlformats.org/wordprocessingml/2006/main">
        <w:t xml:space="preserve">and only one level of association</w:t>
      </w:r>
    </w:p>
    <w:p>
      <w:r xmlns:w="http://schemas.openxmlformats.org/wordprocessingml/2006/main">
        <w:t xml:space="preserve">at this time</w:t>
      </w:r>
    </w:p>
    <w:p>
      <w:r xmlns:w="http://schemas.openxmlformats.org/wordprocessingml/2006/main">
        <w:t xml:space="preserve">replace with other</w:t>
      </w:r>
    </w:p>
    <w:p>
      <w:r xmlns:w="http://schemas.openxmlformats.org/wordprocessingml/2006/main">
        <w:t xml:space="preserve">Component defaults</w:t>
      </w:r>
    </w:p>
    <w:p>
      <w:r xmlns:w="http://schemas.openxmlformats.org/wordprocessingml/2006/main">
        <w:t xml:space="preserve">cannot appear</w:t>
      </w:r>
    </w:p>
    <w:p>
      <w:r xmlns:w="http://schemas.openxmlformats.org/wordprocessingml/2006/main">
        <w:t xml:space="preserve">Inquire</w:t>
      </w:r>
    </w:p>
    <w:p>
      <w:r xmlns:w="http://schemas.openxmlformats.org/wordprocessingml/2006/main">
        <w:t xml:space="preserve">switch form</w:t>
      </w:r>
    </w:p>
    <w:p>
      <w:r xmlns:w="http://schemas.openxmlformats.org/wordprocessingml/2006/main">
        <w:t xml:space="preserve">If you want to return the value of a variable in the current data field</w:t>
      </w:r>
    </w:p>
    <w:p>
      <w:r xmlns:w="http://schemas.openxmlformats.org/wordprocessingml/2006/main">
        <w:t xml:space="preserve">Fires when the</w:t>
      </w:r>
    </w:p>
    <w:p>
      <w:r xmlns:w="http://schemas.openxmlformats.org/wordprocessingml/2006/main">
        <w:t xml:space="preserve">Button triggers new row</w:t>
      </w:r>
    </w:p>
    <w:p>
      <w:r xmlns:w="http://schemas.openxmlformats.org/wordprocessingml/2006/main">
        <w:t xml:space="preserve">source code</w:t>
      </w:r>
    </w:p>
    <w:p>
      <w:r xmlns:w="http://schemas.openxmlformats.org/wordprocessingml/2006/main">
        <w:t xml:space="preserve">Return if the input content is invalid</w:t>
      </w:r>
    </w:p>
    <w:p>
      <w:r xmlns:w="http://schemas.openxmlformats.org/wordprocessingml/2006/main">
        <w:t xml:space="preserve">do not refresh</w:t>
      </w:r>
    </w:p>
    <w:p>
      <w:r xmlns:w="http://schemas.openxmlformats.org/wordprocessingml/2006/main">
        <w:t xml:space="preserve">Directly update the data of the specified wizard component</w:t>
      </w:r>
    </w:p>
    <w:p>
      <w:r xmlns:w="http://schemas.openxmlformats.org/wordprocessingml/2006/main">
        <w:t xml:space="preserve">The final display effect is related to the browser</w:t>
      </w:r>
    </w:p>
    <w:p>
      <w:r xmlns:w="http://schemas.openxmlformats.org/wordprocessingml/2006/main">
        <w:t xml:space="preserve">class name added</w:t>
      </w:r>
    </w:p>
    <w:p>
      <w:r xmlns:w="http://schemas.openxmlformats.org/wordprocessingml/2006/main">
        <w:t xml:space="preserve">does not need to show the search list when</w:t>
      </w:r>
    </w:p>
    <w:p>
      <w:r xmlns:w="http://schemas.openxmlformats.org/wordprocessingml/2006/main">
        <w:t xml:space="preserve">filter</w:t>
      </w:r>
    </w:p>
    <w:p>
      <w:r xmlns:w="http://schemas.openxmlformats.org/wordprocessingml/2006/main">
        <w:t xml:space="preserve">Determine whether the parent element is checked</w:t>
      </w:r>
    </w:p>
    <w:p>
      <w:r xmlns:w="http://schemas.openxmlformats.org/wordprocessingml/2006/main">
        <w:t xml:space="preserve">and crop part to remove white space</w:t>
      </w:r>
    </w:p>
    <w:p>
      <w:r xmlns:w="http://schemas.openxmlformats.org/wordprocessingml/2006/main">
        <w:t xml:space="preserve">For details, please refer to the corresponding component documentation</w:t>
      </w:r>
    </w:p>
    <w:p>
      <w:r xmlns:w="http://schemas.openxmlformats.org/wordprocessingml/2006/main">
        <w:t xml:space="preserve">line width</w:t>
      </w:r>
    </w:p>
    <w:p>
      <w:r xmlns:w="http://schemas.openxmlformats.org/wordprocessingml/2006/main">
        <w:t xml:space="preserve">Changyi District</w:t>
      </w:r>
    </w:p>
    <w:p>
      <w:r xmlns:w="http://schemas.openxmlformats.org/wordprocessingml/2006/main">
        <w:t xml:space="preserve">Data returned after successful submission</w:t>
      </w:r>
    </w:p>
    <w:p>
      <w:r xmlns:w="http://schemas.openxmlformats.org/wordprocessingml/2006/main">
        <w:t xml:space="preserve">row click</w:t>
      </w:r>
    </w:p>
    <w:p>
      <w:r xmlns:w="http://schemas.openxmlformats.org/wordprocessingml/2006/main">
        <w:t xml:space="preserve">Custom Export Columns</w:t>
      </w:r>
    </w:p>
    <w:p>
      <w:r xmlns:w="http://schemas.openxmlformats.org/wordprocessingml/2006/main">
        <w:t xml:space="preserve">Component Temporary Extension</w:t>
      </w:r>
    </w:p>
    <w:p>
      <w:r xmlns:w="http://schemas.openxmlformats.org/wordprocessingml/2006/main">
        <w:t xml:space="preserve">radio</w:t>
      </w:r>
    </w:p>
    <w:p>
      <w:r xmlns:w="http://schemas.openxmlformats.org/wordprocessingml/2006/main">
        <w:t xml:space="preserve">The content body raw data sent for the interface</w:t>
      </w:r>
    </w:p>
    <w:p>
      <w:r xmlns:w="http://schemas.openxmlformats.org/wordprocessingml/2006/main">
        <w:t xml:space="preserve">The latest user input needs to be synchronized into the data field</w:t>
      </w:r>
    </w:p>
    <w:p>
      <w:r xmlns:w="http://schemas.openxmlformats.org/wordprocessingml/2006/main">
        <w:t xml:space="preserve">and the corresponding form item itself</w:t>
      </w:r>
    </w:p>
    <w:p>
      <w:r xmlns:w="http://schemas.openxmlformats.org/wordprocessingml/2006/main">
        <w:t xml:space="preserve">Other components can listen and respond</w:t>
      </w:r>
    </w:p>
    <w:p>
      <w:r xmlns:w="http://schemas.openxmlformats.org/wordprocessingml/2006/main">
        <w:t xml:space="preserve">Yicheng</w:t>
      </w:r>
    </w:p>
    <w:p>
      <w:r xmlns:w="http://schemas.openxmlformats.org/wordprocessingml/2006/main">
        <w:t xml:space="preserve">current code</w:t>
      </w:r>
    </w:p>
    <w:p>
      <w:r xmlns:w="http://schemas.openxmlformats.org/wordprocessingml/2006/main">
        <w:t xml:space="preserve">map variables ahead of time</w:t>
      </w:r>
    </w:p>
    <w:p>
      <w:r xmlns:w="http://schemas.openxmlformats.org/wordprocessingml/2006/main">
        <w:t xml:space="preserve">all types used</w:t>
      </w:r>
    </w:p>
    <w:p>
      <w:r xmlns:w="http://schemas.openxmlformats.org/wordprocessingml/2006/main">
        <w:t xml:space="preserve">Below is the current</w:t>
      </w:r>
    </w:p>
    <w:p>
      <w:r xmlns:w="http://schemas.openxmlformats.org/wordprocessingml/2006/main">
        <w:t xml:space="preserve">in initialization</w:t>
      </w:r>
    </w:p>
    <w:p>
      <w:r xmlns:w="http://schemas.openxmlformats.org/wordprocessingml/2006/main">
        <w:t xml:space="preserve">head with zero</w:t>
      </w:r>
    </w:p>
    <w:p>
      <w:r xmlns:w="http://schemas.openxmlformats.org/wordprocessingml/2006/main">
        <w:t xml:space="preserve">The value format is still</w:t>
      </w:r>
    </w:p>
    <w:p>
      <w:r xmlns:w="http://schemas.openxmlformats.org/wordprocessingml/2006/main">
        <w:t xml:space="preserve">There is a drop down box</w:t>
      </w:r>
    </w:p>
    <w:p>
      <w:r xmlns:w="http://schemas.openxmlformats.org/wordprocessingml/2006/main">
        <w:t xml:space="preserve">Big screen</w:t>
      </w:r>
    </w:p>
    <w:p>
      <w:r xmlns:w="http://schemas.openxmlformats.org/wordprocessingml/2006/main">
        <w:t xml:space="preserve">Pay attention to using the correct value method in different scenarios when using templates</w:t>
      </w:r>
    </w:p>
    <w:p>
      <w:r xmlns:w="http://schemas.openxmlformats.org/wordprocessingml/2006/main">
        <w:t xml:space="preserve">open again</w:t>
      </w:r>
    </w:p>
    <w:p>
      <w:r xmlns:w="http://schemas.openxmlformats.org/wordprocessingml/2006/main">
        <w:t xml:space="preserve">Zhuji</w:t>
      </w:r>
    </w:p>
    <w:p>
      <w:r xmlns:w="http://schemas.openxmlformats.org/wordprocessingml/2006/main">
        <w:t xml:space="preserve">need to be written as</w:t>
      </w:r>
    </w:p>
    <w:p>
      <w:r xmlns:w="http://schemas.openxmlformats.org/wordprocessingml/2006/main">
        <w:t xml:space="preserve">common layout</w:t>
      </w:r>
    </w:p>
    <w:p>
      <w:r xmlns:w="http://schemas.openxmlformats.org/wordprocessingml/2006/main">
        <w:t xml:space="preserve">If you need to expand custom new features</w:t>
      </w:r>
    </w:p>
    <w:p>
      <w:r xmlns:w="http://schemas.openxmlformats.org/wordprocessingml/2006/main">
        <w:t xml:space="preserve">copy in</w:t>
      </w:r>
    </w:p>
    <w:p>
      <w:r xmlns:w="http://schemas.openxmlformats.org/wordprocessingml/2006/main">
        <w:t xml:space="preserve">It is likely to report cross-domain</w:t>
      </w:r>
    </w:p>
    <w:p>
      <w:r xmlns:w="http://schemas.openxmlformats.org/wordprocessingml/2006/main">
        <w:t xml:space="preserve">defined in the plugin</w:t>
      </w:r>
    </w:p>
    <w:p>
      <w:r xmlns:w="http://schemas.openxmlformats.org/wordprocessingml/2006/main">
        <w:t xml:space="preserve">alias of</w:t>
      </w:r>
    </w:p>
    <w:p>
      <w:r xmlns:w="http://schemas.openxmlformats.org/wordprocessingml/2006/main">
        <w:t xml:space="preserve">killer</w:t>
      </w:r>
    </w:p>
    <w:p>
      <w:r xmlns:w="http://schemas.openxmlformats.org/wordprocessingml/2006/main">
        <w:t xml:space="preserve">no use</w:t>
      </w:r>
    </w:p>
    <w:p>
      <w:r xmlns:w="http://schemas.openxmlformats.org/wordprocessingml/2006/main">
        <w:t xml:space="preserve">larger popup</w:t>
      </w:r>
    </w:p>
    <w:p>
      <w:r xmlns:w="http://schemas.openxmlformats.org/wordprocessingml/2006/main">
        <w:t xml:space="preserve">Otherwise, it may not play normally</w:t>
      </w:r>
    </w:p>
    <w:p>
      <w:r xmlns:w="http://schemas.openxmlformats.org/wordprocessingml/2006/main">
        <w:t xml:space="preserve">Value does not match to current</w:t>
      </w:r>
    </w:p>
    <w:p>
      <w:r xmlns:w="http://schemas.openxmlformats.org/wordprocessingml/2006/main">
        <w:t xml:space="preserve">dotted line</w:t>
      </w:r>
    </w:p>
    <w:p>
      <w:r xmlns:w="http://schemas.openxmlformats.org/wordprocessingml/2006/main">
        <w:t xml:space="preserve">If you need this function, you need to introduce it manually</w:t>
      </w:r>
    </w:p>
    <w:p>
      <w:r xmlns:w="http://schemas.openxmlformats.org/wordprocessingml/2006/main">
        <w:t xml:space="preserve">Guangcun Zhen</w:t>
      </w:r>
    </w:p>
    <w:p>
      <w:r xmlns:w="http://schemas.openxmlformats.org/wordprocessingml/2006/main">
        <w:t xml:space="preserve">Otherwise, it will be directly</w:t>
      </w:r>
    </w:p>
    <w:p>
      <w:r xmlns:w="http://schemas.openxmlformats.org/wordprocessingml/2006/main">
        <w:t xml:space="preserve">method</w:t>
      </w:r>
    </w:p>
    <w:p>
      <w:r xmlns:w="http://schemas.openxmlformats.org/wordprocessingml/2006/main">
        <w:t xml:space="preserve">Tongdao Dong Autonomous County</w:t>
      </w:r>
    </w:p>
    <w:p>
      <w:r xmlns:w="http://schemas.openxmlformats.org/wordprocessingml/2006/main">
        <w:t xml:space="preserve">Zuozhen District</w:t>
      </w:r>
    </w:p>
    <w:p>
      <w:r xmlns:w="http://schemas.openxmlformats.org/wordprocessingml/2006/main">
        <w:t xml:space="preserve">is a paid product</w:t>
      </w:r>
    </w:p>
    <w:p>
      <w:r xmlns:w="http://schemas.openxmlformats.org/wordprocessingml/2006/main">
        <w:t xml:space="preserve">when the column is modified</w:t>
      </w:r>
    </w:p>
    <w:p>
      <w:r xmlns:w="http://schemas.openxmlformats.org/wordprocessingml/2006/main">
        <w:t xml:space="preserve">video</w:t>
      </w:r>
    </w:p>
    <w:p>
      <w:r xmlns:w="http://schemas.openxmlformats.org/wordprocessingml/2006/main">
        <w:t xml:space="preserve">if</w:t>
      </w:r>
    </w:p>
    <w:p>
      <w:r xmlns:w="http://schemas.openxmlformats.org/wordprocessingml/2006/main">
        <w:t xml:space="preserve">as a container</w:t>
      </w:r>
    </w:p>
    <w:p>
      <w:r xmlns:w="http://schemas.openxmlformats.org/wordprocessingml/2006/main">
        <w:t xml:space="preserve">Add a first-level node</w:t>
      </w:r>
    </w:p>
    <w:p>
      <w:r xmlns:w="http://schemas.openxmlformats.org/wordprocessingml/2006/main">
        <w:t xml:space="preserve">and supports asynchronous</w:t>
      </w:r>
    </w:p>
    <w:p>
      <w:r xmlns:w="http://schemas.openxmlformats.org/wordprocessingml/2006/main">
        <w:t xml:space="preserve">When the drop-down box has a large amount of data</w:t>
      </w:r>
    </w:p>
    <w:p>
      <w:r xmlns:w="http://schemas.openxmlformats.org/wordprocessingml/2006/main">
        <w:t xml:space="preserve">This will take this</w:t>
      </w:r>
    </w:p>
    <w:p>
      <w:r xmlns:w="http://schemas.openxmlformats.org/wordprocessingml/2006/main">
        <w:t xml:space="preserve">Check all options</w:t>
      </w:r>
    </w:p>
    <w:p>
      <w:r xmlns:w="http://schemas.openxmlformats.org/wordprocessingml/2006/main">
        <w:t xml:space="preserve">If you want to support other formats</w:t>
      </w:r>
    </w:p>
    <w:p>
      <w:r xmlns:w="http://schemas.openxmlformats.org/wordprocessingml/2006/main">
        <w:t xml:space="preserve">then place the children from top to bottom</w:t>
      </w:r>
    </w:p>
    <w:p>
      <w:r xmlns:w="http://schemas.openxmlformats.org/wordprocessingml/2006/main">
        <w:t xml:space="preserve">directly changed to</w:t>
      </w:r>
    </w:p>
    <w:p>
      <w:r xmlns:w="http://schemas.openxmlformats.org/wordprocessingml/2006/main">
        <w:t xml:space="preserve">If the log is very long, it will cause the page to freeze</w:t>
      </w:r>
    </w:p>
    <w:p>
      <w:r xmlns:w="http://schemas.openxmlformats.org/wordprocessingml/2006/main">
        <w:t xml:space="preserve">If you are not using</w:t>
      </w:r>
    </w:p>
    <w:p>
      <w:r xmlns:w="http://schemas.openxmlformats.org/wordprocessingml/2006/main">
        <w:t xml:space="preserve">Click to start sorting</w:t>
      </w:r>
    </w:p>
    <w:p>
      <w:r xmlns:w="http://schemas.openxmlformats.org/wordprocessingml/2006/main">
        <w:t xml:space="preserve">Yanliang District</w:t>
      </w:r>
    </w:p>
    <w:p>
      <w:r xmlns:w="http://schemas.openxmlformats.org/wordprocessingml/2006/main">
        <w:t xml:space="preserve">Jizhou District</w:t>
      </w:r>
    </w:p>
    <w:p>
      <w:r xmlns:w="http://schemas.openxmlformats.org/wordprocessingml/2006/main">
        <w:t xml:space="preserve">configure player</w:t>
      </w:r>
    </w:p>
    <w:p>
      <w:r xmlns:w="http://schemas.openxmlformats.org/wordprocessingml/2006/main">
        <w:t xml:space="preserve">static form item</w:t>
      </w:r>
    </w:p>
    <w:p>
      <w:r xmlns:w="http://schemas.openxmlformats.org/wordprocessingml/2006/main">
        <w:t xml:space="preserve">Includes prebuilt and custom components</w:t>
      </w:r>
    </w:p>
    <w:p>
      <w:r xmlns:w="http://schemas.openxmlformats.org/wordprocessingml/2006/main">
        <w:t xml:space="preserve">There is nothing wrong with doing page rendering</w:t>
      </w:r>
    </w:p>
    <w:p>
      <w:r xmlns:w="http://schemas.openxmlformats.org/wordprocessingml/2006/main">
        <w:t xml:space="preserve">Strictly speaking, not necessarily level</w:t>
      </w:r>
    </w:p>
    <w:p>
      <w:r xmlns:w="http://schemas.openxmlformats.org/wordprocessingml/2006/main">
        <w:t xml:space="preserve">Implement a tree selector</w:t>
      </w:r>
    </w:p>
    <w:p>
      <w:r xmlns:w="http://schemas.openxmlformats.org/wordprocessingml/2006/main">
        <w:t xml:space="preserve">Interface linkage and other linkages</w:t>
      </w:r>
    </w:p>
    <w:p>
      <w:r xmlns:w="http://schemas.openxmlformats.org/wordprocessingml/2006/main">
        <w:t xml:space="preserve">Yibin</w:t>
      </w:r>
    </w:p>
    <w:p>
      <w:r xmlns:w="http://schemas.openxmlformats.org/wordprocessingml/2006/main">
        <w:t xml:space="preserve">set percentage</w:t>
      </w:r>
    </w:p>
    <w:p>
      <w:r xmlns:w="http://schemas.openxmlformats.org/wordprocessingml/2006/main">
        <w:t xml:space="preserve">Annan District</w:t>
      </w:r>
    </w:p>
    <w:p>
      <w:r xmlns:w="http://schemas.openxmlformats.org/wordprocessingml/2006/main">
        <w:t xml:space="preserve">If you want to remotely pull page configuration, please configure</w:t>
      </w:r>
    </w:p>
    <w:p>
      <w:r xmlns:w="http://schemas.openxmlformats.org/wordprocessingml/2006/main">
        <w:t xml:space="preserve">The outermost element when used as a container</w:t>
      </w:r>
    </w:p>
    <w:p>
      <w:r xmlns:w="http://schemas.openxmlformats.org/wordprocessingml/2006/main">
        <w:t xml:space="preserve">Therefore, it is considered to be a full-scale assignment method</w:t>
      </w:r>
    </w:p>
    <w:p>
      <w:r xmlns:w="http://schemas.openxmlformats.org/wordprocessingml/2006/main">
        <w:t xml:space="preserve">Corresponding item configuration</w:t>
      </w:r>
    </w:p>
    <w:p>
      <w:r xmlns:w="http://schemas.openxmlformats.org/wordprocessingml/2006/main">
        <w:t xml:space="preserve">This must not be done</w:t>
      </w:r>
    </w:p>
    <w:p>
      <w:r xmlns:w="http://schemas.openxmlformats.org/wordprocessingml/2006/main">
        <w:t xml:space="preserve">It will automatically record the keywords that users have searched</w:t>
      </w:r>
    </w:p>
    <w:p>
      <w:r xmlns:w="http://schemas.openxmlformats.org/wordprocessingml/2006/main">
        <w:t xml:space="preserve">under the situation</w:t>
      </w:r>
    </w:p>
    <w:p>
      <w:r xmlns:w="http://schemas.openxmlformats.org/wordprocessingml/2006/main">
        <w:t xml:space="preserve">on to off</w:t>
      </w:r>
    </w:p>
    <w:p>
      <w:r xmlns:w="http://schemas.openxmlformats.org/wordprocessingml/2006/main">
        <w:t xml:space="preserve">Top level entry of the page</w:t>
      </w:r>
    </w:p>
    <w:p>
      <w:r xmlns:w="http://schemas.openxmlformats.org/wordprocessingml/2006/main">
        <w:t xml:space="preserve">Waiting for behavior</w:t>
      </w:r>
    </w:p>
    <w:p>
      <w:r xmlns:w="http://schemas.openxmlformats.org/wordprocessingml/2006/main">
        <w:t xml:space="preserve">District of Siping City</w:t>
      </w:r>
    </w:p>
    <w:p>
      <w:r xmlns:w="http://schemas.openxmlformats.org/wordprocessingml/2006/main">
        <w:t xml:space="preserve">Linxia</w:t>
      </w:r>
    </w:p>
    <w:p>
      <w:r xmlns:w="http://schemas.openxmlformats.org/wordprocessingml/2006/main">
        <w:t xml:space="preserve">Mainly used for management of injected variables outside the editor</w:t>
      </w:r>
    </w:p>
    <w:p>
      <w:r xmlns:w="http://schemas.openxmlformats.org/wordprocessingml/2006/main">
        <w:t xml:space="preserve">Text is positioned to the right of the timeline</w:t>
      </w:r>
    </w:p>
    <w:p>
      <w:r xmlns:w="http://schemas.openxmlformats.org/wordprocessingml/2006/main">
        <w:t xml:space="preserve">Data entry configuration</w:t>
      </w:r>
    </w:p>
    <w:p>
      <w:r xmlns:w="http://schemas.openxmlformats.org/wordprocessingml/2006/main">
        <w:t xml:space="preserve">will directly call</w:t>
      </w:r>
    </w:p>
    <w:p>
      <w:r xmlns:w="http://schemas.openxmlformats.org/wordprocessingml/2006/main">
        <w:t xml:space="preserve">assignment will be an array</w:t>
      </w:r>
    </w:p>
    <w:p>
      <w:r xmlns:w="http://schemas.openxmlformats.org/wordprocessingml/2006/main">
        <w:t xml:space="preserve">Record the current drag area</w:t>
      </w:r>
    </w:p>
    <w:p>
      <w:r xmlns:w="http://schemas.openxmlformats.org/wordprocessingml/2006/main">
        <w:t xml:space="preserve">When not configured</w:t>
      </w:r>
    </w:p>
    <w:p>
      <w:r xmlns:w="http://schemas.openxmlformats.org/wordprocessingml/2006/main">
        <w:t xml:space="preserve">Fengshan District</w:t>
      </w:r>
    </w:p>
    <w:p>
      <w:r xmlns:w="http://schemas.openxmlformats.org/wordprocessingml/2006/main">
        <w:t xml:space="preserve">page time</w:t>
      </w:r>
    </w:p>
    <w:p>
      <w:r xmlns:w="http://schemas.openxmlformats.org/wordprocessingml/2006/main">
        <w:t xml:space="preserve">Always display in viewable area</w:t>
      </w:r>
    </w:p>
    <w:p>
      <w:r xmlns:w="http://schemas.openxmlformats.org/wordprocessingml/2006/main">
        <w:t xml:space="preserve">other properties</w:t>
      </w:r>
    </w:p>
    <w:p>
      <w:r xmlns:w="http://schemas.openxmlformats.org/wordprocessingml/2006/main">
        <w:t xml:space="preserve">drop down select class</w:t>
      </w:r>
    </w:p>
    <w:p>
      <w:r xmlns:w="http://schemas.openxmlformats.org/wordprocessingml/2006/main">
        <w:t xml:space="preserve">Yingjiang District</w:t>
      </w:r>
    </w:p>
    <w:p>
      <w:r xmlns:w="http://schemas.openxmlformats.org/wordprocessingml/2006/main">
        <w:t xml:space="preserve">subtraction operations such as</w:t>
      </w:r>
    </w:p>
    <w:p>
      <w:r xmlns:w="http://schemas.openxmlformats.org/wordprocessingml/2006/main">
        <w:t xml:space="preserve">clear mark</w:t>
      </w:r>
    </w:p>
    <w:p>
      <w:r xmlns:w="http://schemas.openxmlformats.org/wordprocessingml/2006/main">
        <w:t xml:space="preserve">Baihe District</w:t>
      </w:r>
    </w:p>
    <w:p>
      <w:r xmlns:w="http://schemas.openxmlformats.org/wordprocessingml/2006/main">
        <w:t xml:space="preserve">Qixing District</w:t>
      </w:r>
    </w:p>
    <w:p>
      <w:r xmlns:w="http://schemas.openxmlformats.org/wordprocessingml/2006/main">
        <w:t xml:space="preserve">but it can display more complex information</w:t>
      </w:r>
    </w:p>
    <w:p>
      <w:r xmlns:w="http://schemas.openxmlformats.org/wordprocessingml/2006/main">
        <w:t xml:space="preserve">If there is dragging, avoid selecting the table to cause state switching</w:t>
      </w:r>
    </w:p>
    <w:p>
      <w:r xmlns:w="http://schemas.openxmlformats.org/wordprocessingml/2006/main">
        <w:t xml:space="preserve">Get available context fields to be bound</w:t>
      </w:r>
    </w:p>
    <w:p>
      <w:r xmlns:w="http://schemas.openxmlformats.org/wordprocessingml/2006/main">
        <w:t xml:space="preserve">After being disabled, the text pops up when the mouse stays</w:t>
      </w:r>
    </w:p>
    <w:p>
      <w:r xmlns:w="http://schemas.openxmlformats.org/wordprocessingml/2006/main">
        <w:t xml:space="preserve">maximum</w:t>
      </w:r>
    </w:p>
    <w:p>
      <w:r xmlns:w="http://schemas.openxmlformats.org/wordprocessingml/2006/main">
        <w:t xml:space="preserve">smaller popup</w:t>
      </w:r>
    </w:p>
    <w:p>
      <w:r xmlns:w="http://schemas.openxmlformats.org/wordprocessingml/2006/main">
        <w:t xml:space="preserve">Update a node's event context</w:t>
      </w:r>
    </w:p>
    <w:p>
      <w:r xmlns:w="http://schemas.openxmlformats.org/wordprocessingml/2006/main">
        <w:t xml:space="preserve">Li County</w:t>
      </w:r>
    </w:p>
    <w:p>
      <w:r xmlns:w="http://schemas.openxmlformats.org/wordprocessingml/2006/main">
        <w:t xml:space="preserve">Pingdingshan Municipal District</w:t>
      </w:r>
    </w:p>
    <w:p>
      <w:r xmlns:w="http://schemas.openxmlformats.org/wordprocessingml/2006/main">
        <w:t xml:space="preserve">floor</w:t>
      </w:r>
    </w:p>
    <w:p>
      <w:r xmlns:w="http://schemas.openxmlformats.org/wordprocessingml/2006/main">
        <w:t xml:space="preserve">The method provided externally</w:t>
      </w:r>
    </w:p>
    <w:p>
      <w:r xmlns:w="http://schemas.openxmlformats.org/wordprocessingml/2006/main">
        <w:t xml:space="preserve">A hint icon will appear near the title</w:t>
      </w:r>
    </w:p>
    <w:p>
      <w:r xmlns:w="http://schemas.openxmlformats.org/wordprocessingml/2006/main">
        <w:t xml:space="preserve">Configuration items can be used to customize the configuration when printing</w:t>
      </w:r>
    </w:p>
    <w:p>
      <w:r xmlns:w="http://schemas.openxmlformats.org/wordprocessingml/2006/main">
        <w:t xml:space="preserve">Not displayed by default</w:t>
      </w:r>
    </w:p>
    <w:p>
      <w:r xmlns:w="http://schemas.openxmlformats.org/wordprocessingml/2006/main">
        <w:t xml:space="preserve">Click to close</w:t>
      </w:r>
    </w:p>
    <w:p>
      <w:r xmlns:w="http://schemas.openxmlformats.org/wordprocessingml/2006/main">
        <w:t xml:space="preserve">The returned data can be the entire</w:t>
      </w:r>
    </w:p>
    <w:p>
      <w:r xmlns:w="http://schemas.openxmlformats.org/wordprocessingml/2006/main">
        <w:t xml:space="preserve">The supported shortcut keys are</w:t>
      </w:r>
    </w:p>
    <w:p>
      <w:r xmlns:w="http://schemas.openxmlformats.org/wordprocessingml/2006/main">
        <w:t xml:space="preserve">There are returned results</w:t>
      </w:r>
    </w:p>
    <w:p>
      <w:r xmlns:w="http://schemas.openxmlformats.org/wordprocessingml/2006/main">
        <w:t xml:space="preserve">progress value</w:t>
      </w:r>
    </w:p>
    <w:p>
      <w:r xmlns:w="http://schemas.openxmlformats.org/wordprocessingml/2006/main">
        <w:t xml:space="preserve">Whether to use large numbers</w:t>
      </w:r>
    </w:p>
    <w:p>
      <w:r xmlns:w="http://schemas.openxmlformats.org/wordprocessingml/2006/main">
        <w:t xml:space="preserve">then close its parent</w:t>
      </w:r>
    </w:p>
    <w:p>
      <w:r xmlns:w="http://schemas.openxmlformats.org/wordprocessingml/2006/main">
        <w:t xml:space="preserve">So no delimiter is used</w:t>
      </w:r>
    </w:p>
    <w:p>
      <w:r xmlns:w="http://schemas.openxmlformats.org/wordprocessingml/2006/main">
        <w:t xml:space="preserve">Qilihe District</w:t>
      </w:r>
    </w:p>
    <w:p>
      <w:r xmlns:w="http://schemas.openxmlformats.org/wordprocessingml/2006/main">
        <w:t xml:space="preserve">star</w:t>
      </w:r>
    </w:p>
    <w:p>
      <w:r xmlns:w="http://schemas.openxmlformats.org/wordprocessingml/2006/main">
        <w:t xml:space="preserve">Navigation item rendering method</w:t>
      </w:r>
    </w:p>
    <w:p>
      <w:r xmlns:w="http://schemas.openxmlformats.org/wordprocessingml/2006/main">
        <w:t xml:space="preserve">The string format is the default value</w:t>
      </w:r>
    </w:p>
    <w:p>
      <w:r xmlns:w="http://schemas.openxmlformats.org/wordprocessingml/2006/main">
        <w:t xml:space="preserve">Whether to display the new button at the bottom</w:t>
      </w:r>
    </w:p>
    <w:p>
      <w:r xmlns:w="http://schemas.openxmlformats.org/wordprocessingml/2006/main">
        <w:t xml:space="preserve">by right</w:t>
      </w:r>
    </w:p>
    <w:p>
      <w:r xmlns:w="http://schemas.openxmlformats.org/wordprocessingml/2006/main">
        <w:t xml:space="preserve">Custom state will be merged with default state</w:t>
      </w:r>
    </w:p>
    <w:p>
      <w:r xmlns:w="http://schemas.openxmlformats.org/wordprocessingml/2006/main">
        <w:t xml:space="preserve">currently highlighted component node</w:t>
      </w:r>
    </w:p>
    <w:p>
      <w:r xmlns:w="http://schemas.openxmlformats.org/wordprocessingml/2006/main">
        <w:t xml:space="preserve">drawer size</w:t>
      </w:r>
    </w:p>
    <w:p>
      <w:r xmlns:w="http://schemas.openxmlformats.org/wordprocessingml/2006/main">
        <w:t xml:space="preserve">Please write according to this specification</w:t>
      </w:r>
    </w:p>
    <w:p>
      <w:r xmlns:w="http://schemas.openxmlformats.org/wordprocessingml/2006/main">
        <w:t xml:space="preserve">default maximum</w:t>
      </w:r>
    </w:p>
    <w:p>
      <w:r xmlns:w="http://schemas.openxmlformats.org/wordprocessingml/2006/main">
        <w:t xml:space="preserve">coding</w:t>
      </w:r>
    </w:p>
    <w:p>
      <w:r xmlns:w="http://schemas.openxmlformats.org/wordprocessingml/2006/main">
        <w:t xml:space="preserve">key and click other areas to close the popup</w:t>
      </w:r>
    </w:p>
    <w:p>
      <w:r xmlns:w="http://schemas.openxmlformats.org/wordprocessingml/2006/main">
        <w:t xml:space="preserve">page rendering</w:t>
      </w:r>
    </w:p>
    <w:p>
      <w:r xmlns:w="http://schemas.openxmlformats.org/wordprocessingml/2006/main">
        <w:t xml:space="preserve">Zhongning County</w:t>
      </w:r>
    </w:p>
    <w:p>
      <w:r xmlns:w="http://schemas.openxmlformats.org/wordprocessingml/2006/main">
        <w:t xml:space="preserve">Subsequent consideration may be given to</w:t>
      </w:r>
    </w:p>
    <w:p>
      <w:r xmlns:w="http://schemas.openxmlformats.org/wordprocessingml/2006/main">
        <w:t xml:space="preserve">Hunyuan County</w:t>
      </w:r>
    </w:p>
    <w:p>
      <w:r xmlns:w="http://schemas.openxmlformats.org/wordprocessingml/2006/main">
        <w:t xml:space="preserve">display name for</w:t>
      </w:r>
    </w:p>
    <w:p>
      <w:r xmlns:w="http://schemas.openxmlformats.org/wordprocessingml/2006/main">
        <w:t xml:space="preserve">Whether to open by default</w:t>
      </w:r>
    </w:p>
    <w:p>
      <w:r xmlns:w="http://schemas.openxmlformats.org/wordprocessingml/2006/main">
        <w:t xml:space="preserve">Mudanjiang Municipal District</w:t>
      </w:r>
    </w:p>
    <w:p>
      <w:r xmlns:w="http://schemas.openxmlformats.org/wordprocessingml/2006/main">
        <w:t xml:space="preserve">extra large font size</w:t>
      </w:r>
    </w:p>
    <w:p>
      <w:r xmlns:w="http://schemas.openxmlformats.org/wordprocessingml/2006/main">
        <w:t xml:space="preserve">Check if it ends with a semicolon</w:t>
      </w:r>
    </w:p>
    <w:p>
      <w:r xmlns:w="http://schemas.openxmlformats.org/wordprocessingml/2006/main">
        <w:t xml:space="preserve">Filled in directly by the user</w:t>
      </w:r>
    </w:p>
    <w:p>
      <w:r xmlns:w="http://schemas.openxmlformats.org/wordprocessingml/2006/main">
        <w:t xml:space="preserve">When in suspension mode</w:t>
      </w:r>
    </w:p>
    <w:p>
      <w:r xmlns:w="http://schemas.openxmlformats.org/wordprocessingml/2006/main">
        <w:t xml:space="preserve">control menu collapsed</w:t>
      </w:r>
    </w:p>
    <w:p>
      <w:r xmlns:w="http://schemas.openxmlformats.org/wordprocessingml/2006/main">
        <w:t xml:space="preserve">Guangxi Zhuang Autonomous Region</w:t>
      </w:r>
    </w:p>
    <w:p>
      <w:r xmlns:w="http://schemas.openxmlformats.org/wordprocessingml/2006/main">
        <w:t xml:space="preserve">if for</w:t>
      </w:r>
    </w:p>
    <w:p>
      <w:r xmlns:w="http://schemas.openxmlformats.org/wordprocessingml/2006/main">
        <w:t xml:space="preserve">serious</w:t>
      </w:r>
    </w:p>
    <w:p>
      <w:r xmlns:w="http://schemas.openxmlformats.org/wordprocessingml/2006/main">
        <w:t xml:space="preserve">Sanyuan District</w:t>
      </w:r>
    </w:p>
    <w:p>
      <w:r xmlns:w="http://schemas.openxmlformats.org/wordprocessingml/2006/main">
        <w:t xml:space="preserve">Zhongli City</w:t>
      </w:r>
    </w:p>
    <w:p>
      <w:r xmlns:w="http://schemas.openxmlformats.org/wordprocessingml/2006/main">
        <w:t xml:space="preserve">selected state</w:t>
      </w:r>
    </w:p>
    <w:p>
      <w:r xmlns:w="http://schemas.openxmlformats.org/wordprocessingml/2006/main">
        <w:t xml:space="preserve">Get which node was dragged to at that time</w:t>
      </w:r>
    </w:p>
    <w:p>
      <w:r xmlns:w="http://schemas.openxmlformats.org/wordprocessingml/2006/main">
        <w:t xml:space="preserve">The overall steps are</w:t>
      </w:r>
    </w:p>
    <w:p>
      <w:r xmlns:w="http://schemas.openxmlformats.org/wordprocessingml/2006/main">
        <w:t xml:space="preserve">for display</w:t>
      </w:r>
    </w:p>
    <w:p>
      <w:r xmlns:w="http://schemas.openxmlformats.org/wordprocessingml/2006/main">
        <w:t xml:space="preserve">lexical regular match</w:t>
      </w:r>
    </w:p>
    <w:p>
      <w:r xmlns:w="http://schemas.openxmlformats.org/wordprocessingml/2006/main">
        <w:t xml:space="preserve">Update variables in the page</w:t>
      </w:r>
    </w:p>
    <w:p>
      <w:r xmlns:w="http://schemas.openxmlformats.org/wordprocessingml/2006/main">
        <w:t xml:space="preserve">parameters and</w:t>
      </w:r>
    </w:p>
    <w:p>
      <w:r xmlns:w="http://schemas.openxmlformats.org/wordprocessingml/2006/main">
        <w:t xml:space="preserve">attribute custom delimiter</w:t>
      </w:r>
    </w:p>
    <w:p>
      <w:r xmlns:w="http://schemas.openxmlformats.org/wordprocessingml/2006/main">
        <w:t xml:space="preserve">Da Chung Town</w:t>
      </w:r>
    </w:p>
    <w:p>
      <w:r xmlns:w="http://schemas.openxmlformats.org/wordprocessingml/2006/main">
        <w:t xml:space="preserve">square script simplified</w:t>
      </w:r>
    </w:p>
    <w:p>
      <w:r xmlns:w="http://schemas.openxmlformats.org/wordprocessingml/2006/main">
        <w:t xml:space="preserve">A submit is triggered on the initial completion of the form</w:t>
      </w:r>
    </w:p>
    <w:p>
      <w:r xmlns:w="http://schemas.openxmlformats.org/wordprocessingml/2006/main">
        <w:t xml:space="preserve">That is, after the form item changes through user interaction</w:t>
      </w:r>
    </w:p>
    <w:p>
      <w:r xmlns:w="http://schemas.openxmlformats.org/wordprocessingml/2006/main">
        <w:t xml:space="preserve">Yingde</w:t>
      </w:r>
    </w:p>
    <w:p>
      <w:r xmlns:w="http://schemas.openxmlformats.org/wordprocessingml/2006/main">
        <w:t xml:space="preserve">Shanzhou District</w:t>
      </w:r>
    </w:p>
    <w:p>
      <w:r xmlns:w="http://schemas.openxmlformats.org/wordprocessingml/2006/main">
        <w:t xml:space="preserve">If it is, there is no need to judge the relationship between the container and the content again</w:t>
      </w:r>
    </w:p>
    <w:p>
      <w:r xmlns:w="http://schemas.openxmlformats.org/wordprocessingml/2006/main">
        <w:t xml:space="preserve">This form item must already exist</w:t>
      </w:r>
    </w:p>
    <w:p>
      <w:r xmlns:w="http://schemas.openxmlformats.org/wordprocessingml/2006/main">
        <w:t xml:space="preserve">Dongpo District</w:t>
      </w:r>
    </w:p>
    <w:p>
      <w:r xmlns:w="http://schemas.openxmlformats.org/wordprocessingml/2006/main">
        <w:t xml:space="preserve">panel to custom panel</w:t>
      </w:r>
    </w:p>
    <w:p>
      <w:r xmlns:w="http://schemas.openxmlformats.org/wordprocessingml/2006/main">
        <w:t xml:space="preserve">purely for displaying data</w:t>
      </w:r>
    </w:p>
    <w:p>
      <w:r xmlns:w="http://schemas.openxmlformats.org/wordprocessingml/2006/main">
        <w:t xml:space="preserve">District of Ulanqab City</w:t>
      </w:r>
    </w:p>
    <w:p>
      <w:r xmlns:w="http://schemas.openxmlformats.org/wordprocessingml/2006/main">
        <w:t xml:space="preserve">just need to set</w:t>
      </w:r>
    </w:p>
    <w:p>
      <w:r xmlns:w="http://schemas.openxmlformats.org/wordprocessingml/2006/main">
        <w:t xml:space="preserve">form item inline</w:t>
      </w:r>
    </w:p>
    <w:p>
      <w:r xmlns:w="http://schemas.openxmlformats.org/wordprocessingml/2006/main">
        <w:t xml:space="preserve">For example you want to display</w:t>
      </w:r>
    </w:p>
    <w:p>
      <w:r xmlns:w="http://schemas.openxmlformats.org/wordprocessingml/2006/main">
        <w:t xml:space="preserve">Aggregate under one category</w:t>
      </w:r>
    </w:p>
    <w:p>
      <w:r xmlns:w="http://schemas.openxmlformats.org/wordprocessingml/2006/main">
        <w:t xml:space="preserve">default action</w:t>
      </w:r>
    </w:p>
    <w:p>
      <w:r xmlns:w="http://schemas.openxmlformats.org/wordprocessingml/2006/main">
        <w:t xml:space="preserve">In the event listener of the page, you can pass</w:t>
      </w:r>
    </w:p>
    <w:p>
      <w:r xmlns:w="http://schemas.openxmlformats.org/wordprocessingml/2006/main">
        <w:t xml:space="preserve">What the switch shows when on</w:t>
      </w:r>
    </w:p>
    <w:p>
      <w:r xmlns:w="http://schemas.openxmlformats.org/wordprocessingml/2006/main">
        <w:t xml:space="preserve">configuration string</w:t>
      </w:r>
    </w:p>
    <w:p>
      <w:r xmlns:w="http://schemas.openxmlformats.org/wordprocessingml/2006/main">
        <w:t xml:space="preserve">District of Zhaoqing City</w:t>
      </w:r>
    </w:p>
    <w:p>
      <w:r xmlns:w="http://schemas.openxmlformats.org/wordprocessingml/2006/main">
        <w:t xml:space="preserve">Zhubei</w:t>
      </w:r>
    </w:p>
    <w:p>
      <w:r xmlns:w="http://schemas.openxmlformats.org/wordprocessingml/2006/main">
        <w:t xml:space="preserve">Long Text Test Classification Long Text Test Classification Long Text Test Classification Long Text Test Classification</w:t>
      </w:r>
    </w:p>
    <w:p>
      <w:r xmlns:w="http://schemas.openxmlformats.org/wordprocessingml/2006/main">
        <w:t xml:space="preserve">What we are talking about here is the nesting of list structure data</w:t>
      </w:r>
    </w:p>
    <w:p>
      <w:r xmlns:w="http://schemas.openxmlformats.org/wordprocessingml/2006/main">
        <w:t xml:space="preserve">default and</w:t>
      </w:r>
    </w:p>
    <w:p>
      <w:r xmlns:w="http://schemas.openxmlformats.org/wordprocessingml/2006/main">
        <w:t xml:space="preserve">Whether to support clearing in single selection mode</w:t>
      </w:r>
    </w:p>
    <w:p>
      <w:r xmlns:w="http://schemas.openxmlformats.org/wordprocessingml/2006/main">
        <w:t xml:space="preserve">optional</w:t>
      </w:r>
    </w:p>
    <w:p>
      <w:r xmlns:w="http://schemas.openxmlformats.org/wordprocessingml/2006/main">
        <w:t xml:space="preserve">Haitou Town</w:t>
      </w:r>
    </w:p>
    <w:p>
      <w:r xmlns:w="http://schemas.openxmlformats.org/wordprocessingml/2006/main">
        <w:t xml:space="preserve">is newly created</w:t>
      </w:r>
    </w:p>
    <w:p>
      <w:r xmlns:w="http://schemas.openxmlformats.org/wordprocessingml/2006/main">
        <w:t xml:space="preserve">But here it is called for simplicity</w:t>
      </w:r>
    </w:p>
    <w:p>
      <w:r xmlns:w="http://schemas.openxmlformats.org/wordprocessingml/2006/main">
        <w:t xml:space="preserve">Property controls the display mode of the navigation item</w:t>
      </w:r>
    </w:p>
    <w:p>
      <w:r xmlns:w="http://schemas.openxmlformats.org/wordprocessingml/2006/main">
        <w:t xml:space="preserve">Whether to save immediately after modification</w:t>
      </w:r>
    </w:p>
    <w:p>
      <w:r xmlns:w="http://schemas.openxmlformats.org/wordprocessingml/2006/main">
        <w:t xml:space="preserve">Displayed in the upper left corner of the target location</w:t>
      </w:r>
    </w:p>
    <w:p>
      <w:r xmlns:w="http://schemas.openxmlformats.org/wordprocessingml/2006/main">
        <w:t xml:space="preserve">can write less logic</w:t>
      </w:r>
    </w:p>
    <w:p>
      <w:r xmlns:w="http://schemas.openxmlformats.org/wordprocessingml/2006/main">
        <w:t xml:space="preserve">Yuanshi County</w:t>
      </w:r>
    </w:p>
    <w:p>
      <w:r xmlns:w="http://schemas.openxmlformats.org/wordprocessingml/2006/main">
        <w:t xml:space="preserve">Adjust pagination structure</w:t>
      </w:r>
    </w:p>
    <w:p>
      <w:r xmlns:w="http://schemas.openxmlformats.org/wordprocessingml/2006/main">
        <w:t xml:space="preserve">wait a moment while executing</w:t>
      </w:r>
    </w:p>
    <w:p>
      <w:r xmlns:w="http://schemas.openxmlformats.org/wordprocessingml/2006/main">
        <w:t xml:space="preserve">These subcomponents pass through the data link method</w:t>
      </w:r>
    </w:p>
    <w:p>
      <w:r xmlns:w="http://schemas.openxmlformats.org/wordprocessingml/2006/main">
        <w:t xml:space="preserve">Form item display</w:t>
      </w:r>
    </w:p>
    <w:p>
      <w:r xmlns:w="http://schemas.openxmlformats.org/wordprocessingml/2006/main">
        <w:t xml:space="preserve">get default</w:t>
      </w:r>
    </w:p>
    <w:p>
      <w:r xmlns:w="http://schemas.openxmlformats.org/wordprocessingml/2006/main">
        <w:t xml:space="preserve">You can control the proportion of icon width</w:t>
      </w:r>
    </w:p>
    <w:p>
      <w:r xmlns:w="http://schemas.openxmlformats.org/wordprocessingml/2006/main">
        <w:t xml:space="preserve">custom language</w:t>
      </w:r>
    </w:p>
    <w:p>
      <w:r xmlns:w="http://schemas.openxmlformats.org/wordprocessingml/2006/main">
        <w:t xml:space="preserve">Prompt information that can be dragged and sorted</w:t>
      </w:r>
    </w:p>
    <w:p>
      <w:r xmlns:w="http://schemas.openxmlformats.org/wordprocessingml/2006/main">
        <w:t xml:space="preserve">The cell spans several rows horizontally</w:t>
      </w:r>
    </w:p>
    <w:p>
      <w:r xmlns:w="http://schemas.openxmlformats.org/wordprocessingml/2006/main">
        <w:t xml:space="preserve">Triggered when the interface request is completed</w:t>
      </w:r>
    </w:p>
    <w:p>
      <w:r xmlns:w="http://schemas.openxmlformats.org/wordprocessingml/2006/main">
        <w:t xml:space="preserve">make the chart reload</w:t>
      </w:r>
    </w:p>
    <w:p>
      <w:r xmlns:w="http://schemas.openxmlformats.org/wordprocessingml/2006/main">
        <w:t xml:space="preserve">quote</w:t>
      </w:r>
    </w:p>
    <w:p>
      <w:r xmlns:w="http://schemas.openxmlformats.org/wordprocessingml/2006/main">
        <w:t xml:space="preserve">date discarded</w:t>
      </w:r>
    </w:p>
    <w:p>
      <w:r xmlns:w="http://schemas.openxmlformats.org/wordprocessingml/2006/main">
        <w:t xml:space="preserve">event table</w:t>
      </w:r>
    </w:p>
    <w:p>
      <w:r xmlns:w="http://schemas.openxmlformats.org/wordprocessingml/2006/main">
        <w:t xml:space="preserve">Confirm edit button name</w:t>
      </w:r>
    </w:p>
    <w:p>
      <w:r xmlns:w="http://schemas.openxmlformats.org/wordprocessingml/2006/main">
        <w:t xml:space="preserve">Long text is not currently supported</w:t>
      </w:r>
    </w:p>
    <w:p>
      <w:r xmlns:w="http://schemas.openxmlformats.org/wordprocessingml/2006/main">
        <w:t xml:space="preserve">no configuration</w:t>
      </w:r>
    </w:p>
    <w:p>
      <w:r xmlns:w="http://schemas.openxmlformats.org/wordprocessingml/2006/main">
        <w:t xml:space="preserve">Chiffon shirt</w:t>
      </w:r>
    </w:p>
    <w:p>
      <w:r xmlns:w="http://schemas.openxmlformats.org/wordprocessingml/2006/main">
        <w:t xml:space="preserve">Also compatible with the following error return formats</w:t>
      </w:r>
    </w:p>
    <w:p>
      <w:r xmlns:w="http://schemas.openxmlformats.org/wordprocessingml/2006/main">
        <w:t xml:space="preserve">Class name to the progress bar</w:t>
      </w:r>
    </w:p>
    <w:p>
      <w:r xmlns:w="http://schemas.openxmlformats.org/wordprocessingml/2006/main">
        <w:t xml:space="preserve">Use multiple selection mode</w:t>
      </w:r>
    </w:p>
    <w:p>
      <w:r xmlns:w="http://schemas.openxmlformats.org/wordprocessingml/2006/main">
        <w:t xml:space="preserve">Specify as a color selection box</w:t>
      </w:r>
    </w:p>
    <w:p>
      <w:r xmlns:w="http://schemas.openxmlformats.org/wordprocessingml/2006/main">
        <w:t xml:space="preserve">Song County</w:t>
      </w:r>
    </w:p>
    <w:p>
      <w:r xmlns:w="http://schemas.openxmlformats.org/wordprocessingml/2006/main">
        <w:t xml:space="preserve">variable specification</w:t>
      </w:r>
    </w:p>
    <w:p>
      <w:r xmlns:w="http://schemas.openxmlformats.org/wordprocessingml/2006/main">
        <w:t xml:space="preserve">when the</w:t>
      </w:r>
    </w:p>
    <w:p>
      <w:r xmlns:w="http://schemas.openxmlformats.org/wordprocessingml/2006/main">
        <w:t xml:space="preserve">When clicking on a list row</w:t>
      </w:r>
    </w:p>
    <w:p>
      <w:r xmlns:w="http://schemas.openxmlformats.org/wordprocessingml/2006/main">
        <w:t xml:space="preserve">next button text</w:t>
      </w:r>
    </w:p>
    <w:p>
      <w:r xmlns:w="http://schemas.openxmlformats.org/wordprocessingml/2006/main">
        <w:t xml:space="preserve">you can also</w:t>
      </w:r>
    </w:p>
    <w:p>
      <w:r xmlns:w="http://schemas.openxmlformats.org/wordprocessingml/2006/main">
        <w:t xml:space="preserve">Return the status of the data</w:t>
      </w:r>
    </w:p>
    <w:p>
      <w:r xmlns:w="http://schemas.openxmlformats.org/wordprocessingml/2006/main">
        <w:t xml:space="preserve">If the input is</w:t>
      </w:r>
    </w:p>
    <w:p>
      <w:r xmlns:w="http://schemas.openxmlformats.org/wordprocessingml/2006/main">
        <w:t xml:space="preserve">Is it a number</w:t>
      </w:r>
    </w:p>
    <w:p>
      <w:r xmlns:w="http://schemas.openxmlformats.org/wordprocessingml/2006/main">
        <w:t xml:space="preserve">You can set the height and width of the thumbnail image display</w:t>
      </w:r>
    </w:p>
    <w:p>
      <w:r xmlns:w="http://schemas.openxmlformats.org/wordprocessingml/2006/main">
        <w:t xml:space="preserve">Whether the option value is red when the option value does not match the option group</w:t>
      </w:r>
    </w:p>
    <w:p>
      <w:r xmlns:w="http://schemas.openxmlformats.org/wordprocessingml/2006/main">
        <w:t xml:space="preserve">the index of the member of</w:t>
      </w:r>
    </w:p>
    <w:p>
      <w:r xmlns:w="http://schemas.openxmlformats.org/wordprocessingml/2006/main">
        <w:t xml:space="preserve">can be used to generate QR codes</w:t>
      </w:r>
    </w:p>
    <w:p>
      <w:r xmlns:w="http://schemas.openxmlformats.org/wordprocessingml/2006/main">
        <w:t xml:space="preserve">The style class name of the outermost container</w:t>
      </w:r>
    </w:p>
    <w:p>
      <w:r xmlns:w="http://schemas.openxmlformats.org/wordprocessingml/2006/main">
        <w:t xml:space="preserve">Guyuan County</w:t>
      </w:r>
    </w:p>
    <w:p>
      <w:r xmlns:w="http://schemas.openxmlformats.org/wordprocessingml/2006/main">
        <w:t xml:space="preserve">And create a highlight box in the click or</w:t>
      </w:r>
    </w:p>
    <w:p>
      <w:r xmlns:w="http://schemas.openxmlformats.org/wordprocessingml/2006/main">
        <w:t xml:space="preserve">The default data is append</w:t>
      </w:r>
    </w:p>
    <w:p>
      <w:r xmlns:w="http://schemas.openxmlformats.org/wordprocessingml/2006/main">
        <w:t xml:space="preserve">Liangping District</w:t>
      </w:r>
    </w:p>
    <w:p>
      <w:r xmlns:w="http://schemas.openxmlformats.org/wordprocessingml/2006/main">
        <w:t xml:space="preserve">Wuxi</w:t>
      </w:r>
    </w:p>
    <w:p>
      <w:r xmlns:w="http://schemas.openxmlformats.org/wordprocessingml/2006/main">
        <w:t xml:space="preserve">Or set in the form item</w:t>
      </w:r>
    </w:p>
    <w:p>
      <w:r xmlns:w="http://schemas.openxmlformats.org/wordprocessingml/2006/main">
        <w:t xml:space="preserve">Huaian County</w:t>
      </w:r>
    </w:p>
    <w:p>
      <w:r xmlns:w="http://schemas.openxmlformats.org/wordprocessingml/2006/main">
        <w:t xml:space="preserve">Variables can be modified almost</w:t>
      </w:r>
    </w:p>
    <w:p>
      <w:r xmlns:w="http://schemas.openxmlformats.org/wordprocessingml/2006/main">
        <w:t xml:space="preserve">Ryukyu Township</w:t>
      </w:r>
    </w:p>
    <w:p>
      <w:r xmlns:w="http://schemas.openxmlformats.org/wordprocessingml/2006/main">
        <w:t xml:space="preserve">default pagination</w:t>
      </w:r>
    </w:p>
    <w:p>
      <w:r xmlns:w="http://schemas.openxmlformats.org/wordprocessingml/2006/main">
        <w:t xml:space="preserve">Jiujiang City</w:t>
      </w:r>
    </w:p>
    <w:p>
      <w:r xmlns:w="http://schemas.openxmlformats.org/wordprocessingml/2006/main">
        <w:t xml:space="preserve">component style</w:t>
      </w:r>
    </w:p>
    <w:p>
      <w:r xmlns:w="http://schemas.openxmlformats.org/wordprocessingml/2006/main">
        <w:t xml:space="preserve">center alignment</w:t>
      </w:r>
    </w:p>
    <w:p>
      <w:r xmlns:w="http://schemas.openxmlformats.org/wordprocessingml/2006/main">
        <w:t xml:space="preserve">Need to recalculate the month selected</w:t>
      </w:r>
    </w:p>
    <w:p>
      <w:r xmlns:w="http://schemas.openxmlformats.org/wordprocessingml/2006/main">
        <w:t xml:space="preserve">Task</w:t>
      </w:r>
    </w:p>
    <w:p>
      <w:r xmlns:w="http://schemas.openxmlformats.org/wordprocessingml/2006/main">
        <w:t xml:space="preserve">Note that this example cannot be placed in</w:t>
      </w:r>
    </w:p>
    <w:p>
      <w:r xmlns:w="http://schemas.openxmlformats.org/wordprocessingml/2006/main">
        <w:t xml:space="preserve">Additional configuration required</w:t>
      </w:r>
    </w:p>
    <w:p>
      <w:r xmlns:w="http://schemas.openxmlformats.org/wordprocessingml/2006/main">
        <w:t xml:space="preserve">What helper classes are there</w:t>
      </w:r>
    </w:p>
    <w:p>
      <w:r xmlns:w="http://schemas.openxmlformats.org/wordprocessingml/2006/main">
        <w:t xml:space="preserve">Save the error message returned after the interface request fails</w:t>
      </w:r>
    </w:p>
    <w:p>
      <w:r xmlns:w="http://schemas.openxmlformats.org/wordprocessingml/2006/main">
        <w:t xml:space="preserve">Cross axis arrangement</w:t>
      </w:r>
    </w:p>
    <w:p>
      <w:r xmlns:w="http://schemas.openxmlformats.org/wordprocessingml/2006/main">
        <w:t xml:space="preserve">if other language</w:t>
      </w:r>
    </w:p>
    <w:p>
      <w:r xmlns:w="http://schemas.openxmlformats.org/wordprocessingml/2006/main">
        <w:t xml:space="preserve">time support</w:t>
      </w:r>
    </w:p>
    <w:p>
      <w:r xmlns:w="http://schemas.openxmlformats.org/wordprocessingml/2006/main">
        <w:t xml:space="preserve">Specifies that row data can be added and edited</w:t>
      </w:r>
    </w:p>
    <w:p>
      <w:r xmlns:w="http://schemas.openxmlformats.org/wordprocessingml/2006/main">
        <w:t xml:space="preserve">and then pass other properties as</w:t>
      </w:r>
    </w:p>
    <w:p>
      <w:r xmlns:w="http://schemas.openxmlformats.org/wordprocessingml/2006/main">
        <w:t xml:space="preserve">Xiufeng District</w:t>
      </w:r>
    </w:p>
    <w:p>
      <w:r xmlns:w="http://schemas.openxmlformats.org/wordprocessingml/2006/main">
        <w:t xml:space="preserve">head</w:t>
      </w:r>
    </w:p>
    <w:p>
      <w:r xmlns:w="http://schemas.openxmlformats.org/wordprocessingml/2006/main">
        <w:t xml:space="preserve">No need to set here</w:t>
      </w:r>
    </w:p>
    <w:p>
      <w:r xmlns:w="http://schemas.openxmlformats.org/wordprocessingml/2006/main">
        <w:t xml:space="preserve">Filtered</w:t>
      </w:r>
    </w:p>
    <w:p>
      <w:r xmlns:w="http://schemas.openxmlformats.org/wordprocessingml/2006/main">
        <w:t xml:space="preserve">Enabling strict mode will use strict equality comparison of values</w:t>
      </w:r>
    </w:p>
    <w:p>
      <w:r xmlns:w="http://schemas.openxmlformats.org/wordprocessingml/2006/main">
        <w:t xml:space="preserve">disable slider</w:t>
      </w:r>
    </w:p>
    <w:p>
      <w:r xmlns:w="http://schemas.openxmlformats.org/wordprocessingml/2006/main">
        <w:t xml:space="preserve">Ganzhou City</w:t>
      </w:r>
    </w:p>
    <w:p>
      <w:r xmlns:w="http://schemas.openxmlformats.org/wordprocessingml/2006/main">
        <w:t xml:space="preserve">When entering some text</w:t>
      </w:r>
    </w:p>
    <w:p>
      <w:r xmlns:w="http://schemas.openxmlformats.org/wordprocessingml/2006/main">
        <w:t xml:space="preserve">By default in multiple selection mode</w:t>
      </w:r>
    </w:p>
    <w:p>
      <w:r xmlns:w="http://schemas.openxmlformats.org/wordprocessingml/2006/main">
        <w:t xml:space="preserve">Dangtu County</w:t>
      </w:r>
    </w:p>
    <w:p>
      <w:r xmlns:w="http://schemas.openxmlformats.org/wordprocessingml/2006/main">
        <w:t xml:space="preserve">should be</w:t>
      </w:r>
    </w:p>
    <w:p>
      <w:r xmlns:w="http://schemas.openxmlformats.org/wordprocessingml/2006/main">
        <w:t xml:space="preserve">for multiple values</w:t>
      </w:r>
    </w:p>
    <w:p>
      <w:r xmlns:w="http://schemas.openxmlformats.org/wordprocessingml/2006/main">
        <w:t xml:space="preserve">such as input</w:t>
      </w:r>
    </w:p>
    <w:p>
      <w:r xmlns:w="http://schemas.openxmlformats.org/wordprocessingml/2006/main">
        <w:t xml:space="preserve">Configuration can replace all configurations</w:t>
      </w:r>
    </w:p>
    <w:p>
      <w:r xmlns:w="http://schemas.openxmlformats.org/wordprocessingml/2006/main">
        <w:t xml:space="preserve">Whether each update completely overwrites the configuration item or appends</w:t>
      </w:r>
    </w:p>
    <w:p>
      <w:r xmlns:w="http://schemas.openxmlformats.org/wordprocessingml/2006/main">
        <w:t xml:space="preserve">mouse over</w:t>
      </w:r>
    </w:p>
    <w:p>
      <w:r xmlns:w="http://schemas.openxmlformats.org/wordprocessingml/2006/main">
        <w:t xml:space="preserve">Example of adding, deleting, modifying and checking</w:t>
      </w:r>
    </w:p>
    <w:p>
      <w:r xmlns:w="http://schemas.openxmlformats.org/wordprocessingml/2006/main">
        <w:t xml:space="preserve">offset of</w:t>
      </w:r>
    </w:p>
    <w:p>
      <w:r xmlns:w="http://schemas.openxmlformats.org/wordprocessingml/2006/main">
        <w:t xml:space="preserve">help us do better</w:t>
      </w:r>
    </w:p>
    <w:p>
      <w:r xmlns:w="http://schemas.openxmlformats.org/wordprocessingml/2006/main">
        <w:t xml:space="preserve">enable waterfall</w:t>
      </w:r>
    </w:p>
    <w:p>
      <w:r xmlns:w="http://schemas.openxmlformats.org/wordprocessingml/2006/main">
        <w:t xml:space="preserve">List of situations</w:t>
      </w:r>
    </w:p>
    <w:p>
      <w:r xmlns:w="http://schemas.openxmlformats.org/wordprocessingml/2006/main">
        <w:t xml:space="preserve">Longchuan County</w:t>
      </w:r>
    </w:p>
    <w:p>
      <w:r xmlns:w="http://schemas.openxmlformats.org/wordprocessingml/2006/main">
        <w:t xml:space="preserve">Tianxin District</w:t>
      </w:r>
    </w:p>
    <w:p>
      <w:r xmlns:w="http://schemas.openxmlformats.org/wordprocessingml/2006/main">
        <w:t xml:space="preserve">The key field for filtering defaults to</w:t>
      </w:r>
    </w:p>
    <w:p>
      <w:r xmlns:w="http://schemas.openxmlformats.org/wordprocessingml/2006/main">
        <w:t xml:space="preserve">Luotian County</w:t>
      </w:r>
    </w:p>
    <w:p>
      <w:r xmlns:w="http://schemas.openxmlformats.org/wordprocessingml/2006/main">
        <w:t xml:space="preserve">Component Insertion Panel</w:t>
      </w:r>
    </w:p>
    <w:p>
      <w:r xmlns:w="http://schemas.openxmlformats.org/wordprocessingml/2006/main">
        <w:t xml:space="preserve">Used to display logs or program output results in real time</w:t>
      </w:r>
    </w:p>
    <w:p>
      <w:r xmlns:w="http://schemas.openxmlformats.org/wordprocessingml/2006/main">
        <w:t xml:space="preserve">must be</w:t>
      </w:r>
    </w:p>
    <w:p>
      <w:r xmlns:w="http://schemas.openxmlformats.org/wordprocessingml/2006/main">
        <w:t xml:space="preserve">Toggle form item's</w:t>
      </w:r>
    </w:p>
    <w:p>
      <w:r xmlns:w="http://schemas.openxmlformats.org/wordprocessingml/2006/main">
        <w:t xml:space="preserve">get these</w:t>
      </w:r>
    </w:p>
    <w:p>
      <w:r xmlns:w="http://schemas.openxmlformats.org/wordprocessingml/2006/main">
        <w:t xml:space="preserve">this should not be a</w:t>
      </w:r>
    </w:p>
    <w:p>
      <w:r xmlns:w="http://schemas.openxmlformats.org/wordprocessingml/2006/main">
        <w:t xml:space="preserve">show renderer</w:t>
      </w:r>
    </w:p>
    <w:p>
      <w:r xmlns:w="http://schemas.openxmlformats.org/wordprocessingml/2006/main">
        <w:t xml:space="preserve">Default prompt text</w:t>
      </w:r>
    </w:p>
    <w:p>
      <w:r xmlns:w="http://schemas.openxmlformats.org/wordprocessingml/2006/main">
        <w:t xml:space="preserve">Fields of the new configuration map source</w:t>
      </w:r>
    </w:p>
    <w:p>
      <w:r xmlns:w="http://schemas.openxmlformats.org/wordprocessingml/2006/main">
        <w:t xml:space="preserve">then automatically use</w:t>
      </w:r>
    </w:p>
    <w:p>
      <w:r xmlns:w="http://schemas.openxmlformats.org/wordprocessingml/2006/main">
        <w:t xml:space="preserve">need to put</w:t>
      </w:r>
    </w:p>
    <w:p>
      <w:r xmlns:w="http://schemas.openxmlformats.org/wordprocessingml/2006/main">
        <w:t xml:space="preserve">has been updated</w:t>
      </w:r>
    </w:p>
    <w:p>
      <w:r xmlns:w="http://schemas.openxmlformats.org/wordprocessingml/2006/main">
        <w:t xml:space="preserve">or a custom field</w:t>
      </w:r>
    </w:p>
    <w:p>
      <w:r xmlns:w="http://schemas.openxmlformats.org/wordprocessingml/2006/main">
        <w:t xml:space="preserve">Beichuan Qiang Autonomous County</w:t>
      </w:r>
    </w:p>
    <w:p>
      <w:r xmlns:w="http://schemas.openxmlformats.org/wordprocessingml/2006/main">
        <w:t xml:space="preserve">very long options</w:t>
      </w:r>
    </w:p>
    <w:p>
      <w:r xmlns:w="http://schemas.openxmlformats.org/wordprocessingml/2006/main">
        <w:t xml:space="preserve">Desktop</w:t>
      </w:r>
    </w:p>
    <w:p>
      <w:r xmlns:w="http://schemas.openxmlformats.org/wordprocessingml/2006/main">
        <w:t xml:space="preserve">height autogrow</w:t>
      </w:r>
    </w:p>
    <w:p>
      <w:r xmlns:w="http://schemas.openxmlformats.org/wordprocessingml/2006/main">
        <w:t xml:space="preserve">In fact, it supports</w:t>
      </w:r>
    </w:p>
    <w:p>
      <w:r xmlns:w="http://schemas.openxmlformats.org/wordprocessingml/2006/main">
        <w:t xml:space="preserve">Define the plugin's</w:t>
      </w:r>
    </w:p>
    <w:p>
      <w:r xmlns:w="http://schemas.openxmlformats.org/wordprocessingml/2006/main">
        <w:t xml:space="preserve">Whether to enable mobile native</w:t>
      </w:r>
    </w:p>
    <w:p>
      <w:r xmlns:w="http://schemas.openxmlformats.org/wordprocessingml/2006/main">
        <w:t xml:space="preserve">Tengzhou</w:t>
      </w:r>
    </w:p>
    <w:p>
      <w:r xmlns:w="http://schemas.openxmlformats.org/wordprocessingml/2006/main">
        <w:t xml:space="preserve">Article and at most</w:t>
      </w:r>
    </w:p>
    <w:p>
      <w:r xmlns:w="http://schemas.openxmlformats.org/wordprocessingml/2006/main">
        <w:t xml:space="preserve">The problem found so far is</w:t>
      </w:r>
    </w:p>
    <w:p>
      <w:r xmlns:w="http://schemas.openxmlformats.org/wordprocessingml/2006/main">
        <w:t xml:space="preserve">display text</w:t>
      </w:r>
    </w:p>
    <w:p>
      <w:r xmlns:w="http://schemas.openxmlformats.org/wordprocessingml/2006/main">
        <w:t xml:space="preserve">build point marquee top</w:t>
      </w:r>
    </w:p>
    <w:p>
      <w:r xmlns:w="http://schemas.openxmlformats.org/wordprocessingml/2006/main">
        <w:t xml:space="preserve">second parameter</w:t>
      </w:r>
    </w:p>
    <w:p>
      <w:r xmlns:w="http://schemas.openxmlformats.org/wordprocessingml/2006/main">
        <w:t xml:space="preserve">Lacey</w:t>
      </w:r>
    </w:p>
    <w:p>
      <w:r xmlns:w="http://schemas.openxmlformats.org/wordprocessingml/2006/main">
        <w:t xml:space="preserve">Copywriting position</w:t>
      </w:r>
    </w:p>
    <w:p>
      <w:r xmlns:w="http://schemas.openxmlformats.org/wordprocessingml/2006/main">
        <w:t xml:space="preserve">Can be configured on the button</w:t>
      </w:r>
    </w:p>
    <w:p>
      <w:r xmlns:w="http://schemas.openxmlformats.org/wordprocessingml/2006/main">
        <w:t xml:space="preserve">Back button name</w:t>
      </w:r>
    </w:p>
    <w:p>
      <w:r xmlns:w="http://schemas.openxmlformats.org/wordprocessingml/2006/main">
        <w:t xml:space="preserve">Get the upper node</w:t>
      </w:r>
    </w:p>
    <w:p>
      <w:r xmlns:w="http://schemas.openxmlformats.org/wordprocessingml/2006/main">
        <w:t xml:space="preserve">avoid repetition</w:t>
      </w:r>
    </w:p>
    <w:p>
      <w:r xmlns:w="http://schemas.openxmlformats.org/wordprocessingml/2006/main">
        <w:t xml:space="preserve">Jiande City</w:t>
      </w:r>
    </w:p>
    <w:p>
      <w:r xmlns:w="http://schemas.openxmlformats.org/wordprocessingml/2006/main">
        <w:t xml:space="preserve">Negate</w:t>
      </w:r>
    </w:p>
    <w:p>
      <w:r xmlns:w="http://schemas.openxmlformats.org/wordprocessingml/2006/main">
        <w:t xml:space="preserve">Data Field Member Assignment</w:t>
      </w:r>
    </w:p>
    <w:p>
      <w:r xmlns:w="http://schemas.openxmlformats.org/wordprocessingml/2006/main">
        <w:t xml:space="preserve">If you wish to customize the default</w:t>
      </w:r>
    </w:p>
    <w:p>
      <w:r xmlns:w="http://schemas.openxmlformats.org/wordprocessingml/2006/main">
        <w:t xml:space="preserve">Zhushan District</w:t>
      </w:r>
    </w:p>
    <w:p>
      <w:r xmlns:w="http://schemas.openxmlformats.org/wordprocessingml/2006/main">
        <w:t xml:space="preserve">Chancheng District</w:t>
      </w:r>
    </w:p>
    <w:p>
      <w:r xmlns:w="http://schemas.openxmlformats.org/wordprocessingml/2006/main">
        <w:t xml:space="preserve">The same only includes the data of the current page</w:t>
      </w:r>
    </w:p>
    <w:p>
      <w:r xmlns:w="http://schemas.openxmlformats.org/wordprocessingml/2006/main">
        <w:t xml:space="preserve">attribute is other than the corresponding field</w:t>
      </w:r>
    </w:p>
    <w:p>
      <w:r xmlns:w="http://schemas.openxmlformats.org/wordprocessingml/2006/main">
        <w:t xml:space="preserve">If the array is empty, the default color will not be displayed</w:t>
      </w:r>
    </w:p>
    <w:p>
      <w:r xmlns:w="http://schemas.openxmlformats.org/wordprocessingml/2006/main">
        <w:t xml:space="preserve">date time display</w:t>
      </w:r>
    </w:p>
    <w:p>
      <w:r xmlns:w="http://schemas.openxmlformats.org/wordprocessingml/2006/main">
        <w:t xml:space="preserve">action customization</w:t>
      </w:r>
    </w:p>
    <w:p>
      <w:r xmlns:w="http://schemas.openxmlformats.org/wordprocessingml/2006/main">
        <w:t xml:space="preserve">This is a descriptive message</w:t>
      </w:r>
    </w:p>
    <w:p>
      <w:r xmlns:w="http://schemas.openxmlformats.org/wordprocessingml/2006/main">
        <w:t xml:space="preserve">Whether the content is step-by-step</w:t>
      </w:r>
    </w:p>
    <w:p>
      <w:r xmlns:w="http://schemas.openxmlformats.org/wordprocessingml/2006/main">
        <w:t xml:space="preserve">Form items in the above example popup</w:t>
      </w:r>
    </w:p>
    <w:p>
      <w:r xmlns:w="http://schemas.openxmlformats.org/wordprocessingml/2006/main">
        <w:t xml:space="preserve">After configuring this, multiple</w:t>
      </w:r>
    </w:p>
    <w:p>
      <w:r xmlns:w="http://schemas.openxmlformats.org/wordprocessingml/2006/main">
        <w:t xml:space="preserve">Ebian Yi Autonomous County</w:t>
      </w:r>
    </w:p>
    <w:p>
      <w:r xmlns:w="http://schemas.openxmlformats.org/wordprocessingml/2006/main">
        <w:t xml:space="preserve">Gongguan Township</w:t>
      </w:r>
    </w:p>
    <w:p>
      <w:r xmlns:w="http://schemas.openxmlformats.org/wordprocessingml/2006/main">
        <w:t xml:space="preserve">Can be configured on the node</w:t>
      </w:r>
    </w:p>
    <w:p>
      <w:r xmlns:w="http://schemas.openxmlformats.org/wordprocessingml/2006/main">
        <w:t xml:space="preserve">You can also use two-dimensional arrays</w:t>
      </w:r>
    </w:p>
    <w:p>
      <w:r xmlns:w="http://schemas.openxmlformats.org/wordprocessingml/2006/main">
        <w:t xml:space="preserve">Parse the frame into</w:t>
      </w:r>
    </w:p>
    <w:p>
      <w:r xmlns:w="http://schemas.openxmlformats.org/wordprocessingml/2006/main">
        <w:t xml:space="preserve">Whether to display the error message in the lower left corner</w:t>
      </w:r>
    </w:p>
    <w:p>
      <w:r xmlns:w="http://schemas.openxmlformats.org/wordprocessingml/2006/main">
        <w:t xml:space="preserve">Realize unlimited level editing</w:t>
      </w:r>
    </w:p>
    <w:p>
      <w:r xmlns:w="http://schemas.openxmlformats.org/wordprocessingml/2006/main">
        <w:t xml:space="preserve">Get taxonomy information from search data</w:t>
      </w:r>
    </w:p>
    <w:p>
      <w:r xmlns:w="http://schemas.openxmlformats.org/wordprocessingml/2006/main">
        <w:t xml:space="preserve">Meixi District</w:t>
      </w:r>
    </w:p>
    <w:p>
      <w:r xmlns:w="http://schemas.openxmlformats.org/wordprocessingml/2006/main">
        <w:t xml:space="preserve">Whether to contain a border</w:t>
      </w:r>
    </w:p>
    <w:p>
      <w:r xmlns:w="http://schemas.openxmlformats.org/wordprocessingml/2006/main">
        <w:t xml:space="preserve">Xinpi Township</w:t>
      </w:r>
    </w:p>
    <w:p>
      <w:r xmlns:w="http://schemas.openxmlformats.org/wordprocessingml/2006/main">
        <w:t xml:space="preserve">The horizontal scroll axis is set</w:t>
      </w:r>
    </w:p>
    <w:p>
      <w:r xmlns:w="http://schemas.openxmlformats.org/wordprocessingml/2006/main">
        <w:t xml:space="preserve">The error message returned after the request failed</w:t>
      </w:r>
    </w:p>
    <w:p>
      <w:r xmlns:w="http://schemas.openxmlformats.org/wordprocessingml/2006/main">
        <w:t xml:space="preserve">because the user may set the</w:t>
      </w:r>
    </w:p>
    <w:p>
      <w:r xmlns:w="http://schemas.openxmlformats.org/wordprocessingml/2006/main">
        <w:t xml:space="preserve">a member of</w:t>
      </w:r>
    </w:p>
    <w:p>
      <w:r xmlns:w="http://schemas.openxmlformats.org/wordprocessingml/2006/main">
        <w:t xml:space="preserve">Temporarily does not support switching</w:t>
      </w:r>
    </w:p>
    <w:p>
      <w:r xmlns:w="http://schemas.openxmlformats.org/wordprocessingml/2006/main">
        <w:t xml:space="preserve">Personal Label</w:t>
      </w:r>
    </w:p>
    <w:p>
      <w:r xmlns:w="http://schemas.openxmlformats.org/wordprocessingml/2006/main">
        <w:t xml:space="preserve">gradient angle</w:t>
      </w:r>
    </w:p>
    <w:p>
      <w:r xmlns:w="http://schemas.openxmlformats.org/wordprocessingml/2006/main">
        <w:t xml:space="preserve">Hequ County</w:t>
      </w:r>
    </w:p>
    <w:p>
      <w:r xmlns:w="http://schemas.openxmlformats.org/wordprocessingml/2006/main">
        <w:t xml:space="preserve">Malipo County</w:t>
      </w:r>
    </w:p>
    <w:p>
      <w:r xmlns:w="http://schemas.openxmlformats.org/wordprocessingml/2006/main">
        <w:t xml:space="preserve">divisor</w:t>
      </w:r>
    </w:p>
    <w:p>
      <w:r xmlns:w="http://schemas.openxmlformats.org/wordprocessingml/2006/main">
        <w:t xml:space="preserve">autofill</w:t>
      </w:r>
    </w:p>
    <w:p>
      <w:r xmlns:w="http://schemas.openxmlformats.org/wordprocessingml/2006/main">
        <w:t xml:space="preserve">as a new event</w:t>
      </w:r>
    </w:p>
    <w:p>
      <w:r xmlns:w="http://schemas.openxmlformats.org/wordprocessingml/2006/main">
        <w:t xml:space="preserve">time delay</w:t>
      </w:r>
    </w:p>
    <w:p>
      <w:r xmlns:w="http://schemas.openxmlformats.org/wordprocessingml/2006/main">
        <w:t xml:space="preserve">When the renderer information and</w:t>
      </w:r>
    </w:p>
    <w:p>
      <w:r xmlns:w="http://schemas.openxmlformats.org/wordprocessingml/2006/main">
        <w:t xml:space="preserve">used to improve performance</w:t>
      </w:r>
    </w:p>
    <w:p>
      <w:r xmlns:w="http://schemas.openxmlformats.org/wordprocessingml/2006/main">
        <w:t xml:space="preserve">one is pure</w:t>
      </w:r>
    </w:p>
    <w:p>
      <w:r xmlns:w="http://schemas.openxmlformats.org/wordprocessingml/2006/main">
        <w:t xml:space="preserve">it can move</w:t>
      </w:r>
    </w:p>
    <w:p>
      <w:r xmlns:w="http://schemas.openxmlformats.org/wordprocessingml/2006/main">
        <w:t xml:space="preserve">After setting, the content will be re-rendered every time</w:t>
      </w:r>
    </w:p>
    <w:p>
      <w:r xmlns:w="http://schemas.openxmlformats.org/wordprocessingml/2006/main">
        <w:t xml:space="preserve">use</w:t>
      </w:r>
    </w:p>
    <w:p>
      <w:r xmlns:w="http://schemas.openxmlformats.org/wordprocessingml/2006/main">
        <w:t xml:space="preserve">dark</w:t>
      </w:r>
    </w:p>
    <w:p>
      <w:r xmlns:w="http://schemas.openxmlformats.org/wordprocessingml/2006/main">
        <w:t xml:space="preserve">show will hide</w:t>
      </w:r>
    </w:p>
    <w:p>
      <w:r xmlns:w="http://schemas.openxmlformats.org/wordprocessingml/2006/main">
        <w:t xml:space="preserve">release to refresh</w:t>
      </w:r>
    </w:p>
    <w:p>
      <w:r xmlns:w="http://schemas.openxmlformats.org/wordprocessingml/2006/main">
        <w:t xml:space="preserve">head area</w:t>
      </w:r>
    </w:p>
    <w:p>
      <w:r xmlns:w="http://schemas.openxmlformats.org/wordprocessingml/2006/main">
        <w:t xml:space="preserve">There is a form item linkage in the date class verification</w:t>
      </w:r>
    </w:p>
    <w:p>
      <w:r xmlns:w="http://schemas.openxmlformats.org/wordprocessingml/2006/main">
        <w:t xml:space="preserve">Support the following writing</w:t>
      </w:r>
    </w:p>
    <w:p>
      <w:r xmlns:w="http://schemas.openxmlformats.org/wordprocessingml/2006/main">
        <w:t xml:space="preserve">fake data</w:t>
      </w:r>
    </w:p>
    <w:p>
      <w:r xmlns:w="http://schemas.openxmlformats.org/wordprocessingml/2006/main">
        <w:t xml:space="preserve">Ningjin County</w:t>
      </w:r>
    </w:p>
    <w:p>
      <w:r xmlns:w="http://schemas.openxmlformats.org/wordprocessingml/2006/main">
        <w:t xml:space="preserve">because of its infinitely nested</w:t>
      </w:r>
    </w:p>
    <w:p>
      <w:r xmlns:w="http://schemas.openxmlformats.org/wordprocessingml/2006/main">
        <w:t xml:space="preserve">Tab characters in output fields are converted to</w:t>
      </w:r>
    </w:p>
    <w:p>
      <w:r xmlns:w="http://schemas.openxmlformats.org/wordprocessingml/2006/main">
        <w:t xml:space="preserve">display field</w:t>
      </w:r>
    </w:p>
    <w:p>
      <w:r xmlns:w="http://schemas.openxmlformats.org/wordprocessingml/2006/main">
        <w:t xml:space="preserve">Wait for the subsequent processing of the state to draw another layer</w:t>
      </w:r>
    </w:p>
    <w:p>
      <w:r xmlns:w="http://schemas.openxmlformats.org/wordprocessingml/2006/main">
        <w:t xml:space="preserve">don't even need to know</w:t>
      </w:r>
    </w:p>
    <w:p>
      <w:r xmlns:w="http://schemas.openxmlformats.org/wordprocessingml/2006/main">
        <w:t xml:space="preserve">do not execute</w:t>
      </w:r>
    </w:p>
    <w:p>
      <w:r xmlns:w="http://schemas.openxmlformats.org/wordprocessingml/2006/main">
        <w:t xml:space="preserve">trigger event notification</w:t>
      </w:r>
    </w:p>
    <w:p>
      <w:r xmlns:w="http://schemas.openxmlformats.org/wordprocessingml/2006/main">
        <w:t xml:space="preserve">Linxiang District</w:t>
      </w:r>
    </w:p>
    <w:p>
      <w:r xmlns:w="http://schemas.openxmlformats.org/wordprocessingml/2006/main">
        <w:t xml:space="preserve">in the expression</w:t>
      </w:r>
    </w:p>
    <w:p>
      <w:r xmlns:w="http://schemas.openxmlformats.org/wordprocessingml/2006/main">
        <w:t xml:space="preserve">Ulan County</w:t>
      </w:r>
    </w:p>
    <w:p>
      <w:r xmlns:w="http://schemas.openxmlformats.org/wordprocessingml/2006/main">
        <w:t xml:space="preserve">Also delete the first</w:t>
      </w:r>
    </w:p>
    <w:p>
      <w:r xmlns:w="http://schemas.openxmlformats.org/wordprocessingml/2006/main">
        <w:t xml:space="preserve">Configure mapping rules</w:t>
      </w:r>
    </w:p>
    <w:p>
      <w:r xmlns:w="http://schemas.openxmlformats.org/wordprocessingml/2006/main">
        <w:t xml:space="preserve">So the lookup variable ends</w:t>
      </w:r>
    </w:p>
    <w:p>
      <w:r xmlns:w="http://schemas.openxmlformats.org/wordprocessingml/2006/main">
        <w:t xml:space="preserve">Delete the current row record</w:t>
      </w:r>
    </w:p>
    <w:p>
      <w:r xmlns:w="http://schemas.openxmlformats.org/wordprocessingml/2006/main">
        <w:t xml:space="preserve">Time picker data source</w:t>
      </w:r>
    </w:p>
    <w:p>
      <w:r xmlns:w="http://schemas.openxmlformats.org/wordprocessingml/2006/main">
        <w:t xml:space="preserve">show other values instead</w:t>
      </w:r>
    </w:p>
    <w:p>
      <w:r xmlns:w="http://schemas.openxmlformats.org/wordprocessingml/2006/main">
        <w:t xml:space="preserve">layer added</w:t>
      </w:r>
    </w:p>
    <w:p>
      <w:r xmlns:w="http://schemas.openxmlformats.org/wordprocessingml/2006/main">
        <w:t xml:space="preserve">configured interface re-request</w:t>
      </w:r>
    </w:p>
    <w:p>
      <w:r xmlns:w="http://schemas.openxmlformats.org/wordprocessingml/2006/main">
        <w:t xml:space="preserve">but not guaranteed and original</w:t>
      </w:r>
    </w:p>
    <w:p>
      <w:r xmlns:w="http://schemas.openxmlformats.org/wordprocessingml/2006/main">
        <w:t xml:space="preserve">Hand over the action to the upper</w:t>
      </w:r>
    </w:p>
    <w:p>
      <w:r xmlns:w="http://schemas.openxmlformats.org/wordprocessingml/2006/main">
        <w:t xml:space="preserve">popup top title</w:t>
      </w:r>
    </w:p>
    <w:p>
      <w:r xmlns:w="http://schemas.openxmlformats.org/wordprocessingml/2006/main">
        <w:t xml:space="preserve">Fanchang County</w:t>
      </w:r>
    </w:p>
    <w:p>
      <w:r xmlns:w="http://schemas.openxmlformats.org/wordprocessingml/2006/main">
        <w:t xml:space="preserve">complex configuration</w:t>
      </w:r>
    </w:p>
    <w:p>
      <w:r xmlns:w="http://schemas.openxmlformats.org/wordprocessingml/2006/main">
        <w:t xml:space="preserve">solid color</w:t>
      </w:r>
    </w:p>
    <w:p>
      <w:r xmlns:w="http://schemas.openxmlformats.org/wordprocessingml/2006/main">
        <w:t xml:space="preserve">Jinxian County</w:t>
      </w:r>
    </w:p>
    <w:p>
      <w:r xmlns:w="http://schemas.openxmlformats.org/wordprocessingml/2006/main">
        <w:t xml:space="preserve">Configure Connector</w:t>
      </w:r>
    </w:p>
    <w:p>
      <w:r xmlns:w="http://schemas.openxmlformats.org/wordprocessingml/2006/main">
        <w:t xml:space="preserve">time point circle color</w:t>
      </w:r>
    </w:p>
    <w:p>
      <w:r xmlns:w="http://schemas.openxmlformats.org/wordprocessingml/2006/main">
        <w:t xml:space="preserve">These components convert the</w:t>
      </w:r>
    </w:p>
    <w:p>
      <w:r xmlns:w="http://schemas.openxmlformats.org/wordprocessingml/2006/main">
        <w:t xml:space="preserve">elastic mode</w:t>
      </w:r>
    </w:p>
    <w:p>
      <w:r xmlns:w="http://schemas.openxmlformats.org/wordprocessingml/2006/main">
        <w:t xml:space="preserve">Liyang City</w:t>
      </w:r>
    </w:p>
    <w:p>
      <w:r xmlns:w="http://schemas.openxmlformats.org/wordprocessingml/2006/main">
        <w:t xml:space="preserve">Red Star District</w:t>
      </w:r>
    </w:p>
    <w:p>
      <w:r xmlns:w="http://schemas.openxmlformats.org/wordprocessingml/2006/main">
        <w:t xml:space="preserve">Configuration item sorting priority</w:t>
      </w:r>
    </w:p>
    <w:p>
      <w:r xmlns:w="http://schemas.openxmlformats.org/wordprocessingml/2006/main">
        <w:t xml:space="preserve">End time input value</w:t>
      </w:r>
    </w:p>
    <w:p>
      <w:r xmlns:w="http://schemas.openxmlformats.org/wordprocessingml/2006/main">
        <w:t xml:space="preserve">length</w:t>
      </w:r>
    </w:p>
    <w:p>
      <w:r xmlns:w="http://schemas.openxmlformats.org/wordprocessingml/2006/main">
        <w:t xml:space="preserve">Whether horizontal scrolling is set</w:t>
      </w:r>
    </w:p>
    <w:p>
      <w:r xmlns:w="http://schemas.openxmlformats.org/wordprocessingml/2006/main">
        <w:t xml:space="preserve">in the case of</w:t>
      </w:r>
    </w:p>
    <w:p>
      <w:r xmlns:w="http://schemas.openxmlformats.org/wordprocessingml/2006/main">
        <w:t xml:space="preserve">In the example below set</w:t>
      </w:r>
    </w:p>
    <w:p>
      <w:r xmlns:w="http://schemas.openxmlformats.org/wordprocessingml/2006/main">
        <w:t xml:space="preserve">If this function returns</w:t>
      </w:r>
    </w:p>
    <w:p>
      <w:r xmlns:w="http://schemas.openxmlformats.org/wordprocessingml/2006/main">
        <w:t xml:space="preserve">type name</w:t>
      </w:r>
    </w:p>
    <w:p>
      <w:r xmlns:w="http://schemas.openxmlformats.org/wordprocessingml/2006/main">
        <w:t xml:space="preserve">show button</w:t>
      </w:r>
    </w:p>
    <w:p>
      <w:r xmlns:w="http://schemas.openxmlformats.org/wordprocessingml/2006/main">
        <w:t xml:space="preserve">Different configuration based on user</w:t>
      </w:r>
    </w:p>
    <w:p>
      <w:r xmlns:w="http://schemas.openxmlformats.org/wordprocessingml/2006/main">
        <w:t xml:space="preserve">When the mouse is clicked</w:t>
      </w:r>
    </w:p>
    <w:p>
      <w:r xmlns:w="http://schemas.openxmlformats.org/wordprocessingml/2006/main">
        <w:t xml:space="preserve">Cixi City</w:t>
      </w:r>
    </w:p>
    <w:p>
      <w:r xmlns:w="http://schemas.openxmlformats.org/wordprocessingml/2006/main">
        <w:t xml:space="preserve">Various content input such as email address</w:t>
      </w:r>
    </w:p>
    <w:p>
      <w:r xmlns:w="http://schemas.openxmlformats.org/wordprocessingml/2006/main">
        <w:t xml:space="preserve">Need to set a certain offset</w:t>
      </w:r>
    </w:p>
    <w:p>
      <w:r xmlns:w="http://schemas.openxmlformats.org/wordprocessingml/2006/main">
        <w:t xml:space="preserve">enjoy quality</w:t>
      </w:r>
    </w:p>
    <w:p>
      <w:r xmlns:w="http://schemas.openxmlformats.org/wordprocessingml/2006/main">
        <w:t xml:space="preserve">Continue rotation training only after the interface returns normally</w:t>
      </w:r>
    </w:p>
    <w:p>
      <w:r xmlns:w="http://schemas.openxmlformats.org/wordprocessingml/2006/main">
        <w:t xml:space="preserve">Mancheng District</w:t>
      </w:r>
    </w:p>
    <w:p>
      <w:r xmlns:w="http://schemas.openxmlformats.org/wordprocessingml/2006/main">
        <w:t xml:space="preserve">string form</w:t>
      </w:r>
    </w:p>
    <w:p>
      <w:r xmlns:w="http://schemas.openxmlformats.org/wordprocessingml/2006/main">
        <w:t xml:space="preserve">every time</w:t>
      </w:r>
    </w:p>
    <w:p>
      <w:r xmlns:w="http://schemas.openxmlformats.org/wordprocessingml/2006/main">
        <w:t xml:space="preserve">The refetch of the</w:t>
      </w:r>
    </w:p>
    <w:p>
      <w:r xmlns:w="http://schemas.openxmlformats.org/wordprocessingml/2006/main">
        <w:t xml:space="preserve">Need to add this configuration</w:t>
      </w:r>
    </w:p>
    <w:p>
      <w:r xmlns:w="http://schemas.openxmlformats.org/wordprocessingml/2006/main">
        <w:t xml:space="preserve">The border color of</w:t>
      </w:r>
    </w:p>
    <w:p>
      <w:r xmlns:w="http://schemas.openxmlformats.org/wordprocessingml/2006/main">
        <w:t xml:space="preserve">extremely small</w:t>
      </w:r>
    </w:p>
    <w:p>
      <w:r xmlns:w="http://schemas.openxmlformats.org/wordprocessingml/2006/main">
        <w:t xml:space="preserve">Gaoyang County</w:t>
      </w:r>
    </w:p>
    <w:p>
      <w:r xmlns:w="http://schemas.openxmlformats.org/wordprocessingml/2006/main">
        <w:t xml:space="preserve">Enhanced version of the input box</w:t>
      </w:r>
    </w:p>
    <w:p>
      <w:r xmlns:w="http://schemas.openxmlformats.org/wordprocessingml/2006/main">
        <w:t xml:space="preserve">data saved</w:t>
      </w:r>
    </w:p>
    <w:p>
      <w:r xmlns:w="http://schemas.openxmlformats.org/wordprocessingml/2006/main">
        <w:t xml:space="preserve">minimum span</w:t>
      </w:r>
    </w:p>
    <w:p>
      <w:r xmlns:w="http://schemas.openxmlformats.org/wordprocessingml/2006/main">
        <w:t xml:space="preserve">Xiangyang City</w:t>
      </w:r>
    </w:p>
    <w:p>
      <w:r xmlns:w="http://schemas.openxmlformats.org/wordprocessingml/2006/main">
        <w:t xml:space="preserve">Tucheng District</w:t>
      </w:r>
    </w:p>
    <w:p>
      <w:r xmlns:w="http://schemas.openxmlformats.org/wordprocessingml/2006/main">
        <w:t xml:space="preserve">Before or on the same date as the target date</w:t>
      </w:r>
    </w:p>
    <w:p>
      <w:r xmlns:w="http://schemas.openxmlformats.org/wordprocessingml/2006/main">
        <w:t xml:space="preserve">Output in such a format</w:t>
      </w:r>
    </w:p>
    <w:p>
      <w:r xmlns:w="http://schemas.openxmlformats.org/wordprocessingml/2006/main">
        <w:t xml:space="preserve">set the special</w:t>
      </w:r>
    </w:p>
    <w:p>
      <w:r xmlns:w="http://schemas.openxmlformats.org/wordprocessingml/2006/main">
        <w:t xml:space="preserve">edit for overlay</w:t>
      </w:r>
    </w:p>
    <w:p>
      <w:r xmlns:w="http://schemas.openxmlformats.org/wordprocessingml/2006/main">
        <w:t xml:space="preserve">Do not show submissions</w:t>
      </w:r>
    </w:p>
    <w:p>
      <w:r xmlns:w="http://schemas.openxmlformats.org/wordprocessingml/2006/main">
        <w:t xml:space="preserve">is an optional tag</w:t>
      </w:r>
    </w:p>
    <w:p>
      <w:r xmlns:w="http://schemas.openxmlformats.org/wordprocessingml/2006/main">
        <w:t xml:space="preserve">static data field</w:t>
      </w:r>
    </w:p>
    <w:p>
      <w:r xmlns:w="http://schemas.openxmlformats.org/wordprocessingml/2006/main">
        <w:t xml:space="preserve">need to add</w:t>
      </w:r>
    </w:p>
    <w:p>
      <w:r xmlns:w="http://schemas.openxmlformats.org/wordprocessingml/2006/main">
        <w:t xml:space="preserve">Enable table row sorting</w:t>
      </w:r>
    </w:p>
    <w:p>
      <w:r xmlns:w="http://schemas.openxmlformats.org/wordprocessingml/2006/main">
        <w:t xml:space="preserve">Specifies the format for validating the value of the current form item</w:t>
      </w:r>
    </w:p>
    <w:p>
      <w:r xmlns:w="http://schemas.openxmlformats.org/wordprocessingml/2006/main">
        <w:t xml:space="preserve">Please configure the real page at the second layer</w:t>
      </w:r>
    </w:p>
    <w:p>
      <w:r xmlns:w="http://schemas.openxmlformats.org/wordprocessingml/2006/main">
        <w:t xml:space="preserve">return</w:t>
      </w:r>
    </w:p>
    <w:p>
      <w:r xmlns:w="http://schemas.openxmlformats.org/wordprocessingml/2006/main">
        <w:t xml:space="preserve">Banqiao District</w:t>
      </w:r>
    </w:p>
    <w:p>
      <w:r xmlns:w="http://schemas.openxmlformats.org/wordprocessingml/2006/main">
        <w:t xml:space="preserve">Taizhou</w:t>
      </w:r>
    </w:p>
    <w:p>
      <w:r xmlns:w="http://schemas.openxmlformats.org/wordprocessingml/2006/main">
        <w:t xml:space="preserve">Generally</w:t>
      </w:r>
    </w:p>
    <w:p>
      <w:r xmlns:w="http://schemas.openxmlformats.org/wordprocessingml/2006/main">
        <w:t xml:space="preserve">compared to</w:t>
      </w:r>
    </w:p>
    <w:p>
      <w:r xmlns:w="http://schemas.openxmlformats.org/wordprocessingml/2006/main">
        <w:t xml:space="preserve">May trigger component destruction</w:t>
      </w:r>
    </w:p>
    <w:p>
      <w:r xmlns:w="http://schemas.openxmlformats.org/wordprocessingml/2006/main">
        <w:t xml:space="preserve">Mianchi County</w:t>
      </w:r>
    </w:p>
    <w:p>
      <w:r xmlns:w="http://schemas.openxmlformats.org/wordprocessingml/2006/main">
        <w:t xml:space="preserve">give tips</w:t>
      </w:r>
    </w:p>
    <w:p>
      <w:r xmlns:w="http://schemas.openxmlformats.org/wordprocessingml/2006/main">
        <w:t xml:space="preserve">Dashiqiao</w:t>
      </w:r>
    </w:p>
    <w:p>
      <w:r xmlns:w="http://schemas.openxmlformats.org/wordprocessingml/2006/main">
        <w:t xml:space="preserve">In addition to the configuration object</w:t>
      </w:r>
    </w:p>
    <w:p>
      <w:r xmlns:w="http://schemas.openxmlformats.org/wordprocessingml/2006/main">
        <w:t xml:space="preserve">Manually drag and drop row sorting events</w:t>
      </w:r>
    </w:p>
    <w:p>
      <w:r xmlns:w="http://schemas.openxmlformats.org/wordprocessingml/2006/main">
        <w:t xml:space="preserve">click menu</w:t>
      </w:r>
    </w:p>
    <w:p>
      <w:r xmlns:w="http://schemas.openxmlformats.org/wordprocessingml/2006/main">
        <w:t xml:space="preserve">different modes</w:t>
      </w:r>
    </w:p>
    <w:p>
      <w:r xmlns:w="http://schemas.openxmlformats.org/wordprocessingml/2006/main">
        <w:t xml:space="preserve">Changyi City</w:t>
      </w:r>
    </w:p>
    <w:p>
      <w:r xmlns:w="http://schemas.openxmlformats.org/wordprocessingml/2006/main">
        <w:t xml:space="preserve">Other rendering components</w:t>
      </w:r>
    </w:p>
    <w:p>
      <w:r xmlns:w="http://schemas.openxmlformats.org/wordprocessingml/2006/main">
        <w:t xml:space="preserve">Pengze County</w:t>
      </w:r>
    </w:p>
    <w:p>
      <w:r xmlns:w="http://schemas.openxmlformats.org/wordprocessingml/2006/main">
        <w:t xml:space="preserve">Otherwise, the data link will be updated every time</w:t>
      </w:r>
    </w:p>
    <w:p>
      <w:r xmlns:w="http://schemas.openxmlformats.org/wordprocessingml/2006/main">
        <w:t xml:space="preserve">Dynamically add cells based on data</w:t>
      </w:r>
    </w:p>
    <w:p>
      <w:r xmlns:w="http://schemas.openxmlformats.org/wordprocessingml/2006/main">
        <w:t xml:space="preserve">Whether to remove leading and trailing blank text</w:t>
      </w:r>
    </w:p>
    <w:p>
      <w:r xmlns:w="http://schemas.openxmlformats.org/wordprocessingml/2006/main">
        <w:t xml:space="preserve">Checked value</w:t>
      </w:r>
    </w:p>
    <w:p>
      <w:r xmlns:w="http://schemas.openxmlformats.org/wordprocessingml/2006/main">
        <w:t xml:space="preserve">timeline renderer</w:t>
      </w:r>
    </w:p>
    <w:p>
      <w:r xmlns:w="http://schemas.openxmlformats.org/wordprocessingml/2006/main">
        <w:t xml:space="preserve">Will pass in two parameters</w:t>
      </w:r>
    </w:p>
    <w:p>
      <w:r xmlns:w="http://schemas.openxmlformats.org/wordprocessingml/2006/main">
        <w:t xml:space="preserve">registered in the component</w:t>
      </w:r>
    </w:p>
    <w:p>
      <w:r xmlns:w="http://schemas.openxmlformats.org/wordprocessingml/2006/main">
        <w:t xml:space="preserve">But if the data value of the update data action comes from the previous asynchronous action</w:t>
      </w:r>
    </w:p>
    <w:p>
      <w:r xmlns:w="http://schemas.openxmlformats.org/wordprocessingml/2006/main">
        <w:t xml:space="preserve">Custom export column configuration</w:t>
      </w:r>
    </w:p>
    <w:p>
      <w:r xmlns:w="http://schemas.openxmlformats.org/wordprocessingml/2006/main">
        <w:t xml:space="preserve">is used to define the selection mode on the left</w:t>
      </w:r>
    </w:p>
    <w:p>
      <w:r xmlns:w="http://schemas.openxmlformats.org/wordprocessingml/2006/main">
        <w:t xml:space="preserve">at fixed height</w:t>
      </w:r>
    </w:p>
    <w:p>
      <w:r xmlns:w="http://schemas.openxmlformats.org/wordprocessingml/2006/main">
        <w:t xml:space="preserve">Xinyi District</w:t>
      </w:r>
    </w:p>
    <w:p>
      <w:r xmlns:w="http://schemas.openxmlformats.org/wordprocessingml/2006/main">
        <w:t xml:space="preserve">set variable</w:t>
      </w:r>
    </w:p>
    <w:p>
      <w:r xmlns:w="http://schemas.openxmlformats.org/wordprocessingml/2006/main">
        <w:t xml:space="preserve">need to ensure unique</w:t>
      </w:r>
    </w:p>
    <w:p>
      <w:r xmlns:w="http://schemas.openxmlformats.org/wordprocessingml/2006/main">
        <w:t xml:space="preserve">Tianyuan District</w:t>
      </w:r>
    </w:p>
    <w:p>
      <w:r xmlns:w="http://schemas.openxmlformats.org/wordprocessingml/2006/main">
        <w:t xml:space="preserve">some special components</w:t>
      </w:r>
    </w:p>
    <w:p>
      <w:r xmlns:w="http://schemas.openxmlformats.org/wordprocessingml/2006/main">
        <w:t xml:space="preserve">data body format</w:t>
      </w:r>
    </w:p>
    <w:p>
      <w:r xmlns:w="http://schemas.openxmlformats.org/wordprocessingml/2006/main">
        <w:t xml:space="preserve">Open query area</w:t>
      </w:r>
    </w:p>
    <w:p>
      <w:r xmlns:w="http://schemas.openxmlformats.org/wordprocessingml/2006/main">
        <w:t xml:space="preserve">Descending to cancel</w:t>
      </w:r>
    </w:p>
    <w:p>
      <w:r xmlns:w="http://schemas.openxmlformats.org/wordprocessingml/2006/main">
        <w:t xml:space="preserve">But I can only use this to temporarily avoid it.</w:t>
      </w:r>
    </w:p>
    <w:p>
      <w:r xmlns:w="http://schemas.openxmlformats.org/wordprocessingml/2006/main">
        <w:t xml:space="preserve">Tongluo Township</w:t>
      </w:r>
    </w:p>
    <w:p>
      <w:r xmlns:w="http://schemas.openxmlformats.org/wordprocessingml/2006/main">
        <w:t xml:space="preserve">just reuse</w:t>
      </w:r>
    </w:p>
    <w:p>
      <w:r xmlns:w="http://schemas.openxmlformats.org/wordprocessingml/2006/main">
        <w:t xml:space="preserve">The popup doesn't work anymore</w:t>
      </w:r>
    </w:p>
    <w:p>
      <w:r xmlns:w="http://schemas.openxmlformats.org/wordprocessingml/2006/main">
        <w:t xml:space="preserve">automatically for</w:t>
      </w:r>
    </w:p>
    <w:p>
      <w:r xmlns:w="http://schemas.openxmlformats.org/wordprocessingml/2006/main">
        <w:t xml:space="preserve">Luodong Town</w:t>
      </w:r>
    </w:p>
    <w:p>
      <w:r xmlns:w="http://schemas.openxmlformats.org/wordprocessingml/2006/main">
        <w:t xml:space="preserve">Districts of Chengde City</w:t>
      </w:r>
    </w:p>
    <w:p>
      <w:r xmlns:w="http://schemas.openxmlformats.org/wordprocessingml/2006/main">
        <w:t xml:space="preserve">test a use case</w:t>
      </w:r>
    </w:p>
    <w:p>
      <w:r xmlns:w="http://schemas.openxmlformats.org/wordprocessingml/2006/main">
        <w:t xml:space="preserve">Benxi Manchu Autonomous County</w:t>
      </w:r>
    </w:p>
    <w:p>
      <w:r xmlns:w="http://schemas.openxmlformats.org/wordprocessingml/2006/main">
        <w:t xml:space="preserve">Otherwise perform front-end sorting</w:t>
      </w:r>
    </w:p>
    <w:p>
      <w:r xmlns:w="http://schemas.openxmlformats.org/wordprocessingml/2006/main">
        <w:t xml:space="preserve">data</w:t>
      </w:r>
    </w:p>
    <w:p>
      <w:r xmlns:w="http://schemas.openxmlformats.org/wordprocessingml/2006/main">
        <w:t xml:space="preserve">Usually the dictionary data does not change for a long time</w:t>
      </w:r>
    </w:p>
    <w:p>
      <w:r xmlns:w="http://schemas.openxmlformats.org/wordprocessingml/2006/main">
        <w:t xml:space="preserve">Indicates that all interfaces returned</w:t>
      </w:r>
    </w:p>
    <w:p>
      <w:r xmlns:w="http://schemas.openxmlformats.org/wordprocessingml/2006/main">
        <w:t xml:space="preserve">Is it allowed</w:t>
      </w:r>
    </w:p>
    <w:p>
      <w:r xmlns:w="http://schemas.openxmlformats.org/wordprocessingml/2006/main">
        <w:t xml:space="preserve">data for data lookup</w:t>
      </w:r>
    </w:p>
    <w:p>
      <w:r xmlns:w="http://schemas.openxmlformats.org/wordprocessingml/2006/main">
        <w:t xml:space="preserve">talent</w:t>
      </w:r>
    </w:p>
    <w:p>
      <w:r xmlns:w="http://schemas.openxmlformats.org/wordprocessingml/2006/main">
        <w:t xml:space="preserve">Configuration editing interface</w:t>
      </w:r>
    </w:p>
    <w:p>
      <w:r xmlns:w="http://schemas.openxmlformats.org/wordprocessingml/2006/main">
        <w:t xml:space="preserve">menu type</w:t>
      </w:r>
    </w:p>
    <w:p>
      <w:r xmlns:w="http://schemas.openxmlformats.org/wordprocessingml/2006/main">
        <w:t xml:space="preserve">component provides a vertical</w:t>
      </w:r>
    </w:p>
    <w:p>
      <w:r xmlns:w="http://schemas.openxmlformats.org/wordprocessingml/2006/main">
        <w:t xml:space="preserve">click event</w:t>
      </w:r>
    </w:p>
    <w:p>
      <w:r xmlns:w="http://schemas.openxmlformats.org/wordprocessingml/2006/main">
        <w:t xml:space="preserve">add context</w:t>
      </w:r>
    </w:p>
    <w:p>
      <w:r xmlns:w="http://schemas.openxmlformats.org/wordprocessingml/2006/main">
        <w:t xml:space="preserve">When data field conflicts are encountered</w:t>
      </w:r>
    </w:p>
    <w:p>
      <w:r xmlns:w="http://schemas.openxmlformats.org/wordprocessingml/2006/main">
        <w:t xml:space="preserve">Do not set it as multiple choice</w:t>
      </w:r>
    </w:p>
    <w:p>
      <w:r xmlns:w="http://schemas.openxmlformats.org/wordprocessingml/2006/main">
        <w:t xml:space="preserve">When it is a range component, it can be used to flatten another value</w:t>
      </w:r>
    </w:p>
    <w:p>
      <w:r xmlns:w="http://schemas.openxmlformats.org/wordprocessingml/2006/main">
        <w:t xml:space="preserve">rich text editor</w:t>
      </w:r>
    </w:p>
    <w:p>
      <w:r xmlns:w="http://schemas.openxmlformats.org/wordprocessingml/2006/main">
        <w:t xml:space="preserve">Image upload button</w:t>
      </w:r>
    </w:p>
    <w:p>
      <w:r xmlns:w="http://schemas.openxmlformats.org/wordprocessingml/2006/main">
        <w:t xml:space="preserve">Zhuolu County</w:t>
      </w:r>
    </w:p>
    <w:p>
      <w:r xmlns:w="http://schemas.openxmlformats.org/wordprocessingml/2006/main">
        <w:t xml:space="preserve">cropped image</w:t>
      </w:r>
    </w:p>
    <w:p>
      <w:r xmlns:w="http://schemas.openxmlformats.org/wordprocessingml/2006/main">
        <w:t xml:space="preserve">filter time</w:t>
      </w:r>
    </w:p>
    <w:p>
      <w:r xmlns:w="http://schemas.openxmlformats.org/wordprocessingml/2006/main">
        <w:t xml:space="preserve">Fuqing City</w:t>
      </w:r>
    </w:p>
    <w:p>
      <w:r xmlns:w="http://schemas.openxmlformats.org/wordprocessingml/2006/main">
        <w:t xml:space="preserve">undefined</w:t>
      </w:r>
    </w:p>
    <w:p>
      <w:r xmlns:w="http://schemas.openxmlformats.org/wordprocessingml/2006/main">
        <w:t xml:space="preserve">Rendering is single page mode</w:t>
      </w:r>
    </w:p>
    <w:p>
      <w:r xmlns:w="http://schemas.openxmlformats.org/wordprocessingml/2006/main">
        <w:t xml:space="preserve">Front-end one-time loading</w:t>
      </w:r>
    </w:p>
    <w:p>
      <w:r xmlns:w="http://schemas.openxmlformats.org/wordprocessingml/2006/main">
        <w:t xml:space="preserve">Yuhang District</w:t>
      </w:r>
    </w:p>
    <w:p>
      <w:r xmlns:w="http://schemas.openxmlformats.org/wordprocessingml/2006/main">
        <w:t xml:space="preserve">Quick edit column information</w:t>
      </w:r>
    </w:p>
    <w:p>
      <w:r xmlns:w="http://schemas.openxmlformats.org/wordprocessingml/2006/main">
        <w:t xml:space="preserve">Configure merged cells</w:t>
      </w:r>
    </w:p>
    <w:p>
      <w:r xmlns:w="http://schemas.openxmlformats.org/wordprocessingml/2006/main">
        <w:t xml:space="preserve">list selector</w:t>
      </w:r>
    </w:p>
    <w:p>
      <w:r xmlns:w="http://schemas.openxmlformats.org/wordprocessingml/2006/main">
        <w:t xml:space="preserve">Don't show labels and clear spaces</w:t>
      </w:r>
    </w:p>
    <w:p>
      <w:r xmlns:w="http://schemas.openxmlformats.org/wordprocessingml/2006/main">
        <w:t xml:space="preserve">Liping County</w:t>
      </w:r>
    </w:p>
    <w:p>
      <w:r xmlns:w="http://schemas.openxmlformats.org/wordprocessingml/2006/main">
        <w:t xml:space="preserve">Additionally the following are some available</w:t>
      </w:r>
    </w:p>
    <w:p>
      <w:r xmlns:w="http://schemas.openxmlformats.org/wordprocessingml/2006/main">
        <w:t xml:space="preserve">Also used to test performance</w:t>
      </w:r>
    </w:p>
    <w:p>
      <w:r xmlns:w="http://schemas.openxmlformats.org/wordprocessingml/2006/main">
        <w:t xml:space="preserve">decimal or integer</w:t>
      </w:r>
    </w:p>
    <w:p>
      <w:r xmlns:w="http://schemas.openxmlformats.org/wordprocessingml/2006/main">
        <w:t xml:space="preserve">Not configured by default</w:t>
      </w:r>
    </w:p>
    <w:p>
      <w:r xmlns:w="http://schemas.openxmlformats.org/wordprocessingml/2006/main">
        <w:t xml:space="preserve">To configure whether the current form item is required</w:t>
      </w:r>
    </w:p>
    <w:p>
      <w:r xmlns:w="http://schemas.openxmlformats.org/wordprocessingml/2006/main">
        <w:t xml:space="preserve">process result</w:t>
      </w:r>
    </w:p>
    <w:p>
      <w:r xmlns:w="http://schemas.openxmlformats.org/wordprocessingml/2006/main">
        <w:t xml:space="preserve">Used to output a specific time value in a specified format</w:t>
      </w:r>
    </w:p>
    <w:p>
      <w:r xmlns:w="http://schemas.openxmlformats.org/wordprocessingml/2006/main">
        <w:t xml:space="preserve">return message</w:t>
      </w:r>
    </w:p>
    <w:p>
      <w:r xmlns:w="http://schemas.openxmlformats.org/wordprocessingml/2006/main">
        <w:t xml:space="preserve">Find the nearest data field</w:t>
      </w:r>
    </w:p>
    <w:p>
      <w:r xmlns:w="http://schemas.openxmlformats.org/wordprocessingml/2006/main">
        <w:t xml:space="preserve">set popup position</w:t>
      </w:r>
    </w:p>
    <w:p>
      <w:r xmlns:w="http://schemas.openxmlformats.org/wordprocessingml/2006/main">
        <w:t xml:space="preserve">Wrap it once directly outside the overridden method normally</w:t>
      </w:r>
    </w:p>
    <w:p>
      <w:r xmlns:w="http://schemas.openxmlformats.org/wordprocessingml/2006/main">
        <w:t xml:space="preserve">will use</w:t>
      </w:r>
    </w:p>
    <w:p>
      <w:r xmlns:w="http://schemas.openxmlformats.org/wordprocessingml/2006/main">
        <w:t xml:space="preserve">click finish</w:t>
      </w:r>
    </w:p>
    <w:p>
      <w:r xmlns:w="http://schemas.openxmlformats.org/wordprocessingml/2006/main">
        <w:t xml:space="preserve">we will introduce</w:t>
      </w:r>
    </w:p>
    <w:p>
      <w:r xmlns:w="http://schemas.openxmlformats.org/wordprocessingml/2006/main">
        <w:t xml:space="preserve">regular</w:t>
      </w:r>
    </w:p>
    <w:p>
      <w:r xmlns:w="http://schemas.openxmlformats.org/wordprocessingml/2006/main">
        <w:t xml:space="preserve">Initialize condition parameters</w:t>
      </w:r>
    </w:p>
    <w:p>
      <w:r xmlns:w="http://schemas.openxmlformats.org/wordprocessingml/2006/main">
        <w:t xml:space="preserve">Please find the implementation method in the source code</w:t>
      </w:r>
    </w:p>
    <w:p>
      <w:r xmlns:w="http://schemas.openxmlformats.org/wordprocessingml/2006/main">
        <w:t xml:space="preserve">You can submit data to other components instead of saving it yourself</w:t>
      </w:r>
    </w:p>
    <w:p>
      <w:r xmlns:w="http://schemas.openxmlformats.org/wordprocessingml/2006/main">
        <w:t xml:space="preserve">Luquan District</w:t>
      </w:r>
    </w:p>
    <w:p>
      <w:r xmlns:w="http://schemas.openxmlformats.org/wordprocessingml/2006/main">
        <w:t xml:space="preserve">The effect of this configuration is as follows</w:t>
      </w:r>
    </w:p>
    <w:p>
      <w:r xmlns:w="http://schemas.openxmlformats.org/wordprocessingml/2006/main">
        <w:t xml:space="preserve">page routing path</w:t>
      </w:r>
    </w:p>
    <w:p>
      <w:r xmlns:w="http://schemas.openxmlformats.org/wordprocessingml/2006/main">
        <w:t xml:space="preserve">different configuration</w:t>
      </w:r>
    </w:p>
    <w:p>
      <w:r xmlns:w="http://schemas.openxmlformats.org/wordprocessingml/2006/main">
        <w:t xml:space="preserve">Gukeng Township</w:t>
      </w:r>
    </w:p>
    <w:p>
      <w:r xmlns:w="http://schemas.openxmlformats.org/wordprocessingml/2006/main">
        <w:t xml:space="preserve">name</w:t>
      </w:r>
    </w:p>
    <w:p>
      <w:r xmlns:w="http://schemas.openxmlformats.org/wordprocessingml/2006/main">
        <w:t xml:space="preserve">browser kernel check</w:t>
      </w:r>
    </w:p>
    <w:p>
      <w:r xmlns:w="http://schemas.openxmlformats.org/wordprocessingml/2006/main">
        <w:t xml:space="preserve">Usually the top-level data field data update</w:t>
      </w:r>
    </w:p>
    <w:p>
      <w:r xmlns:w="http://schemas.openxmlformats.org/wordprocessingml/2006/main">
        <w:t xml:space="preserve">But at the moment it's basically just fields</w:t>
      </w:r>
    </w:p>
    <w:p>
      <w:r xmlns:w="http://schemas.openxmlformats.org/wordprocessingml/2006/main">
        <w:t xml:space="preserve">The asynchronous method is mainly used to solve the problem of request timeout</w:t>
      </w:r>
    </w:p>
    <w:p>
      <w:r xmlns:w="http://schemas.openxmlformats.org/wordprocessingml/2006/main">
        <w:t xml:space="preserve">mouse out row event</w:t>
      </w:r>
    </w:p>
    <w:p>
      <w:r xmlns:w="http://schemas.openxmlformats.org/wordprocessingml/2006/main">
        <w:t xml:space="preserve">prevent form default behavior</w:t>
      </w:r>
    </w:p>
    <w:p>
      <w:r xmlns:w="http://schemas.openxmlformats.org/wordprocessingml/2006/main">
        <w:t xml:space="preserve">In other components you can pass</w:t>
      </w:r>
    </w:p>
    <w:p>
      <w:r xmlns:w="http://schemas.openxmlformats.org/wordprocessingml/2006/main">
        <w:t xml:space="preserve">The map's address</w:t>
      </w:r>
    </w:p>
    <w:p>
      <w:r xmlns:w="http://schemas.openxmlformats.org/wordprocessingml/2006/main">
        <w:t xml:space="preserve">Castle Peak Lake District</w:t>
      </w:r>
    </w:p>
    <w:p>
      <w:r xmlns:w="http://schemas.openxmlformats.org/wordprocessingml/2006/main">
        <w:t xml:space="preserve">Configure index value</w:t>
      </w:r>
    </w:p>
    <w:p>
      <w:r xmlns:w="http://schemas.openxmlformats.org/wordprocessingml/2006/main">
        <w:t xml:space="preserve">Internal page path or external redirect</w:t>
      </w:r>
    </w:p>
    <w:p>
      <w:r xmlns:w="http://schemas.openxmlformats.org/wordprocessingml/2006/main">
        <w:t xml:space="preserve">can pass in</w:t>
      </w:r>
    </w:p>
    <w:p>
      <w:r xmlns:w="http://schemas.openxmlformats.org/wordprocessingml/2006/main">
        <w:t xml:space="preserve">Writing configuration default value</w:t>
      </w:r>
    </w:p>
    <w:p>
      <w:r xmlns:w="http://schemas.openxmlformats.org/wordprocessingml/2006/main">
        <w:t xml:space="preserve">Luonan County</w:t>
      </w:r>
    </w:p>
    <w:p>
      <w:r xmlns:w="http://schemas.openxmlformats.org/wordprocessingml/2006/main">
        <w:t xml:space="preserve">case column</w:t>
      </w:r>
    </w:p>
    <w:p>
      <w:r xmlns:w="http://schemas.openxmlformats.org/wordprocessingml/2006/main">
        <w:t xml:space="preserve">inconsistent font size</w:t>
      </w:r>
    </w:p>
    <w:p>
      <w:r xmlns:w="http://schemas.openxmlformats.org/wordprocessingml/2006/main">
        <w:t xml:space="preserve">Let's take another example</w:t>
      </w:r>
    </w:p>
    <w:p>
      <w:r xmlns:w="http://schemas.openxmlformats.org/wordprocessingml/2006/main">
        <w:t xml:space="preserve">Alternative text address when the image cannot be displayed</w:t>
      </w:r>
    </w:p>
    <w:p>
      <w:r xmlns:w="http://schemas.openxmlformats.org/wordprocessingml/2006/main">
        <w:t xml:space="preserve">and add the returned data to the target table</w:t>
      </w:r>
    </w:p>
    <w:p>
      <w:r xmlns:w="http://schemas.openxmlformats.org/wordprocessingml/2006/main">
        <w:t xml:space="preserve">path to address</w:t>
      </w:r>
    </w:p>
    <w:p>
      <w:r xmlns:w="http://schemas.openxmlformats.org/wordprocessingml/2006/main">
        <w:t xml:space="preserve">Taoyuan District</w:t>
      </w:r>
    </w:p>
    <w:p>
      <w:r xmlns:w="http://schemas.openxmlformats.org/wordprocessingml/2006/main">
        <w:t xml:space="preserve">New configuration in and above versions</w:t>
      </w:r>
    </w:p>
    <w:p>
      <w:r xmlns:w="http://schemas.openxmlformats.org/wordprocessingml/2006/main">
        <w:t xml:space="preserve">Baqiao District</w:t>
      </w:r>
    </w:p>
    <w:p>
      <w:r xmlns:w="http://schemas.openxmlformats.org/wordprocessingml/2006/main">
        <w:t xml:space="preserve">page number</w:t>
      </w:r>
    </w:p>
    <w:p>
      <w:r xmlns:w="http://schemas.openxmlformats.org/wordprocessingml/2006/main">
        <w:t xml:space="preserve">Yiwu County</w:t>
      </w:r>
    </w:p>
    <w:p>
      <w:r xmlns:w="http://schemas.openxmlformats.org/wordprocessingml/2006/main">
        <w:t xml:space="preserve">When dragging the position of special layout elements</w:t>
      </w:r>
    </w:p>
    <w:p>
      <w:r xmlns:w="http://schemas.openxmlformats.org/wordprocessingml/2006/main">
        <w:t xml:space="preserve">Editable tag name</w:t>
      </w:r>
    </w:p>
    <w:p>
      <w:r xmlns:w="http://schemas.openxmlformats.org/wordprocessingml/2006/main">
        <w:t xml:space="preserve">when set</w:t>
      </w:r>
    </w:p>
    <w:p>
      <w:r xmlns:w="http://schemas.openxmlformats.org/wordprocessingml/2006/main">
        <w:t xml:space="preserve">Please enter a number or use</w:t>
      </w:r>
    </w:p>
    <w:p>
      <w:r xmlns:w="http://schemas.openxmlformats.org/wordprocessingml/2006/main">
        <w:t xml:space="preserve">Input box is empty</w:t>
      </w:r>
    </w:p>
    <w:p>
      <w:r xmlns:w="http://schemas.openxmlformats.org/wordprocessingml/2006/main">
        <w:t xml:space="preserve">District of Meishan City</w:t>
      </w:r>
    </w:p>
    <w:p>
      <w:r xmlns:w="http://schemas.openxmlformats.org/wordprocessingml/2006/main">
        <w:t xml:space="preserve">base font size</w:t>
      </w:r>
    </w:p>
    <w:p>
      <w:r xmlns:w="http://schemas.openxmlformats.org/wordprocessingml/2006/main">
        <w:t xml:space="preserve">Converts the current option value to the selected type</w:t>
      </w:r>
    </w:p>
    <w:p>
      <w:r xmlns:w="http://schemas.openxmlformats.org/wordprocessingml/2006/main">
        <w:t xml:space="preserve">pass it on</w:t>
      </w:r>
    </w:p>
    <w:p>
      <w:r xmlns:w="http://schemas.openxmlformats.org/wordprocessingml/2006/main">
        <w:t xml:space="preserve">By default the form submits itself by sending</w:t>
      </w:r>
    </w:p>
    <w:p>
      <w:r xmlns:w="http://schemas.openxmlformats.org/wordprocessingml/2006/main">
        <w:t xml:space="preserve">data converted to</w:t>
      </w:r>
    </w:p>
    <w:p>
      <w:r xmlns:w="http://schemas.openxmlformats.org/wordprocessingml/2006/main">
        <w:t xml:space="preserve">It is recommended to implement it yourself</w:t>
      </w:r>
    </w:p>
    <w:p>
      <w:r xmlns:w="http://schemas.openxmlformats.org/wordprocessingml/2006/main">
        <w:t xml:space="preserve">enable only certain editors</w:t>
      </w:r>
    </w:p>
    <w:p>
      <w:r xmlns:w="http://schemas.openxmlformats.org/wordprocessingml/2006/main">
        <w:t xml:space="preserve">Custom Drawer Size</w:t>
      </w:r>
    </w:p>
    <w:p>
      <w:r xmlns:w="http://schemas.openxmlformats.org/wordprocessingml/2006/main">
        <w:t xml:space="preserve">Yanggu County</w:t>
      </w:r>
    </w:p>
    <w:p>
      <w:r xmlns:w="http://schemas.openxmlformats.org/wordprocessingml/2006/main">
        <w:t xml:space="preserve">failed to upload files</w:t>
      </w:r>
    </w:p>
    <w:p>
      <w:r xmlns:w="http://schemas.openxmlformats.org/wordprocessingml/2006/main">
        <w:t xml:space="preserve">Follow up</w:t>
      </w:r>
    </w:p>
    <w:p>
      <w:r xmlns:w="http://schemas.openxmlformats.org/wordprocessingml/2006/main">
        <w:t xml:space="preserve">Gaoyou City</w:t>
      </w:r>
    </w:p>
    <w:p>
      <w:r xmlns:w="http://schemas.openxmlformats.org/wordprocessingml/2006/main">
        <w:t xml:space="preserve">Dandong</w:t>
      </w:r>
    </w:p>
    <w:p>
      <w:r xmlns:w="http://schemas.openxmlformats.org/wordprocessingml/2006/main">
        <w:t xml:space="preserve">the path format</w:t>
      </w:r>
    </w:p>
    <w:p>
      <w:r xmlns:w="http://schemas.openxmlformats.org/wordprocessingml/2006/main">
        <w:t xml:space="preserve">Current renderer information</w:t>
      </w:r>
    </w:p>
    <w:p>
      <w:r xmlns:w="http://schemas.openxmlformats.org/wordprocessingml/2006/main">
        <w:t xml:space="preserve">Attribute values span several columns</w:t>
      </w:r>
    </w:p>
    <w:p>
      <w:r xmlns:w="http://schemas.openxmlformats.org/wordprocessingml/2006/main">
        <w:t xml:space="preserve">Huangshan City</w:t>
      </w:r>
    </w:p>
    <w:p>
      <w:r xmlns:w="http://schemas.openxmlformats.org/wordprocessingml/2006/main">
        <w:t xml:space="preserve">The controller can be configured</w:t>
      </w:r>
    </w:p>
    <w:p>
      <w:r xmlns:w="http://schemas.openxmlformats.org/wordprocessingml/2006/main">
        <w:t xml:space="preserve">Dingxi Municipal District</w:t>
      </w:r>
    </w:p>
    <w:p>
      <w:r xmlns:w="http://schemas.openxmlformats.org/wordprocessingml/2006/main">
        <w:t xml:space="preserve">Provides container nodes for data domains</w:t>
      </w:r>
    </w:p>
    <w:p>
      <w:r xmlns:w="http://schemas.openxmlformats.org/wordprocessingml/2006/main">
        <w:t xml:space="preserve">This need depends on native</w:t>
      </w:r>
    </w:p>
    <w:p>
      <w:r xmlns:w="http://schemas.openxmlformats.org/wordprocessingml/2006/main">
        <w:t xml:space="preserve">This action is usually triggered after completing the fixed action of the renderer's own province</w:t>
      </w:r>
    </w:p>
    <w:p>
      <w:r xmlns:w="http://schemas.openxmlformats.org/wordprocessingml/2006/main">
        <w:t xml:space="preserve">More attribute usage</w:t>
      </w:r>
    </w:p>
    <w:p>
      <w:r xmlns:w="http://schemas.openxmlformats.org/wordprocessingml/2006/main">
        <w:t xml:space="preserve">Hongqi District</w:t>
      </w:r>
    </w:p>
    <w:p>
      <w:r xmlns:w="http://schemas.openxmlformats.org/wordprocessingml/2006/main">
        <w:t xml:space="preserve">The following native</w:t>
      </w:r>
    </w:p>
    <w:p>
      <w:r xmlns:w="http://schemas.openxmlformats.org/wordprocessingml/2006/main">
        <w:t xml:space="preserve">editor height</w:t>
      </w:r>
    </w:p>
    <w:p>
      <w:r xmlns:w="http://schemas.openxmlformats.org/wordprocessingml/2006/main">
        <w:t xml:space="preserve">Existing components can also be extended and modified in</w:t>
      </w:r>
    </w:p>
    <w:p>
      <w:r xmlns:w="http://schemas.openxmlformats.org/wordprocessingml/2006/main">
        <w:t xml:space="preserve">display format</w:t>
      </w:r>
    </w:p>
    <w:p>
      <w:r xmlns:w="http://schemas.openxmlformats.org/wordprocessingml/2006/main">
        <w:t xml:space="preserve">offset in horizontal position</w:t>
      </w:r>
    </w:p>
    <w:p>
      <w:r xmlns:w="http://schemas.openxmlformats.org/wordprocessingml/2006/main">
        <w:t xml:space="preserve">menu name</w:t>
      </w:r>
    </w:p>
    <w:p>
      <w:r xmlns:w="http://schemas.openxmlformats.org/wordprocessingml/2006/main">
        <w:t xml:space="preserve">Therefore, it is considered to be the assignment method of the specified serial number</w:t>
      </w:r>
    </w:p>
    <w:p>
      <w:r xmlns:w="http://schemas.openxmlformats.org/wordprocessingml/2006/main">
        <w:t xml:space="preserve">display hierarchy</w:t>
      </w:r>
    </w:p>
    <w:p>
      <w:r xmlns:w="http://schemas.openxmlformats.org/wordprocessingml/2006/main">
        <w:t xml:space="preserve">If yes, both input and output will be strings</w:t>
      </w:r>
    </w:p>
    <w:p>
      <w:r xmlns:w="http://schemas.openxmlformats.org/wordprocessingml/2006/main">
        <w:t xml:space="preserve">find this component in</w:t>
      </w:r>
    </w:p>
    <w:p>
      <w:r xmlns:w="http://schemas.openxmlformats.org/wordprocessingml/2006/main">
        <w:t xml:space="preserve">will skip the merge of the first column</w:t>
      </w:r>
    </w:p>
    <w:p>
      <w:r xmlns:w="http://schemas.openxmlformats.org/wordprocessingml/2006/main">
        <w:t xml:space="preserve">import</w:t>
      </w:r>
    </w:p>
    <w:p>
      <w:r xmlns:w="http://schemas.openxmlformats.org/wordprocessingml/2006/main">
        <w:t xml:space="preserve">Enter content to search</w:t>
      </w:r>
    </w:p>
    <w:p>
      <w:r xmlns:w="http://schemas.openxmlformats.org/wordprocessingml/2006/main">
        <w:t xml:space="preserve">for a random number</w:t>
      </w:r>
    </w:p>
    <w:p>
      <w:r xmlns:w="http://schemas.openxmlformats.org/wordprocessingml/2006/main">
        <w:t xml:space="preserve">judged as</w:t>
      </w:r>
    </w:p>
    <w:p>
      <w:r xmlns:w="http://schemas.openxmlformats.org/wordprocessingml/2006/main">
        <w:t xml:space="preserve">give target</w:t>
      </w:r>
    </w:p>
    <w:p>
      <w:r xmlns:w="http://schemas.openxmlformats.org/wordprocessingml/2006/main">
        <w:t xml:space="preserve">can be passed to the right node</w:t>
      </w:r>
    </w:p>
    <w:p>
      <w:r xmlns:w="http://schemas.openxmlformats.org/wordprocessingml/2006/main">
        <w:t xml:space="preserve">height control configuration</w:t>
      </w:r>
    </w:p>
    <w:p>
      <w:r xmlns:w="http://schemas.openxmlformats.org/wordprocessingml/2006/main">
        <w:t xml:space="preserve">Xian County</w:t>
      </w:r>
    </w:p>
    <w:p>
      <w:r xmlns:w="http://schemas.openxmlformats.org/wordprocessingml/2006/main">
        <w:t xml:space="preserve">Fluttering red for error-only items</w:t>
      </w:r>
    </w:p>
    <w:p>
      <w:r xmlns:w="http://schemas.openxmlformats.org/wordprocessingml/2006/main">
        <w:t xml:space="preserve">settings icon</w:t>
      </w:r>
    </w:p>
    <w:p>
      <w:r xmlns:w="http://schemas.openxmlformats.org/wordprocessingml/2006/main">
        <w:t xml:space="preserve">Get the block method according to the slider configuration</w:t>
      </w:r>
    </w:p>
    <w:p>
      <w:r xmlns:w="http://schemas.openxmlformats.org/wordprocessingml/2006/main">
        <w:t xml:space="preserve">Even if there is space left in the parent container</w:t>
      </w:r>
    </w:p>
    <w:p>
      <w:r xmlns:w="http://schemas.openxmlformats.org/wordprocessingml/2006/main">
        <w:t xml:space="preserve">Show when list is empty</w:t>
      </w:r>
    </w:p>
    <w:p>
      <w:r xmlns:w="http://schemas.openxmlformats.org/wordprocessingml/2006/main">
        <w:t xml:space="preserve">Additional parameters can be configured</w:t>
      </w:r>
    </w:p>
    <w:p>
      <w:r xmlns:w="http://schemas.openxmlformats.org/wordprocessingml/2006/main">
        <w:t xml:space="preserve">Zhongba County</w:t>
      </w:r>
    </w:p>
    <w:p>
      <w:r xmlns:w="http://schemas.openxmlformats.org/wordprocessingml/2006/main">
        <w:t xml:space="preserve">column header</w:t>
      </w:r>
    </w:p>
    <w:p>
      <w:r xmlns:w="http://schemas.openxmlformats.org/wordprocessingml/2006/main">
        <w:t xml:space="preserve">Unnecessary tags in the</w:t>
      </w:r>
    </w:p>
    <w:p>
      <w:r xmlns:w="http://schemas.openxmlformats.org/wordprocessingml/2006/main">
        <w:t xml:space="preserve">There are unsatisfactory functions</w:t>
      </w:r>
    </w:p>
    <w:p>
      <w:r xmlns:w="http://schemas.openxmlformats.org/wordprocessingml/2006/main">
        <w:t xml:space="preserve">Otherwise use the index value</w:t>
      </w:r>
    </w:p>
    <w:p>
      <w:r xmlns:w="http://schemas.openxmlformats.org/wordprocessingml/2006/main">
        <w:t xml:space="preserve">when using the expression</w:t>
      </w:r>
    </w:p>
    <w:p>
      <w:r xmlns:w="http://schemas.openxmlformats.org/wordprocessingml/2006/main">
        <w:t xml:space="preserve">Tongyu County</w:t>
      </w:r>
    </w:p>
    <w:p>
      <w:r xmlns:w="http://schemas.openxmlformats.org/wordprocessingml/2006/main">
        <w:t xml:space="preserve">It can also be displayed statically</w:t>
      </w:r>
    </w:p>
    <w:p>
      <w:r xmlns:w="http://schemas.openxmlformats.org/wordprocessingml/2006/main">
        <w:t xml:space="preserve">used as display field</w:t>
      </w:r>
    </w:p>
    <w:p>
      <w:r xmlns:w="http://schemas.openxmlformats.org/wordprocessingml/2006/main">
        <w:t xml:space="preserve">Zaduo County</w:t>
      </w:r>
    </w:p>
    <w:p>
      <w:r xmlns:w="http://schemas.openxmlformats.org/wordprocessingml/2006/main">
        <w:t xml:space="preserve">initialize node</w:t>
      </w:r>
    </w:p>
    <w:p>
      <w:r xmlns:w="http://schemas.openxmlformats.org/wordprocessingml/2006/main">
        <w:t xml:space="preserve">display name</w:t>
      </w:r>
    </w:p>
    <w:p>
      <w:r xmlns:w="http://schemas.openxmlformats.org/wordprocessingml/2006/main">
        <w:t xml:space="preserve">Use default values when new elements are expected</w:t>
      </w:r>
    </w:p>
    <w:p>
      <w:r xmlns:w="http://schemas.openxmlformats.org/wordprocessingml/2006/main">
        <w:t xml:space="preserve">Child nodes can be reversed</w:t>
      </w:r>
    </w:p>
    <w:p>
      <w:r xmlns:w="http://schemas.openxmlformats.org/wordprocessingml/2006/main">
        <w:t xml:space="preserve">whether to save as</w:t>
      </w:r>
    </w:p>
    <w:p>
      <w:r xmlns:w="http://schemas.openxmlformats.org/wordprocessingml/2006/main">
        <w:t xml:space="preserve">current container node</w:t>
      </w:r>
    </w:p>
    <w:p>
      <w:r xmlns:w="http://schemas.openxmlformats.org/wordprocessingml/2006/main">
        <w:t xml:space="preserve">Drag and drop to follow element</w:t>
      </w:r>
    </w:p>
    <w:p>
      <w:r xmlns:w="http://schemas.openxmlformats.org/wordprocessingml/2006/main">
        <w:t xml:space="preserve">to replace</w:t>
      </w:r>
    </w:p>
    <w:p>
      <w:r xmlns:w="http://schemas.openxmlformats.org/wordprocessingml/2006/main">
        <w:t xml:space="preserve">initial state</w:t>
      </w:r>
    </w:p>
    <w:p>
      <w:r xmlns:w="http://schemas.openxmlformats.org/wordprocessingml/2006/main">
        <w:t xml:space="preserve">Display image size</w:t>
      </w:r>
    </w:p>
    <w:p>
      <w:r xmlns:w="http://schemas.openxmlformats.org/wordprocessingml/2006/main">
        <w:t xml:space="preserve">filling</w:t>
      </w:r>
    </w:p>
    <w:p>
      <w:r xmlns:w="http://schemas.openxmlformats.org/wordprocessingml/2006/main">
        <w:t xml:space="preserve">Note that this is not returned by the current request</w:t>
      </w:r>
    </w:p>
    <w:p>
      <w:r xmlns:w="http://schemas.openxmlformats.org/wordprocessingml/2006/main">
        <w:t xml:space="preserve">cell spacing</w:t>
      </w:r>
    </w:p>
    <w:p>
      <w:r xmlns:w="http://schemas.openxmlformats.org/wordprocessingml/2006/main">
        <w:t xml:space="preserve">Sea Eater</w:t>
      </w:r>
    </w:p>
    <w:p>
      <w:r xmlns:w="http://schemas.openxmlformats.org/wordprocessingml/2006/main">
        <w:t xml:space="preserve">Classmates of component related documents</w:t>
      </w:r>
    </w:p>
    <w:p>
      <w:r xmlns:w="http://schemas.openxmlformats.org/wordprocessingml/2006/main">
        <w:t xml:space="preserve">Part of the table also scrolls</w:t>
      </w:r>
    </w:p>
    <w:p>
      <w:r xmlns:w="http://schemas.openxmlformats.org/wordprocessingml/2006/main">
        <w:t xml:space="preserve">This property specifies where to display the linked resource</w:t>
      </w:r>
    </w:p>
    <w:p>
      <w:r xmlns:w="http://schemas.openxmlformats.org/wordprocessingml/2006/main">
        <w:t xml:space="preserve">create record</w:t>
      </w:r>
    </w:p>
    <w:p>
      <w:r xmlns:w="http://schemas.openxmlformats.org/wordprocessingml/2006/main">
        <w:t xml:space="preserve">return data</w:t>
      </w:r>
    </w:p>
    <w:p>
      <w:r xmlns:w="http://schemas.openxmlformats.org/wordprocessingml/2006/main">
        <w:t xml:space="preserve">equivalent to directly using</w:t>
      </w:r>
    </w:p>
    <w:p>
      <w:r xmlns:w="http://schemas.openxmlformats.org/wordprocessingml/2006/main">
        <w:t xml:space="preserve">Guanling Buyi and Miao Autonomous County</w:t>
      </w:r>
    </w:p>
    <w:p>
      <w:r xmlns:w="http://schemas.openxmlformats.org/wordprocessingml/2006/main">
        <w:t xml:space="preserve">When not filling</w:t>
      </w:r>
    </w:p>
    <w:p>
      <w:r xmlns:w="http://schemas.openxmlformats.org/wordprocessingml/2006/main">
        <w:t xml:space="preserve">Pingdingshan City</w:t>
      </w:r>
    </w:p>
    <w:p>
      <w:r xmlns:w="http://schemas.openxmlformats.org/wordprocessingml/2006/main">
        <w:t xml:space="preserve">The name of the connection form item is as follows</w:t>
      </w:r>
    </w:p>
    <w:p>
      <w:r xmlns:w="http://schemas.openxmlformats.org/wordprocessingml/2006/main">
        <w:t xml:space="preserve">The result obtained is</w:t>
      </w:r>
    </w:p>
    <w:p>
      <w:r xmlns:w="http://schemas.openxmlformats.org/wordprocessingml/2006/main">
        <w:t xml:space="preserve">After setting, the priority is greater than</w:t>
      </w:r>
    </w:p>
    <w:p>
      <w:r xmlns:w="http://schemas.openxmlformats.org/wordprocessingml/2006/main">
        <w:t xml:space="preserve">sub link</w:t>
      </w:r>
    </w:p>
    <w:p>
      <w:r xmlns:w="http://schemas.openxmlformats.org/wordprocessingml/2006/main">
        <w:t xml:space="preserve">Create a drag mode instance</w:t>
      </w:r>
    </w:p>
    <w:p>
      <w:r xmlns:w="http://schemas.openxmlformats.org/wordprocessingml/2006/main">
        <w:t xml:space="preserve">Components can have their own validation logic</w:t>
      </w:r>
    </w:p>
    <w:p>
      <w:r xmlns:w="http://schemas.openxmlformats.org/wordprocessingml/2006/main">
        <w:t xml:space="preserve">only show function</w:t>
      </w:r>
    </w:p>
    <w:p>
      <w:r xmlns:w="http://schemas.openxmlformats.org/wordprocessingml/2006/main">
        <w:t xml:space="preserve">Edited row index</w:t>
      </w:r>
    </w:p>
    <w:p>
      <w:r xmlns:w="http://schemas.openxmlformats.org/wordprocessingml/2006/main">
        <w:t xml:space="preserve">has certain limitations</w:t>
      </w:r>
    </w:p>
    <w:p>
      <w:r xmlns:w="http://schemas.openxmlformats.org/wordprocessingml/2006/main">
        <w:t xml:space="preserve">Reorganize the logic here</w:t>
      </w:r>
    </w:p>
    <w:p>
      <w:r xmlns:w="http://schemas.openxmlformats.org/wordprocessingml/2006/main">
        <w:t xml:space="preserve">Please add a folder</w:t>
      </w:r>
    </w:p>
    <w:p>
      <w:r xmlns:w="http://schemas.openxmlformats.org/wordprocessingml/2006/main">
        <w:t xml:space="preserve">anonymous column</w:t>
      </w:r>
    </w:p>
    <w:p>
      <w:r xmlns:w="http://schemas.openxmlformats.org/wordprocessingml/2006/main">
        <w:t xml:space="preserve">Wrapped in an array, it can also control a row to display multiple</w:t>
      </w:r>
    </w:p>
    <w:p>
      <w:r xmlns:w="http://schemas.openxmlformats.org/wordprocessingml/2006/main">
        <w:t xml:space="preserve">Ability to configure multiple steps to guide users through form submission step by step</w:t>
      </w:r>
    </w:p>
    <w:p>
      <w:r xmlns:w="http://schemas.openxmlformats.org/wordprocessingml/2006/main">
        <w:t xml:space="preserve">should not be judged equal</w:t>
      </w:r>
    </w:p>
    <w:p>
      <w:r xmlns:w="http://schemas.openxmlformats.org/wordprocessingml/2006/main">
        <w:t xml:space="preserve">Baihe County</w:t>
      </w:r>
    </w:p>
    <w:p>
      <w:r xmlns:w="http://schemas.openxmlformats.org/wordprocessingml/2006/main">
        <w:t xml:space="preserve">Shangnan County</w:t>
      </w:r>
    </w:p>
    <w:p>
      <w:r xmlns:w="http://schemas.openxmlformats.org/wordprocessingml/2006/main">
        <w:t xml:space="preserve">and merge that data into the data field of the target component</w:t>
      </w:r>
    </w:p>
    <w:p>
      <w:r xmlns:w="http://schemas.openxmlformats.org/wordprocessingml/2006/main">
        <w:t xml:space="preserve">attached to</w:t>
      </w:r>
    </w:p>
    <w:p>
      <w:r xmlns:w="http://schemas.openxmlformats.org/wordprocessingml/2006/main">
        <w:t xml:space="preserve">Luchuan County</w:t>
      </w:r>
    </w:p>
    <w:p>
      <w:r xmlns:w="http://schemas.openxmlformats.org/wordprocessingml/2006/main">
        <w:t xml:space="preserve">If you only want to change the add button text use</w:t>
      </w:r>
    </w:p>
    <w:p>
      <w:r xmlns:w="http://schemas.openxmlformats.org/wordprocessingml/2006/main">
        <w:t xml:space="preserve">then still with</w:t>
      </w:r>
    </w:p>
    <w:p>
      <w:r xmlns:w="http://schemas.openxmlformats.org/wordprocessingml/2006/main">
        <w:t xml:space="preserve">It's useless to use it inside</w:t>
      </w:r>
    </w:p>
    <w:p>
      <w:r xmlns:w="http://schemas.openxmlformats.org/wordprocessingml/2006/main">
        <w:t xml:space="preserve">will join the parent path</w:t>
      </w:r>
    </w:p>
    <w:p>
      <w:r xmlns:w="http://schemas.openxmlformats.org/wordprocessingml/2006/main">
        <w:t xml:space="preserve">Switch input state and display state</w:t>
      </w:r>
    </w:p>
    <w:p>
      <w:r xmlns:w="http://schemas.openxmlformats.org/wordprocessingml/2006/main">
        <w:t xml:space="preserve">It is recommended to use only</w:t>
      </w:r>
    </w:p>
    <w:p>
      <w:r xmlns:w="http://schemas.openxmlformats.org/wordprocessingml/2006/main">
        <w:t xml:space="preserve">Add initial value</w:t>
      </w:r>
    </w:p>
    <w:p>
      <w:r xmlns:w="http://schemas.openxmlformats.org/wordprocessingml/2006/main">
        <w:t xml:space="preserve">need to broadcast the action</w:t>
      </w:r>
    </w:p>
    <w:p>
      <w:r xmlns:w="http://schemas.openxmlformats.org/wordprocessingml/2006/main">
        <w:t xml:space="preserve">Chifeng</w:t>
      </w:r>
    </w:p>
    <w:p>
      <w:r xmlns:w="http://schemas.openxmlformats.org/wordprocessingml/2006/main">
        <w:t xml:space="preserve">Option delete prompt text</w:t>
      </w:r>
    </w:p>
    <w:p>
      <w:r xmlns:w="http://schemas.openxmlformats.org/wordprocessingml/2006/main">
        <w:t xml:space="preserve">instead of just using</w:t>
      </w:r>
    </w:p>
    <w:p>
      <w:r xmlns:w="http://schemas.openxmlformats.org/wordprocessingml/2006/main">
        <w:t xml:space="preserve">need to return</w:t>
      </w:r>
    </w:p>
    <w:p>
      <w:r xmlns:w="http://schemas.openxmlformats.org/wordprocessingml/2006/main">
        <w:t xml:space="preserve">more flexible</w:t>
      </w:r>
    </w:p>
    <w:p>
      <w:r xmlns:w="http://schemas.openxmlformats.org/wordprocessingml/2006/main">
        <w:t xml:space="preserve">Whether the control itself is disabled</w:t>
      </w:r>
    </w:p>
    <w:p>
      <w:r xmlns:w="http://schemas.openxmlformats.org/wordprocessingml/2006/main">
        <w:t xml:space="preserve">duration</w:t>
      </w:r>
    </w:p>
    <w:p>
      <w:r xmlns:w="http://schemas.openxmlformats.org/wordprocessingml/2006/main">
        <w:t xml:space="preserve">and verify that the new value is initially in the context</w:t>
      </w:r>
    </w:p>
    <w:p>
      <w:r xmlns:w="http://schemas.openxmlformats.org/wordprocessingml/2006/main">
        <w:t xml:space="preserve">Initialize the data returned by the interface request successfully</w:t>
      </w:r>
    </w:p>
    <w:p>
      <w:r xmlns:w="http://schemas.openxmlformats.org/wordprocessingml/2006/main">
        <w:t xml:space="preserve">no linkage effect</w:t>
      </w:r>
    </w:p>
    <w:p>
      <w:r xmlns:w="http://schemas.openxmlformats.org/wordprocessingml/2006/main">
        <w:t xml:space="preserve">for</w:t>
      </w:r>
    </w:p>
    <w:p>
      <w:r xmlns:w="http://schemas.openxmlformats.org/wordprocessingml/2006/main">
        <w:t xml:space="preserve">value is an integer</w:t>
      </w:r>
    </w:p>
    <w:p>
      <w:r xmlns:w="http://schemas.openxmlformats.org/wordprocessingml/2006/main">
        <w:t xml:space="preserve">Used to customize the</w:t>
      </w:r>
    </w:p>
    <w:p>
      <w:r xmlns:w="http://schemas.openxmlformats.org/wordprocessingml/2006/main">
        <w:t xml:space="preserve">Through it to dynamically modify</w:t>
      </w:r>
    </w:p>
    <w:p>
      <w:r xmlns:w="http://schemas.openxmlformats.org/wordprocessingml/2006/main">
        <w:t xml:space="preserve">click the button now</w:t>
      </w:r>
    </w:p>
    <w:p>
      <w:r xmlns:w="http://schemas.openxmlformats.org/wordprocessingml/2006/main">
        <w:t xml:space="preserve">dynamic registration</w:t>
      </w:r>
    </w:p>
    <w:p>
      <w:r xmlns:w="http://schemas.openxmlformats.org/wordprocessingml/2006/main">
        <w:t xml:space="preserve">Support cropping</w:t>
      </w:r>
    </w:p>
    <w:p>
      <w:r xmlns:w="http://schemas.openxmlformats.org/wordprocessingml/2006/main">
        <w:t xml:space="preserve">margin from container</w:t>
      </w:r>
    </w:p>
    <w:p>
      <w:r xmlns:w="http://schemas.openxmlformats.org/wordprocessingml/2006/main">
        <w:t xml:space="preserve">There are variable dependencies in which will be automatically re-pulled</w:t>
      </w:r>
    </w:p>
    <w:p>
      <w:r xmlns:w="http://schemas.openxmlformats.org/wordprocessingml/2006/main">
        <w:t xml:space="preserve">Auto-refresh mainly by tracking</w:t>
      </w:r>
    </w:p>
    <w:p>
      <w:r xmlns:w="http://schemas.openxmlformats.org/wordprocessingml/2006/main">
        <w:t xml:space="preserve">Initialize the active panel's</w:t>
      </w:r>
    </w:p>
    <w:p>
      <w:r xmlns:w="http://schemas.openxmlformats.org/wordprocessingml/2006/main">
        <w:t xml:space="preserve">also available at</w:t>
      </w:r>
    </w:p>
    <w:p>
      <w:r xmlns:w="http://schemas.openxmlformats.org/wordprocessingml/2006/main">
        <w:t xml:space="preserve">The third picture is not available</w:t>
      </w:r>
    </w:p>
    <w:p>
      <w:r xmlns:w="http://schemas.openxmlformats.org/wordprocessingml/2006/main">
        <w:t xml:space="preserve">Data fields will be merged</w:t>
      </w:r>
    </w:p>
    <w:p>
      <w:r xmlns:w="http://schemas.openxmlformats.org/wordprocessingml/2006/main">
        <w:t xml:space="preserve">Default picture URL</w:t>
      </w:r>
    </w:p>
    <w:p>
      <w:r xmlns:w="http://schemas.openxmlformats.org/wordprocessingml/2006/main">
        <w:t xml:space="preserve">Pass theme data into component's</w:t>
      </w:r>
    </w:p>
    <w:p>
      <w:r xmlns:w="http://schemas.openxmlformats.org/wordprocessingml/2006/main">
        <w:t xml:space="preserve">At this time, if the parent node is still selected,</w:t>
      </w:r>
    </w:p>
    <w:p>
      <w:r xmlns:w="http://schemas.openxmlformats.org/wordprocessingml/2006/main">
        <w:t xml:space="preserve">on the list</w:t>
      </w:r>
    </w:p>
    <w:p>
      <w:r xmlns:w="http://schemas.openxmlformats.org/wordprocessingml/2006/main">
        <w:t xml:space="preserve">or click upload</w:t>
      </w:r>
    </w:p>
    <w:p>
      <w:r xmlns:w="http://schemas.openxmlformats.org/wordprocessingml/2006/main">
        <w:t xml:space="preserve">step size</w:t>
      </w:r>
    </w:p>
    <w:p>
      <w:r xmlns:w="http://schemas.openxmlformats.org/wordprocessingml/2006/main">
        <w:t xml:space="preserve">If the data structure returned by the interface is not as expected</w:t>
      </w:r>
    </w:p>
    <w:p>
      <w:r xmlns:w="http://schemas.openxmlformats.org/wordprocessingml/2006/main">
        <w:t xml:space="preserve">Waiting for upload</w:t>
      </w:r>
    </w:p>
    <w:p>
      <w:r xmlns:w="http://schemas.openxmlformats.org/wordprocessingml/2006/main">
        <w:t xml:space="preserve">filter data source</w:t>
      </w:r>
    </w:p>
    <w:p>
      <w:r xmlns:w="http://schemas.openxmlformats.org/wordprocessingml/2006/main">
        <w:t xml:space="preserve">The value of an existing composite item</w:t>
      </w:r>
    </w:p>
    <w:p>
      <w:r xmlns:w="http://schemas.openxmlformats.org/wordprocessingml/2006/main">
        <w:t xml:space="preserve">fail</w:t>
      </w:r>
    </w:p>
    <w:p>
      <w:r xmlns:w="http://schemas.openxmlformats.org/wordprocessingml/2006/main">
        <w:t xml:space="preserve">More buttons are revealed after clicking</w:t>
      </w:r>
    </w:p>
    <w:p>
      <w:r xmlns:w="http://schemas.openxmlformats.org/wordprocessingml/2006/main">
        <w:t xml:space="preserve">get</w:t>
      </w:r>
    </w:p>
    <w:p>
      <w:r xmlns:w="http://schemas.openxmlformats.org/wordprocessingml/2006/main">
        <w:t xml:space="preserve">Huidong County</w:t>
      </w:r>
    </w:p>
    <w:p>
      <w:r xmlns:w="http://schemas.openxmlformats.org/wordprocessingml/2006/main">
        <w:t xml:space="preserve">Please enter the variable name to store the submitted results</w:t>
      </w:r>
    </w:p>
    <w:p>
      <w:r xmlns:w="http://schemas.openxmlformats.org/wordprocessingml/2006/main">
        <w:t xml:space="preserve">free in the chain</w:t>
      </w:r>
    </w:p>
    <w:p>
      <w:r xmlns:w="http://schemas.openxmlformats.org/wordprocessingml/2006/main">
        <w:t xml:space="preserve">table renderer</w:t>
      </w:r>
    </w:p>
    <w:p>
      <w:r xmlns:w="http://schemas.openxmlformats.org/wordprocessingml/2006/main">
        <w:t xml:space="preserve">decimal places</w:t>
      </w:r>
    </w:p>
    <w:p>
      <w:r xmlns:w="http://schemas.openxmlformats.org/wordprocessingml/2006/main">
        <w:t xml:space="preserve">enrich this</w:t>
      </w:r>
    </w:p>
    <w:p>
      <w:r xmlns:w="http://schemas.openxmlformats.org/wordprocessingml/2006/main">
        <w:t xml:space="preserve">between min and max</w:t>
      </w:r>
    </w:p>
    <w:p>
      <w:r xmlns:w="http://schemas.openxmlformats.org/wordprocessingml/2006/main">
        <w:t xml:space="preserve">Districts of Urumqi City</w:t>
      </w:r>
    </w:p>
    <w:p>
      <w:r xmlns:w="http://schemas.openxmlformats.org/wordprocessingml/2006/main">
        <w:t xml:space="preserve">to dynamically set the default value</w:t>
      </w:r>
    </w:p>
    <w:p>
      <w:r xmlns:w="http://schemas.openxmlformats.org/wordprocessingml/2006/main">
        <w:t xml:space="preserve">Wensheng District</w:t>
      </w:r>
    </w:p>
    <w:p>
      <w:r xmlns:w="http://schemas.openxmlformats.org/wordprocessingml/2006/main">
        <w:t xml:space="preserve">The default value is to fetch data from the current component context data chain</w:t>
      </w:r>
    </w:p>
    <w:p>
      <w:r xmlns:w="http://schemas.openxmlformats.org/wordprocessingml/2006/main">
        <w:t xml:space="preserve">Time range selector display format</w:t>
      </w:r>
    </w:p>
    <w:p>
      <w:r xmlns:w="http://schemas.openxmlformats.org/wordprocessingml/2006/main">
        <w:t xml:space="preserve">use another name for state</w:t>
      </w:r>
    </w:p>
    <w:p>
      <w:r xmlns:w="http://schemas.openxmlformats.org/wordprocessingml/2006/main">
        <w:t xml:space="preserve">timestamp format</w:t>
      </w:r>
    </w:p>
    <w:p>
      <w:r xmlns:w="http://schemas.openxmlformats.org/wordprocessingml/2006/main">
        <w:t xml:space="preserve">Tuoketuo County</w:t>
      </w:r>
    </w:p>
    <w:p>
      <w:r xmlns:w="http://schemas.openxmlformats.org/wordprocessingml/2006/main">
        <w:t xml:space="preserve">configuration action</w:t>
      </w:r>
    </w:p>
    <w:p>
      <w:r xmlns:w="http://schemas.openxmlformats.org/wordprocessingml/2006/main">
        <w:t xml:space="preserve">will trigger the right</w:t>
      </w:r>
    </w:p>
    <w:p>
      <w:r xmlns:w="http://schemas.openxmlformats.org/wordprocessingml/2006/main">
        <w:t xml:space="preserve">trigger form reset</w:t>
      </w:r>
    </w:p>
    <w:p>
      <w:r xmlns:w="http://schemas.openxmlformats.org/wordprocessingml/2006/main">
        <w:t xml:space="preserve">of different components</w:t>
      </w:r>
    </w:p>
    <w:p>
      <w:r xmlns:w="http://schemas.openxmlformats.org/wordprocessingml/2006/main">
        <w:t xml:space="preserve">replacement form</w:t>
      </w:r>
    </w:p>
    <w:p>
      <w:r xmlns:w="http://schemas.openxmlformats.org/wordprocessingml/2006/main">
        <w:t xml:space="preserve">process it into an actual value</w:t>
      </w:r>
    </w:p>
    <w:p>
      <w:r xmlns:w="http://schemas.openxmlformats.org/wordprocessingml/2006/main">
        <w:t xml:space="preserve">normal form item</w:t>
      </w:r>
    </w:p>
    <w:p>
      <w:r xmlns:w="http://schemas.openxmlformats.org/wordprocessingml/2006/main">
        <w:t xml:space="preserve">if the conditions are met</w:t>
      </w:r>
    </w:p>
    <w:p>
      <w:r xmlns:w="http://schemas.openxmlformats.org/wordprocessingml/2006/main">
        <w:t xml:space="preserve">After opening the result search</w:t>
      </w:r>
    </w:p>
    <w:p>
      <w:r xmlns:w="http://schemas.openxmlformats.org/wordprocessingml/2006/main">
        <w:t xml:space="preserve">Allow user to enter compression options</w:t>
      </w:r>
    </w:p>
    <w:p>
      <w:r xmlns:w="http://schemas.openxmlformats.org/wordprocessingml/2006/main">
        <w:t xml:space="preserve">then the data is passed to the target component</w:t>
      </w:r>
    </w:p>
    <w:p>
      <w:r xmlns:w="http://schemas.openxmlformats.org/wordprocessingml/2006/main">
        <w:t xml:space="preserve">middle distance</w:t>
      </w:r>
    </w:p>
    <w:p>
      <w:r xmlns:w="http://schemas.openxmlformats.org/wordprocessingml/2006/main">
        <w:t xml:space="preserve">audio controls</w:t>
      </w:r>
    </w:p>
    <w:p>
      <w:r xmlns:w="http://schemas.openxmlformats.org/wordprocessingml/2006/main">
        <w:t xml:space="preserve">You can also control the number of decimal places for percentages</w:t>
      </w:r>
    </w:p>
    <w:p>
      <w:r xmlns:w="http://schemas.openxmlformats.org/wordprocessingml/2006/main">
        <w:t xml:space="preserve">Secondary color The color the mouse puts on</w:t>
      </w:r>
    </w:p>
    <w:p>
      <w:r xmlns:w="http://schemas.openxmlformats.org/wordprocessingml/2006/main">
        <w:t xml:space="preserve">icon size</w:t>
      </w:r>
    </w:p>
    <w:p>
      <w:r xmlns:w="http://schemas.openxmlformats.org/wordprocessingml/2006/main">
        <w:t xml:space="preserve">field</w:t>
      </w:r>
    </w:p>
    <w:p>
      <w:r xmlns:w="http://schemas.openxmlformats.org/wordprocessingml/2006/main">
        <w:t xml:space="preserve">Common span</w:t>
      </w:r>
    </w:p>
    <w:p>
      <w:r xmlns:w="http://schemas.openxmlformats.org/wordprocessingml/2006/main">
        <w:t xml:space="preserve">It is more suitable to expand by yourself</w:t>
      </w:r>
    </w:p>
    <w:p>
      <w:r xmlns:w="http://schemas.openxmlformats.org/wordprocessingml/2006/main">
        <w:t xml:space="preserve">The navigation content only displays the icon or the first text</w:t>
      </w:r>
    </w:p>
    <w:p>
      <w:r xmlns:w="http://schemas.openxmlformats.org/wordprocessingml/2006/main">
        <w:t xml:space="preserve">Altay region</w:t>
      </w:r>
    </w:p>
    <w:p>
      <w:r xmlns:w="http://schemas.openxmlformats.org/wordprocessingml/2006/main">
        <w:t xml:space="preserve">Please fill in the options</w:t>
      </w:r>
    </w:p>
    <w:p>
      <w:r xmlns:w="http://schemas.openxmlformats.org/wordprocessingml/2006/main">
        <w:t xml:space="preserve">This is not yet supported</w:t>
      </w:r>
    </w:p>
    <w:p>
      <w:r xmlns:w="http://schemas.openxmlformats.org/wordprocessingml/2006/main">
        <w:t xml:space="preserve">under the directory</w:t>
      </w:r>
    </w:p>
    <w:p>
      <w:r xmlns:w="http://schemas.openxmlformats.org/wordprocessingml/2006/main">
        <w:t xml:space="preserve">The property definition of the panel</w:t>
      </w:r>
    </w:p>
    <w:p>
      <w:r xmlns:w="http://schemas.openxmlformats.org/wordprocessingml/2006/main">
        <w:t xml:space="preserve">The text box will be disabled</w:t>
      </w:r>
    </w:p>
    <w:p>
      <w:r xmlns:w="http://schemas.openxmlformats.org/wordprocessingml/2006/main">
        <w:t xml:space="preserve">Current node information</w:t>
      </w:r>
    </w:p>
    <w:p>
      <w:r xmlns:w="http://schemas.openxmlformats.org/wordprocessingml/2006/main">
        <w:t xml:space="preserve">Whether to expand initially</w:t>
      </w:r>
    </w:p>
    <w:p>
      <w:r xmlns:w="http://schemas.openxmlformats.org/wordprocessingml/2006/main">
        <w:t xml:space="preserve">variable</w:t>
      </w:r>
    </w:p>
    <w:p>
      <w:r xmlns:w="http://schemas.openxmlformats.org/wordprocessingml/2006/main">
        <w:t xml:space="preserve">Component usage is incorrect</w:t>
      </w:r>
    </w:p>
    <w:p>
      <w:r xmlns:w="http://schemas.openxmlformats.org/wordprocessingml/2006/main">
        <w:t xml:space="preserve">The snap container does not display positioning related configuration items</w:t>
      </w:r>
    </w:p>
    <w:p>
      <w:r xmlns:w="http://schemas.openxmlformats.org/wordprocessingml/2006/main">
        <w:t xml:space="preserve">Object form added</w:t>
      </w:r>
    </w:p>
    <w:p>
      <w:r xmlns:w="http://schemas.openxmlformats.org/wordprocessingml/2006/main">
        <w:t xml:space="preserve">data source for</w:t>
      </w:r>
    </w:p>
    <w:p>
      <w:r xmlns:w="http://schemas.openxmlformats.org/wordprocessingml/2006/main">
        <w:t xml:space="preserve">current row data</w:t>
      </w:r>
    </w:p>
    <w:p>
      <w:r xmlns:w="http://schemas.openxmlformats.org/wordprocessingml/2006/main">
        <w:t xml:space="preserve">no real effect</w:t>
      </w:r>
    </w:p>
    <w:p>
      <w:r xmlns:w="http://schemas.openxmlformats.org/wordprocessingml/2006/main">
        <w:t xml:space="preserve">non-function</w:t>
      </w:r>
    </w:p>
    <w:p>
      <w:r xmlns:w="http://schemas.openxmlformats.org/wordprocessingml/2006/main">
        <w:t xml:space="preserve">When the pop-up box is finished, it will automatically let the</w:t>
      </w:r>
    </w:p>
    <w:p>
      <w:r xmlns:w="http://schemas.openxmlformats.org/wordprocessingml/2006/main">
        <w:t xml:space="preserve">The biggest difference is</w:t>
      </w:r>
    </w:p>
    <w:p>
      <w:r xmlns:w="http://schemas.openxmlformats.org/wordprocessingml/2006/main">
        <w:t xml:space="preserve">This is a simple popup</w:t>
      </w:r>
    </w:p>
    <w:p>
      <w:r xmlns:w="http://schemas.openxmlformats.org/wordprocessingml/2006/main">
        <w:t xml:space="preserve">After the request is complete, the program will</w:t>
      </w:r>
    </w:p>
    <w:p>
      <w:r xmlns:w="http://schemas.openxmlformats.org/wordprocessingml/2006/main">
        <w:t xml:space="preserve">contains submenu</w:t>
      </w:r>
    </w:p>
    <w:p>
      <w:r xmlns:w="http://schemas.openxmlformats.org/wordprocessingml/2006/main">
        <w:t xml:space="preserve">create a new one</w:t>
      </w:r>
    </w:p>
    <w:p>
      <w:r xmlns:w="http://schemas.openxmlformats.org/wordprocessingml/2006/main">
        <w:t xml:space="preserve">slider</w:t>
      </w:r>
    </w:p>
    <w:p>
      <w:r xmlns:w="http://schemas.openxmlformats.org/wordprocessingml/2006/main">
        <w:t xml:space="preserve">If not filled by default, it will be uploaded to</w:t>
      </w:r>
    </w:p>
    <w:p>
      <w:r xmlns:w="http://schemas.openxmlformats.org/wordprocessingml/2006/main">
        <w:t xml:space="preserve">Pack</w:t>
      </w:r>
    </w:p>
    <w:p>
      <w:r xmlns:w="http://schemas.openxmlformats.org/wordprocessingml/2006/main">
        <w:t xml:space="preserve">jump to</w:t>
      </w:r>
    </w:p>
    <w:p>
      <w:r xmlns:w="http://schemas.openxmlformats.org/wordprocessingml/2006/main">
        <w:t xml:space="preserve">Wencheng County</w:t>
      </w:r>
    </w:p>
    <w:p>
      <w:r xmlns:w="http://schemas.openxmlformats.org/wordprocessingml/2006/main">
        <w:t xml:space="preserve">Zizhong County</w:t>
      </w:r>
    </w:p>
    <w:p>
      <w:r xmlns:w="http://schemas.openxmlformats.org/wordprocessingml/2006/main">
        <w:t xml:space="preserve">It is easy to distinguish the differences between intranet version packages</w:t>
      </w:r>
    </w:p>
    <w:p>
      <w:r xmlns:w="http://schemas.openxmlformats.org/wordprocessingml/2006/main">
        <w:t xml:space="preserve">Text to configure on and off states</w:t>
      </w:r>
    </w:p>
    <w:p>
      <w:r xmlns:w="http://schemas.openxmlformats.org/wordprocessingml/2006/main">
        <w:t xml:space="preserve">Parameter Description</w:t>
      </w:r>
    </w:p>
    <w:p>
      <w:r xmlns:w="http://schemas.openxmlformats.org/wordprocessingml/2006/main">
        <w:t xml:space="preserve">display mode</w:t>
      </w:r>
    </w:p>
    <w:p>
      <w:r xmlns:w="http://schemas.openxmlformats.org/wordprocessingml/2006/main">
        <w:t xml:space="preserve">Delete confirmation prompt</w:t>
      </w:r>
    </w:p>
    <w:p>
      <w:r xmlns:w="http://schemas.openxmlformats.org/wordprocessingml/2006/main">
        <w:t xml:space="preserve">This is a custom component</w:t>
      </w:r>
    </w:p>
    <w:p>
      <w:r xmlns:w="http://schemas.openxmlformats.org/wordprocessingml/2006/main">
        <w:t xml:space="preserve">Ritu County</w:t>
      </w:r>
    </w:p>
    <w:p>
      <w:r xmlns:w="http://schemas.openxmlformats.org/wordprocessingml/2006/main">
        <w:t xml:space="preserve">Whether to place it vertically</w:t>
      </w:r>
    </w:p>
    <w:p>
      <w:r xmlns:w="http://schemas.openxmlformats.org/wordprocessingml/2006/main">
        <w:t xml:space="preserve">such as the previous example</w:t>
      </w:r>
    </w:p>
    <w:p>
      <w:r xmlns:w="http://schemas.openxmlformats.org/wordprocessingml/2006/main">
        <w:t xml:space="preserve">For use with</w:t>
      </w:r>
    </w:p>
    <w:p>
      <w:r xmlns:w="http://schemas.openxmlformats.org/wordprocessingml/2006/main">
        <w:t xml:space="preserve">If this option is turned on</w:t>
      </w:r>
    </w:p>
    <w:p>
      <w:r xmlns:w="http://schemas.openxmlformats.org/wordprocessingml/2006/main">
        <w:t xml:space="preserve">Whether to disable the expression</w:t>
      </w:r>
    </w:p>
    <w:p>
      <w:r xmlns:w="http://schemas.openxmlformats.org/wordprocessingml/2006/main">
        <w:t xml:space="preserve">warrior</w:t>
      </w:r>
    </w:p>
    <w:p>
      <w:r xmlns:w="http://schemas.openxmlformats.org/wordprocessingml/2006/main">
        <w:t xml:space="preserve">formula from</w:t>
      </w:r>
    </w:p>
    <w:p>
      <w:r xmlns:w="http://schemas.openxmlformats.org/wordprocessingml/2006/main">
        <w:t xml:space="preserve">For example, whether to display line numbers, etc.</w:t>
      </w:r>
    </w:p>
    <w:p>
      <w:r xmlns:w="http://schemas.openxmlformats.org/wordprocessingml/2006/main">
        <w:t xml:space="preserve">to add</w:t>
      </w:r>
    </w:p>
    <w:p>
      <w:r xmlns:w="http://schemas.openxmlformats.org/wordprocessingml/2006/main">
        <w:t xml:space="preserve">Puding County</w:t>
      </w:r>
    </w:p>
    <w:p>
      <w:r xmlns:w="http://schemas.openxmlformats.org/wordprocessingml/2006/main">
        <w:t xml:space="preserve">Whether the sidebar is in fixed mode</w:t>
      </w:r>
    </w:p>
    <w:p>
      <w:r xmlns:w="http://schemas.openxmlformats.org/wordprocessingml/2006/main">
        <w:t xml:space="preserve">support by</w:t>
      </w:r>
    </w:p>
    <w:p>
      <w:r xmlns:w="http://schemas.openxmlformats.org/wordprocessingml/2006/main">
        <w:t xml:space="preserve">document background</w:t>
      </w:r>
    </w:p>
    <w:p>
      <w:r xmlns:w="http://schemas.openxmlformats.org/wordprocessingml/2006/main">
        <w:t xml:space="preserve">Trigger a property action on the selected component</w:t>
      </w:r>
    </w:p>
    <w:p>
      <w:r xmlns:w="http://schemas.openxmlformats.org/wordprocessingml/2006/main">
        <w:t xml:space="preserve">returns a random number</w:t>
      </w:r>
    </w:p>
    <w:p>
      <w:r xmlns:w="http://schemas.openxmlformats.org/wordprocessingml/2006/main">
        <w:t xml:space="preserve">By setting the column property</w:t>
      </w:r>
    </w:p>
    <w:p>
      <w:r xmlns:w="http://schemas.openxmlformats.org/wordprocessingml/2006/main">
        <w:t xml:space="preserve">Only allow dragging within the same level</w:t>
      </w:r>
    </w:p>
    <w:p>
      <w:r xmlns:w="http://schemas.openxmlformats.org/wordprocessingml/2006/main">
        <w:t xml:space="preserve">variable resolution</w:t>
      </w:r>
    </w:p>
    <w:p>
      <w:r xmlns:w="http://schemas.openxmlformats.org/wordprocessingml/2006/main">
        <w:t xml:space="preserve">Anyway, it will be cleaned up in the end.</w:t>
      </w:r>
    </w:p>
    <w:p>
      <w:r xmlns:w="http://schemas.openxmlformats.org/wordprocessingml/2006/main">
        <w:t xml:space="preserve">The way of class is more simple and easy to use</w:t>
      </w:r>
    </w:p>
    <w:p>
      <w:r xmlns:w="http://schemas.openxmlformats.org/wordprocessingml/2006/main">
        <w:t xml:space="preserve">When displaying multiple lines of content</w:t>
      </w:r>
    </w:p>
    <w:p>
      <w:r xmlns:w="http://schemas.openxmlformats.org/wordprocessingml/2006/main">
        <w:t xml:space="preserve">Please check the display effect</w:t>
      </w:r>
    </w:p>
    <w:p>
      <w:r xmlns:w="http://schemas.openxmlformats.org/wordprocessingml/2006/main">
        <w:t xml:space="preserve">Configured for action buttons</w:t>
      </w:r>
    </w:p>
    <w:p>
      <w:r xmlns:w="http://schemas.openxmlformats.org/wordprocessingml/2006/main">
        <w:t xml:space="preserve">Mawei District</w:t>
      </w:r>
    </w:p>
    <w:p>
      <w:r xmlns:w="http://schemas.openxmlformats.org/wordprocessingml/2006/main">
        <w:t xml:space="preserve">Add left and right insertion</w:t>
      </w:r>
    </w:p>
    <w:p>
      <w:r xmlns:w="http://schemas.openxmlformats.org/wordprocessingml/2006/main">
        <w:t xml:space="preserve">Drag and drop sorting</w:t>
      </w:r>
    </w:p>
    <w:p>
      <w:r xmlns:w="http://schemas.openxmlformats.org/wordprocessingml/2006/main">
        <w:t xml:space="preserve">and the value is of numeric type</w:t>
      </w:r>
    </w:p>
    <w:p>
      <w:r xmlns:w="http://schemas.openxmlformats.org/wordprocessingml/2006/main">
        <w:t xml:space="preserve">So it needs to be paired with something like</w:t>
      </w:r>
    </w:p>
    <w:p>
      <w:r xmlns:w="http://schemas.openxmlformats.org/wordprocessingml/2006/main">
        <w:t xml:space="preserve">Heilongjiang Province</w:t>
      </w:r>
    </w:p>
    <w:p>
      <w:r xmlns:w="http://schemas.openxmlformats.org/wordprocessingml/2006/main">
        <w:t xml:space="preserve">The purpose of this is also to enter the previous page when refreshing the page</w:t>
      </w:r>
    </w:p>
    <w:p>
      <w:r xmlns:w="http://schemas.openxmlformats.org/wordprocessingml/2006/main">
        <w:t xml:space="preserve">poor</w:t>
      </w:r>
    </w:p>
    <w:p>
      <w:r xmlns:w="http://schemas.openxmlformats.org/wordprocessingml/2006/main">
        <w:t xml:space="preserve">to configure the form of the edit node</w:t>
      </w:r>
    </w:p>
    <w:p>
      <w:r xmlns:w="http://schemas.openxmlformats.org/wordprocessingml/2006/main">
        <w:t xml:space="preserve">Otherwise it will be inconsistent</w:t>
      </w:r>
    </w:p>
    <w:p>
      <w:r xmlns:w="http://schemas.openxmlformats.org/wordprocessingml/2006/main">
        <w:t xml:space="preserve">simple page</w:t>
      </w:r>
    </w:p>
    <w:p>
      <w:r xmlns:w="http://schemas.openxmlformats.org/wordprocessingml/2006/main">
        <w:t xml:space="preserve">By default, an icon will be rendered in the content area of the column</w:t>
      </w:r>
    </w:p>
    <w:p>
      <w:r xmlns:w="http://schemas.openxmlformats.org/wordprocessingml/2006/main">
        <w:t xml:space="preserve">Initialize data field</w:t>
      </w:r>
    </w:p>
    <w:p>
      <w:r xmlns:w="http://schemas.openxmlformats.org/wordprocessingml/2006/main">
        <w:t xml:space="preserve">submit button name</w:t>
      </w:r>
    </w:p>
    <w:p>
      <w:r xmlns:w="http://schemas.openxmlformats.org/wordprocessingml/2006/main">
        <w:t xml:space="preserve">component start</w:t>
      </w:r>
    </w:p>
    <w:p>
      <w:r xmlns:w="http://schemas.openxmlformats.org/wordprocessingml/2006/main">
        <w:t xml:space="preserve">The selection item passed in from the outside has changed</w:t>
      </w:r>
    </w:p>
    <w:p>
      <w:r xmlns:w="http://schemas.openxmlformats.org/wordprocessingml/2006/main">
        <w:t xml:space="preserve">field configuration</w:t>
      </w:r>
    </w:p>
    <w:p>
      <w:r xmlns:w="http://schemas.openxmlformats.org/wordprocessingml/2006/main">
        <w:t xml:space="preserve">Custom add button copywriting</w:t>
      </w:r>
    </w:p>
    <w:p>
      <w:r xmlns:w="http://schemas.openxmlformats.org/wordprocessingml/2006/main">
        <w:t xml:space="preserve">For example in such</w:t>
      </w:r>
    </w:p>
    <w:p>
      <w:r xmlns:w="http://schemas.openxmlformats.org/wordprocessingml/2006/main">
        <w:t xml:space="preserve">Used to get all variables from an expression</w:t>
      </w:r>
    </w:p>
    <w:p>
      <w:r xmlns:w="http://schemas.openxmlformats.org/wordprocessingml/2006/main">
        <w:t xml:space="preserve">Lezhi County</w:t>
      </w:r>
    </w:p>
    <w:p>
      <w:r xmlns:w="http://schemas.openxmlformats.org/wordprocessingml/2006/main">
        <w:t xml:space="preserve">Sanming Municipal District</w:t>
      </w:r>
    </w:p>
    <w:p>
      <w:r xmlns:w="http://schemas.openxmlformats.org/wordprocessingml/2006/main">
        <w:t xml:space="preserve">Samsung Township</w:t>
      </w:r>
    </w:p>
    <w:p>
      <w:r xmlns:w="http://schemas.openxmlformats.org/wordprocessingml/2006/main">
        <w:t xml:space="preserve">render field directive</w:t>
      </w:r>
    </w:p>
    <w:p>
      <w:r xmlns:w="http://schemas.openxmlformats.org/wordprocessingml/2006/main">
        <w:t xml:space="preserve">Since the node type is not fixed</w:t>
      </w:r>
    </w:p>
    <w:p>
      <w:r xmlns:w="http://schemas.openxmlformats.org/wordprocessingml/2006/main">
        <w:t xml:space="preserve">keep it up</w:t>
      </w:r>
    </w:p>
    <w:p>
      <w:r xmlns:w="http://schemas.openxmlformats.org/wordprocessingml/2006/main">
        <w:t xml:space="preserve">background color</w:t>
      </w:r>
    </w:p>
    <w:p>
      <w:r xmlns:w="http://schemas.openxmlformats.org/wordprocessingml/2006/main">
        <w:t xml:space="preserve">submit form action</w:t>
      </w:r>
    </w:p>
    <w:p>
      <w:r xmlns:w="http://schemas.openxmlformats.org/wordprocessingml/2006/main">
        <w:t xml:space="preserve">Judging whether it is an odd number based on multiples</w:t>
      </w:r>
    </w:p>
    <w:p>
      <w:r xmlns:w="http://schemas.openxmlformats.org/wordprocessingml/2006/main">
        <w:t xml:space="preserve">can't use</w:t>
      </w:r>
    </w:p>
    <w:p>
      <w:r xmlns:w="http://schemas.openxmlformats.org/wordprocessingml/2006/main">
        <w:t xml:space="preserve">lowest</w:t>
      </w:r>
    </w:p>
    <w:p>
      <w:r xmlns:w="http://schemas.openxmlformats.org/wordprocessingml/2006/main">
        <w:t xml:space="preserve">panel nesting</w:t>
      </w:r>
    </w:p>
    <w:p>
      <w:r xmlns:w="http://schemas.openxmlformats.org/wordprocessingml/2006/main">
        <w:t xml:space="preserve">Sets the title of the object</w:t>
      </w:r>
    </w:p>
    <w:p>
      <w:r xmlns:w="http://schemas.openxmlformats.org/wordprocessingml/2006/main">
        <w:t xml:space="preserve">copywriting when folded</w:t>
      </w:r>
    </w:p>
    <w:p>
      <w:r xmlns:w="http://schemas.openxmlformats.org/wordprocessingml/2006/main">
        <w:t xml:space="preserve">Peng'an County</w:t>
      </w:r>
    </w:p>
    <w:p>
      <w:r xmlns:w="http://schemas.openxmlformats.org/wordprocessingml/2006/main">
        <w:t xml:space="preserve">check form</w:t>
      </w:r>
    </w:p>
    <w:p>
      <w:r xmlns:w="http://schemas.openxmlformats.org/wordprocessingml/2006/main">
        <w:t xml:space="preserve">Baoding</w:t>
      </w:r>
    </w:p>
    <w:p>
      <w:r xmlns:w="http://schemas.openxmlformats.org/wordprocessingml/2006/main">
        <w:t xml:space="preserve">Need to configure dynamic</w:t>
      </w:r>
    </w:p>
    <w:p>
      <w:r xmlns:w="http://schemas.openxmlformats.org/wordprocessingml/2006/main">
        <w:t xml:space="preserve">Description has been transferred</w:t>
      </w:r>
    </w:p>
    <w:p>
      <w:r xmlns:w="http://schemas.openxmlformats.org/wordprocessingml/2006/main">
        <w:t xml:space="preserve">Represent bold</w:t>
      </w:r>
    </w:p>
    <w:p>
      <w:r xmlns:w="http://schemas.openxmlformats.org/wordprocessingml/2006/main">
        <w:t xml:space="preserve">configuration in options</w:t>
      </w:r>
    </w:p>
    <w:p>
      <w:r xmlns:w="http://schemas.openxmlformats.org/wordprocessingml/2006/main">
        <w:t xml:space="preserve">The fastest way is to implement it yourself</w:t>
      </w:r>
    </w:p>
    <w:p>
      <w:r xmlns:w="http://schemas.openxmlformats.org/wordprocessingml/2006/main">
        <w:t xml:space="preserve">the renderer</w:t>
      </w:r>
    </w:p>
    <w:p>
      <w:r xmlns:w="http://schemas.openxmlformats.org/wordprocessingml/2006/main">
        <w:t xml:space="preserve">Dongzhi County</w:t>
      </w:r>
    </w:p>
    <w:p>
      <w:r xmlns:w="http://schemas.openxmlformats.org/wordprocessingml/2006/main">
        <w:t xml:space="preserve">starting default</w:t>
      </w:r>
    </w:p>
    <w:p>
      <w:r xmlns:w="http://schemas.openxmlformats.org/wordprocessingml/2006/main">
        <w:t xml:space="preserve">year before click</w:t>
      </w:r>
    </w:p>
    <w:p>
      <w:r xmlns:w="http://schemas.openxmlformats.org/wordprocessingml/2006/main">
        <w:t xml:space="preserve">XOR operation</w:t>
      </w:r>
    </w:p>
    <w:p>
      <w:r xmlns:w="http://schemas.openxmlformats.org/wordprocessingml/2006/main">
        <w:t xml:space="preserve">priority ratio</w:t>
      </w:r>
    </w:p>
    <w:p>
      <w:r xmlns:w="http://schemas.openxmlformats.org/wordprocessingml/2006/main">
        <w:t xml:space="preserve">The wrapped part is the expression</w:t>
      </w:r>
    </w:p>
    <w:p>
      <w:r xmlns:w="http://schemas.openxmlformats.org/wordprocessingml/2006/main">
        <w:t xml:space="preserve">font family</w:t>
      </w:r>
    </w:p>
    <w:p>
      <w:r xmlns:w="http://schemas.openxmlformats.org/wordprocessingml/2006/main">
        <w:t xml:space="preserve">Find the parent container it belongs to</w:t>
      </w:r>
    </w:p>
    <w:p>
      <w:r xmlns:w="http://schemas.openxmlformats.org/wordprocessingml/2006/main">
        <w:t xml:space="preserve">The other is to return</w:t>
      </w:r>
    </w:p>
    <w:p>
      <w:r xmlns:w="http://schemas.openxmlformats.org/wordprocessingml/2006/main">
        <w:t xml:space="preserve">Selected quantity</w:t>
      </w:r>
    </w:p>
    <w:p>
      <w:r xmlns:w="http://schemas.openxmlformats.org/wordprocessingml/2006/main">
        <w:t xml:space="preserve">Whether to display loading animation when configuring refresh</w:t>
      </w:r>
    </w:p>
    <w:p>
      <w:r xmlns:w="http://schemas.openxmlformats.org/wordprocessingml/2006/main">
        <w:t xml:space="preserve">Components undergo secondary modification</w:t>
      </w:r>
    </w:p>
    <w:p>
      <w:r xmlns:w="http://schemas.openxmlformats.org/wordprocessingml/2006/main">
        <w:t xml:space="preserve">Quick edit form</w:t>
      </w:r>
    </w:p>
    <w:p>
      <w:r xmlns:w="http://schemas.openxmlformats.org/wordprocessingml/2006/main">
        <w:t xml:space="preserve">Fields to be removed from the current component</w:t>
      </w:r>
    </w:p>
    <w:p>
      <w:r xmlns:w="http://schemas.openxmlformats.org/wordprocessingml/2006/main">
        <w:t xml:space="preserve">Component prohibits carriage return and line break</w:t>
      </w:r>
    </w:p>
    <w:p>
      <w:r xmlns:w="http://schemas.openxmlformats.org/wordprocessingml/2006/main">
        <w:t xml:space="preserve">So refreshing after modification has no effect</w:t>
      </w:r>
    </w:p>
    <w:p>
      <w:r xmlns:w="http://schemas.openxmlformats.org/wordprocessingml/2006/main">
        <w:t xml:space="preserve">dynamic picture or text</w:t>
      </w:r>
    </w:p>
    <w:p>
      <w:r xmlns:w="http://schemas.openxmlformats.org/wordprocessingml/2006/main">
        <w:t xml:space="preserve">button size</w:t>
      </w:r>
    </w:p>
    <w:p>
      <w:r xmlns:w="http://schemas.openxmlformats.org/wordprocessingml/2006/main">
        <w:t xml:space="preserve">Rendered only after certain conditions are met</w:t>
      </w:r>
    </w:p>
    <w:p>
      <w:r xmlns:w="http://schemas.openxmlformats.org/wordprocessingml/2006/main">
        <w:t xml:space="preserve">editor for defining data structures</w:t>
      </w:r>
    </w:p>
    <w:p>
      <w:r xmlns:w="http://schemas.openxmlformats.org/wordprocessingml/2006/main">
        <w:t xml:space="preserve">Triggered when switching steps</w:t>
      </w:r>
    </w:p>
    <w:p>
      <w:r xmlns:w="http://schemas.openxmlformats.org/wordprocessingml/2006/main">
        <w:t xml:space="preserve">If there are many sub-navigation items</w:t>
      </w:r>
    </w:p>
    <w:p>
      <w:r xmlns:w="http://schemas.openxmlformats.org/wordprocessingml/2006/main">
        <w:t xml:space="preserve">task status</w:t>
      </w:r>
    </w:p>
    <w:p>
      <w:r xmlns:w="http://schemas.openxmlformats.org/wordprocessingml/2006/main">
        <w:t xml:space="preserve">just remove</w:t>
      </w:r>
    </w:p>
    <w:p>
      <w:r xmlns:w="http://schemas.openxmlformats.org/wordprocessingml/2006/main">
        <w:t xml:space="preserve">Chengkou County</w:t>
      </w:r>
    </w:p>
    <w:p>
      <w:r xmlns:w="http://schemas.openxmlformats.org/wordprocessingml/2006/main">
        <w:t xml:space="preserve">odd column</w:t>
      </w:r>
    </w:p>
    <w:p>
      <w:r xmlns:w="http://schemas.openxmlformats.org/wordprocessingml/2006/main">
        <w:t xml:space="preserve">one of them</w:t>
      </w:r>
    </w:p>
    <w:p>
      <w:r xmlns:w="http://schemas.openxmlformats.org/wordprocessingml/2006/main">
        <w:t xml:space="preserve">Can choose text type or number type</w:t>
      </w:r>
    </w:p>
    <w:p>
      <w:r xmlns:w="http://schemas.openxmlformats.org/wordprocessingml/2006/main">
        <w:t xml:space="preserve">need to convert</w:t>
      </w:r>
    </w:p>
    <w:p>
      <w:r xmlns:w="http://schemas.openxmlformats.org/wordprocessingml/2006/main">
        <w:t xml:space="preserve">Tuen Mun</w:t>
      </w:r>
    </w:p>
    <w:p>
      <w:r xmlns:w="http://schemas.openxmlformats.org/wordprocessingml/2006/main">
        <w:t xml:space="preserve">All children will be refreshed again</w:t>
      </w:r>
    </w:p>
    <w:p>
      <w:r xmlns:w="http://schemas.openxmlformats.org/wordprocessingml/2006/main">
        <w:t xml:space="preserve">Whether to display statistics</w:t>
      </w:r>
    </w:p>
    <w:p>
      <w:r xmlns:w="http://schemas.openxmlformats.org/wordprocessingml/2006/main">
        <w:t xml:space="preserve">green</w:t>
      </w:r>
    </w:p>
    <w:p>
      <w:r xmlns:w="http://schemas.openxmlformats.org/wordprocessingml/2006/main">
        <w:t xml:space="preserve">Dafeng District</w:t>
      </w:r>
    </w:p>
    <w:p>
      <w:r xmlns:w="http://schemas.openxmlformats.org/wordprocessingml/2006/main">
        <w:t xml:space="preserve">switch component event</w:t>
      </w:r>
    </w:p>
    <w:p>
      <w:r xmlns:w="http://schemas.openxmlformats.org/wordprocessingml/2006/main">
        <w:t xml:space="preserve">the value for</w:t>
      </w:r>
    </w:p>
    <w:p>
      <w:r xmlns:w="http://schemas.openxmlformats.org/wordprocessingml/2006/main">
        <w:t xml:space="preserve">suitable for full screen mode</w:t>
      </w:r>
    </w:p>
    <w:p>
      <w:r xmlns:w="http://schemas.openxmlformats.org/wordprocessingml/2006/main">
        <w:t xml:space="preserve">quick build</w:t>
      </w:r>
    </w:p>
    <w:p>
      <w:r xmlns:w="http://schemas.openxmlformats.org/wordprocessingml/2006/main">
        <w:t xml:space="preserve">District of Shuangyashan City</w:t>
      </w:r>
    </w:p>
    <w:p>
      <w:r xmlns:w="http://schemas.openxmlformats.org/wordprocessingml/2006/main">
        <w:t xml:space="preserve">data may have been deleted</w:t>
      </w:r>
    </w:p>
    <w:p>
      <w:r xmlns:w="http://schemas.openxmlformats.org/wordprocessingml/2006/main">
        <w:t xml:space="preserve">Properties cannot be passed to child components</w:t>
      </w:r>
    </w:p>
    <w:p>
      <w:r xmlns:w="http://schemas.openxmlformats.org/wordprocessingml/2006/main">
        <w:t xml:space="preserve">As long as there is a return result</w:t>
      </w:r>
    </w:p>
    <w:p>
      <w:r xmlns:w="http://schemas.openxmlformats.org/wordprocessingml/2006/main">
        <w:t xml:space="preserve">quick insert</w:t>
      </w:r>
    </w:p>
    <w:p>
      <w:r xmlns:w="http://schemas.openxmlformats.org/wordprocessingml/2006/main">
        <w:t xml:space="preserve">District of Dongying City</w:t>
      </w:r>
    </w:p>
    <w:p>
      <w:r xmlns:w="http://schemas.openxmlformats.org/wordprocessingml/2006/main">
        <w:t xml:space="preserve">Mabian Yi Autonomous County</w:t>
      </w:r>
    </w:p>
    <w:p>
      <w:r xmlns:w="http://schemas.openxmlformats.org/wordprocessingml/2006/main">
        <w:t xml:space="preserve">And by looking at</w:t>
      </w:r>
    </w:p>
    <w:p>
      <w:r xmlns:w="http://schemas.openxmlformats.org/wordprocessingml/2006/main">
        <w:t xml:space="preserve">area name</w:t>
      </w:r>
    </w:p>
    <w:p>
      <w:r xmlns:w="http://schemas.openxmlformats.org/wordprocessingml/2006/main">
        <w:t xml:space="preserve">At this time, the</w:t>
      </w:r>
    </w:p>
    <w:p>
      <w:r xmlns:w="http://schemas.openxmlformats.org/wordprocessingml/2006/main">
        <w:t xml:space="preserve">Mainly used for positioning</w:t>
      </w:r>
    </w:p>
    <w:p>
      <w:r xmlns:w="http://schemas.openxmlformats.org/wordprocessingml/2006/main">
        <w:t xml:space="preserve">attributes like this</w:t>
      </w:r>
    </w:p>
    <w:p>
      <w:r xmlns:w="http://schemas.openxmlformats.org/wordprocessingml/2006/main">
        <w:t xml:space="preserve">will also output this</w:t>
      </w:r>
    </w:p>
    <w:p>
      <w:r xmlns:w="http://schemas.openxmlformats.org/wordprocessingml/2006/main">
        <w:t xml:space="preserve">Auto-refresh is enabled by default</w:t>
      </w:r>
    </w:p>
    <w:p>
      <w:r xmlns:w="http://schemas.openxmlformats.org/wordprocessingml/2006/main">
        <w:t xml:space="preserve">Nesting is not supported</w:t>
      </w:r>
    </w:p>
    <w:p>
      <w:r xmlns:w="http://schemas.openxmlformats.org/wordprocessingml/2006/main">
        <w:t xml:space="preserve">Actually wrong</w:t>
      </w:r>
    </w:p>
    <w:p>
      <w:r xmlns:w="http://schemas.openxmlformats.org/wordprocessingml/2006/main">
        <w:t xml:space="preserve">Old fields will be kept when updating</w:t>
      </w:r>
    </w:p>
    <w:p>
      <w:r xmlns:w="http://schemas.openxmlformats.org/wordprocessingml/2006/main">
        <w:t xml:space="preserve">whether to flatten the value</w:t>
      </w:r>
    </w:p>
    <w:p>
      <w:r xmlns:w="http://schemas.openxmlformats.org/wordprocessingml/2006/main">
        <w:t xml:space="preserve">you can pass</w:t>
      </w:r>
    </w:p>
    <w:p>
      <w:r xmlns:w="http://schemas.openxmlformats.org/wordprocessingml/2006/main">
        <w:t xml:space="preserve">array format</w:t>
      </w:r>
    </w:p>
    <w:p>
      <w:r xmlns:w="http://schemas.openxmlformats.org/wordprocessingml/2006/main">
        <w:t xml:space="preserve">sending address</w:t>
      </w:r>
    </w:p>
    <w:p>
      <w:r xmlns:w="http://schemas.openxmlformats.org/wordprocessingml/2006/main">
        <w:t xml:space="preserve">event callback</w:t>
      </w:r>
    </w:p>
    <w:p>
      <w:r xmlns:w="http://schemas.openxmlformats.org/wordprocessingml/2006/main">
        <w:t xml:space="preserve">Duplicate node</w:t>
      </w:r>
    </w:p>
    <w:p>
      <w:r xmlns:w="http://schemas.openxmlformats.org/wordprocessingml/2006/main">
        <w:t xml:space="preserve">If a string is passed in</w:t>
      </w:r>
    </w:p>
    <w:p>
      <w:r xmlns:w="http://schemas.openxmlformats.org/wordprocessingml/2006/main">
        <w:t xml:space="preserve">The data in the synchronous display column</w:t>
      </w:r>
    </w:p>
    <w:p>
      <w:r xmlns:w="http://schemas.openxmlformats.org/wordprocessingml/2006/main">
        <w:t xml:space="preserve">line type</w:t>
      </w:r>
    </w:p>
    <w:p>
      <w:r xmlns:w="http://schemas.openxmlformats.org/wordprocessingml/2006/main">
        <w:t xml:space="preserve">If you want to store it yourself</w:t>
      </w:r>
    </w:p>
    <w:p>
      <w:r xmlns:w="http://schemas.openxmlformats.org/wordprocessingml/2006/main">
        <w:t xml:space="preserve">page description</w:t>
      </w:r>
    </w:p>
    <w:p>
      <w:r xmlns:w="http://schemas.openxmlformats.org/wordprocessingml/2006/main">
        <w:t xml:space="preserve">Component's event list</w:t>
      </w:r>
    </w:p>
    <w:p>
      <w:r xmlns:w="http://schemas.openxmlformats.org/wordprocessingml/2006/main">
        <w:t xml:space="preserve">By default, selecting the parent node will automatically select the child node</w:t>
      </w:r>
    </w:p>
    <w:p>
      <w:r xmlns:w="http://schemas.openxmlformats.org/wordprocessingml/2006/main">
        <w:t xml:space="preserve">nothing triggers</w:t>
      </w:r>
    </w:p>
    <w:p>
      <w:r xmlns:w="http://schemas.openxmlformats.org/wordprocessingml/2006/main">
        <w:t xml:space="preserve">Merge right from the third row</w:t>
      </w:r>
    </w:p>
    <w:p>
      <w:r xmlns:w="http://schemas.openxmlformats.org/wordprocessingml/2006/main">
        <w:t xml:space="preserve">Sort no longer requests interface</w:t>
      </w:r>
    </w:p>
    <w:p>
      <w:r xmlns:w="http://schemas.openxmlformats.org/wordprocessingml/2006/main">
        <w:t xml:space="preserve">Shenzhou</w:t>
      </w:r>
    </w:p>
    <w:p>
      <w:r xmlns:w="http://schemas.openxmlformats.org/wordprocessingml/2006/main">
        <w:t xml:space="preserve">Mengshan County</w:t>
      </w:r>
    </w:p>
    <w:p>
      <w:r xmlns:w="http://schemas.openxmlformats.org/wordprocessingml/2006/main">
        <w:t xml:space="preserve">The attributes in also support</w:t>
      </w:r>
    </w:p>
    <w:p>
      <w:r xmlns:w="http://schemas.openxmlformats.org/wordprocessingml/2006/main">
        <w:t xml:space="preserve">trigger before</w:t>
      </w:r>
    </w:p>
    <w:p>
      <w:r xmlns:w="http://schemas.openxmlformats.org/wordprocessingml/2006/main">
        <w:t xml:space="preserve">Neijiang City</w:t>
      </w:r>
    </w:p>
    <w:p>
      <w:r xmlns:w="http://schemas.openxmlformats.org/wordprocessingml/2006/main">
        <w:t xml:space="preserve">Cell internal component custom style</w:t>
      </w:r>
    </w:p>
    <w:p>
      <w:r xmlns:w="http://schemas.openxmlformats.org/wordprocessingml/2006/main">
        <w:t xml:space="preserve">The initial pull of the</w:t>
      </w:r>
    </w:p>
    <w:p>
      <w:r xmlns:w="http://schemas.openxmlformats.org/wordprocessingml/2006/main">
        <w:t xml:space="preserve">column resizing</w:t>
      </w:r>
    </w:p>
    <w:p>
      <w:r xmlns:w="http://schemas.openxmlformats.org/wordprocessingml/2006/main">
        <w:t xml:space="preserve">All functions in</w:t>
      </w:r>
    </w:p>
    <w:p>
      <w:r xmlns:w="http://schemas.openxmlformats.org/wordprocessingml/2006/main">
        <w:t xml:space="preserve">Then you need to configure as</w:t>
      </w:r>
    </w:p>
    <w:p>
      <w:r xmlns:w="http://schemas.openxmlformats.org/wordprocessingml/2006/main">
        <w:t xml:space="preserve">If you want to trigger the form submit behavior</w:t>
      </w:r>
    </w:p>
    <w:p>
      <w:r xmlns:w="http://schemas.openxmlformats.org/wordprocessingml/2006/main">
        <w:t xml:space="preserve">The main code is in</w:t>
      </w:r>
    </w:p>
    <w:p>
      <w:r xmlns:w="http://schemas.openxmlformats.org/wordprocessingml/2006/main">
        <w:t xml:space="preserve">most</w:t>
      </w:r>
    </w:p>
    <w:p>
      <w:r xmlns:w="http://schemas.openxmlformats.org/wordprocessingml/2006/main">
        <w:t xml:space="preserve">optional answer</w:t>
      </w:r>
    </w:p>
    <w:p>
      <w:r xmlns:w="http://schemas.openxmlformats.org/wordprocessingml/2006/main">
        <w:t xml:space="preserve">When it is set to none, kill the original setting</w:t>
      </w:r>
    </w:p>
    <w:p>
      <w:r xmlns:w="http://schemas.openxmlformats.org/wordprocessingml/2006/main">
        <w:t xml:space="preserve">Event fired when value changes</w:t>
      </w:r>
    </w:p>
    <w:p>
      <w:r xmlns:w="http://schemas.openxmlformats.org/wordprocessingml/2006/main">
        <w:t xml:space="preserve">Returns the character corresponding to the numeric code of the computer's character set</w:t>
      </w:r>
    </w:p>
    <w:p>
      <w:r xmlns:w="http://schemas.openxmlformats.org/wordprocessingml/2006/main">
        <w:t xml:space="preserve">By default there are the following</w:t>
      </w:r>
    </w:p>
    <w:p>
      <w:r xmlns:w="http://schemas.openxmlformats.org/wordprocessingml/2006/main">
        <w:t xml:space="preserve">Avoid timer conflicts between multiple components</w:t>
      </w:r>
    </w:p>
    <w:p>
      <w:r xmlns:w="http://schemas.openxmlformats.org/wordprocessingml/2006/main">
        <w:t xml:space="preserve">used when</w:t>
      </w:r>
    </w:p>
    <w:p>
      <w:r xmlns:w="http://schemas.openxmlformats.org/wordprocessingml/2006/main">
        <w:t xml:space="preserve">If the interface status code is not</w:t>
      </w:r>
    </w:p>
    <w:p>
      <w:r xmlns:w="http://schemas.openxmlformats.org/wordprocessingml/2006/main">
        <w:t xml:space="preserve">Refresh data field data</w:t>
      </w:r>
    </w:p>
    <w:p>
      <w:r xmlns:w="http://schemas.openxmlformats.org/wordprocessingml/2006/main">
        <w:t xml:space="preserve">Functional components</w:t>
      </w:r>
    </w:p>
    <w:p>
      <w:r xmlns:w="http://schemas.openxmlformats.org/wordprocessingml/2006/main">
        <w:t xml:space="preserve">open the popup</w:t>
      </w:r>
    </w:p>
    <w:p>
      <w:r xmlns:w="http://schemas.openxmlformats.org/wordprocessingml/2006/main">
        <w:t xml:space="preserve">Prompt content in disabled state</w:t>
      </w:r>
    </w:p>
    <w:p>
      <w:r xmlns:w="http://schemas.openxmlformats.org/wordprocessingml/2006/main">
        <w:t xml:space="preserve">project inside</w:t>
      </w:r>
    </w:p>
    <w:p>
      <w:r xmlns:w="http://schemas.openxmlformats.org/wordprocessingml/2006/main">
        <w:t xml:space="preserve">new element</w:t>
      </w:r>
    </w:p>
    <w:p>
      <w:r xmlns:w="http://schemas.openxmlformats.org/wordprocessingml/2006/main">
        <w:t xml:space="preserve">Also supports configuration object types</w:t>
      </w:r>
    </w:p>
    <w:p>
      <w:r xmlns:w="http://schemas.openxmlformats.org/wordprocessingml/2006/main">
        <w:t xml:space="preserve">Data Display</w:t>
      </w:r>
    </w:p>
    <w:p>
      <w:r xmlns:w="http://schemas.openxmlformats.org/wordprocessingml/2006/main">
        <w:t xml:space="preserve">The panel is too old to handle</w:t>
      </w:r>
    </w:p>
    <w:p>
      <w:r xmlns:w="http://schemas.openxmlformats.org/wordprocessingml/2006/main">
        <w:t xml:space="preserve">There can be two</w:t>
      </w:r>
    </w:p>
    <w:p>
      <w:r xmlns:w="http://schemas.openxmlformats.org/wordprocessingml/2006/main">
        <w:t xml:space="preserve">Display counters and configure maximum values</w:t>
      </w:r>
    </w:p>
    <w:p>
      <w:r xmlns:w="http://schemas.openxmlformats.org/wordprocessingml/2006/main">
        <w:t xml:space="preserve">Zhuge Liang</w:t>
      </w:r>
    </w:p>
    <w:p>
      <w:r xmlns:w="http://schemas.openxmlformats.org/wordprocessingml/2006/main">
        <w:t xml:space="preserve">Get the ancestor of a value from the tree</w:t>
      </w:r>
    </w:p>
    <w:p>
      <w:r xmlns:w="http://schemas.openxmlformats.org/wordprocessingml/2006/main">
        <w:t xml:space="preserve">If not set will use</w:t>
      </w:r>
    </w:p>
    <w:p>
      <w:r xmlns:w="http://schemas.openxmlformats.org/wordprocessingml/2006/main">
        <w:t xml:space="preserve">Stop auto scrolling if scrolling up</w:t>
      </w:r>
    </w:p>
    <w:p>
      <w:r xmlns:w="http://schemas.openxmlformats.org/wordprocessingml/2006/main">
        <w:t xml:space="preserve">Jizhou District</w:t>
      </w:r>
    </w:p>
    <w:p>
      <w:r xmlns:w="http://schemas.openxmlformats.org/wordprocessingml/2006/main">
        <w:t xml:space="preserve">Prompt display location</w:t>
      </w:r>
    </w:p>
    <w:p>
      <w:r xmlns:w="http://schemas.openxmlformats.org/wordprocessingml/2006/main">
        <w:t xml:space="preserve">The end result is the same as the previous example</w:t>
      </w:r>
    </w:p>
    <w:p>
      <w:r xmlns:w="http://schemas.openxmlformats.org/wordprocessingml/2006/main">
        <w:t xml:space="preserve">Confirm button icon</w:t>
      </w:r>
    </w:p>
    <w:p>
      <w:r xmlns:w="http://schemas.openxmlformats.org/wordprocessingml/2006/main">
        <w:t xml:space="preserve">insert node later</w:t>
      </w:r>
    </w:p>
    <w:p>
      <w:r xmlns:w="http://schemas.openxmlformats.org/wordprocessingml/2006/main">
        <w:t xml:space="preserve">array of objects</w:t>
      </w:r>
    </w:p>
    <w:p>
      <w:r xmlns:w="http://schemas.openxmlformats.org/wordprocessingml/2006/main">
        <w:t xml:space="preserve">Also supports configuration interface</w:t>
      </w:r>
    </w:p>
    <w:p>
      <w:r xmlns:w="http://schemas.openxmlformats.org/wordprocessingml/2006/main">
        <w:t xml:space="preserve">specify display theme</w:t>
      </w:r>
    </w:p>
    <w:p>
      <w:r xmlns:w="http://schemas.openxmlformats.org/wordprocessingml/2006/main">
        <w:t xml:space="preserve">the formula</w:t>
      </w:r>
    </w:p>
    <w:p>
      <w:r xmlns:w="http://schemas.openxmlformats.org/wordprocessingml/2006/main">
        <w:t xml:space="preserve">Huade County</w:t>
      </w:r>
    </w:p>
    <w:p>
      <w:r xmlns:w="http://schemas.openxmlformats.org/wordprocessingml/2006/main">
        <w:t xml:space="preserve">used to record child elements</w:t>
      </w:r>
    </w:p>
    <w:p>
      <w:r xmlns:w="http://schemas.openxmlformats.org/wordprocessingml/2006/main">
        <w:t xml:space="preserve">Install</w:t>
      </w:r>
    </w:p>
    <w:p>
      <w:r xmlns:w="http://schemas.openxmlformats.org/wordprocessingml/2006/main">
        <w:t xml:space="preserve">If the second confirmation pop-up window is canceled</w:t>
      </w:r>
    </w:p>
    <w:p>
      <w:r xmlns:w="http://schemas.openxmlformats.org/wordprocessingml/2006/main">
        <w:t xml:space="preserve">routing</w:t>
      </w:r>
    </w:p>
    <w:p>
      <w:r xmlns:w="http://schemas.openxmlformats.org/wordprocessingml/2006/main">
        <w:t xml:space="preserve">Siziwang Banner</w:t>
      </w:r>
    </w:p>
    <w:p>
      <w:r xmlns:w="http://schemas.openxmlformats.org/wordprocessingml/2006/main">
        <w:t xml:space="preserve">Sha Tin District</w:t>
      </w:r>
    </w:p>
    <w:p>
      <w:r xmlns:w="http://schemas.openxmlformats.org/wordprocessingml/2006/main">
        <w:t xml:space="preserve">Display form items statically</w:t>
      </w:r>
    </w:p>
    <w:p>
      <w:r xmlns:w="http://schemas.openxmlformats.org/wordprocessingml/2006/main">
        <w:t xml:space="preserve">Minhou County</w:t>
      </w:r>
    </w:p>
    <w:p>
      <w:r xmlns:w="http://schemas.openxmlformats.org/wordprocessingml/2006/main">
        <w:t xml:space="preserve">Authentication is enabled by default</w:t>
      </w:r>
    </w:p>
    <w:p>
      <w:r xmlns:w="http://schemas.openxmlformats.org/wordprocessingml/2006/main">
        <w:t xml:space="preserve">of prompt information</w:t>
      </w:r>
    </w:p>
    <w:p>
      <w:r xmlns:w="http://schemas.openxmlformats.org/wordprocessingml/2006/main">
        <w:t xml:space="preserve">has the effect of</w:t>
      </w:r>
    </w:p>
    <w:p>
      <w:r xmlns:w="http://schemas.openxmlformats.org/wordprocessingml/2006/main">
        <w:t xml:space="preserve">Maximum number of impressions for a label</w:t>
      </w:r>
    </w:p>
    <w:p>
      <w:r xmlns:w="http://schemas.openxmlformats.org/wordprocessingml/2006/main">
        <w:t xml:space="preserve">Thumbnail mode by default</w:t>
      </w:r>
    </w:p>
    <w:p>
      <w:r xmlns:w="http://schemas.openxmlformats.org/wordprocessingml/2006/main">
        <w:t xml:space="preserve">The time is the same as the target time</w:t>
      </w:r>
    </w:p>
    <w:p>
      <w:r xmlns:w="http://schemas.openxmlformats.org/wordprocessingml/2006/main">
        <w:t xml:space="preserve">Yuanshan Township</w:t>
      </w:r>
    </w:p>
    <w:p>
      <w:r xmlns:w="http://schemas.openxmlformats.org/wordprocessingml/2006/main">
        <w:t xml:space="preserve">Green Island Township</w:t>
      </w:r>
    </w:p>
    <w:p>
      <w:r xmlns:w="http://schemas.openxmlformats.org/wordprocessingml/2006/main">
        <w:t xml:space="preserve">And the time interval is through this configuration</w:t>
      </w:r>
    </w:p>
    <w:p>
      <w:r xmlns:w="http://schemas.openxmlformats.org/wordprocessingml/2006/main">
        <w:t xml:space="preserve">The background color of the page wrapper</w:t>
      </w:r>
    </w:p>
    <w:p>
      <w:r xmlns:w="http://schemas.openxmlformats.org/wordprocessingml/2006/main">
        <w:t xml:space="preserve">Can take context variables</w:t>
      </w:r>
    </w:p>
    <w:p>
      <w:r xmlns:w="http://schemas.openxmlformats.org/wordprocessingml/2006/main">
        <w:t xml:space="preserve">properties to control spacing</w:t>
      </w:r>
    </w:p>
    <w:p>
      <w:r xmlns:w="http://schemas.openxmlformats.org/wordprocessingml/2006/main">
        <w:t xml:space="preserve">Lianjiang City</w:t>
      </w:r>
    </w:p>
    <w:p>
      <w:r xmlns:w="http://schemas.openxmlformats.org/wordprocessingml/2006/main">
        <w:t xml:space="preserve">If you want date value in other format</w:t>
      </w:r>
    </w:p>
    <w:p>
      <w:r xmlns:w="http://schemas.openxmlformats.org/wordprocessingml/2006/main">
        <w:t xml:space="preserve">please enter time</w:t>
      </w:r>
    </w:p>
    <w:p>
      <w:r xmlns:w="http://schemas.openxmlformats.org/wordprocessingml/2006/main">
        <w:t xml:space="preserve">will be submitted as the value of this form item</w:t>
      </w:r>
    </w:p>
    <w:p>
      <w:r xmlns:w="http://schemas.openxmlformats.org/wordprocessingml/2006/main">
        <w:t xml:space="preserve">Zhangping</w:t>
      </w:r>
    </w:p>
    <w:p>
      <w:r xmlns:w="http://schemas.openxmlformats.org/wordprocessingml/2006/main">
        <w:t xml:space="preserve">get variable</w:t>
      </w:r>
    </w:p>
    <w:p>
      <w:r xmlns:w="http://schemas.openxmlformats.org/wordprocessingml/2006/main">
        <w:t xml:space="preserve">Zhongshan District</w:t>
      </w:r>
    </w:p>
    <w:p>
      <w:r xmlns:w="http://schemas.openxmlformats.org/wordprocessingml/2006/main">
        <w:t xml:space="preserve">need to have</w:t>
      </w:r>
    </w:p>
    <w:p>
      <w:r xmlns:w="http://schemas.openxmlformats.org/wordprocessingml/2006/main">
        <w:t xml:space="preserve">Jump to the previous step</w:t>
      </w:r>
    </w:p>
    <w:p>
      <w:r xmlns:w="http://schemas.openxmlformats.org/wordprocessingml/2006/main">
        <w:t xml:space="preserve">lead to e.g. from</w:t>
      </w:r>
    </w:p>
    <w:p>
      <w:r xmlns:w="http://schemas.openxmlformats.org/wordprocessingml/2006/main">
        <w:t xml:space="preserve">Kuancheng Manchu Autonomous County</w:t>
      </w:r>
    </w:p>
    <w:p>
      <w:r xmlns:w="http://schemas.openxmlformats.org/wordprocessingml/2006/main">
        <w:t xml:space="preserve">Bortala Mongolian Autonomous Prefecture</w:t>
      </w:r>
    </w:p>
    <w:p>
      <w:r xmlns:w="http://schemas.openxmlformats.org/wordprocessingml/2006/main">
        <w:t xml:space="preserve">Data source field title</w:t>
      </w:r>
    </w:p>
    <w:p>
      <w:r xmlns:w="http://schemas.openxmlformats.org/wordprocessingml/2006/main">
        <w:t xml:space="preserve">group mode</w:t>
      </w:r>
    </w:p>
    <w:p>
      <w:r xmlns:w="http://schemas.openxmlformats.org/wordprocessingml/2006/main">
        <w:t xml:space="preserve">scope</w:t>
      </w:r>
    </w:p>
    <w:p>
      <w:r xmlns:w="http://schemas.openxmlformats.org/wordprocessingml/2006/main">
        <w:t xml:space="preserve">they all have</w:t>
      </w:r>
    </w:p>
    <w:p>
      <w:r xmlns:w="http://schemas.openxmlformats.org/wordprocessingml/2006/main">
        <w:t xml:space="preserve">outer container</w:t>
      </w:r>
    </w:p>
    <w:p>
      <w:r xmlns:w="http://schemas.openxmlformats.org/wordprocessingml/2006/main">
        <w:t xml:space="preserve">Xianju County</w:t>
      </w:r>
    </w:p>
    <w:p>
      <w:r xmlns:w="http://schemas.openxmlformats.org/wordprocessingml/2006/main">
        <w:t xml:space="preserve">We set the form data field</w:t>
      </w:r>
    </w:p>
    <w:p>
      <w:r xmlns:w="http://schemas.openxmlformats.org/wordprocessingml/2006/main">
        <w:t xml:space="preserve">Custom date range time picker component</w:t>
      </w:r>
    </w:p>
    <w:p>
      <w:r xmlns:w="http://schemas.openxmlformats.org/wordprocessingml/2006/main">
        <w:t xml:space="preserve">Triggered when the remote initialization interface request is successful</w:t>
      </w:r>
    </w:p>
    <w:p>
      <w:r xmlns:w="http://schemas.openxmlformats.org/wordprocessingml/2006/main">
        <w:t xml:space="preserve">no configuration required</w:t>
      </w:r>
    </w:p>
    <w:p>
      <w:r xmlns:w="http://schemas.openxmlformats.org/wordprocessingml/2006/main">
        <w:t xml:space="preserve">The configuration item has been copied</w:t>
      </w:r>
    </w:p>
    <w:p>
      <w:r xmlns:w="http://schemas.openxmlformats.org/wordprocessingml/2006/main">
        <w:t xml:space="preserve">Components within do not use</w:t>
      </w:r>
    </w:p>
    <w:p>
      <w:r xmlns:w="http://schemas.openxmlformats.org/wordprocessingml/2006/main">
        <w:t xml:space="preserve">Please configure yourself in the form</w:t>
      </w:r>
    </w:p>
    <w:p>
      <w:r xmlns:w="http://schemas.openxmlformats.org/wordprocessingml/2006/main">
        <w:t xml:space="preserve">search field</w:t>
      </w:r>
    </w:p>
    <w:p>
      <w:r xmlns:w="http://schemas.openxmlformats.org/wordprocessingml/2006/main">
        <w:t xml:space="preserve">Xiangzhou County</w:t>
      </w:r>
    </w:p>
    <w:p>
      <w:r xmlns:w="http://schemas.openxmlformats.org/wordprocessingml/2006/main">
        <w:t xml:space="preserve">Foshan City</w:t>
      </w:r>
    </w:p>
    <w:p>
      <w:r xmlns:w="http://schemas.openxmlformats.org/wordprocessingml/2006/main">
        <w:t xml:space="preserve">toggle animation interval</w:t>
      </w:r>
    </w:p>
    <w:p>
      <w:r xmlns:w="http://schemas.openxmlformats.org/wordprocessingml/2006/main">
        <w:t xml:space="preserve">The new configuration will be merged with the old configuration</w:t>
      </w:r>
    </w:p>
    <w:p>
      <w:r xmlns:w="http://schemas.openxmlformats.org/wordprocessingml/2006/main">
        <w:t xml:space="preserve">Get the clicked node</w:t>
      </w:r>
    </w:p>
    <w:p>
      <w:r xmlns:w="http://schemas.openxmlformats.org/wordprocessingml/2006/main">
        <w:t xml:space="preserve">affects all search actions</w:t>
      </w:r>
    </w:p>
    <w:p>
      <w:r xmlns:w="http://schemas.openxmlformats.org/wordprocessingml/2006/main">
        <w:t xml:space="preserve">for quick positioning</w:t>
      </w:r>
    </w:p>
    <w:p>
      <w:r xmlns:w="http://schemas.openxmlformats.org/wordprocessingml/2006/main">
        <w:t xml:space="preserve">Read when performing an action</w:t>
      </w:r>
    </w:p>
    <w:p>
      <w:r xmlns:w="http://schemas.openxmlformats.org/wordprocessingml/2006/main">
        <w:t xml:space="preserve">page</w:t>
      </w:r>
    </w:p>
    <w:p>
      <w:r xmlns:w="http://schemas.openxmlformats.org/wordprocessingml/2006/main">
        <w:t xml:space="preserve">eight</w:t>
      </w:r>
    </w:p>
    <w:p>
      <w:r xmlns:w="http://schemas.openxmlformats.org/wordprocessingml/2006/main">
        <w:t xml:space="preserve">Support for passing in multiple child elements</w:t>
      </w:r>
    </w:p>
    <w:p>
      <w:r xmlns:w="http://schemas.openxmlformats.org/wordprocessingml/2006/main">
        <w:t xml:space="preserve">The returned data structure can be customized</w:t>
      </w:r>
    </w:p>
    <w:p>
      <w:r xmlns:w="http://schemas.openxmlformats.org/wordprocessingml/2006/main">
        <w:t xml:space="preserve">first</w:t>
      </w:r>
    </w:p>
    <w:p>
      <w:r xmlns:w="http://schemas.openxmlformats.org/wordprocessingml/2006/main">
        <w:t xml:space="preserve">If you want to re-render the document</w:t>
      </w:r>
    </w:p>
    <w:p>
      <w:r xmlns:w="http://schemas.openxmlformats.org/wordprocessingml/2006/main">
        <w:t xml:space="preserve">Attributes can be set to click on the card to open an external link</w:t>
      </w:r>
    </w:p>
    <w:p>
      <w:r xmlns:w="http://schemas.openxmlformats.org/wordprocessingml/2006/main">
        <w:t xml:space="preserve">In addition to the configuration string format</w:t>
      </w:r>
    </w:p>
    <w:p>
      <w:r xmlns:w="http://schemas.openxmlformats.org/wordprocessingml/2006/main">
        <w:t xml:space="preserve">will be executed when the component is created</w:t>
      </w:r>
    </w:p>
    <w:p>
      <w:r xmlns:w="http://schemas.openxmlformats.org/wordprocessingml/2006/main">
        <w:t xml:space="preserve">So temporarily cannot be in the visual editor's</w:t>
      </w:r>
    </w:p>
    <w:p>
      <w:r xmlns:w="http://schemas.openxmlformats.org/wordprocessingml/2006/main">
        <w:t xml:space="preserve">method implemented</w:t>
      </w:r>
    </w:p>
    <w:p>
      <w:r xmlns:w="http://schemas.openxmlformats.org/wordprocessingml/2006/main">
        <w:t xml:space="preserve">Parameters are appended to the event data</w:t>
      </w:r>
    </w:p>
    <w:p>
      <w:r xmlns:w="http://schemas.openxmlformats.org/wordprocessingml/2006/main">
        <w:t xml:space="preserve">original size</w:t>
      </w:r>
    </w:p>
    <w:p>
      <w:r xmlns:w="http://schemas.openxmlformats.org/wordprocessingml/2006/main">
        <w:t xml:space="preserve">Form outer layer</w:t>
      </w:r>
    </w:p>
    <w:p>
      <w:r xmlns:w="http://schemas.openxmlformats.org/wordprocessingml/2006/main">
        <w:t xml:space="preserve">static display</w:t>
      </w:r>
    </w:p>
    <w:p>
      <w:r xmlns:w="http://schemas.openxmlformats.org/wordprocessingml/2006/main">
        <w:t xml:space="preserve">matrix</w:t>
      </w:r>
    </w:p>
    <w:p>
      <w:r xmlns:w="http://schemas.openxmlformats.org/wordprocessingml/2006/main">
        <w:t xml:space="preserve">refers to those</w:t>
      </w:r>
    </w:p>
    <w:p>
      <w:r xmlns:w="http://schemas.openxmlformats.org/wordprocessingml/2006/main">
        <w:t xml:space="preserve">when used in</w:t>
      </w:r>
    </w:p>
    <w:p>
      <w:r xmlns:w="http://schemas.openxmlformats.org/wordprocessingml/2006/main">
        <w:t xml:space="preserve">can only display</w:t>
      </w:r>
    </w:p>
    <w:p>
      <w:r xmlns:w="http://schemas.openxmlformats.org/wordprocessingml/2006/main">
        <w:t xml:space="preserve">append data</w:t>
      </w:r>
    </w:p>
    <w:p>
      <w:r xmlns:w="http://schemas.openxmlformats.org/wordprocessingml/2006/main">
        <w:t xml:space="preserve">Luojiang District</w:t>
      </w:r>
    </w:p>
    <w:p>
      <w:r xmlns:w="http://schemas.openxmlformats.org/wordprocessingml/2006/main">
        <w:t xml:space="preserve">Affects auto-generated buttons</w:t>
      </w:r>
    </w:p>
    <w:p>
      <w:r xmlns:w="http://schemas.openxmlformats.org/wordprocessingml/2006/main">
        <w:t xml:space="preserve">Can hide the ancestor nodes of the selected node in the selection box</w:t>
      </w:r>
    </w:p>
    <w:p>
      <w:r xmlns:w="http://schemas.openxmlformats.org/wordprocessingml/2006/main">
        <w:t xml:space="preserve">May not be on current page</w:t>
      </w:r>
    </w:p>
    <w:p>
      <w:r xmlns:w="http://schemas.openxmlformats.org/wordprocessingml/2006/main">
        <w:t xml:space="preserve">height is fixed</w:t>
      </w:r>
    </w:p>
    <w:p>
      <w:r xmlns:w="http://schemas.openxmlformats.org/wordprocessingml/2006/main">
        <w:t xml:space="preserve">designated as file upload</w:t>
      </w:r>
    </w:p>
    <w:p>
      <w:r xmlns:w="http://schemas.openxmlformats.org/wordprocessingml/2006/main">
        <w:t xml:space="preserve">The value of the field is reversed</w:t>
      </w:r>
    </w:p>
    <w:p>
      <w:r xmlns:w="http://schemas.openxmlformats.org/wordprocessingml/2006/main">
        <w:t xml:space="preserve">configuration panel</w:t>
      </w:r>
    </w:p>
    <w:p>
      <w:r xmlns:w="http://schemas.openxmlformats.org/wordprocessingml/2006/main">
        <w:t xml:space="preserve">Way</w:t>
      </w:r>
    </w:p>
    <w:p>
      <w:r xmlns:w="http://schemas.openxmlformats.org/wordprocessingml/2006/main">
        <w:t xml:space="preserve">have a basic understanding</w:t>
      </w:r>
    </w:p>
    <w:p>
      <w:r xmlns:w="http://schemas.openxmlformats.org/wordprocessingml/2006/main">
        <w:t xml:space="preserve">frame</w:t>
      </w:r>
    </w:p>
    <w:p>
      <w:r xmlns:w="http://schemas.openxmlformats.org/wordprocessingml/2006/main">
        <w:t xml:space="preserve">The code area is rendered asynchronously</w:t>
      </w:r>
    </w:p>
    <w:p>
      <w:r xmlns:w="http://schemas.openxmlformats.org/wordprocessingml/2006/main">
        <w:t xml:space="preserve">There is a problem with the form</w:t>
      </w:r>
    </w:p>
    <w:p>
      <w:r xmlns:w="http://schemas.openxmlformats.org/wordprocessingml/2006/main">
        <w:t xml:space="preserve">Jintai District</w:t>
      </w:r>
    </w:p>
    <w:p>
      <w:r xmlns:w="http://schemas.openxmlformats.org/wordprocessingml/2006/main">
        <w:t xml:space="preserve">Biyang County</w:t>
      </w:r>
    </w:p>
    <w:p>
      <w:r xmlns:w="http://schemas.openxmlformats.org/wordprocessingml/2006/main">
        <w:t xml:space="preserve">more convenient option</w:t>
      </w:r>
    </w:p>
    <w:p>
      <w:r xmlns:w="http://schemas.openxmlformats.org/wordprocessingml/2006/main">
        <w:t xml:space="preserve">Define before allocating extra space</w:t>
      </w:r>
    </w:p>
    <w:p>
      <w:r xmlns:w="http://schemas.openxmlformats.org/wordprocessingml/2006/main">
        <w:t xml:space="preserve">display format</w:t>
      </w:r>
    </w:p>
    <w:p>
      <w:r xmlns:w="http://schemas.openxmlformats.org/wordprocessingml/2006/main">
        <w:t xml:space="preserve">also available through</w:t>
      </w:r>
    </w:p>
    <w:p>
      <w:r xmlns:w="http://schemas.openxmlformats.org/wordprocessingml/2006/main">
        <w:t xml:space="preserve">Fuzhou Municipal District</w:t>
      </w:r>
    </w:p>
    <w:p>
      <w:r xmlns:w="http://schemas.openxmlformats.org/wordprocessingml/2006/main">
        <w:t xml:space="preserve">static display frame</w:t>
      </w:r>
    </w:p>
    <w:p>
      <w:r xmlns:w="http://schemas.openxmlformats.org/wordprocessingml/2006/main">
        <w:t xml:space="preserve">Click on Configure Expression</w:t>
      </w:r>
    </w:p>
    <w:p>
      <w:r xmlns:w="http://schemas.openxmlformats.org/wordprocessingml/2006/main">
        <w:t xml:space="preserve">because it is possible to select multiple</w:t>
      </w:r>
    </w:p>
    <w:p>
      <w:r xmlns:w="http://schemas.openxmlformats.org/wordprocessingml/2006/main">
        <w:t xml:space="preserve">Zhanhua District</w:t>
      </w:r>
    </w:p>
    <w:p>
      <w:r xmlns:w="http://schemas.openxmlformats.org/wordprocessingml/2006/main">
        <w:t xml:space="preserve">Senegal</w:t>
      </w:r>
    </w:p>
    <w:p>
      <w:r xmlns:w="http://schemas.openxmlformats.org/wordprocessingml/2006/main">
        <w:t xml:space="preserve">members are</w:t>
      </w:r>
    </w:p>
    <w:p>
      <w:r xmlns:w="http://schemas.openxmlformats.org/wordprocessingml/2006/main">
        <w:t xml:space="preserve">default value shown</w:t>
      </w:r>
    </w:p>
    <w:p>
      <w:r xmlns:w="http://schemas.openxmlformats.org/wordprocessingml/2006/main">
        <w:t xml:space="preserve">built-in graphics</w:t>
      </w:r>
    </w:p>
    <w:p>
      <w:r xmlns:w="http://schemas.openxmlformats.org/wordprocessingml/2006/main">
        <w:t xml:space="preserve">Set the time input box to display seconds</w:t>
      </w:r>
    </w:p>
    <w:p>
      <w:r xmlns:w="http://schemas.openxmlformats.org/wordprocessingml/2006/main">
        <w:t xml:space="preserve">Configured to trigger when the mouse moves up</w:t>
      </w:r>
    </w:p>
    <w:p>
      <w:r xmlns:w="http://schemas.openxmlformats.org/wordprocessingml/2006/main">
        <w:t xml:space="preserve">If you only want to display simply, you can configure it as</w:t>
      </w:r>
    </w:p>
    <w:p>
      <w:r xmlns:w="http://schemas.openxmlformats.org/wordprocessingml/2006/main">
        <w:t xml:space="preserve">Information Source</w:t>
      </w:r>
    </w:p>
    <w:p>
      <w:r xmlns:w="http://schemas.openxmlformats.org/wordprocessingml/2006/main">
        <w:t xml:space="preserve">field as an identifier</w:t>
      </w:r>
    </w:p>
    <w:p>
      <w:r xmlns:w="http://schemas.openxmlformats.org/wordprocessingml/2006/main">
        <w:t xml:space="preserve">choose</w:t>
      </w:r>
    </w:p>
    <w:p>
      <w:r xmlns:w="http://schemas.openxmlformats.org/wordprocessingml/2006/main">
        <w:t xml:space="preserve">to sync data</w:t>
      </w:r>
    </w:p>
    <w:p>
      <w:r xmlns:w="http://schemas.openxmlformats.org/wordprocessingml/2006/main">
        <w:t xml:space="preserve">Value when the data field is undefined</w:t>
      </w:r>
    </w:p>
    <w:p>
      <w:r xmlns:w="http://schemas.openxmlformats.org/wordprocessingml/2006/main">
        <w:t xml:space="preserve">Zhiduo County</w:t>
      </w:r>
    </w:p>
    <w:p>
      <w:r xmlns:w="http://schemas.openxmlformats.org/wordprocessingml/2006/main">
        <w:t xml:space="preserve">Come</w:t>
      </w:r>
    </w:p>
    <w:p>
      <w:r xmlns:w="http://schemas.openxmlformats.org/wordprocessingml/2006/main">
        <w:t xml:space="preserve">Therefore, the value of the hidden form item may still be included when submitting by default</w:t>
      </w:r>
    </w:p>
    <w:p>
      <w:r xmlns:w="http://schemas.openxmlformats.org/wordprocessingml/2006/main">
        <w:t xml:space="preserve">the way is</w:t>
      </w:r>
    </w:p>
    <w:p>
      <w:r xmlns:w="http://schemas.openxmlformats.org/wordprocessingml/2006/main">
        <w:t xml:space="preserve">fixed</w:t>
      </w:r>
    </w:p>
    <w:p>
      <w:r xmlns:w="http://schemas.openxmlformats.org/wordprocessingml/2006/main">
        <w:t xml:space="preserve">Trend Details</w:t>
      </w:r>
    </w:p>
    <w:p>
      <w:r xmlns:w="http://schemas.openxmlformats.org/wordprocessingml/2006/main">
        <w:t xml:space="preserve">Option prompt information</w:t>
      </w:r>
    </w:p>
    <w:p>
      <w:r xmlns:w="http://schemas.openxmlformats.org/wordprocessingml/2006/main">
        <w:t xml:space="preserve">add a column</w:t>
      </w:r>
    </w:p>
    <w:p>
      <w:r xmlns:w="http://schemas.openxmlformats.org/wordprocessingml/2006/main">
        <w:t xml:space="preserve">This makes the text centered horizontally and vertically</w:t>
      </w:r>
    </w:p>
    <w:p>
      <w:r xmlns:w="http://schemas.openxmlformats.org/wordprocessingml/2006/main">
        <w:t xml:space="preserve">Yuexiu District</w:t>
      </w:r>
    </w:p>
    <w:p>
      <w:r xmlns:w="http://schemas.openxmlformats.org/wordprocessingml/2006/main">
        <w:t xml:space="preserve">Baise</w:t>
      </w:r>
    </w:p>
    <w:p>
      <w:r xmlns:w="http://schemas.openxmlformats.org/wordprocessingml/2006/main">
        <w:t xml:space="preserve">Fill in other form items</w:t>
      </w:r>
    </w:p>
    <w:p>
      <w:r xmlns:w="http://schemas.openxmlformats.org/wordprocessingml/2006/main">
        <w:t xml:space="preserve">Some components have built-in logic to help users reduce configuration costs</w:t>
      </w:r>
    </w:p>
    <w:p>
      <w:r xmlns:w="http://schemas.openxmlformats.org/wordprocessingml/2006/main">
        <w:t xml:space="preserve">Otherwise it is the value</w:t>
      </w:r>
    </w:p>
    <w:p>
      <w:r xmlns:w="http://schemas.openxmlformats.org/wordprocessingml/2006/main">
        <w:t xml:space="preserve">temporary extension</w:t>
      </w:r>
    </w:p>
    <w:p>
      <w:r xmlns:w="http://schemas.openxmlformats.org/wordprocessingml/2006/main">
        <w:t xml:space="preserve">is the expanded state of the current menu</w:t>
      </w:r>
    </w:p>
    <w:p>
      <w:r xmlns:w="http://schemas.openxmlformats.org/wordprocessingml/2006/main">
        <w:t xml:space="preserve">including move up</w:t>
      </w:r>
    </w:p>
    <w:p>
      <w:r xmlns:w="http://schemas.openxmlformats.org/wordprocessingml/2006/main">
        <w:t xml:space="preserve">cycle action</w:t>
      </w:r>
    </w:p>
    <w:p>
      <w:r xmlns:w="http://schemas.openxmlformats.org/wordprocessingml/2006/main">
        <w:t xml:space="preserve">Responsive storage outermost element style</w:t>
      </w:r>
    </w:p>
    <w:p>
      <w:r xmlns:w="http://schemas.openxmlformats.org/wordprocessingml/2006/main">
        <w:t xml:space="preserve">Here processing instead causes problems</w:t>
      </w:r>
    </w:p>
    <w:p>
      <w:r xmlns:w="http://schemas.openxmlformats.org/wordprocessingml/2006/main">
        <w:t xml:space="preserve">remove later</w:t>
      </w:r>
    </w:p>
    <w:p>
      <w:r xmlns:w="http://schemas.openxmlformats.org/wordprocessingml/2006/main">
        <w:t xml:space="preserve">Lantian County</w:t>
      </w:r>
    </w:p>
    <w:p>
      <w:r xmlns:w="http://schemas.openxmlformats.org/wordprocessingml/2006/main">
        <w:t xml:space="preserve">will adapt</w:t>
      </w:r>
    </w:p>
    <w:p>
      <w:r xmlns:w="http://schemas.openxmlformats.org/wordprocessingml/2006/main">
        <w:t xml:space="preserve">column data has</w:t>
      </w:r>
    </w:p>
    <w:p>
      <w:r xmlns:w="http://schemas.openxmlformats.org/wordprocessingml/2006/main">
        <w:t xml:space="preserve">Triggered after the form item validation is successful</w:t>
      </w:r>
    </w:p>
    <w:p>
      <w:r xmlns:w="http://schemas.openxmlformats.org/wordprocessingml/2006/main">
        <w:t xml:space="preserve">return blocking flag</w:t>
      </w:r>
    </w:p>
    <w:p>
      <w:r xmlns:w="http://schemas.openxmlformats.org/wordprocessingml/2006/main">
        <w:t xml:space="preserve">or no response component specified</w:t>
      </w:r>
    </w:p>
    <w:p>
      <w:r xmlns:w="http://schemas.openxmlformats.org/wordprocessingml/2006/main">
        <w:t xml:space="preserve">Interface re-pull</w:t>
      </w:r>
    </w:p>
    <w:p>
      <w:r xmlns:w="http://schemas.openxmlformats.org/wordprocessingml/2006/main">
        <w:t xml:space="preserve">Shayang County</w:t>
      </w:r>
    </w:p>
    <w:p>
      <w:r xmlns:w="http://schemas.openxmlformats.org/wordprocessingml/2006/main">
        <w:t xml:space="preserve">within the quarter</w:t>
      </w:r>
    </w:p>
    <w:p>
      <w:r xmlns:w="http://schemas.openxmlformats.org/wordprocessingml/2006/main">
        <w:t xml:space="preserve">After setting to elastic mode</w:t>
      </w:r>
    </w:p>
    <w:p>
      <w:r xmlns:w="http://schemas.openxmlformats.org/wordprocessingml/2006/main">
        <w:t xml:space="preserve">directly as a form item</w:t>
      </w:r>
    </w:p>
    <w:p>
      <w:r xmlns:w="http://schemas.openxmlformats.org/wordprocessingml/2006/main">
        <w:t xml:space="preserve">Let's see how to deal with it later</w:t>
      </w:r>
    </w:p>
    <w:p>
      <w:r xmlns:w="http://schemas.openxmlformats.org/wordprocessingml/2006/main">
        <w:t xml:space="preserve">but for efficiency</w:t>
      </w:r>
    </w:p>
    <w:p>
      <w:r xmlns:w="http://schemas.openxmlformats.org/wordprocessingml/2006/main">
        <w:t xml:space="preserve">different padding</w:t>
      </w:r>
    </w:p>
    <w:p>
      <w:r xmlns:w="http://schemas.openxmlformats.org/wordprocessingml/2006/main">
        <w:t xml:space="preserve">memory variable</w:t>
      </w:r>
    </w:p>
    <w:p>
      <w:r xmlns:w="http://schemas.openxmlformats.org/wordprocessingml/2006/main">
        <w:t xml:space="preserve">This will not initially load</w:t>
      </w:r>
    </w:p>
    <w:p>
      <w:r xmlns:w="http://schemas.openxmlformats.org/wordprocessingml/2006/main">
        <w:t xml:space="preserve">set precision</w:t>
      </w:r>
    </w:p>
    <w:p>
      <w:r xmlns:w="http://schemas.openxmlformats.org/wordprocessingml/2006/main">
        <w:t xml:space="preserve">wireless refresh</w:t>
      </w:r>
    </w:p>
    <w:p>
      <w:r xmlns:w="http://schemas.openxmlformats.org/wordprocessingml/2006/main">
        <w:t xml:space="preserve">Is there any other solution to achieve this function?</w:t>
      </w:r>
    </w:p>
    <w:p>
      <w:r xmlns:w="http://schemas.openxmlformats.org/wordprocessingml/2006/main">
        <w:t xml:space="preserve">such as product details</w:t>
      </w:r>
    </w:p>
    <w:p>
      <w:r xmlns:w="http://schemas.openxmlformats.org/wordprocessingml/2006/main">
        <w:t xml:space="preserve">delete search result</w:t>
      </w:r>
    </w:p>
    <w:p>
      <w:r xmlns:w="http://schemas.openxmlformats.org/wordprocessingml/2006/main">
        <w:t xml:space="preserve">default settings</w:t>
      </w:r>
    </w:p>
    <w:p>
      <w:r xmlns:w="http://schemas.openxmlformats.org/wordprocessingml/2006/main">
        <w:t xml:space="preserve">Quick save a single</w:t>
      </w:r>
    </w:p>
    <w:p>
      <w:r xmlns:w="http://schemas.openxmlformats.org/wordprocessingml/2006/main">
        <w:t xml:space="preserve">No grouping options interspersed between groups</w:t>
      </w:r>
    </w:p>
    <w:p>
      <w:r xmlns:w="http://schemas.openxmlformats.org/wordprocessingml/2006/main">
        <w:t xml:space="preserve">Compatible configuration of</w:t>
      </w:r>
    </w:p>
    <w:p>
      <w:r xmlns:w="http://schemas.openxmlformats.org/wordprocessingml/2006/main">
        <w:t xml:space="preserve">Ledong Li Autonomous County</w:t>
      </w:r>
    </w:p>
    <w:p>
      <w:r xmlns:w="http://schemas.openxmlformats.org/wordprocessingml/2006/main">
        <w:t xml:space="preserve">rice</w:t>
      </w:r>
    </w:p>
    <w:p>
      <w:r xmlns:w="http://schemas.openxmlformats.org/wordprocessingml/2006/main">
        <w:t xml:space="preserve">Keep only one column layout</w:t>
      </w:r>
    </w:p>
    <w:p>
      <w:r xmlns:w="http://schemas.openxmlformats.org/wordprocessingml/2006/main">
        <w:t xml:space="preserve">When the node</w:t>
      </w:r>
    </w:p>
    <w:p>
      <w:r xmlns:w="http://schemas.openxmlformats.org/wordprocessingml/2006/main">
        <w:t xml:space="preserve">Basically not done yet</w:t>
      </w:r>
    </w:p>
    <w:p>
      <w:r xmlns:w="http://schemas.openxmlformats.org/wordprocessingml/2006/main">
        <w:t xml:space="preserve">Settings can be cleared</w:t>
      </w:r>
    </w:p>
    <w:p>
      <w:r xmlns:w="http://schemas.openxmlformats.org/wordprocessingml/2006/main">
        <w:t xml:space="preserve">Then start animation to the moved position</w:t>
      </w:r>
    </w:p>
    <w:p>
      <w:r xmlns:w="http://schemas.openxmlformats.org/wordprocessingml/2006/main">
        <w:t xml:space="preserve">implement loop skipping</w:t>
      </w:r>
    </w:p>
    <w:p>
      <w:r xmlns:w="http://schemas.openxmlformats.org/wordprocessingml/2006/main">
        <w:t xml:space="preserve">Product List</w:t>
      </w:r>
    </w:p>
    <w:p>
      <w:r xmlns:w="http://schemas.openxmlformats.org/wordprocessingml/2006/main">
        <w:t xml:space="preserve">Data in the data field will be lost</w:t>
      </w:r>
    </w:p>
    <w:p>
      <w:r xmlns:w="http://schemas.openxmlformats.org/wordprocessingml/2006/main">
        <w:t xml:space="preserve">different settings</w:t>
      </w:r>
    </w:p>
    <w:p>
      <w:r xmlns:w="http://schemas.openxmlformats.org/wordprocessingml/2006/main">
        <w:t xml:space="preserve">Qinghai Province</w:t>
      </w:r>
    </w:p>
    <w:p>
      <w:r xmlns:w="http://schemas.openxmlformats.org/wordprocessingml/2006/main">
        <w:t xml:space="preserve">The value is</w:t>
      </w:r>
    </w:p>
    <w:p>
      <w:r xmlns:w="http://schemas.openxmlformats.org/wordprocessingml/2006/main">
        <w:t xml:space="preserve">Default is a single value</w:t>
      </w:r>
    </w:p>
    <w:p>
      <w:r xmlns:w="http://schemas.openxmlformats.org/wordprocessingml/2006/main">
        <w:t xml:space="preserve">Currently there are the following</w:t>
      </w:r>
    </w:p>
    <w:p>
      <w:r xmlns:w="http://schemas.openxmlformats.org/wordprocessingml/2006/main">
        <w:t xml:space="preserve">is put away</w:t>
      </w:r>
    </w:p>
    <w:p>
      <w:r xmlns:w="http://schemas.openxmlformats.org/wordprocessingml/2006/main">
        <w:t xml:space="preserve">Instruction pop-up box clicked to confirm</w:t>
      </w:r>
    </w:p>
    <w:p>
      <w:r xmlns:w="http://schemas.openxmlformats.org/wordprocessingml/2006/main">
        <w:t xml:space="preserve">After setting, the new order will be assigned to this field</w:t>
      </w:r>
    </w:p>
    <w:p>
      <w:r xmlns:w="http://schemas.openxmlformats.org/wordprocessingml/2006/main">
        <w:t xml:space="preserve">Get the underlying instance of the editor</w:t>
      </w:r>
    </w:p>
    <w:p>
      <w:r xmlns:w="http://schemas.openxmlformats.org/wordprocessingml/2006/main">
        <w:t xml:space="preserve">Automatic multi-part upload</w:t>
      </w:r>
    </w:p>
    <w:p>
      <w:r xmlns:w="http://schemas.openxmlformats.org/wordprocessingml/2006/main">
        <w:t xml:space="preserve">Get the value in the data chain</w:t>
      </w:r>
    </w:p>
    <w:p>
      <w:r xmlns:w="http://schemas.openxmlformats.org/wordprocessingml/2006/main">
        <w:t xml:space="preserve">Prompt content</w:t>
      </w:r>
    </w:p>
    <w:p>
      <w:r xmlns:w="http://schemas.openxmlformats.org/wordprocessingml/2006/main">
        <w:t xml:space="preserve">It is possible to modify only some of the values</w:t>
      </w:r>
    </w:p>
    <w:p>
      <w:r xmlns:w="http://schemas.openxmlformats.org/wordprocessingml/2006/main">
        <w:t xml:space="preserve">After the form is submitted successfully</w:t>
      </w:r>
    </w:p>
    <w:p>
      <w:r xmlns:w="http://schemas.openxmlformats.org/wordprocessingml/2006/main">
        <w:t xml:space="preserve">can be read from the context or</w:t>
      </w:r>
    </w:p>
    <w:p>
      <w:r xmlns:w="http://schemas.openxmlformats.org/wordprocessingml/2006/main">
        <w:t xml:space="preserve">Be sure to configure</w:t>
      </w:r>
    </w:p>
    <w:p>
      <w:r xmlns:w="http://schemas.openxmlformats.org/wordprocessingml/2006/main">
        <w:t xml:space="preserve">Monitor route changes</w:t>
      </w:r>
    </w:p>
    <w:p>
      <w:r xmlns:w="http://schemas.openxmlformats.org/wordprocessingml/2006/main">
        <w:t xml:space="preserve">Configure the default display mode of form items</w:t>
      </w:r>
    </w:p>
    <w:p>
      <w:r xmlns:w="http://schemas.openxmlformats.org/wordprocessingml/2006/main">
        <w:t xml:space="preserve">in the second item of</w:t>
      </w:r>
    </w:p>
    <w:p>
      <w:r xmlns:w="http://schemas.openxmlformats.org/wordprocessingml/2006/main">
        <w:t xml:space="preserve">Bullet layer mount node</w:t>
      </w:r>
    </w:p>
    <w:p>
      <w:r xmlns:w="http://schemas.openxmlformats.org/wordprocessingml/2006/main">
        <w:t xml:space="preserve">Value supports variable access and expressions</w:t>
      </w:r>
    </w:p>
    <w:p>
      <w:r xmlns:w="http://schemas.openxmlformats.org/wordprocessingml/2006/main">
        <w:t xml:space="preserve">use</w:t>
      </w:r>
    </w:p>
    <w:p>
      <w:r xmlns:w="http://schemas.openxmlformats.org/wordprocessingml/2006/main">
        <w:t xml:space="preserve">Text alternates on both sides of the timeline</w:t>
      </w:r>
    </w:p>
    <w:p>
      <w:r xmlns:w="http://schemas.openxmlformats.org/wordprocessingml/2006/main">
        <w:t xml:space="preserve">Less than the current double slider maximum</w:t>
      </w:r>
    </w:p>
    <w:p>
      <w:r xmlns:w="http://schemas.openxmlformats.org/wordprocessingml/2006/main">
        <w:t xml:space="preserve">downloaded file name</w:t>
      </w:r>
    </w:p>
    <w:p>
      <w:r xmlns:w="http://schemas.openxmlformats.org/wordprocessingml/2006/main">
        <w:t xml:space="preserve">Confirm button name</w:t>
      </w:r>
    </w:p>
    <w:p>
      <w:r xmlns:w="http://schemas.openxmlformats.org/wordprocessingml/2006/main">
        <w:t xml:space="preserve">Set pagination page number field name</w:t>
      </w:r>
    </w:p>
    <w:p>
      <w:r xmlns:w="http://schemas.openxmlformats.org/wordprocessingml/2006/main">
        <w:t xml:space="preserve">Whether to pull by default</w:t>
      </w:r>
    </w:p>
    <w:p>
      <w:r xmlns:w="http://schemas.openxmlformats.org/wordprocessingml/2006/main">
        <w:t xml:space="preserve">Get child nodes of all levels</w:t>
      </w:r>
    </w:p>
    <w:p>
      <w:r xmlns:w="http://schemas.openxmlformats.org/wordprocessingml/2006/main">
        <w:t xml:space="preserve">must have this field</w:t>
      </w:r>
    </w:p>
    <w:p>
      <w:r xmlns:w="http://schemas.openxmlformats.org/wordprocessingml/2006/main">
        <w:t xml:space="preserve">Districts of Guilin City</w:t>
      </w:r>
    </w:p>
    <w:p>
      <w:r xmlns:w="http://schemas.openxmlformats.org/wordprocessingml/2006/main">
        <w:t xml:space="preserve">confirmation box</w:t>
      </w:r>
    </w:p>
    <w:p>
      <w:r xmlns:w="http://schemas.openxmlformats.org/wordprocessingml/2006/main">
        <w:t xml:space="preserve">instructions</w:t>
      </w:r>
    </w:p>
    <w:p>
      <w:r xmlns:w="http://schemas.openxmlformats.org/wordprocessingml/2006/main">
        <w:t xml:space="preserve">lower right corner of target</w:t>
      </w:r>
    </w:p>
    <w:p>
      <w:r xmlns:w="http://schemas.openxmlformats.org/wordprocessingml/2006/main">
        <w:t xml:space="preserve">Activation logo</w:t>
      </w:r>
    </w:p>
    <w:p>
      <w:r xmlns:w="http://schemas.openxmlformats.org/wordprocessingml/2006/main">
        <w:t xml:space="preserve">Triggered when the selection has changed</w:t>
      </w:r>
    </w:p>
    <w:p>
      <w:r xmlns:w="http://schemas.openxmlformats.org/wordprocessingml/2006/main">
        <w:t xml:space="preserve">Users can choose whether to add text or numbers when adding</w:t>
      </w:r>
    </w:p>
    <w:p>
      <w:r xmlns:w="http://schemas.openxmlformats.org/wordprocessingml/2006/main">
        <w:t xml:space="preserve">such as the first page</w:t>
      </w:r>
    </w:p>
    <w:p>
      <w:r xmlns:w="http://schemas.openxmlformats.org/wordprocessingml/2006/main">
        <w:t xml:space="preserve">refresh the list</w:t>
      </w:r>
    </w:p>
    <w:p>
      <w:r xmlns:w="http://schemas.openxmlformats.org/wordprocessingml/2006/main">
        <w:t xml:space="preserve">darkest color</w:t>
      </w:r>
    </w:p>
    <w:p>
      <w:r xmlns:w="http://schemas.openxmlformats.org/wordprocessingml/2006/main">
        <w:t xml:space="preserve">Daqing City</w:t>
      </w:r>
    </w:p>
    <w:p>
      <w:r xmlns:w="http://schemas.openxmlformats.org/wordprocessingml/2006/main">
        <w:t xml:space="preserve">Yueqing</w:t>
      </w:r>
    </w:p>
    <w:p>
      <w:r xmlns:w="http://schemas.openxmlformats.org/wordprocessingml/2006/main">
        <w:t xml:space="preserve">start node coordinates</w:t>
      </w:r>
    </w:p>
    <w:p>
      <w:r xmlns:w="http://schemas.openxmlformats.org/wordprocessingml/2006/main">
        <w:t xml:space="preserve">These four properties control the position and size of the grid</w:t>
      </w:r>
    </w:p>
    <w:p>
      <w:r xmlns:w="http://schemas.openxmlformats.org/wordprocessingml/2006/main">
        <w:t xml:space="preserve">Use the pop-up prompt on the mobile terminal</w:t>
      </w:r>
    </w:p>
    <w:p>
      <w:r xmlns:w="http://schemas.openxmlformats.org/wordprocessingml/2006/main">
        <w:t xml:space="preserve">Fuhai County</w:t>
      </w:r>
    </w:p>
    <w:p>
      <w:r xmlns:w="http://schemas.openxmlformats.org/wordprocessingml/2006/main">
        <w:t xml:space="preserve">very troublesome</w:t>
      </w:r>
    </w:p>
    <w:p>
      <w:r xmlns:w="http://schemas.openxmlformats.org/wordprocessingml/2006/main">
        <w:t xml:space="preserve">Sunit Right Banner</w:t>
      </w:r>
    </w:p>
    <w:p>
      <w:r xmlns:w="http://schemas.openxmlformats.org/wordprocessingml/2006/main">
        <w:t xml:space="preserve">If not please set</w:t>
      </w:r>
    </w:p>
    <w:p>
      <w:r xmlns:w="http://schemas.openxmlformats.org/wordprocessingml/2006/main">
        <w:t xml:space="preserve">Directly update the value of the specified input combination</w:t>
      </w:r>
    </w:p>
    <w:p>
      <w:r xmlns:w="http://schemas.openxmlformats.org/wordprocessingml/2006/main">
        <w:t xml:space="preserve">For details, please refer to the instructions in the advanced section on the left</w:t>
      </w:r>
    </w:p>
    <w:p>
      <w:r xmlns:w="http://schemas.openxmlformats.org/wordprocessingml/2006/main">
        <w:t xml:space="preserve">Assign an initial value to the maximum width</w:t>
      </w:r>
    </w:p>
    <w:p>
      <w:r xmlns:w="http://schemas.openxmlformats.org/wordprocessingml/2006/main">
        <w:t xml:space="preserve">Configure subcomponents in the inner container</w:t>
      </w:r>
    </w:p>
    <w:p>
      <w:r xmlns:w="http://schemas.openxmlformats.org/wordprocessingml/2006/main">
        <w:t xml:space="preserve">Timeline component</w:t>
      </w:r>
    </w:p>
    <w:p>
      <w:r xmlns:w="http://schemas.openxmlformats.org/wordprocessingml/2006/main">
        <w:t xml:space="preserve">Add a row to the table in the form</w:t>
      </w:r>
    </w:p>
    <w:p>
      <w:r xmlns:w="http://schemas.openxmlformats.org/wordprocessingml/2006/main">
        <w:t xml:space="preserve">Unified processing</w:t>
      </w:r>
    </w:p>
    <w:p>
      <w:r xmlns:w="http://schemas.openxmlformats.org/wordprocessingml/2006/main">
        <w:t xml:space="preserve">Not displayed on mobile</w:t>
      </w:r>
    </w:p>
    <w:p>
      <w:r xmlns:w="http://schemas.openxmlformats.org/wordprocessingml/2006/main">
        <w:t xml:space="preserve">Multiple files can be uploaded</w:t>
      </w:r>
    </w:p>
    <w:p>
      <w:r xmlns:w="http://schemas.openxmlformats.org/wordprocessingml/2006/main">
        <w:t xml:space="preserve">seemingly invalid</w:t>
      </w:r>
    </w:p>
    <w:p>
      <w:r xmlns:w="http://schemas.openxmlformats.org/wordprocessingml/2006/main">
        <w:t xml:space="preserve">supported type</w:t>
      </w:r>
    </w:p>
    <w:p>
      <w:r xmlns:w="http://schemas.openxmlformats.org/wordprocessingml/2006/main">
        <w:t xml:space="preserve">external reset</w:t>
      </w:r>
    </w:p>
    <w:p>
      <w:r xmlns:w="http://schemas.openxmlformats.org/wordprocessingml/2006/main">
        <w:t xml:space="preserve">Linhe District</w:t>
      </w:r>
    </w:p>
    <w:p>
      <w:r xmlns:w="http://schemas.openxmlformats.org/wordprocessingml/2006/main">
        <w:t xml:space="preserve">Pingshan District</w:t>
      </w:r>
    </w:p>
    <w:p>
      <w:r xmlns:w="http://schemas.openxmlformats.org/wordprocessingml/2006/main">
        <w:t xml:space="preserve">Hebei Province</w:t>
      </w:r>
    </w:p>
    <w:p>
      <w:r xmlns:w="http://schemas.openxmlformats.org/wordprocessingml/2006/main">
        <w:t xml:space="preserve">Destroy content after hiding</w:t>
      </w:r>
    </w:p>
    <w:p>
      <w:r xmlns:w="http://schemas.openxmlformats.org/wordprocessingml/2006/main">
        <w:t xml:space="preserve">Arrangement</w:t>
      </w:r>
    </w:p>
    <w:p>
      <w:r xmlns:w="http://schemas.openxmlformats.org/wordprocessingml/2006/main">
        <w:t xml:space="preserve">Jiangkou County</w:t>
      </w:r>
    </w:p>
    <w:p>
      <w:r xmlns:w="http://schemas.openxmlformats.org/wordprocessingml/2006/main">
        <w:t xml:space="preserve">but for general customers</w:t>
      </w:r>
    </w:p>
    <w:p>
      <w:r xmlns:w="http://schemas.openxmlformats.org/wordprocessingml/2006/main">
        <w:t xml:space="preserve">Xifeng County</w:t>
      </w:r>
    </w:p>
    <w:p>
      <w:r xmlns:w="http://schemas.openxmlformats.org/wordprocessingml/2006/main">
        <w:t xml:space="preserve">USA</w:t>
      </w:r>
    </w:p>
    <w:p>
      <w:r xmlns:w="http://schemas.openxmlformats.org/wordprocessingml/2006/main">
        <w:t xml:space="preserve">Render component feature action configuration item</w:t>
      </w:r>
    </w:p>
    <w:p>
      <w:r xmlns:w="http://schemas.openxmlformats.org/wordprocessingml/2006/main">
        <w:t xml:space="preserve">mission statement</w:t>
      </w:r>
    </w:p>
    <w:p>
      <w:r xmlns:w="http://schemas.openxmlformats.org/wordprocessingml/2006/main">
        <w:t xml:space="preserve">Represents Monday to Sunday</w:t>
      </w:r>
    </w:p>
    <w:p>
      <w:r xmlns:w="http://schemas.openxmlformats.org/wordprocessingml/2006/main">
        <w:t xml:space="preserve">Select setup mode</w:t>
      </w:r>
    </w:p>
    <w:p>
      <w:r xmlns:w="http://schemas.openxmlformats.org/wordprocessingml/2006/main">
        <w:t xml:space="preserve">Get the updated data directly</w:t>
      </w:r>
    </w:p>
    <w:p>
      <w:r xmlns:w="http://schemas.openxmlformats.org/wordprocessingml/2006/main">
        <w:t xml:space="preserve">Therefore it is more suitable for editing with the visual editor</w:t>
      </w:r>
    </w:p>
    <w:p>
      <w:r xmlns:w="http://schemas.openxmlformats.org/wordprocessingml/2006/main">
        <w:t xml:space="preserve">Form styles for theme previews</w:t>
      </w:r>
    </w:p>
    <w:p>
      <w:r xmlns:w="http://schemas.openxmlformats.org/wordprocessingml/2006/main">
        <w:t xml:space="preserve">If you want to configure an external link menu</w:t>
      </w:r>
    </w:p>
    <w:p>
      <w:r xmlns:w="http://schemas.openxmlformats.org/wordprocessingml/2006/main">
        <w:t xml:space="preserve">Current paged data collection</w:t>
      </w:r>
    </w:p>
    <w:p>
      <w:r xmlns:w="http://schemas.openxmlformats.org/wordprocessingml/2006/main">
        <w:t xml:space="preserve">Support radio</w:t>
      </w:r>
    </w:p>
    <w:p>
      <w:r xmlns:w="http://schemas.openxmlformats.org/wordprocessingml/2006/main">
        <w:t xml:space="preserve">Triggered when the table data mouse moves in</w:t>
      </w:r>
    </w:p>
    <w:p>
      <w:r xmlns:w="http://schemas.openxmlformats.org/wordprocessingml/2006/main">
        <w:t xml:space="preserve">set button type</w:t>
      </w:r>
    </w:p>
    <w:p>
      <w:r xmlns:w="http://schemas.openxmlformats.org/wordprocessingml/2006/main">
        <w:t xml:space="preserve">Prompt text for drag and drop sorting</w:t>
      </w:r>
    </w:p>
    <w:p>
      <w:r xmlns:w="http://schemas.openxmlformats.org/wordprocessingml/2006/main">
        <w:t xml:space="preserve">column name</w:t>
      </w:r>
    </w:p>
    <w:p>
      <w:r xmlns:w="http://schemas.openxmlformats.org/wordprocessingml/2006/main">
        <w:t xml:space="preserve">will monitor all</w:t>
      </w:r>
    </w:p>
    <w:p>
      <w:r xmlns:w="http://schemas.openxmlformats.org/wordprocessingml/2006/main">
        <w:t xml:space="preserve">more than the</w:t>
      </w:r>
    </w:p>
    <w:p>
      <w:r xmlns:w="http://schemas.openxmlformats.org/wordprocessingml/2006/main">
        <w:t xml:space="preserve">Data will be saved using this interface</w:t>
      </w:r>
    </w:p>
    <w:p>
      <w:r xmlns:w="http://schemas.openxmlformats.org/wordprocessingml/2006/main">
        <w:t xml:space="preserve">When pulling the interface remotely</w:t>
      </w:r>
    </w:p>
    <w:p>
      <w:r xmlns:w="http://schemas.openxmlformats.org/wordprocessingml/2006/main">
        <w:t xml:space="preserve">wanted to use before</w:t>
      </w:r>
    </w:p>
    <w:p>
      <w:r xmlns:w="http://schemas.openxmlformats.org/wordprocessingml/2006/main">
        <w:t xml:space="preserve">Its function is</w:t>
      </w:r>
    </w:p>
    <w:p>
      <w:r xmlns:w="http://schemas.openxmlformats.org/wordprocessingml/2006/main">
        <w:t xml:space="preserve">Selected color value</w:t>
      </w:r>
    </w:p>
    <w:p>
      <w:r xmlns:w="http://schemas.openxmlformats.org/wordprocessingml/2006/main">
        <w:t xml:space="preserve">Triggered when the interface is called successfully</w:t>
      </w:r>
    </w:p>
    <w:p>
      <w:r xmlns:w="http://schemas.openxmlformats.org/wordprocessingml/2006/main">
        <w:t xml:space="preserve">Configure member renderer</w:t>
      </w:r>
    </w:p>
    <w:p>
      <w:r xmlns:w="http://schemas.openxmlformats.org/wordprocessingml/2006/main">
        <w:t xml:space="preserve">or data</w:t>
      </w:r>
    </w:p>
    <w:p>
      <w:r xmlns:w="http://schemas.openxmlformats.org/wordprocessingml/2006/main">
        <w:t xml:space="preserve">it should be wrapped in</w:t>
      </w:r>
    </w:p>
    <w:p>
      <w:r xmlns:w="http://schemas.openxmlformats.org/wordprocessingml/2006/main">
        <w:t xml:space="preserve">Dezhou Municipal District</w:t>
      </w:r>
    </w:p>
    <w:p>
      <w:r xmlns:w="http://schemas.openxmlformats.org/wordprocessingml/2006/main">
        <w:t xml:space="preserve">lower data scope</w:t>
      </w:r>
    </w:p>
    <w:p>
      <w:r xmlns:w="http://schemas.openxmlformats.org/wordprocessingml/2006/main">
        <w:t xml:space="preserve">for content height ratio</w:t>
      </w:r>
    </w:p>
    <w:p>
      <w:r xmlns:w="http://schemas.openxmlformats.org/wordprocessingml/2006/main">
        <w:t xml:space="preserve">Wuning County</w:t>
      </w:r>
    </w:p>
    <w:p>
      <w:r xmlns:w="http://schemas.openxmlformats.org/wordprocessingml/2006/main">
        <w:t xml:space="preserve">Let users have an intuitive experience</w:t>
      </w:r>
    </w:p>
    <w:p>
      <w:r xmlns:w="http://schemas.openxmlformats.org/wordprocessingml/2006/main">
        <w:t xml:space="preserve">Used to control the ratio of left and right</w:t>
      </w:r>
    </w:p>
    <w:p>
      <w:r xmlns:w="http://schemas.openxmlformats.org/wordprocessingml/2006/main">
        <w:t xml:space="preserve">Let the input box get the focus</w:t>
      </w:r>
    </w:p>
    <w:p>
      <w:r xmlns:w="http://schemas.openxmlformats.org/wordprocessingml/2006/main">
        <w:t xml:space="preserve">years</w:t>
      </w:r>
    </w:p>
    <w:p>
      <w:r xmlns:w="http://schemas.openxmlformats.org/wordprocessingml/2006/main">
        <w:t xml:space="preserve">Month Range Control</w:t>
      </w:r>
    </w:p>
    <w:p>
      <w:r xmlns:w="http://schemas.openxmlformats.org/wordprocessingml/2006/main">
        <w:t xml:space="preserve">What type of components do you prefer</w:t>
      </w:r>
    </w:p>
    <w:p>
      <w:r xmlns:w="http://schemas.openxmlformats.org/wordprocessingml/2006/main">
        <w:t xml:space="preserve">Automatically add to the element being dragged</w:t>
      </w:r>
    </w:p>
    <w:p>
      <w:r xmlns:w="http://schemas.openxmlformats.org/wordprocessingml/2006/main">
        <w:t xml:space="preserve">Action not passed in</w:t>
      </w:r>
    </w:p>
    <w:p>
      <w:r xmlns:w="http://schemas.openxmlformats.org/wordprocessingml/2006/main">
        <w:t xml:space="preserve">But when you get it, you won't get all the data</w:t>
      </w:r>
    </w:p>
    <w:p>
      <w:r xmlns:w="http://schemas.openxmlformats.org/wordprocessingml/2006/main">
        <w:t xml:space="preserve">All the data in the scope is here</w:t>
      </w:r>
    </w:p>
    <w:p>
      <w:r xmlns:w="http://schemas.openxmlformats.org/wordprocessingml/2006/main">
        <w:t xml:space="preserve">The number of static display times can be customized</w:t>
      </w:r>
    </w:p>
    <w:p>
      <w:r xmlns:w="http://schemas.openxmlformats.org/wordprocessingml/2006/main">
        <w:t xml:space="preserve">After opening, you can customize the number of expansion levels</w:t>
      </w:r>
    </w:p>
    <w:p>
      <w:r xmlns:w="http://schemas.openxmlformats.org/wordprocessingml/2006/main">
        <w:t xml:space="preserve">Illegal input is converted to</w:t>
      </w:r>
    </w:p>
    <w:p>
      <w:r xmlns:w="http://schemas.openxmlformats.org/wordprocessingml/2006/main">
        <w:t xml:space="preserve">Jimsar County</w:t>
      </w:r>
    </w:p>
    <w:p>
      <w:r xmlns:w="http://schemas.openxmlformats.org/wordprocessingml/2006/main">
        <w:t xml:space="preserve">Validation failed</w:t>
      </w:r>
    </w:p>
    <w:p>
      <w:r xmlns:w="http://schemas.openxmlformats.org/wordprocessingml/2006/main">
        <w:t xml:space="preserve">mode</w:t>
      </w:r>
    </w:p>
    <w:p>
      <w:r xmlns:w="http://schemas.openxmlformats.org/wordprocessingml/2006/main">
        <w:t xml:space="preserve">how is it done</w:t>
      </w:r>
    </w:p>
    <w:p>
      <w:r xmlns:w="http://schemas.openxmlformats.org/wordprocessingml/2006/main">
        <w:t xml:space="preserve">After setting to</w:t>
      </w:r>
    </w:p>
    <w:p>
      <w:r xmlns:w="http://schemas.openxmlformats.org/wordprocessingml/2006/main">
        <w:t xml:space="preserve">Input is discarded</w:t>
      </w:r>
    </w:p>
    <w:p>
      <w:r xmlns:w="http://schemas.openxmlformats.org/wordprocessingml/2006/main">
        <w:t xml:space="preserve">add if not there</w:t>
      </w:r>
    </w:p>
    <w:p>
      <w:r xmlns:w="http://schemas.openxmlformats.org/wordprocessingml/2006/main">
        <w:t xml:space="preserve">Duilongdeqing District</w:t>
      </w:r>
    </w:p>
    <w:p>
      <w:r xmlns:w="http://schemas.openxmlformats.org/wordprocessingml/2006/main">
        <w:t xml:space="preserve">Generate table overlay styles</w:t>
      </w:r>
    </w:p>
    <w:p>
      <w:r xmlns:w="http://schemas.openxmlformats.org/wordprocessingml/2006/main">
        <w:t xml:space="preserve">In fact, it is not currently supported</w:t>
      </w:r>
    </w:p>
    <w:p>
      <w:r xmlns:w="http://schemas.openxmlformats.org/wordprocessingml/2006/main">
        <w:t xml:space="preserve">get an object</w:t>
      </w:r>
    </w:p>
    <w:p>
      <w:r xmlns:w="http://schemas.openxmlformats.org/wordprocessingml/2006/main">
        <w:t xml:space="preserve">The render mount node will use</w:t>
      </w:r>
    </w:p>
    <w:p>
      <w:r xmlns:w="http://schemas.openxmlformats.org/wordprocessingml/2006/main">
        <w:t xml:space="preserve">You can see that when multiple options are selected</w:t>
      </w:r>
    </w:p>
    <w:p>
      <w:r xmlns:w="http://schemas.openxmlformats.org/wordprocessingml/2006/main">
        <w:t xml:space="preserve">variable as display text</w:t>
      </w:r>
    </w:p>
    <w:p>
      <w:r xmlns:w="http://schemas.openxmlformats.org/wordprocessingml/2006/main">
        <w:t xml:space="preserve">etc. This relative value usage</w:t>
      </w:r>
    </w:p>
    <w:p>
      <w:r xmlns:w="http://schemas.openxmlformats.org/wordprocessingml/2006/main">
        <w:t xml:space="preserve">There are three layers of settings</w:t>
      </w:r>
    </w:p>
    <w:p>
      <w:r xmlns:w="http://schemas.openxmlformats.org/wordprocessingml/2006/main">
        <w:t xml:space="preserve">The field name after conversion of the value of the object</w:t>
      </w:r>
    </w:p>
    <w:p>
      <w:r xmlns:w="http://schemas.openxmlformats.org/wordprocessingml/2006/main">
        <w:t xml:space="preserve">Shengzhou</w:t>
      </w:r>
    </w:p>
    <w:p>
      <w:r xmlns:w="http://schemas.openxmlformats.org/wordprocessingml/2006/main">
        <w:t xml:space="preserve">Qinhuai District</w:t>
      </w:r>
    </w:p>
    <w:p>
      <w:r xmlns:w="http://schemas.openxmlformats.org/wordprocessingml/2006/main">
        <w:t xml:space="preserve">God's</w:t>
      </w:r>
    </w:p>
    <w:p>
      <w:r xmlns:w="http://schemas.openxmlformats.org/wordprocessingml/2006/main">
        <w:t xml:space="preserve">After selecting upload file</w:t>
      </w:r>
    </w:p>
    <w:p>
      <w:r xmlns:w="http://schemas.openxmlformats.org/wordprocessingml/2006/main">
        <w:t xml:space="preserve">years ago</w:t>
      </w:r>
    </w:p>
    <w:p>
      <w:r xmlns:w="http://schemas.openxmlformats.org/wordprocessingml/2006/main">
        <w:t xml:space="preserve">title template</w:t>
      </w:r>
    </w:p>
    <w:p>
      <w:r xmlns:w="http://schemas.openxmlformats.org/wordprocessingml/2006/main">
        <w:t xml:space="preserve">Just set a value that doesn't exist</w:t>
      </w:r>
    </w:p>
    <w:p>
      <w:r xmlns:w="http://schemas.openxmlformats.org/wordprocessingml/2006/main">
        <w:t xml:space="preserve">Render pages dynamically</w:t>
      </w:r>
    </w:p>
    <w:p>
      <w:r xmlns:w="http://schemas.openxmlformats.org/wordprocessingml/2006/main">
        <w:t xml:space="preserve">input box prompt</w:t>
      </w:r>
    </w:p>
    <w:p>
      <w:r xmlns:w="http://schemas.openxmlformats.org/wordprocessingml/2006/main">
        <w:t xml:space="preserve">Modify and save immediately</w:t>
      </w:r>
    </w:p>
    <w:p>
      <w:r xmlns:w="http://schemas.openxmlformats.org/wordprocessingml/2006/main">
        <w:t xml:space="preserve">Daban District</w:t>
      </w:r>
    </w:p>
    <w:p>
      <w:r xmlns:w="http://schemas.openxmlformats.org/wordprocessingml/2006/main">
        <w:t xml:space="preserve">priority</w:t>
      </w:r>
    </w:p>
    <w:p>
      <w:r xmlns:w="http://schemas.openxmlformats.org/wordprocessingml/2006/main">
        <w:t xml:space="preserve">Automatically generate configuration panels</w:t>
      </w:r>
    </w:p>
    <w:p>
      <w:r xmlns:w="http://schemas.openxmlformats.org/wordprocessingml/2006/main">
        <w:t xml:space="preserve">For details, please refer to</w:t>
      </w:r>
    </w:p>
    <w:p>
      <w:r xmlns:w="http://schemas.openxmlformats.org/wordprocessingml/2006/main">
        <w:t xml:space="preserve">Picture width and height</w:t>
      </w:r>
    </w:p>
    <w:p>
      <w:r xmlns:w="http://schemas.openxmlformats.org/wordprocessingml/2006/main">
        <w:t xml:space="preserve">pop up a box</w:t>
      </w:r>
    </w:p>
    <w:p>
      <w:r xmlns:w="http://schemas.openxmlformats.org/wordprocessingml/2006/main">
        <w:t xml:space="preserve">Class name for static display</w:t>
      </w:r>
    </w:p>
    <w:p>
      <w:r xmlns:w="http://schemas.openxmlformats.org/wordprocessingml/2006/main">
        <w:t xml:space="preserve">Page padding</w:t>
      </w:r>
    </w:p>
    <w:p>
      <w:r xmlns:w="http://schemas.openxmlformats.org/wordprocessingml/2006/main">
        <w:t xml:space="preserve">Returns the end of the specified range of dates</w:t>
      </w:r>
    </w:p>
    <w:p>
      <w:r xmlns:w="http://schemas.openxmlformats.org/wordprocessingml/2006/main">
        <w:t xml:space="preserve">nothing to do with presentation</w:t>
      </w:r>
    </w:p>
    <w:p>
      <w:r xmlns:w="http://schemas.openxmlformats.org/wordprocessingml/2006/main">
        <w:t xml:space="preserve">Custom options for rendering templates</w:t>
      </w:r>
    </w:p>
    <w:p>
      <w:r xmlns:w="http://schemas.openxmlformats.org/wordprocessingml/2006/main">
        <w:t xml:space="preserve">Tongzhou District</w:t>
      </w:r>
    </w:p>
    <w:p>
      <w:r xmlns:w="http://schemas.openxmlformats.org/wordprocessingml/2006/main">
        <w:t xml:space="preserve">Judgment logic is opposite</w:t>
      </w:r>
    </w:p>
    <w:p>
      <w:r xmlns:w="http://schemas.openxmlformats.org/wordprocessingml/2006/main">
        <w:t xml:space="preserve">Enable batch input mode</w:t>
      </w:r>
    </w:p>
    <w:p>
      <w:r xmlns:w="http://schemas.openxmlformats.org/wordprocessingml/2006/main">
        <w:t xml:space="preserve">Private translation account</w:t>
      </w:r>
    </w:p>
    <w:p>
      <w:r xmlns:w="http://schemas.openxmlformats.org/wordprocessingml/2006/main">
        <w:t xml:space="preserve">auxiliary</w:t>
      </w:r>
    </w:p>
    <w:p>
      <w:r xmlns:w="http://schemas.openxmlformats.org/wordprocessingml/2006/main">
        <w:t xml:space="preserve">Daishan County</w:t>
      </w:r>
    </w:p>
    <w:p>
      <w:r xmlns:w="http://schemas.openxmlformats.org/wordprocessingml/2006/main">
        <w:t xml:space="preserve">nested suboptions</w:t>
      </w:r>
    </w:p>
    <w:p>
      <w:r xmlns:w="http://schemas.openxmlformats.org/wordprocessingml/2006/main">
        <w:t xml:space="preserve">Automatic storage configuration when navigating horizontally</w:t>
      </w:r>
    </w:p>
    <w:p>
      <w:r xmlns:w="http://schemas.openxmlformats.org/wordprocessingml/2006/main">
        <w:t xml:space="preserve">add group</w:t>
      </w:r>
    </w:p>
    <w:p>
      <w:r xmlns:w="http://schemas.openxmlformats.org/wordprocessingml/2006/main">
        <w:t xml:space="preserve">Anfu County</w:t>
      </w:r>
    </w:p>
    <w:p>
      <w:r xmlns:w="http://schemas.openxmlformats.org/wordprocessingml/2006/main">
        <w:t xml:space="preserve">Spend</w:t>
      </w:r>
    </w:p>
    <w:p>
      <w:r xmlns:w="http://schemas.openxmlformats.org/wordprocessingml/2006/main">
        <w:t xml:space="preserve">At this moment</w:t>
      </w:r>
    </w:p>
    <w:p>
      <w:r xmlns:w="http://schemas.openxmlformats.org/wordprocessingml/2006/main">
        <w:t xml:space="preserve">Input</w:t>
      </w:r>
    </w:p>
    <w:p>
      <w:r xmlns:w="http://schemas.openxmlformats.org/wordprocessingml/2006/main">
        <w:t xml:space="preserve">non-simple mode</w:t>
      </w:r>
    </w:p>
    <w:p>
      <w:r xmlns:w="http://schemas.openxmlformats.org/wordprocessingml/2006/main">
        <w:t xml:space="preserve">Arukorqin Banner</w:t>
      </w:r>
    </w:p>
    <w:p>
      <w:r xmlns:w="http://schemas.openxmlformats.org/wordprocessingml/2006/main">
        <w:t xml:space="preserve">Zhonghe District</w:t>
      </w:r>
    </w:p>
    <w:p>
      <w:r xmlns:w="http://schemas.openxmlformats.org/wordprocessingml/2006/main">
        <w:t xml:space="preserve">otherwise no way to edit</w:t>
      </w:r>
    </w:p>
    <w:p>
      <w:r xmlns:w="http://schemas.openxmlformats.org/wordprocessingml/2006/main">
        <w:t xml:space="preserve">It is convenient to directly obtain search data through classification in the future</w:t>
      </w:r>
    </w:p>
    <w:p>
      <w:r xmlns:w="http://schemas.openxmlformats.org/wordprocessingml/2006/main">
        <w:t xml:space="preserve">Kerry</w:t>
      </w:r>
    </w:p>
    <w:p>
      <w:r xmlns:w="http://schemas.openxmlformats.org/wordprocessingml/2006/main">
        <w:t xml:space="preserve">very poor</w:t>
      </w:r>
    </w:p>
    <w:p>
      <w:r xmlns:w="http://schemas.openxmlformats.org/wordprocessingml/2006/main">
        <w:t xml:space="preserve">Reverts the date to a state where no selection was made</w:t>
      </w:r>
    </w:p>
    <w:p>
      <w:r xmlns:w="http://schemas.openxmlformats.org/wordprocessingml/2006/main">
        <w:t xml:space="preserve">There is a misconfiguration in the submenu</w:t>
      </w:r>
    </w:p>
    <w:p>
      <w:r xmlns:w="http://schemas.openxmlformats.org/wordprocessingml/2006/main">
        <w:t xml:space="preserve">where the expression is located</w:t>
      </w:r>
    </w:p>
    <w:p>
      <w:r xmlns:w="http://schemas.openxmlformats.org/wordprocessingml/2006/main">
        <w:t xml:space="preserve">Its direct child elements support drag and drop to adjust the position</w:t>
      </w:r>
    </w:p>
    <w:p>
      <w:r xmlns:w="http://schemas.openxmlformats.org/wordprocessingml/2006/main">
        <w:t xml:space="preserve">Xinzhou District</w:t>
      </w:r>
    </w:p>
    <w:p>
      <w:r xmlns:w="http://schemas.openxmlformats.org/wordprocessingml/2006/main">
        <w:t xml:space="preserve">Node copywriting</w:t>
      </w:r>
    </w:p>
    <w:p>
      <w:r xmlns:w="http://schemas.openxmlformats.org/wordprocessingml/2006/main">
        <w:t xml:space="preserve">Updated time interval value</w:t>
      </w:r>
    </w:p>
    <w:p>
      <w:r xmlns:w="http://schemas.openxmlformats.org/wordprocessingml/2006/main">
        <w:t xml:space="preserve">Gaochang District</w:t>
      </w:r>
    </w:p>
    <w:p>
      <w:r xmlns:w="http://schemas.openxmlformats.org/wordprocessingml/2006/main">
        <w:t xml:space="preserve">type of rendering</w:t>
      </w:r>
    </w:p>
    <w:p>
      <w:r xmlns:w="http://schemas.openxmlformats.org/wordprocessingml/2006/main">
        <w:t xml:space="preserve">Adaptation strategy</w:t>
      </w:r>
    </w:p>
    <w:p>
      <w:r xmlns:w="http://schemas.openxmlformats.org/wordprocessingml/2006/main">
        <w:t xml:space="preserve">Partial fixed width</w:t>
      </w:r>
    </w:p>
    <w:p>
      <w:r xmlns:w="http://schemas.openxmlformats.org/wordprocessingml/2006/main">
        <w:t xml:space="preserve">Fuchuan Yao Autonomous County</w:t>
      </w:r>
    </w:p>
    <w:p>
      <w:r xmlns:w="http://schemas.openxmlformats.org/wordprocessingml/2006/main">
        <w:t xml:space="preserve">automatic rotation</w:t>
      </w:r>
    </w:p>
    <w:p>
      <w:r xmlns:w="http://schemas.openxmlformats.org/wordprocessingml/2006/main">
        <w:t xml:space="preserve">Shaya County</w:t>
      </w:r>
    </w:p>
    <w:p>
      <w:r xmlns:w="http://schemas.openxmlformats.org/wordprocessingml/2006/main">
        <w:t xml:space="preserve">The above configuration will automatically create a</w:t>
      </w:r>
    </w:p>
    <w:p>
      <w:r xmlns:w="http://schemas.openxmlformats.org/wordprocessingml/2006/main">
        <w:t xml:space="preserve">when the value is left blank</w:t>
      </w:r>
    </w:p>
    <w:p>
      <w:r xmlns:w="http://schemas.openxmlformats.org/wordprocessingml/2006/main">
        <w:t xml:space="preserve">can put</w:t>
      </w:r>
    </w:p>
    <w:p>
      <w:r xmlns:w="http://schemas.openxmlformats.org/wordprocessingml/2006/main">
        <w:t xml:space="preserve">dedicated behavior</w:t>
      </w:r>
    </w:p>
    <w:p>
      <w:r xmlns:w="http://schemas.openxmlformats.org/wordprocessingml/2006/main">
        <w:t xml:space="preserve">request data</w:t>
      </w:r>
    </w:p>
    <w:p>
      <w:r xmlns:w="http://schemas.openxmlformats.org/wordprocessingml/2006/main">
        <w:t xml:space="preserve">such as support</w:t>
      </w:r>
    </w:p>
    <w:p>
      <w:r xmlns:w="http://schemas.openxmlformats.org/wordprocessingml/2006/main">
        <w:t xml:space="preserve">needs to be met</w:t>
      </w:r>
    </w:p>
    <w:p>
      <w:r xmlns:w="http://schemas.openxmlformats.org/wordprocessingml/2006/main">
        <w:t xml:space="preserve">The date returned by the interface is</w:t>
      </w:r>
    </w:p>
    <w:p>
      <w:r xmlns:w="http://schemas.openxmlformats.org/wordprocessingml/2006/main">
        <w:t xml:space="preserve">Support text layout</w:t>
      </w:r>
    </w:p>
    <w:p>
      <w:r xmlns:w="http://schemas.openxmlformats.org/wordprocessingml/2006/main">
        <w:t xml:space="preserve">text thickness</w:t>
      </w:r>
    </w:p>
    <w:p>
      <w:r xmlns:w="http://schemas.openxmlformats.org/wordprocessingml/2006/main">
        <w:t xml:space="preserve">not yet built</w:t>
      </w:r>
    </w:p>
    <w:p>
      <w:r xmlns:w="http://schemas.openxmlformats.org/wordprocessingml/2006/main">
        <w:t xml:space="preserve">Triggered after the form is successfully submitted</w:t>
      </w:r>
    </w:p>
    <w:p>
      <w:r xmlns:w="http://schemas.openxmlformats.org/wordprocessingml/2006/main">
        <w:t xml:space="preserve">picture name</w:t>
      </w:r>
    </w:p>
    <w:p>
      <w:r xmlns:w="http://schemas.openxmlformats.org/wordprocessingml/2006/main">
        <w:t xml:space="preserve">Get a list of components by category</w:t>
      </w:r>
    </w:p>
    <w:p>
      <w:r xmlns:w="http://schemas.openxmlformats.org/wordprocessingml/2006/main">
        <w:t xml:space="preserve">some public type definitions</w:t>
      </w:r>
    </w:p>
    <w:p>
      <w:r xmlns:w="http://schemas.openxmlformats.org/wordprocessingml/2006/main">
        <w:t xml:space="preserve">Subpage</w:t>
      </w:r>
    </w:p>
    <w:p>
      <w:r xmlns:w="http://schemas.openxmlformats.org/wordprocessingml/2006/main">
        <w:t xml:space="preserve">loading finished</w:t>
      </w:r>
    </w:p>
    <w:p>
      <w:r xmlns:w="http://schemas.openxmlformats.org/wordprocessingml/2006/main">
        <w:t xml:space="preserve">universal</w:t>
      </w:r>
    </w:p>
    <w:p>
      <w:r xmlns:w="http://schemas.openxmlformats.org/wordprocessingml/2006/main">
        <w:t xml:space="preserve">month ago</w:t>
      </w:r>
    </w:p>
    <w:p>
      <w:r xmlns:w="http://schemas.openxmlformats.org/wordprocessingml/2006/main">
        <w:t xml:space="preserve">Dao County</w:t>
      </w:r>
    </w:p>
    <w:p>
      <w:r xmlns:w="http://schemas.openxmlformats.org/wordprocessingml/2006/main">
        <w:t xml:space="preserve">is the value of all form items in the form</w:t>
      </w:r>
    </w:p>
    <w:p>
      <w:r xmlns:w="http://schemas.openxmlformats.org/wordprocessingml/2006/main">
        <w:t xml:space="preserve">attribute in</w:t>
      </w:r>
    </w:p>
    <w:p>
      <w:r xmlns:w="http://schemas.openxmlformats.org/wordprocessingml/2006/main">
        <w:t xml:space="preserve">Buyeo</w:t>
      </w:r>
    </w:p>
    <w:p>
      <w:r xmlns:w="http://schemas.openxmlformats.org/wordprocessingml/2006/main">
        <w:t xml:space="preserve">rainy mountain area</w:t>
      </w:r>
    </w:p>
    <w:p>
      <w:r xmlns:w="http://schemas.openxmlformats.org/wordprocessingml/2006/main">
        <w:t xml:space="preserve">exclusive action</w:t>
      </w:r>
    </w:p>
    <w:p>
      <w:r xmlns:w="http://schemas.openxmlformats.org/wordprocessingml/2006/main">
        <w:t xml:space="preserve">and other functions</w:t>
      </w:r>
    </w:p>
    <w:p>
      <w:r xmlns:w="http://schemas.openxmlformats.org/wordprocessingml/2006/main">
        <w:t xml:space="preserve">insert new line above</w:t>
      </w:r>
    </w:p>
    <w:p>
      <w:r xmlns:w="http://schemas.openxmlformats.org/wordprocessingml/2006/main">
        <w:t xml:space="preserve">usage</w:t>
      </w:r>
    </w:p>
    <w:p>
      <w:r xmlns:w="http://schemas.openxmlformats.org/wordprocessingml/2006/main">
        <w:t xml:space="preserve">Events before updating the renderer</w:t>
      </w:r>
    </w:p>
    <w:p>
      <w:r xmlns:w="http://schemas.openxmlformats.org/wordprocessingml/2006/main">
        <w:t xml:space="preserve">The default width is the width of the parent container</w:t>
      </w:r>
    </w:p>
    <w:p>
      <w:r xmlns:w="http://schemas.openxmlformats.org/wordprocessingml/2006/main">
        <w:t xml:space="preserve">not increment</w:t>
      </w:r>
    </w:p>
    <w:p>
      <w:r xmlns:w="http://schemas.openxmlformats.org/wordprocessingml/2006/main">
        <w:t xml:space="preserve">whether to sort by key</w:t>
      </w:r>
    </w:p>
    <w:p>
      <w:r xmlns:w="http://schemas.openxmlformats.org/wordprocessingml/2006/main">
        <w:t xml:space="preserve">tab example</w:t>
      </w:r>
    </w:p>
    <w:p>
      <w:r xmlns:w="http://schemas.openxmlformats.org/wordprocessingml/2006/main">
        <w:t xml:space="preserve">Shuili Township</w:t>
      </w:r>
    </w:p>
    <w:p>
      <w:r xmlns:w="http://schemas.openxmlformats.org/wordprocessingml/2006/main">
        <w:t xml:space="preserve">Here we set the configured</w:t>
      </w:r>
    </w:p>
    <w:p>
      <w:r xmlns:w="http://schemas.openxmlformats.org/wordprocessingml/2006/main">
        <w:t xml:space="preserve">will keep the empty string</w:t>
      </w:r>
    </w:p>
    <w:p>
      <w:r xmlns:w="http://schemas.openxmlformats.org/wordprocessingml/2006/main">
        <w:t xml:space="preserve">video link</w:t>
      </w:r>
    </w:p>
    <w:p>
      <w:r xmlns:w="http://schemas.openxmlformats.org/wordprocessingml/2006/main">
        <w:t xml:space="preserve">installation and use</w:t>
      </w:r>
    </w:p>
    <w:p>
      <w:r xmlns:w="http://schemas.openxmlformats.org/wordprocessingml/2006/main">
        <w:t xml:space="preserve">The size setting will have no effect</w:t>
      </w:r>
    </w:p>
    <w:p>
      <w:r xmlns:w="http://schemas.openxmlformats.org/wordprocessingml/2006/main">
        <w:t xml:space="preserve">move to the front</w:t>
      </w:r>
    </w:p>
    <w:p>
      <w:r xmlns:w="http://schemas.openxmlformats.org/wordprocessingml/2006/main">
        <w:t xml:space="preserve">will update</w:t>
      </w:r>
    </w:p>
    <w:p>
      <w:r xmlns:w="http://schemas.openxmlformats.org/wordprocessingml/2006/main">
        <w:t xml:space="preserve">the other is</w:t>
      </w:r>
    </w:p>
    <w:p>
      <w:r xmlns:w="http://schemas.openxmlformats.org/wordprocessingml/2006/main">
        <w:t xml:space="preserve">vertical direction</w:t>
      </w:r>
    </w:p>
    <w:p>
      <w:r xmlns:w="http://schemas.openxmlformats.org/wordprocessingml/2006/main">
        <w:t xml:space="preserve">Configuration component copywriting</w:t>
      </w:r>
    </w:p>
    <w:p>
      <w:r xmlns:w="http://schemas.openxmlformats.org/wordprocessingml/2006/main">
        <w:t xml:space="preserve">The underlying data acquisition of the outer layer may be out of sync</w:t>
      </w:r>
    </w:p>
    <w:p>
      <w:r xmlns:w="http://schemas.openxmlformats.org/wordprocessingml/2006/main">
        <w:t xml:space="preserve">no change</w:t>
      </w:r>
    </w:p>
    <w:p>
      <w:r xmlns:w="http://schemas.openxmlformats.org/wordprocessingml/2006/main">
        <w:t xml:space="preserve">Let your product move</w:t>
      </w:r>
    </w:p>
    <w:p>
      <w:r xmlns:w="http://schemas.openxmlformats.org/wordprocessingml/2006/main">
        <w:t xml:space="preserve">expression to determine</w:t>
      </w:r>
    </w:p>
    <w:p>
      <w:r xmlns:w="http://schemas.openxmlformats.org/wordprocessingml/2006/main">
        <w:t xml:space="preserve">Triggered when the mouse is moved out</w:t>
      </w:r>
    </w:p>
    <w:p>
      <w:r xmlns:w="http://schemas.openxmlformats.org/wordprocessingml/2006/main">
        <w:t xml:space="preserve">To control the display position of the corner mark</w:t>
      </w:r>
    </w:p>
    <w:p>
      <w:r xmlns:w="http://schemas.openxmlformats.org/wordprocessingml/2006/main">
        <w:t xml:space="preserve">remove the node</w:t>
      </w:r>
    </w:p>
    <w:p>
      <w:r xmlns:w="http://schemas.openxmlformats.org/wordprocessingml/2006/main">
        <w:t xml:space="preserve">return on failure</w:t>
      </w:r>
    </w:p>
    <w:p>
      <w:r xmlns:w="http://schemas.openxmlformats.org/wordprocessingml/2006/main">
        <w:t xml:space="preserve">The icon for the menu trigger button</w:t>
      </w:r>
    </w:p>
    <w:p>
      <w:r xmlns:w="http://schemas.openxmlformats.org/wordprocessingml/2006/main">
        <w:t xml:space="preserve">Limit Image Aspect Ratio</w:t>
      </w:r>
    </w:p>
    <w:p>
      <w:r xmlns:w="http://schemas.openxmlformats.org/wordprocessingml/2006/main">
        <w:t xml:space="preserve">Highlight if matched</w:t>
      </w:r>
    </w:p>
    <w:p>
      <w:r xmlns:w="http://schemas.openxmlformats.org/wordprocessingml/2006/main">
        <w:t xml:space="preserve">Automatically adjust the interface data format to</w:t>
      </w:r>
    </w:p>
    <w:p>
      <w:r xmlns:w="http://schemas.openxmlformats.org/wordprocessingml/2006/main">
        <w:t xml:space="preserve">Suining Municipal District</w:t>
      </w:r>
    </w:p>
    <w:p>
      <w:r xmlns:w="http://schemas.openxmlformats.org/wordprocessingml/2006/main">
        <w:t xml:space="preserve">recipient email</w:t>
      </w:r>
    </w:p>
    <w:p>
      <w:r xmlns:w="http://schemas.openxmlformats.org/wordprocessingml/2006/main">
        <w:t xml:space="preserve">Processing</w:t>
      </w:r>
    </w:p>
    <w:p>
      <w:r xmlns:w="http://schemas.openxmlformats.org/wordprocessingml/2006/main">
        <w:t xml:space="preserve">autofill</w:t>
      </w:r>
    </w:p>
    <w:p>
      <w:r xmlns:w="http://schemas.openxmlformats.org/wordprocessingml/2006/main">
        <w:t xml:space="preserve">under multiple choice conditions</w:t>
      </w:r>
    </w:p>
    <w:p>
      <w:r xmlns:w="http://schemas.openxmlformats.org/wordprocessingml/2006/main">
        <w:t xml:space="preserve">value format</w:t>
      </w:r>
    </w:p>
    <w:p>
      <w:r xmlns:w="http://schemas.openxmlformats.org/wordprocessingml/2006/main">
        <w:t xml:space="preserve">The return value should be</w:t>
      </w:r>
    </w:p>
    <w:p>
      <w:r xmlns:w="http://schemas.openxmlformats.org/wordprocessingml/2006/main">
        <w:t xml:space="preserve">The template string it configures is</w:t>
      </w:r>
    </w:p>
    <w:p>
      <w:r xmlns:w="http://schemas.openxmlformats.org/wordprocessingml/2006/main">
        <w:t xml:space="preserve">Dynamically control component rendering</w:t>
      </w:r>
    </w:p>
    <w:p>
      <w:r xmlns:w="http://schemas.openxmlformats.org/wordprocessingml/2006/main">
        <w:t xml:space="preserve">The default is Chinese</w:t>
      </w:r>
    </w:p>
    <w:p>
      <w:r xmlns:w="http://schemas.openxmlformats.org/wordprocessingml/2006/main">
        <w:t xml:space="preserve">Scroll to the corresponding paragraph</w:t>
      </w:r>
    </w:p>
    <w:p>
      <w:r xmlns:w="http://schemas.openxmlformats.org/wordprocessingml/2006/main">
        <w:t xml:space="preserve">The verification results are cached by default in</w:t>
      </w:r>
    </w:p>
    <w:p>
      <w:r xmlns:w="http://schemas.openxmlformats.org/wordprocessingml/2006/main">
        <w:t xml:space="preserve">Please enter the serial number to be updated</w:t>
      </w:r>
    </w:p>
    <w:p>
      <w:r xmlns:w="http://schemas.openxmlformats.org/wordprocessingml/2006/main">
        <w:t xml:space="preserve">is based on</w:t>
      </w:r>
    </w:p>
    <w:p>
      <w:r xmlns:w="http://schemas.openxmlformats.org/wordprocessingml/2006/main">
        <w:t xml:space="preserve">Note that because it is in the string</w:t>
      </w:r>
    </w:p>
    <w:p>
      <w:r xmlns:w="http://schemas.openxmlformats.org/wordprocessingml/2006/main">
        <w:t xml:space="preserve">new record</w:t>
      </w:r>
    </w:p>
    <w:p>
      <w:r xmlns:w="http://schemas.openxmlformats.org/wordprocessingml/2006/main">
        <w:t xml:space="preserve">another</w:t>
      </w:r>
    </w:p>
    <w:p>
      <w:r xmlns:w="http://schemas.openxmlformats.org/wordprocessingml/2006/main">
        <w:t xml:space="preserve">Returns the number of years between two dates</w:t>
      </w:r>
    </w:p>
    <w:p>
      <w:r xmlns:w="http://schemas.openxmlformats.org/wordprocessingml/2006/main">
        <w:t xml:space="preserve">node path</w:t>
      </w:r>
    </w:p>
    <w:p>
      <w:r xmlns:w="http://schemas.openxmlformats.org/wordprocessingml/2006/main">
        <w:t xml:space="preserve">Youyang Tujia and Miao Autonomous County</w:t>
      </w:r>
    </w:p>
    <w:p>
      <w:r xmlns:w="http://schemas.openxmlformats.org/wordprocessingml/2006/main">
        <w:t xml:space="preserve">public part</w:t>
      </w:r>
    </w:p>
    <w:p>
      <w:r xmlns:w="http://schemas.openxmlformats.org/wordprocessingml/2006/main">
        <w:t xml:space="preserve">Update the navigation data source to the sub-navigation data of the specified navigation item</w:t>
      </w:r>
    </w:p>
    <w:p>
      <w:r xmlns:w="http://schemas.openxmlformats.org/wordprocessingml/2006/main">
        <w:t xml:space="preserve">Custom language highlighting</w:t>
      </w:r>
    </w:p>
    <w:p>
      <w:r xmlns:w="http://schemas.openxmlformats.org/wordprocessingml/2006/main">
        <w:t xml:space="preserve">cascade mode</w:t>
      </w:r>
    </w:p>
    <w:p>
      <w:r xmlns:w="http://schemas.openxmlformats.org/wordprocessingml/2006/main">
        <w:t xml:space="preserve">For better embedding into the page</w:t>
      </w:r>
    </w:p>
    <w:p>
      <w:r xmlns:w="http://schemas.openxmlformats.org/wordprocessingml/2006/main">
        <w:t xml:space="preserve">Whether to set a fixed row height</w:t>
      </w:r>
    </w:p>
    <w:p>
      <w:r xmlns:w="http://schemas.openxmlformats.org/wordprocessingml/2006/main">
        <w:t xml:space="preserve">to imitate</w:t>
      </w:r>
    </w:p>
    <w:p>
      <w:r xmlns:w="http://schemas.openxmlformats.org/wordprocessingml/2006/main">
        <w:t xml:space="preserve">print context data</w:t>
      </w:r>
    </w:p>
    <w:p>
      <w:r xmlns:w="http://schemas.openxmlformats.org/wordprocessingml/2006/main">
        <w:t xml:space="preserve">Custom Component Sorting and Sorting</w:t>
      </w:r>
    </w:p>
    <w:p>
      <w:r xmlns:w="http://schemas.openxmlformats.org/wordprocessingml/2006/main">
        <w:t xml:space="preserve">If your filter also supports parameters</w:t>
      </w:r>
    </w:p>
    <w:p>
      <w:r xmlns:w="http://schemas.openxmlformats.org/wordprocessingml/2006/main">
        <w:t xml:space="preserve">has a problem</w:t>
      </w:r>
    </w:p>
    <w:p>
      <w:r xmlns:w="http://schemas.openxmlformats.org/wordprocessingml/2006/main">
        <w:t xml:space="preserve">Whether to enable advanced configuration</w:t>
      </w:r>
    </w:p>
    <w:p>
      <w:r xmlns:w="http://schemas.openxmlformats.org/wordprocessingml/2006/main">
        <w:t xml:space="preserve">Each line can be set separately by spaces</w:t>
      </w:r>
    </w:p>
    <w:p>
      <w:r xmlns:w="http://schemas.openxmlformats.org/wordprocessingml/2006/main">
        <w:t xml:space="preserve">Odd row</w:t>
      </w:r>
    </w:p>
    <w:p>
      <w:r xmlns:w="http://schemas.openxmlformats.org/wordprocessingml/2006/main">
        <w:t xml:space="preserve">reset form</w:t>
      </w:r>
    </w:p>
    <w:p>
      <w:r xmlns:w="http://schemas.openxmlformats.org/wordprocessingml/2006/main">
        <w:t xml:space="preserve">animation type</w:t>
      </w:r>
    </w:p>
    <w:p>
      <w:r xmlns:w="http://schemas.openxmlformats.org/wordprocessingml/2006/main">
        <w:t xml:space="preserve">Dagger area</w:t>
      </w:r>
    </w:p>
    <w:p>
      <w:r xmlns:w="http://schemas.openxmlformats.org/wordprocessingml/2006/main">
        <w:t xml:space="preserve">Default even distribution</w:t>
      </w:r>
    </w:p>
    <w:p>
      <w:r xmlns:w="http://schemas.openxmlformats.org/wordprocessingml/2006/main">
        <w:t xml:space="preserve">By default a submit button will be rendered at the bottom</w:t>
      </w:r>
    </w:p>
    <w:p>
      <w:r xmlns:w="http://schemas.openxmlformats.org/wordprocessingml/2006/main">
        <w:t xml:space="preserve">means the default</w:t>
      </w:r>
    </w:p>
    <w:p>
      <w:r xmlns:w="http://schemas.openxmlformats.org/wordprocessingml/2006/main">
        <w:t xml:space="preserve">Option Remote Linkage</w:t>
      </w:r>
    </w:p>
    <w:p>
      <w:r xmlns:w="http://schemas.openxmlformats.org/wordprocessingml/2006/main">
        <w:t xml:space="preserve">It is used to record the back-end file storage path in iSpeed</w:t>
      </w:r>
    </w:p>
    <w:p>
      <w:r xmlns:w="http://schemas.openxmlformats.org/wordprocessingml/2006/main">
        <w:t xml:space="preserve">converted to</w:t>
      </w:r>
    </w:p>
    <w:p>
      <w:r xmlns:w="http://schemas.openxmlformats.org/wordprocessingml/2006/main">
        <w:t xml:space="preserve">Appointed as</w:t>
      </w:r>
    </w:p>
    <w:p>
      <w:r xmlns:w="http://schemas.openxmlformats.org/wordprocessingml/2006/main">
        <w:t xml:space="preserve">custom placeholder</w:t>
      </w:r>
    </w:p>
    <w:p>
      <w:r xmlns:w="http://schemas.openxmlformats.org/wordprocessingml/2006/main">
        <w:t xml:space="preserve">nor enable</w:t>
      </w:r>
    </w:p>
    <w:p>
      <w:r xmlns:w="http://schemas.openxmlformats.org/wordprocessingml/2006/main">
        <w:t xml:space="preserve">when it cannot be parsed</w:t>
      </w:r>
    </w:p>
    <w:p>
      <w:r xmlns:w="http://schemas.openxmlformats.org/wordprocessingml/2006/main">
        <w:t xml:space="preserve">Used to render the carousel</w:t>
      </w:r>
    </w:p>
    <w:p>
      <w:r xmlns:w="http://schemas.openxmlformats.org/wordprocessingml/2006/main">
        <w:t xml:space="preserve">Puxin Township</w:t>
      </w:r>
    </w:p>
    <w:p>
      <w:r xmlns:w="http://schemas.openxmlformats.org/wordprocessingml/2006/main">
        <w:t xml:space="preserve">For example, the following example will call</w:t>
      </w:r>
    </w:p>
    <w:p>
      <w:r xmlns:w="http://schemas.openxmlformats.org/wordprocessingml/2006/main">
        <w:t xml:space="preserve">Xunyang County</w:t>
      </w:r>
    </w:p>
    <w:p>
      <w:r xmlns:w="http://schemas.openxmlformats.org/wordprocessingml/2006/main">
        <w:t xml:space="preserve">or value</w:t>
      </w:r>
    </w:p>
    <w:p>
      <w:r xmlns:w="http://schemas.openxmlformats.org/wordprocessingml/2006/main">
        <w:t xml:space="preserve">member</w:t>
      </w:r>
    </w:p>
    <w:p>
      <w:r xmlns:w="http://schemas.openxmlformats.org/wordprocessingml/2006/main">
        <w:t xml:space="preserve">Add to the container</w:t>
      </w:r>
    </w:p>
    <w:p>
      <w:r xmlns:w="http://schemas.openxmlformats.org/wordprocessingml/2006/main">
        <w:t xml:space="preserve">Will synchronize the data field variable of the source component to the data field of the target component</w:t>
      </w:r>
    </w:p>
    <w:p>
      <w:r xmlns:w="http://schemas.openxmlformats.org/wordprocessingml/2006/main">
        <w:t xml:space="preserve">Keqiao District</w:t>
      </w:r>
    </w:p>
    <w:p>
      <w:r xmlns:w="http://schemas.openxmlformats.org/wordprocessingml/2006/main">
        <w:t xml:space="preserve">No longer</w:t>
      </w:r>
    </w:p>
    <w:p>
      <w:r xmlns:w="http://schemas.openxmlformats.org/wordprocessingml/2006/main">
        <w:t xml:space="preserve">scoring component</w:t>
      </w:r>
    </w:p>
    <w:p>
      <w:r xmlns:w="http://schemas.openxmlformats.org/wordprocessingml/2006/main">
        <w:t xml:space="preserve">selected row data</w:t>
      </w:r>
    </w:p>
    <w:p>
      <w:r xmlns:w="http://schemas.openxmlformats.org/wordprocessingml/2006/main">
        <w:t xml:space="preserve">Delete the current property configuration panel</w:t>
      </w:r>
    </w:p>
    <w:p>
      <w:r xmlns:w="http://schemas.openxmlformats.org/wordprocessingml/2006/main">
        <w:t xml:space="preserve">The smallest of all incoming values</w:t>
      </w:r>
    </w:p>
    <w:p>
      <w:r xmlns:w="http://schemas.openxmlformats.org/wordprocessingml/2006/main">
        <w:t xml:space="preserve">return non</w:t>
      </w:r>
    </w:p>
    <w:p>
      <w:r xmlns:w="http://schemas.openxmlformats.org/wordprocessingml/2006/main">
        <w:t xml:space="preserve">library can not do</w:t>
      </w:r>
    </w:p>
    <w:p>
      <w:r xmlns:w="http://schemas.openxmlformats.org/wordprocessingml/2006/main">
        <w:t xml:space="preserve">merge cells etc.</w:t>
      </w:r>
    </w:p>
    <w:p>
      <w:r xmlns:w="http://schemas.openxmlformats.org/wordprocessingml/2006/main">
        <w:t xml:space="preserve">douliu city</w:t>
      </w:r>
    </w:p>
    <w:p>
      <w:r xmlns:w="http://schemas.openxmlformats.org/wordprocessingml/2006/main">
        <w:t xml:space="preserve">Since basically the container renderer is passed</w:t>
      </w:r>
    </w:p>
    <w:p>
      <w:r xmlns:w="http://schemas.openxmlformats.org/wordprocessingml/2006/main">
        <w:t xml:space="preserve">table title</w:t>
      </w:r>
    </w:p>
    <w:p>
      <w:r xmlns:w="http://schemas.openxmlformats.org/wordprocessingml/2006/main">
        <w:t xml:space="preserve">reset after failure</w:t>
      </w:r>
    </w:p>
    <w:p>
      <w:r xmlns:w="http://schemas.openxmlformats.org/wordprocessingml/2006/main">
        <w:t xml:space="preserve">already setup</w:t>
      </w:r>
    </w:p>
    <w:p>
      <w:r xmlns:w="http://schemas.openxmlformats.org/wordprocessingml/2006/main">
        <w:t xml:space="preserve">test case</w:t>
      </w:r>
    </w:p>
    <w:p>
      <w:r xmlns:w="http://schemas.openxmlformats.org/wordprocessingml/2006/main">
        <w:t xml:space="preserve">copy configuration</w:t>
      </w:r>
    </w:p>
    <w:p>
      <w:r xmlns:w="http://schemas.openxmlformats.org/wordprocessingml/2006/main">
        <w:t xml:space="preserve">known issues</w:t>
      </w:r>
    </w:p>
    <w:p>
      <w:r xmlns:w="http://schemas.openxmlformats.org/wordprocessingml/2006/main">
        <w:t xml:space="preserve">Erlin Town</w:t>
      </w:r>
    </w:p>
    <w:p>
      <w:r xmlns:w="http://schemas.openxmlformats.org/wordprocessingml/2006/main">
        <w:t xml:space="preserve">Only one cell can be single-selected in each column</w:t>
      </w:r>
    </w:p>
    <w:p>
      <w:r xmlns:w="http://schemas.openxmlformats.org/wordprocessingml/2006/main">
        <w:t xml:space="preserve">But some data may not be in this data chain</w:t>
      </w:r>
    </w:p>
    <w:p>
      <w:r xmlns:w="http://schemas.openxmlformats.org/wordprocessingml/2006/main">
        <w:t xml:space="preserve">custom filter</w:t>
      </w:r>
    </w:p>
    <w:p>
      <w:r xmlns:w="http://schemas.openxmlformats.org/wordprocessingml/2006/main">
        <w:t xml:space="preserve">red</w:t>
      </w:r>
    </w:p>
    <w:p>
      <w:r xmlns:w="http://schemas.openxmlformats.org/wordprocessingml/2006/main">
        <w:t xml:space="preserve">request configuration</w:t>
      </w:r>
    </w:p>
    <w:p>
      <w:r xmlns:w="http://schemas.openxmlformats.org/wordprocessingml/2006/main">
        <w:t xml:space="preserve">For compatibility with older versions of custom components</w:t>
      </w:r>
    </w:p>
    <w:p>
      <w:r xmlns:w="http://schemas.openxmlformats.org/wordprocessingml/2006/main">
        <w:t xml:space="preserve">Multimedia class name</w:t>
      </w:r>
    </w:p>
    <w:p>
      <w:r xmlns:w="http://schemas.openxmlformats.org/wordprocessingml/2006/main">
        <w:t xml:space="preserve">Build a document-based control</w:t>
      </w:r>
    </w:p>
    <w:p>
      <w:r xmlns:w="http://schemas.openxmlformats.org/wordprocessingml/2006/main">
        <w:t xml:space="preserve">Indirect dynamic registration of custom components</w:t>
      </w:r>
    </w:p>
    <w:p>
      <w:r xmlns:w="http://schemas.openxmlformats.org/wordprocessingml/2006/main">
        <w:t xml:space="preserve">Combination conditions</w:t>
      </w:r>
    </w:p>
    <w:p>
      <w:r xmlns:w="http://schemas.openxmlformats.org/wordprocessingml/2006/main">
        <w:t xml:space="preserve">Paste the complete in question</w:t>
      </w:r>
    </w:p>
    <w:p>
      <w:r xmlns:w="http://schemas.openxmlformats.org/wordprocessingml/2006/main">
        <w:t xml:space="preserve">different from the preceding suffix</w:t>
      </w:r>
    </w:p>
    <w:p>
      <w:r xmlns:w="http://schemas.openxmlformats.org/wordprocessingml/2006/main">
        <w:t xml:space="preserve">Now let's open the network panel again</w:t>
      </w:r>
    </w:p>
    <w:p>
      <w:r xmlns:w="http://schemas.openxmlformats.org/wordprocessingml/2006/main">
        <w:t xml:space="preserve">A field that will return</w:t>
      </w:r>
    </w:p>
    <w:p>
      <w:r xmlns:w="http://schemas.openxmlformats.org/wordprocessingml/2006/main">
        <w:t xml:space="preserve">Wuzhou</w:t>
      </w:r>
    </w:p>
    <w:p>
      <w:r xmlns:w="http://schemas.openxmlformats.org/wordprocessingml/2006/main">
        <w:t xml:space="preserve">update callback</w:t>
      </w:r>
    </w:p>
    <w:p>
      <w:r xmlns:w="http://schemas.openxmlformats.org/wordprocessingml/2006/main">
        <w:t xml:space="preserve">Sihong County</w:t>
      </w:r>
    </w:p>
    <w:p>
      <w:r xmlns:w="http://schemas.openxmlformats.org/wordprocessingml/2006/main">
        <w:t xml:space="preserve">Zhaodong</w:t>
      </w:r>
    </w:p>
    <w:p>
      <w:r xmlns:w="http://schemas.openxmlformats.org/wordprocessingml/2006/main">
        <w:t xml:space="preserve">Wuqia County</w:t>
      </w:r>
    </w:p>
    <w:p>
      <w:r xmlns:w="http://schemas.openxmlformats.org/wordprocessingml/2006/main">
        <w:t xml:space="preserve">field will be overridden by the</w:t>
      </w:r>
    </w:p>
    <w:p>
      <w:r xmlns:w="http://schemas.openxmlformats.org/wordprocessingml/2006/main">
        <w:t xml:space="preserve">Otherwise it will cause a loop in some cases</w:t>
      </w:r>
    </w:p>
    <w:p>
      <w:r xmlns:w="http://schemas.openxmlformats.org/wordprocessingml/2006/main">
        <w:t xml:space="preserve">file address</w:t>
      </w:r>
    </w:p>
    <w:p>
      <w:r xmlns:w="http://schemas.openxmlformats.org/wordprocessingml/2006/main">
        <w:t xml:space="preserve">Get these parameters in</w:t>
      </w:r>
    </w:p>
    <w:p>
      <w:r xmlns:w="http://schemas.openxmlformats.org/wordprocessingml/2006/main">
        <w:t xml:space="preserve">input state</w:t>
      </w:r>
    </w:p>
    <w:p>
      <w:r xmlns:w="http://schemas.openxmlformats.org/wordprocessingml/2006/main">
        <w:t xml:space="preserve">If there are many form items and the form is too long</w:t>
      </w:r>
    </w:p>
    <w:p>
      <w:r xmlns:w="http://schemas.openxmlformats.org/wordprocessingml/2006/main">
        <w:t xml:space="preserve">default built-in validation</w:t>
      </w:r>
    </w:p>
    <w:p>
      <w:r xmlns:w="http://schemas.openxmlformats.org/wordprocessingml/2006/main">
        <w:t xml:space="preserve">that is</w:t>
      </w:r>
    </w:p>
    <w:p>
      <w:r xmlns:w="http://schemas.openxmlformats.org/wordprocessingml/2006/main">
        <w:t xml:space="preserve">Field Name</w:t>
      </w:r>
    </w:p>
    <w:p>
      <w:r xmlns:w="http://schemas.openxmlformats.org/wordprocessingml/2006/main">
        <w:t xml:space="preserve">attribute</w:t>
      </w:r>
    </w:p>
    <w:p>
      <w:r xmlns:w="http://schemas.openxmlformats.org/wordprocessingml/2006/main">
        <w:t xml:space="preserve">small padding</w:t>
      </w:r>
    </w:p>
    <w:p>
      <w:r xmlns:w="http://schemas.openxmlformats.org/wordprocessingml/2006/main">
        <w:t xml:space="preserve">The interface returns an error</w:t>
      </w:r>
    </w:p>
    <w:p>
      <w:r xmlns:w="http://schemas.openxmlformats.org/wordprocessingml/2006/main">
        <w:t xml:space="preserve">column spacing</w:t>
      </w:r>
    </w:p>
    <w:p>
      <w:r xmlns:w="http://schemas.openxmlformats.org/wordprocessingml/2006/main">
        <w:t xml:space="preserve">Pavilion Lake District</w:t>
      </w:r>
    </w:p>
    <w:p>
      <w:r xmlns:w="http://schemas.openxmlformats.org/wordprocessingml/2006/main">
        <w:t xml:space="preserve">while in</w:t>
      </w:r>
    </w:p>
    <w:p>
      <w:r xmlns:w="http://schemas.openxmlformats.org/wordprocessingml/2006/main">
        <w:t xml:space="preserve">The floating layer class name of the mobile terminal</w:t>
      </w:r>
    </w:p>
    <w:p>
      <w:r xmlns:w="http://schemas.openxmlformats.org/wordprocessingml/2006/main">
        <w:t xml:space="preserve">Implementing all of this requires a lot of code</w:t>
      </w:r>
    </w:p>
    <w:p>
      <w:r xmlns:w="http://schemas.openxmlformats.org/wordprocessingml/2006/main">
        <w:t xml:space="preserve">To get the submitted data details, you need to pass the second parameter</w:t>
      </w:r>
    </w:p>
    <w:p>
      <w:r xmlns:w="http://schemas.openxmlformats.org/wordprocessingml/2006/main">
        <w:t xml:space="preserve">click style</w:t>
      </w:r>
    </w:p>
    <w:p>
      <w:r xmlns:w="http://schemas.openxmlformats.org/wordprocessingml/2006/main">
        <w:t xml:space="preserve">Moli Dawa Daur Autonomous Banner</w:t>
      </w:r>
    </w:p>
    <w:p>
      <w:r xmlns:w="http://schemas.openxmlformats.org/wordprocessingml/2006/main">
        <w:t xml:space="preserve">Used to display a lot of columns</w:t>
      </w:r>
    </w:p>
    <w:p>
      <w:r xmlns:w="http://schemas.openxmlformats.org/wordprocessingml/2006/main">
        <w:t xml:space="preserve">Number box loses focus</w:t>
      </w:r>
    </w:p>
    <w:p>
      <w:r xmlns:w="http://schemas.openxmlformats.org/wordprocessingml/2006/main">
        <w:t xml:space="preserve">drop-down menu class name</w:t>
      </w:r>
    </w:p>
    <w:p>
      <w:r xmlns:w="http://schemas.openxmlformats.org/wordprocessingml/2006/main">
        <w:t xml:space="preserve">Whether dragging is prohibited</w:t>
      </w:r>
    </w:p>
    <w:p>
      <w:r xmlns:w="http://schemas.openxmlformats.org/wordprocessingml/2006/main">
        <w:t xml:space="preserve">hour, minute, second input</w:t>
      </w:r>
    </w:p>
    <w:p>
      <w:r xmlns:w="http://schemas.openxmlformats.org/wordprocessingml/2006/main">
        <w:t xml:space="preserve">Whether it is the front-end single loading mode</w:t>
      </w:r>
    </w:p>
    <w:p>
      <w:r xmlns:w="http://schemas.openxmlformats.org/wordprocessingml/2006/main">
        <w:t xml:space="preserve">new edits not saved</w:t>
      </w:r>
    </w:p>
    <w:p>
      <w:r xmlns:w="http://schemas.openxmlformats.org/wordprocessingml/2006/main">
        <w:t xml:space="preserve">Click outside the container to close the prompt</w:t>
      </w:r>
    </w:p>
    <w:p>
      <w:r xmlns:w="http://schemas.openxmlformats.org/wordprocessingml/2006/main">
        <w:t xml:space="preserve">Interface linkage is another very common scenario</w:t>
      </w:r>
    </w:p>
    <w:p>
      <w:r xmlns:w="http://schemas.openxmlformats.org/wordprocessingml/2006/main">
        <w:t xml:space="preserve">error first</w:t>
      </w:r>
    </w:p>
    <w:p>
      <w:r xmlns:w="http://schemas.openxmlformats.org/wordprocessingml/2006/main">
        <w:t xml:space="preserve">Configure directly on the component</w:t>
      </w:r>
    </w:p>
    <w:p>
      <w:r xmlns:w="http://schemas.openxmlformats.org/wordprocessingml/2006/main">
        <w:t xml:space="preserve">Add row above</w:t>
      </w:r>
    </w:p>
    <w:p>
      <w:r xmlns:w="http://schemas.openxmlformats.org/wordprocessingml/2006/main">
        <w:t xml:space="preserve">called</w:t>
      </w:r>
    </w:p>
    <w:p>
      <w:r xmlns:w="http://schemas.openxmlformats.org/wordprocessingml/2006/main">
        <w:t xml:space="preserve">Dashboard progress bar gap position</w:t>
      </w:r>
    </w:p>
    <w:p>
      <w:r xmlns:w="http://schemas.openxmlformats.org/wordprocessingml/2006/main">
        <w:t xml:space="preserve">background settings</w:t>
      </w:r>
    </w:p>
    <w:p>
      <w:r xmlns:w="http://schemas.openxmlformats.org/wordprocessingml/2006/main">
        <w:t xml:space="preserve">when more than a few characters</w:t>
      </w:r>
    </w:p>
    <w:p>
      <w:r xmlns:w="http://schemas.openxmlformats.org/wordprocessingml/2006/main">
        <w:t xml:space="preserve">Designated as a formula function control</w:t>
      </w:r>
    </w:p>
    <w:p>
      <w:r xmlns:w="http://schemas.openxmlformats.org/wordprocessingml/2006/main">
        <w:t xml:space="preserve">Shaodong County</w:t>
      </w:r>
    </w:p>
    <w:p>
      <w:r xmlns:w="http://schemas.openxmlformats.org/wordprocessingml/2006/main">
        <w:t xml:space="preserve">Agenda click to display</w:t>
      </w:r>
    </w:p>
    <w:p>
      <w:r xmlns:w="http://schemas.openxmlformats.org/wordprocessingml/2006/main">
        <w:t xml:space="preserve">parameters</w:t>
      </w:r>
    </w:p>
    <w:p>
      <w:r xmlns:w="http://schemas.openxmlformats.org/wordprocessingml/2006/main">
        <w:t xml:space="preserve">oat</w:t>
      </w:r>
    </w:p>
    <w:p>
      <w:r xmlns:w="http://schemas.openxmlformats.org/wordprocessingml/2006/main">
        <w:t xml:space="preserve">Cascading dropdown</w:t>
      </w:r>
    </w:p>
    <w:p>
      <w:r xmlns:w="http://schemas.openxmlformats.org/wordprocessingml/2006/main">
        <w:t xml:space="preserve">more advanced usage</w:t>
      </w:r>
    </w:p>
    <w:p>
      <w:r xmlns:w="http://schemas.openxmlformats.org/wordprocessingml/2006/main">
        <w:t xml:space="preserve">Triggered when the delete option is submitted</w:t>
      </w:r>
    </w:p>
    <w:p>
      <w:r xmlns:w="http://schemas.openxmlformats.org/wordprocessingml/2006/main">
        <w:t xml:space="preserve">time component</w:t>
      </w:r>
    </w:p>
    <w:p>
      <w:r xmlns:w="http://schemas.openxmlformats.org/wordprocessingml/2006/main">
        <w:t xml:space="preserve">The above example is to close the current pop-up window</w:t>
      </w:r>
    </w:p>
    <w:p>
      <w:r xmlns:w="http://schemas.openxmlformats.org/wordprocessingml/2006/main">
        <w:t xml:space="preserve">Caotun Town</w:t>
      </w:r>
    </w:p>
    <w:p>
      <w:r xmlns:w="http://schemas.openxmlformats.org/wordprocessingml/2006/main">
        <w:t xml:space="preserve">The interface is called</w:t>
      </w:r>
    </w:p>
    <w:p>
      <w:r xmlns:w="http://schemas.openxmlformats.org/wordprocessingml/2006/main">
        <w:t xml:space="preserve">column filter value</w:t>
      </w:r>
    </w:p>
    <w:p>
      <w:r xmlns:w="http://schemas.openxmlformats.org/wordprocessingml/2006/main">
        <w:t xml:space="preserve">Components passed</w:t>
      </w:r>
    </w:p>
    <w:p>
      <w:r xmlns:w="http://schemas.openxmlformats.org/wordprocessingml/2006/main">
        <w:t xml:space="preserve">But what we are rendering this time is the data returned by the interface</w:t>
      </w:r>
    </w:p>
    <w:p>
      <w:r xmlns:w="http://schemas.openxmlformats.org/wordprocessingml/2006/main">
        <w:t xml:space="preserve">Most frameworks have only the most common components</w:t>
      </w:r>
    </w:p>
    <w:p>
      <w:r xmlns:w="http://schemas.openxmlformats.org/wordprocessingml/2006/main">
        <w:t xml:space="preserve">At present, if the picture fails to load, it will not be replaced by default.</w:t>
      </w:r>
    </w:p>
    <w:p>
      <w:r xmlns:w="http://schemas.openxmlformats.org/wordprocessingml/2006/main">
        <w:t xml:space="preserve">non-fixed height</w:t>
      </w:r>
    </w:p>
    <w:p>
      <w:r xmlns:w="http://schemas.openxmlformats.org/wordprocessingml/2006/main">
        <w:t xml:space="preserve">Receiver field name</w:t>
      </w:r>
    </w:p>
    <w:p>
      <w:r xmlns:w="http://schemas.openxmlformats.org/wordprocessingml/2006/main">
        <w:t xml:space="preserve">And the scene where expressions are used most</w:t>
      </w:r>
    </w:p>
    <w:p>
      <w:r xmlns:w="http://schemas.openxmlformats.org/wordprocessingml/2006/main">
        <w:t xml:space="preserve">Generic event</w:t>
      </w:r>
    </w:p>
    <w:p>
      <w:r xmlns:w="http://schemas.openxmlformats.org/wordprocessingml/2006/main">
        <w:t xml:space="preserve">Lintan County</w:t>
      </w:r>
    </w:p>
    <w:p>
      <w:r xmlns:w="http://schemas.openxmlformats.org/wordprocessingml/2006/main">
        <w:t xml:space="preserve">other class components</w:t>
      </w:r>
    </w:p>
    <w:p>
      <w:r xmlns:w="http://schemas.openxmlformats.org/wordprocessingml/2006/main">
        <w:t xml:space="preserve">Prompt when there is a sub-item restriction failure</w:t>
      </w:r>
    </w:p>
    <w:p>
      <w:r xmlns:w="http://schemas.openxmlformats.org/wordprocessingml/2006/main">
        <w:t xml:space="preserve">Pingyuan County</w:t>
      </w:r>
    </w:p>
    <w:p>
      <w:r xmlns:w="http://schemas.openxmlformats.org/wordprocessingml/2006/main">
        <w:t xml:space="preserve">Also supports something like</w:t>
      </w:r>
    </w:p>
    <w:p>
      <w:r xmlns:w="http://schemas.openxmlformats.org/wordprocessingml/2006/main">
        <w:t xml:space="preserve">Value in</w:t>
      </w:r>
    </w:p>
    <w:p>
      <w:r xmlns:w="http://schemas.openxmlformats.org/wordprocessingml/2006/main">
        <w:t xml:space="preserve">Niaosong District</w:t>
      </w:r>
    </w:p>
    <w:p>
      <w:r xmlns:w="http://schemas.openxmlformats.org/wordprocessingml/2006/main">
        <w:t xml:space="preserve">Please refer to the previous document for usage</w:t>
      </w:r>
    </w:p>
    <w:p>
      <w:r xmlns:w="http://schemas.openxmlformats.org/wordprocessingml/2006/main">
        <w:t xml:space="preserve">Submit the response data for the request</w:t>
      </w:r>
    </w:p>
    <w:p>
      <w:r xmlns:w="http://schemas.openxmlformats.org/wordprocessingml/2006/main">
        <w:t xml:space="preserve">replace variable text</w:t>
      </w:r>
    </w:p>
    <w:p>
      <w:r xmlns:w="http://schemas.openxmlformats.org/wordprocessingml/2006/main">
        <w:t xml:space="preserve">You can configure the navigation to display horizontally or vertically</w:t>
      </w:r>
    </w:p>
    <w:p>
      <w:r xmlns:w="http://schemas.openxmlformats.org/wordprocessingml/2006/main">
        <w:t xml:space="preserve">Expand the parent node of the tree component according to the current node path</w:t>
      </w:r>
    </w:p>
    <w:p>
      <w:r xmlns:w="http://schemas.openxmlformats.org/wordprocessingml/2006/main">
        <w:t xml:space="preserve">Class name configuration</w:t>
      </w:r>
    </w:p>
    <w:p>
      <w:r xmlns:w="http://schemas.openxmlformats.org/wordprocessingml/2006/main">
        <w:t xml:space="preserve">Auto-fill or reference entry</w:t>
      </w:r>
    </w:p>
    <w:p>
      <w:r xmlns:w="http://schemas.openxmlformats.org/wordprocessingml/2006/main">
        <w:t xml:space="preserve">Fangshan District</w:t>
      </w:r>
    </w:p>
    <w:p>
      <w:r xmlns:w="http://schemas.openxmlformats.org/wordprocessingml/2006/main">
        <w:t xml:space="preserve">specified as a date range control</w:t>
      </w:r>
    </w:p>
    <w:p>
      <w:r xmlns:w="http://schemas.openxmlformats.org/wordprocessingml/2006/main">
        <w:t xml:space="preserve">custom filename</w:t>
      </w:r>
    </w:p>
    <w:p>
      <w:r xmlns:w="http://schemas.openxmlformats.org/wordprocessingml/2006/main">
        <w:t xml:space="preserve">Xingqing District</w:t>
      </w:r>
    </w:p>
    <w:p>
      <w:r xmlns:w="http://schemas.openxmlformats.org/wordprocessingml/2006/main">
        <w:t xml:space="preserve">component code code</w:t>
      </w:r>
    </w:p>
    <w:p>
      <w:r xmlns:w="http://schemas.openxmlformats.org/wordprocessingml/2006/main">
        <w:t xml:space="preserve">But the cost is higher</w:t>
      </w:r>
    </w:p>
    <w:p>
      <w:r xmlns:w="http://schemas.openxmlformats.org/wordprocessingml/2006/main">
        <w:t xml:space="preserve">don't write anymore</w:t>
      </w:r>
    </w:p>
    <w:p>
      <w:r xmlns:w="http://schemas.openxmlformats.org/wordprocessingml/2006/main">
        <w:t xml:space="preserve">Note that there must be this</w:t>
      </w:r>
    </w:p>
    <w:p>
      <w:r xmlns:w="http://schemas.openxmlformats.org/wordprocessingml/2006/main">
        <w:t xml:space="preserve">then use the trigger component response</w:t>
      </w:r>
    </w:p>
    <w:p>
      <w:r xmlns:w="http://schemas.openxmlformats.org/wordprocessingml/2006/main">
        <w:t xml:space="preserve">Convert event context to event object</w:t>
      </w:r>
    </w:p>
    <w:p>
      <w:r xmlns:w="http://schemas.openxmlformats.org/wordprocessingml/2006/main">
        <w:t xml:space="preserve">After the form is submitted and the save interface is sent</w:t>
      </w:r>
    </w:p>
    <w:p>
      <w:r xmlns:w="http://schemas.openxmlformats.org/wordprocessingml/2006/main">
        <w:t xml:space="preserve">set to vertical orientation</w:t>
      </w:r>
    </w:p>
    <w:p>
      <w:r xmlns:w="http://schemas.openxmlformats.org/wordprocessingml/2006/main">
        <w:t xml:space="preserve">Grid menu navigation</w:t>
      </w:r>
    </w:p>
    <w:p>
      <w:r xmlns:w="http://schemas.openxmlformats.org/wordprocessingml/2006/main">
        <w:t xml:space="preserve">abandoned</w:t>
      </w:r>
    </w:p>
    <w:p>
      <w:r xmlns:w="http://schemas.openxmlformats.org/wordprocessingml/2006/main">
        <w:t xml:space="preserve">used to get the status of the task</w:t>
      </w:r>
    </w:p>
    <w:p>
      <w:r xmlns:w="http://schemas.openxmlformats.org/wordprocessingml/2006/main">
        <w:t xml:space="preserve">spaces</w:t>
      </w:r>
    </w:p>
    <w:p>
      <w:r xmlns:w="http://schemas.openxmlformats.org/wordprocessingml/2006/main">
        <w:t xml:space="preserve">Use the up and down arrow keys on the keyboard to add and subtract data values</w:t>
      </w:r>
    </w:p>
    <w:p>
      <w:r xmlns:w="http://schemas.openxmlformats.org/wordprocessingml/2006/main">
        <w:t xml:space="preserve">The default value is invalid</w:t>
      </w:r>
    </w:p>
    <w:p>
      <w:r xmlns:w="http://schemas.openxmlformats.org/wordprocessingml/2006/main">
        <w:t xml:space="preserve">The data interface returns</w:t>
      </w:r>
    </w:p>
    <w:p>
      <w:r xmlns:w="http://schemas.openxmlformats.org/wordprocessingml/2006/main">
        <w:t xml:space="preserve">analytical relationship</w:t>
      </w:r>
    </w:p>
    <w:p>
      <w:r xmlns:w="http://schemas.openxmlformats.org/wordprocessingml/2006/main">
        <w:t xml:space="preserve">input box format</w:t>
      </w:r>
    </w:p>
    <w:p>
      <w:r xmlns:w="http://schemas.openxmlformats.org/wordprocessingml/2006/main">
        <w:t xml:space="preserve">Huangpu District</w:t>
      </w:r>
    </w:p>
    <w:p>
      <w:r xmlns:w="http://schemas.openxmlformats.org/wordprocessingml/2006/main">
        <w:t xml:space="preserve">Button bar and margin style, etc.</w:t>
      </w:r>
    </w:p>
    <w:p>
      <w:r xmlns:w="http://schemas.openxmlformats.org/wordprocessingml/2006/main">
        <w:t xml:space="preserve">Minimum value validation error prompt</w:t>
      </w:r>
    </w:p>
    <w:p>
      <w:r xmlns:w="http://schemas.openxmlformats.org/wordprocessingml/2006/main">
        <w:t xml:space="preserve">You can add a width class style to adjust the width</w:t>
      </w:r>
    </w:p>
    <w:p>
      <w:r xmlns:w="http://schemas.openxmlformats.org/wordprocessingml/2006/main">
        <w:t xml:space="preserve">Configure multi-level</w:t>
      </w:r>
    </w:p>
    <w:p>
      <w:r xmlns:w="http://schemas.openxmlformats.org/wordprocessingml/2006/main">
        <w:t xml:space="preserve">The default concatenation is</w:t>
      </w:r>
    </w:p>
    <w:p>
      <w:r xmlns:w="http://schemas.openxmlformats.org/wordprocessingml/2006/main">
        <w:t xml:space="preserve">After selecting the file</w:t>
      </w:r>
    </w:p>
    <w:p>
      <w:r xmlns:w="http://schemas.openxmlformats.org/wordprocessingml/2006/main">
        <w:t xml:space="preserve">i.e. compared to the sky</w:t>
      </w:r>
    </w:p>
    <w:p>
      <w:r xmlns:w="http://schemas.openxmlformats.org/wordprocessingml/2006/main">
        <w:t xml:space="preserve">When registering a renderer, you will be asked to specify the renderer name</w:t>
      </w:r>
    </w:p>
    <w:p>
      <w:r xmlns:w="http://schemas.openxmlformats.org/wordprocessingml/2006/main">
        <w:t xml:space="preserve">component log</w:t>
      </w:r>
    </w:p>
    <w:p>
      <w:r xmlns:w="http://schemas.openxmlformats.org/wordprocessingml/2006/main">
        <w:t xml:space="preserve">Event Action Properties</w:t>
      </w:r>
    </w:p>
    <w:p>
      <w:r xmlns:w="http://schemas.openxmlformats.org/wordprocessingml/2006/main">
        <w:t xml:space="preserve">array box</w:t>
      </w:r>
    </w:p>
    <w:p>
      <w:r xmlns:w="http://schemas.openxmlformats.org/wordprocessingml/2006/main">
        <w:t xml:space="preserve">confirm button style</w:t>
      </w:r>
    </w:p>
    <w:p>
      <w:r xmlns:w="http://schemas.openxmlformats.org/wordprocessingml/2006/main">
        <w:t xml:space="preserve">The data structure returned by the interface is as follows</w:t>
      </w:r>
    </w:p>
    <w:p>
      <w:r xmlns:w="http://schemas.openxmlformats.org/wordprocessingml/2006/main">
        <w:t xml:space="preserve">The selected value is passed</w:t>
      </w:r>
    </w:p>
    <w:p>
      <w:r xmlns:w="http://schemas.openxmlformats.org/wordprocessingml/2006/main">
        <w:t xml:space="preserve">to inform</w:t>
      </w:r>
    </w:p>
    <w:p>
      <w:r xmlns:w="http://schemas.openxmlformats.org/wordprocessingml/2006/main">
        <w:t xml:space="preserve">Pinglu District</w:t>
      </w:r>
    </w:p>
    <w:p>
      <w:r xmlns:w="http://schemas.openxmlformats.org/wordprocessingml/2006/main">
        <w:t xml:space="preserve">A clickable search icon is rendered to the right of the column header</w:t>
      </w:r>
    </w:p>
    <w:p>
      <w:r xmlns:w="http://schemas.openxmlformats.org/wordprocessingml/2006/main">
        <w:t xml:space="preserve">Xinhui District</w:t>
      </w:r>
    </w:p>
    <w:p>
      <w:r xmlns:w="http://schemas.openxmlformats.org/wordprocessingml/2006/main">
        <w:t xml:space="preserve">when the option is selected</w:t>
      </w:r>
    </w:p>
    <w:p>
      <w:r xmlns:w="http://schemas.openxmlformats.org/wordprocessingml/2006/main">
        <w:t xml:space="preserve">status code is</w:t>
      </w:r>
    </w:p>
    <w:p>
      <w:r xmlns:w="http://schemas.openxmlformats.org/wordprocessingml/2006/main">
        <w:t xml:space="preserve">keyword list</w:t>
      </w:r>
    </w:p>
    <w:p>
      <w:r xmlns:w="http://schemas.openxmlformats.org/wordprocessingml/2006/main">
        <w:t xml:space="preserve">Triggered when an entire line is moved out</w:t>
      </w:r>
    </w:p>
    <w:p>
      <w:r xmlns:w="http://schemas.openxmlformats.org/wordprocessingml/2006/main">
        <w:t xml:space="preserve">After specifying this operation</w:t>
      </w:r>
    </w:p>
    <w:p>
      <w:r xmlns:w="http://schemas.openxmlformats.org/wordprocessingml/2006/main">
        <w:t xml:space="preserve">When not turned on</w:t>
      </w:r>
    </w:p>
    <w:p>
      <w:r xmlns:w="http://schemas.openxmlformats.org/wordprocessingml/2006/main">
        <w:t xml:space="preserve">The following variables are used for column width adjustment drag</w:t>
      </w:r>
    </w:p>
    <w:p>
      <w:r xmlns:w="http://schemas.openxmlformats.org/wordprocessingml/2006/main">
        <w:t xml:space="preserve">Donghe District</w:t>
      </w:r>
    </w:p>
    <w:p>
      <w:r xmlns:w="http://schemas.openxmlformats.org/wordprocessingml/2006/main">
        <w:t xml:space="preserve">Enter the introduction page</w:t>
      </w:r>
    </w:p>
    <w:p>
      <w:r xmlns:w="http://schemas.openxmlformats.org/wordprocessingml/2006/main">
        <w:t xml:space="preserve">select target</w:t>
      </w:r>
    </w:p>
    <w:p>
      <w:r xmlns:w="http://schemas.openxmlformats.org/wordprocessingml/2006/main">
        <w:t xml:space="preserve">Zhouning County</w:t>
      </w:r>
    </w:p>
    <w:p>
      <w:r xmlns:w="http://schemas.openxmlformats.org/wordprocessingml/2006/main">
        <w:t xml:space="preserve">show up and down</w:t>
      </w:r>
    </w:p>
    <w:p>
      <w:r xmlns:w="http://schemas.openxmlformats.org/wordprocessingml/2006/main">
        <w:t xml:space="preserve">Or use the formula to configure complex cases</w:t>
      </w:r>
    </w:p>
    <w:p>
      <w:r xmlns:w="http://schemas.openxmlformats.org/wordprocessingml/2006/main">
        <w:t xml:space="preserve">When you need to get variables in the data field</w:t>
      </w:r>
    </w:p>
    <w:p>
      <w:r xmlns:w="http://schemas.openxmlformats.org/wordprocessingml/2006/main">
        <w:t xml:space="preserve">You can switch the display mode of the editor to button mode</w:t>
      </w:r>
    </w:p>
    <w:p>
      <w:r xmlns:w="http://schemas.openxmlformats.org/wordprocessingml/2006/main">
        <w:t xml:space="preserve">will handle it</w:t>
      </w:r>
    </w:p>
    <w:p>
      <w:r xmlns:w="http://schemas.openxmlformats.org/wordprocessingml/2006/main">
        <w:t xml:space="preserve">If a new function is extended, you need to specify</w:t>
      </w:r>
    </w:p>
    <w:p>
      <w:r xmlns:w="http://schemas.openxmlformats.org/wordprocessingml/2006/main">
        <w:t xml:space="preserve">Hubei Province</w:t>
      </w:r>
    </w:p>
    <w:p>
      <w:r xmlns:w="http://schemas.openxmlformats.org/wordprocessingml/2006/main">
        <w:t xml:space="preserve">Can reduce type definition cost</w:t>
      </w:r>
    </w:p>
    <w:p>
      <w:r xmlns:w="http://schemas.openxmlformats.org/wordprocessingml/2006/main">
        <w:t xml:space="preserve">Heshui County</w:t>
      </w:r>
    </w:p>
    <w:p>
      <w:r xmlns:w="http://schemas.openxmlformats.org/wordprocessingml/2006/main">
        <w:t xml:space="preserve">Districts of Suzhou City</w:t>
      </w:r>
    </w:p>
    <w:p>
      <w:r xmlns:w="http://schemas.openxmlformats.org/wordprocessingml/2006/main">
        <w:t xml:space="preserve">to replace with</w:t>
      </w:r>
    </w:p>
    <w:p>
      <w:r xmlns:w="http://schemas.openxmlformats.org/wordprocessingml/2006/main">
        <w:t xml:space="preserve">The components that support this configuration item are</w:t>
      </w:r>
    </w:p>
    <w:p>
      <w:r xmlns:w="http://schemas.openxmlformats.org/wordprocessingml/2006/main">
        <w:t xml:space="preserve">style type</w:t>
      </w:r>
    </w:p>
    <w:p>
      <w:r xmlns:w="http://schemas.openxmlformats.org/wordprocessingml/2006/main">
        <w:t xml:space="preserve">instead of emptying</w:t>
      </w:r>
    </w:p>
    <w:p>
      <w:r xmlns:w="http://schemas.openxmlformats.org/wordprocessingml/2006/main">
        <w:t xml:space="preserve">Click to adjust column width</w:t>
      </w:r>
    </w:p>
    <w:p>
      <w:r xmlns:w="http://schemas.openxmlformats.org/wordprocessingml/2006/main">
        <w:t xml:space="preserve">attribute is taken from variable</w:t>
      </w:r>
    </w:p>
    <w:p>
      <w:r xmlns:w="http://schemas.openxmlformats.org/wordprocessingml/2006/main">
        <w:t xml:space="preserve">Dingxi</w:t>
      </w:r>
    </w:p>
    <w:p>
      <w:r xmlns:w="http://schemas.openxmlformats.org/wordprocessingml/2006/main">
        <w:t xml:space="preserve">nervous</w:t>
      </w:r>
    </w:p>
    <w:p>
      <w:r xmlns:w="http://schemas.openxmlformats.org/wordprocessingml/2006/main">
        <w:t xml:space="preserve">Offset</w:t>
      </w:r>
    </w:p>
    <w:p>
      <w:r xmlns:w="http://schemas.openxmlformats.org/wordprocessingml/2006/main">
        <w:t xml:space="preserve">Used to implement infinite level drop down</w:t>
      </w:r>
    </w:p>
    <w:p>
      <w:r xmlns:w="http://schemas.openxmlformats.org/wordprocessingml/2006/main">
        <w:t xml:space="preserve">how many columns the cell spans vertically</w:t>
      </w:r>
    </w:p>
    <w:p>
      <w:r xmlns:w="http://schemas.openxmlformats.org/wordprocessingml/2006/main">
        <w:t xml:space="preserve">Storing search history requires</w:t>
      </w:r>
    </w:p>
    <w:p>
      <w:r xmlns:w="http://schemas.openxmlformats.org/wordprocessingml/2006/main">
        <w:t xml:space="preserve">can pop up another</w:t>
      </w:r>
    </w:p>
    <w:p>
      <w:r xmlns:w="http://schemas.openxmlformats.org/wordprocessingml/2006/main">
        <w:t xml:space="preserve">turn on</w:t>
      </w:r>
    </w:p>
    <w:p>
      <w:r xmlns:w="http://schemas.openxmlformats.org/wordprocessingml/2006/main">
        <w:t xml:space="preserve">Specify as submit button type</w:t>
      </w:r>
    </w:p>
    <w:p>
      <w:r xmlns:w="http://schemas.openxmlformats.org/wordprocessingml/2006/main">
        <w:t xml:space="preserve">If you want to style the headings individually</w:t>
      </w:r>
    </w:p>
    <w:p>
      <w:r xmlns:w="http://schemas.openxmlformats.org/wordprocessingml/2006/main">
        <w:t xml:space="preserve">If you don't find it, look for it nearby</w:t>
      </w:r>
    </w:p>
    <w:p>
      <w:r xmlns:w="http://schemas.openxmlformats.org/wordprocessingml/2006/main">
        <w:t xml:space="preserve">equivalent to the right</w:t>
      </w:r>
    </w:p>
    <w:p>
      <w:r xmlns:w="http://schemas.openxmlformats.org/wordprocessingml/2006/main">
        <w:t xml:space="preserve">quick filter</w:t>
      </w:r>
    </w:p>
    <w:p>
      <w:r xmlns:w="http://schemas.openxmlformats.org/wordprocessingml/2006/main">
        <w:t xml:space="preserve">the largest of all incoming values</w:t>
      </w:r>
    </w:p>
    <w:p>
      <w:r xmlns:w="http://schemas.openxmlformats.org/wordprocessingml/2006/main">
        <w:t xml:space="preserve">Find the corresponding component implementation in the component pool</w:t>
      </w:r>
    </w:p>
    <w:p>
      <w:r xmlns:w="http://schemas.openxmlformats.org/wordprocessingml/2006/main">
        <w:t xml:space="preserve">Special support for function configuration</w:t>
      </w:r>
    </w:p>
    <w:p>
      <w:r xmlns:w="http://schemas.openxmlformats.org/wordprocessingml/2006/main">
        <w:t xml:space="preserve">The default pagination parameters are</w:t>
      </w:r>
    </w:p>
    <w:p>
      <w:r xmlns:w="http://schemas.openxmlformats.org/wordprocessingml/2006/main">
        <w:t xml:space="preserve">Before the component is rendered</w:t>
      </w:r>
    </w:p>
    <w:p>
      <w:r xmlns:w="http://schemas.openxmlformats.org/wordprocessingml/2006/main">
        <w:t xml:space="preserve">unchecked data</w:t>
      </w:r>
    </w:p>
    <w:p>
      <w:r xmlns:w="http://schemas.openxmlformats.org/wordprocessingml/2006/main">
        <w:t xml:space="preserve">The initial value set in is outdated</w:t>
      </w:r>
    </w:p>
    <w:p>
      <w:r xmlns:w="http://schemas.openxmlformats.org/wordprocessingml/2006/main">
        <w:t xml:space="preserve">Bao'an District</w:t>
      </w:r>
    </w:p>
    <w:p>
      <w:r xmlns:w="http://schemas.openxmlformats.org/wordprocessingml/2006/main">
        <w:t xml:space="preserve">if hit</w:t>
      </w:r>
    </w:p>
    <w:p>
      <w:r xmlns:w="http://schemas.openxmlformats.org/wordprocessingml/2006/main">
        <w:t xml:space="preserve">These calculations cannot be used in custom variables</w:t>
      </w:r>
    </w:p>
    <w:p>
      <w:r xmlns:w="http://schemas.openxmlformats.org/wordprocessingml/2006/main">
        <w:t xml:space="preserve">select even rows</w:t>
      </w:r>
    </w:p>
    <w:p>
      <w:r xmlns:w="http://schemas.openxmlformats.org/wordprocessingml/2006/main">
        <w:t xml:space="preserve">field option type</w:t>
      </w:r>
    </w:p>
    <w:p>
      <w:r xmlns:w="http://schemas.openxmlformats.org/wordprocessingml/2006/main">
        <w:t xml:space="preserve">In fact, the file address is submitted</w:t>
      </w:r>
    </w:p>
    <w:p>
      <w:r xmlns:w="http://schemas.openxmlformats.org/wordprocessingml/2006/main">
        <w:t xml:space="preserve">Note that in addition to the above properties</w:t>
      </w:r>
    </w:p>
    <w:p>
      <w:r xmlns:w="http://schemas.openxmlformats.org/wordprocessingml/2006/main">
        <w:t xml:space="preserve">For example, it can be changed to a drop-down box</w:t>
      </w:r>
    </w:p>
    <w:p>
      <w:r xmlns:w="http://schemas.openxmlformats.org/wordprocessingml/2006/main">
        <w:t xml:space="preserve">returns the seconds of the date</w:t>
      </w:r>
    </w:p>
    <w:p>
      <w:r xmlns:w="http://schemas.openxmlformats.org/wordprocessingml/2006/main">
        <w:t xml:space="preserve">Event and Action Classification</w:t>
      </w:r>
    </w:p>
    <w:p>
      <w:r xmlns:w="http://schemas.openxmlformats.org/wordprocessingml/2006/main">
        <w:t xml:space="preserve">Linchuan District</w:t>
      </w:r>
    </w:p>
    <w:p>
      <w:r xmlns:w="http://schemas.openxmlformats.org/wordprocessingml/2006/main">
        <w:t xml:space="preserve">Self-configured</w:t>
      </w:r>
    </w:p>
    <w:p>
      <w:r xmlns:w="http://schemas.openxmlformats.org/wordprocessingml/2006/main">
        <w:t xml:space="preserve">Merge to upper layer</w:t>
      </w:r>
    </w:p>
    <w:p>
      <w:r xmlns:w="http://schemas.openxmlformats.org/wordprocessingml/2006/main">
        <w:t xml:space="preserve">its value changes</w:t>
      </w:r>
    </w:p>
    <w:p>
      <w:r xmlns:w="http://schemas.openxmlformats.org/wordprocessingml/2006/main">
        <w:t xml:space="preserve">on the outermost label of the component</w:t>
      </w:r>
    </w:p>
    <w:p>
      <w:r xmlns:w="http://schemas.openxmlformats.org/wordprocessingml/2006/main">
        <w:t xml:space="preserve">when hitting the current page</w:t>
      </w:r>
    </w:p>
    <w:p>
      <w:r xmlns:w="http://schemas.openxmlformats.org/wordprocessingml/2006/main">
        <w:t xml:space="preserve">This event may be</w:t>
      </w:r>
    </w:p>
    <w:p>
      <w:r xmlns:w="http://schemas.openxmlformats.org/wordprocessingml/2006/main">
        <w:t xml:space="preserve">Specifies the column merge expression</w:t>
      </w:r>
    </w:p>
    <w:p>
      <w:r xmlns:w="http://schemas.openxmlformats.org/wordprocessingml/2006/main">
        <w:t xml:space="preserve">Server side validation failed for this field</w:t>
      </w:r>
    </w:p>
    <w:p>
      <w:r xmlns:w="http://schemas.openxmlformats.org/wordprocessingml/2006/main">
        <w:t xml:space="preserve">Requires event data and current domain data</w:t>
      </w:r>
    </w:p>
    <w:p>
      <w:r xmlns:w="http://schemas.openxmlformats.org/wordprocessingml/2006/main">
        <w:t xml:space="preserve">Please enter a floating point value</w:t>
      </w:r>
    </w:p>
    <w:p>
      <w:r xmlns:w="http://schemas.openxmlformats.org/wordprocessingml/2006/main">
        <w:t xml:space="preserve">Pinglin District</w:t>
      </w:r>
    </w:p>
    <w:p>
      <w:r xmlns:w="http://schemas.openxmlformats.org/wordprocessingml/2006/main">
        <w:t xml:space="preserve">you can use it</w:t>
      </w:r>
    </w:p>
    <w:p>
      <w:r xmlns:w="http://schemas.openxmlformats.org/wordprocessingml/2006/main">
        <w:t xml:space="preserve">Pingzhen District</w:t>
      </w:r>
    </w:p>
    <w:p>
      <w:r xmlns:w="http://schemas.openxmlformats.org/wordprocessingml/2006/main">
        <w:t xml:space="preserve">If you want to retrieve through the interface</w:t>
      </w:r>
    </w:p>
    <w:p>
      <w:r xmlns:w="http://schemas.openxmlformats.org/wordprocessingml/2006/main">
        <w:t xml:space="preserve">But because you can control the display</w:t>
      </w:r>
    </w:p>
    <w:p>
      <w:r xmlns:w="http://schemas.openxmlformats.org/wordprocessingml/2006/main">
        <w:t xml:space="preserve">year selection</w:t>
      </w:r>
    </w:p>
    <w:p>
      <w:r xmlns:w="http://schemas.openxmlformats.org/wordprocessingml/2006/main">
        <w:t xml:space="preserve">Please enter a valid variable name</w:t>
      </w:r>
    </w:p>
    <w:p>
      <w:r xmlns:w="http://schemas.openxmlformats.org/wordprocessingml/2006/main">
        <w:t xml:space="preserve">Components implement custom container types</w:t>
      </w:r>
    </w:p>
    <w:p>
      <w:r xmlns:w="http://schemas.openxmlformats.org/wordprocessingml/2006/main">
        <w:t xml:space="preserve">delete unselected nodes</w:t>
      </w:r>
    </w:p>
    <w:p>
      <w:r xmlns:w="http://schemas.openxmlformats.org/wordprocessingml/2006/main">
        <w:t xml:space="preserve">to control the style of attribute names and attribute values</w:t>
      </w:r>
    </w:p>
    <w:p>
      <w:r xmlns:w="http://schemas.openxmlformats.org/wordprocessingml/2006/main">
        <w:t xml:space="preserve">unit of width</w:t>
      </w:r>
    </w:p>
    <w:p>
      <w:r xmlns:w="http://schemas.openxmlformats.org/wordprocessingml/2006/main">
        <w:t xml:space="preserve">Mingjian Township</w:t>
      </w:r>
    </w:p>
    <w:p>
      <w:r xmlns:w="http://schemas.openxmlformats.org/wordprocessingml/2006/main">
        <w:t xml:space="preserve">Submit the interface through the form</w:t>
      </w:r>
    </w:p>
    <w:p>
      <w:r xmlns:w="http://schemas.openxmlformats.org/wordprocessingml/2006/main">
        <w:t xml:space="preserve">ma hong town</w:t>
      </w:r>
    </w:p>
    <w:p>
      <w:r xmlns:w="http://schemas.openxmlformats.org/wordprocessingml/2006/main">
        <w:t xml:space="preserve">don't know how to deal with</w:t>
      </w:r>
    </w:p>
    <w:p>
      <w:r xmlns:w="http://schemas.openxmlformats.org/wordprocessingml/2006/main">
        <w:t xml:space="preserve">column configured</w:t>
      </w:r>
    </w:p>
    <w:p>
      <w:r xmlns:w="http://schemas.openxmlformats.org/wordprocessingml/2006/main">
        <w:t xml:space="preserve">Default checked value</w:t>
      </w:r>
    </w:p>
    <w:p>
      <w:r xmlns:w="http://schemas.openxmlformats.org/wordprocessingml/2006/main">
        <w:t xml:space="preserve">Unrecognized renderer type</w:t>
      </w:r>
    </w:p>
    <w:p>
      <w:r xmlns:w="http://schemas.openxmlformats.org/wordprocessingml/2006/main">
        <w:t xml:space="preserve">return value</w:t>
      </w:r>
    </w:p>
    <w:p>
      <w:r xmlns:w="http://schemas.openxmlformats.org/wordprocessingml/2006/main">
        <w:t xml:space="preserve">You can also limit sending only part of the data, such as</w:t>
      </w:r>
    </w:p>
    <w:p>
      <w:r xmlns:w="http://schemas.openxmlformats.org/wordprocessingml/2006/main">
        <w:t xml:space="preserve">in the data field</w:t>
      </w:r>
    </w:p>
    <w:p>
      <w:r xmlns:w="http://schemas.openxmlformats.org/wordprocessingml/2006/main">
        <w:t xml:space="preserve">whether to open</w:t>
      </w:r>
    </w:p>
    <w:p>
      <w:r xmlns:w="http://schemas.openxmlformats.org/wordprocessingml/2006/main">
        <w:t xml:space="preserve">regular mode</w:t>
      </w:r>
    </w:p>
    <w:p>
      <w:r xmlns:w="http://schemas.openxmlformats.org/wordprocessingml/2006/main">
        <w:t xml:space="preserve">Override the renderer's</w:t>
      </w:r>
    </w:p>
    <w:p>
      <w:r xmlns:w="http://schemas.openxmlformats.org/wordprocessingml/2006/main">
        <w:t xml:space="preserve">and supports various</w:t>
      </w:r>
    </w:p>
    <w:p>
      <w:r xmlns:w="http://schemas.openxmlformats.org/wordprocessingml/2006/main">
        <w:t xml:space="preserve">Then you need to add single or double quotes around the parameter</w:t>
      </w:r>
    </w:p>
    <w:p>
      <w:r xmlns:w="http://schemas.openxmlformats.org/wordprocessingml/2006/main">
        <w:t xml:space="preserve">So now you need to set both</w:t>
      </w:r>
    </w:p>
    <w:p>
      <w:r xmlns:w="http://schemas.openxmlformats.org/wordprocessingml/2006/main">
        <w:t xml:space="preserve">Below to</w:t>
      </w:r>
    </w:p>
    <w:p>
      <w:r xmlns:w="http://schemas.openxmlformats.org/wordprocessingml/2006/main">
        <w:t xml:space="preserve">Quyang County</w:t>
      </w:r>
    </w:p>
    <w:p>
      <w:r xmlns:w="http://schemas.openxmlformats.org/wordprocessingml/2006/main">
        <w:t xml:space="preserve">The style when the button is highlighted</w:t>
      </w:r>
    </w:p>
    <w:p>
      <w:r xmlns:w="http://schemas.openxmlformats.org/wordprocessingml/2006/main">
        <w:t xml:space="preserve">Append to the base configuration</w:t>
      </w:r>
    </w:p>
    <w:p>
      <w:r xmlns:w="http://schemas.openxmlformats.org/wordprocessingml/2006/main">
        <w:t xml:space="preserve">Triggered when the user hovers the mouse</w:t>
      </w:r>
    </w:p>
    <w:p>
      <w:r xmlns:w="http://schemas.openxmlformats.org/wordprocessingml/2006/main">
        <w:t xml:space="preserve">Done by placing a button</w:t>
      </w:r>
    </w:p>
    <w:p>
      <w:r xmlns:w="http://schemas.openxmlformats.org/wordprocessingml/2006/main">
        <w:t xml:space="preserve">change in value</w:t>
      </w:r>
    </w:p>
    <w:p>
      <w:r xmlns:w="http://schemas.openxmlformats.org/wordprocessingml/2006/main">
        <w:t xml:space="preserve">for subsequent absolute positioning</w:t>
      </w:r>
    </w:p>
    <w:p>
      <w:r xmlns:w="http://schemas.openxmlformats.org/wordprocessingml/2006/main">
        <w:t xml:space="preserve">The position definition of the element</w:t>
      </w:r>
    </w:p>
    <w:p>
      <w:r xmlns:w="http://schemas.openxmlformats.org/wordprocessingml/2006/main">
        <w:t xml:space="preserve">A popup can be displayed</w:t>
      </w:r>
    </w:p>
    <w:p>
      <w:r xmlns:w="http://schemas.openxmlformats.org/wordprocessingml/2006/main">
        <w:t xml:space="preserve">if you want to change to</w:t>
      </w:r>
    </w:p>
    <w:p>
      <w:r xmlns:w="http://schemas.openxmlformats.org/wordprocessingml/2006/main">
        <w:t xml:space="preserve">Avoid the loss of defined modules due to repeated loading</w:t>
      </w:r>
    </w:p>
    <w:p>
      <w:r xmlns:w="http://schemas.openxmlformats.org/wordprocessingml/2006/main">
        <w:t xml:space="preserve">Can realize the function of selecting table items and batch operation</w:t>
      </w:r>
    </w:p>
    <w:p>
      <w:r xmlns:w="http://schemas.openxmlformats.org/wordprocessingml/2006/main">
        <w:t xml:space="preserve">tomorrow</w:t>
      </w:r>
    </w:p>
    <w:p>
      <w:r xmlns:w="http://schemas.openxmlformats.org/wordprocessingml/2006/main">
        <w:t xml:space="preserve">it is</w:t>
      </w:r>
    </w:p>
    <w:p>
      <w:r xmlns:w="http://schemas.openxmlformats.org/wordprocessingml/2006/main">
        <w:t xml:space="preserve">There are two advantages to using it</w:t>
      </w:r>
    </w:p>
    <w:p>
      <w:r xmlns:w="http://schemas.openxmlformats.org/wordprocessingml/2006/main">
        <w:t xml:space="preserve">Assign all raw data to the corresponding</w:t>
      </w:r>
    </w:p>
    <w:p>
      <w:r xmlns:w="http://schemas.openxmlformats.org/wordprocessingml/2006/main">
        <w:t xml:space="preserve">Miyi County</w:t>
      </w:r>
    </w:p>
    <w:p>
      <w:r xmlns:w="http://schemas.openxmlformats.org/wordprocessingml/2006/main">
        <w:t xml:space="preserve">refresh example</w:t>
      </w:r>
    </w:p>
    <w:p>
      <w:r xmlns:w="http://schemas.openxmlformats.org/wordprocessingml/2006/main">
        <w:t xml:space="preserve">I don't know if this is correct</w:t>
      </w:r>
    </w:p>
    <w:p>
      <w:r xmlns:w="http://schemas.openxmlformats.org/wordprocessingml/2006/main">
        <w:t xml:space="preserve">Fillet size</w:t>
      </w:r>
    </w:p>
    <w:p>
      <w:r xmlns:w="http://schemas.openxmlformats.org/wordprocessingml/2006/main">
        <w:t xml:space="preserve">for generating something like</w:t>
      </w:r>
    </w:p>
    <w:p>
      <w:r xmlns:w="http://schemas.openxmlformats.org/wordprocessingml/2006/main">
        <w:t xml:space="preserve">Defaults</w:t>
      </w:r>
    </w:p>
    <w:p>
      <w:r xmlns:w="http://schemas.openxmlformats.org/wordprocessingml/2006/main">
        <w:t xml:space="preserve">The premise is that your list interface returns</w:t>
      </w:r>
    </w:p>
    <w:p>
      <w:r xmlns:w="http://schemas.openxmlformats.org/wordprocessingml/2006/main">
        <w:t xml:space="preserve">interface acquisition</w:t>
      </w:r>
    </w:p>
    <w:p>
      <w:r xmlns:w="http://schemas.openxmlformats.org/wordprocessingml/2006/main">
        <w:t xml:space="preserve">Poyang County</w:t>
      </w:r>
    </w:p>
    <w:p>
      <w:r xmlns:w="http://schemas.openxmlformats.org/wordprocessingml/2006/main">
        <w:t xml:space="preserve">render tab</w:t>
      </w:r>
    </w:p>
    <w:p>
      <w:r xmlns:w="http://schemas.openxmlformats.org/wordprocessingml/2006/main">
        <w:t xml:space="preserve">Before submitting, put the previous</w:t>
      </w:r>
    </w:p>
    <w:p>
      <w:r xmlns:w="http://schemas.openxmlformats.org/wordprocessingml/2006/main">
        <w:t xml:space="preserve">Only supports string form</w:t>
      </w:r>
    </w:p>
    <w:p>
      <w:r xmlns:w="http://schemas.openxmlformats.org/wordprocessingml/2006/main">
        <w:t xml:space="preserve">If you want to use mock</w:t>
      </w:r>
    </w:p>
    <w:p>
      <w:r xmlns:w="http://schemas.openxmlformats.org/wordprocessingml/2006/main">
        <w:t xml:space="preserve">mouseover row event</w:t>
      </w:r>
    </w:p>
    <w:p>
      <w:r xmlns:w="http://schemas.openxmlformats.org/wordprocessingml/2006/main">
        <w:t xml:space="preserve">the previous one</w:t>
      </w:r>
    </w:p>
    <w:p>
      <w:r xmlns:w="http://schemas.openxmlformats.org/wordprocessingml/2006/main">
        <w:t xml:space="preserve">This will be used when submitting</w:t>
      </w:r>
    </w:p>
    <w:p>
      <w:r xmlns:w="http://schemas.openxmlformats.org/wordprocessingml/2006/main">
        <w:t xml:space="preserve">if you don't want</w:t>
      </w:r>
    </w:p>
    <w:p>
      <w:r xmlns:w="http://schemas.openxmlformats.org/wordprocessingml/2006/main">
        <w:t xml:space="preserve">Triggering this event is mainly</w:t>
      </w:r>
    </w:p>
    <w:p>
      <w:r xmlns:w="http://schemas.openxmlformats.org/wordprocessingml/2006/main">
        <w:t xml:space="preserve">Yunyang County</w:t>
      </w:r>
    </w:p>
    <w:p>
      <w:r xmlns:w="http://schemas.openxmlformats.org/wordprocessingml/2006/main">
        <w:t xml:space="preserve">You can configure different display styles</w:t>
      </w:r>
    </w:p>
    <w:p>
      <w:r xmlns:w="http://schemas.openxmlformats.org/wordprocessingml/2006/main">
        <w:t xml:space="preserve">Render content when activated</w:t>
      </w:r>
    </w:p>
    <w:p>
      <w:r xmlns:w="http://schemas.openxmlformats.org/wordprocessingml/2006/main">
        <w:t xml:space="preserve">Longyao County</w:t>
      </w:r>
    </w:p>
    <w:p>
      <w:r xmlns:w="http://schemas.openxmlformats.org/wordprocessingml/2006/main">
        <w:t xml:space="preserve">Kowloon City District</w:t>
      </w:r>
    </w:p>
    <w:p>
      <w:r xmlns:w="http://schemas.openxmlformats.org/wordprocessingml/2006/main">
        <w:t xml:space="preserve">It's simple, isn't it?</w:t>
      </w:r>
    </w:p>
    <w:p>
      <w:r xmlns:w="http://schemas.openxmlformats.org/wordprocessingml/2006/main">
        <w:t xml:space="preserve">error message prompt</w:t>
      </w:r>
    </w:p>
    <w:p>
      <w:r xmlns:w="http://schemas.openxmlformats.org/wordprocessingml/2006/main">
        <w:t xml:space="preserve">Zhenghe County</w:t>
      </w:r>
    </w:p>
    <w:p>
      <w:r xmlns:w="http://schemas.openxmlformats.org/wordprocessingml/2006/main">
        <w:t xml:space="preserve">Currently only supports this</w:t>
      </w:r>
    </w:p>
    <w:p>
      <w:r xmlns:w="http://schemas.openxmlformats.org/wordprocessingml/2006/main">
        <w:t xml:space="preserve">The original image mode is block display</w:t>
      </w:r>
    </w:p>
    <w:p>
      <w:r xmlns:w="http://schemas.openxmlformats.org/wordprocessingml/2006/main">
        <w:t xml:space="preserve">Value contains the parent node</w:t>
      </w:r>
    </w:p>
    <w:p>
      <w:r xmlns:w="http://schemas.openxmlformats.org/wordprocessingml/2006/main">
        <w:t xml:space="preserve">becomes a positive number</w:t>
      </w:r>
    </w:p>
    <w:p>
      <w:r xmlns:w="http://schemas.openxmlformats.org/wordprocessingml/2006/main">
        <w:t xml:space="preserve">two modes</w:t>
      </w:r>
    </w:p>
    <w:p>
      <w:r xmlns:w="http://schemas.openxmlformats.org/wordprocessingml/2006/main">
        <w:t xml:space="preserve">Value limit</w:t>
      </w:r>
    </w:p>
    <w:p>
      <w:r xmlns:w="http://schemas.openxmlformats.org/wordprocessingml/2006/main">
        <w:t xml:space="preserve">performance optimization</w:t>
      </w:r>
    </w:p>
    <w:p>
      <w:r xmlns:w="http://schemas.openxmlformats.org/wordprocessingml/2006/main">
        <w:t xml:space="preserve">You also need to mark the area information</w:t>
      </w:r>
    </w:p>
    <w:p>
      <w:r xmlns:w="http://schemas.openxmlformats.org/wordprocessingml/2006/main">
        <w:t xml:space="preserve">Add several parameters</w:t>
      </w:r>
    </w:p>
    <w:p>
      <w:r xmlns:w="http://schemas.openxmlformats.org/wordprocessingml/2006/main">
        <w:t xml:space="preserve">hide form</w:t>
      </w:r>
    </w:p>
    <w:p>
      <w:r xmlns:w="http://schemas.openxmlformats.org/wordprocessingml/2006/main">
        <w:t xml:space="preserve">The default picture is thumbnail mode</w:t>
      </w:r>
    </w:p>
    <w:p>
      <w:r xmlns:w="http://schemas.openxmlformats.org/wordprocessingml/2006/main">
        <w:t xml:space="preserve">Drop down to display the range of assignable attributes</w:t>
      </w:r>
    </w:p>
    <w:p>
      <w:r xmlns:w="http://schemas.openxmlformats.org/wordprocessingml/2006/main">
        <w:t xml:space="preserve">Shitai County</w:t>
      </w:r>
    </w:p>
    <w:p>
      <w:r xmlns:w="http://schemas.openxmlformats.org/wordprocessingml/2006/main">
        <w:t xml:space="preserve">Ensure that rendering will not report errors before the data is loaded</w:t>
      </w:r>
    </w:p>
    <w:p>
      <w:r xmlns:w="http://schemas.openxmlformats.org/wordprocessingml/2006/main">
        <w:t xml:space="preserve">Nanping</w:t>
      </w:r>
    </w:p>
    <w:p>
      <w:r xmlns:w="http://schemas.openxmlformats.org/wordprocessingml/2006/main">
        <w:t xml:space="preserve">continue without error</w:t>
      </w:r>
    </w:p>
    <w:p>
      <w:r xmlns:w="http://schemas.openxmlformats.org/wordprocessingml/2006/main">
        <w:t xml:space="preserve">After changing configuration</w:t>
      </w:r>
    </w:p>
    <w:p>
      <w:r xmlns:w="http://schemas.openxmlformats.org/wordprocessingml/2006/main">
        <w:t xml:space="preserve">Improve rendering performance</w:t>
      </w:r>
    </w:p>
    <w:p>
      <w:r xmlns:w="http://schemas.openxmlformats.org/wordprocessingml/2006/main">
        <w:t xml:space="preserve">directly on</w:t>
      </w:r>
    </w:p>
    <w:p>
      <w:r xmlns:w="http://schemas.openxmlformats.org/wordprocessingml/2006/main">
        <w:t xml:space="preserve">get key information from</w:t>
      </w:r>
    </w:p>
    <w:p>
      <w:r xmlns:w="http://schemas.openxmlformats.org/wordprocessingml/2006/main">
        <w:t xml:space="preserve">or carried out</w:t>
      </w:r>
    </w:p>
    <w:p>
      <w:r xmlns:w="http://schemas.openxmlformats.org/wordprocessingml/2006/main">
        <w:t xml:space="preserve">Single choice display</w:t>
      </w:r>
    </w:p>
    <w:p>
      <w:r xmlns:w="http://schemas.openxmlformats.org/wordprocessingml/2006/main">
        <w:t xml:space="preserve">The library can also make an approximate</w:t>
      </w:r>
    </w:p>
    <w:p>
      <w:r xmlns:w="http://schemas.openxmlformats.org/wordprocessingml/2006/main">
        <w:t xml:space="preserve">drawer width</w:t>
      </w:r>
    </w:p>
    <w:p>
      <w:r xmlns:w="http://schemas.openxmlformats.org/wordprocessingml/2006/main">
        <w:t xml:space="preserve">Jingxing mining area</w:t>
      </w:r>
    </w:p>
    <w:p>
      <w:r xmlns:w="http://schemas.openxmlformats.org/wordprocessingml/2006/main">
        <w:t xml:space="preserve">method to add a context menu</w:t>
      </w:r>
    </w:p>
    <w:p>
      <w:r xmlns:w="http://schemas.openxmlformats.org/wordprocessingml/2006/main">
        <w:t xml:space="preserve">The default is to upload and return the image address after the user selects the image</w:t>
      </w:r>
    </w:p>
    <w:p>
      <w:r xmlns:w="http://schemas.openxmlformats.org/wordprocessingml/2006/main">
        <w:t xml:space="preserve">Click to request to delete the interface to delete</w:t>
      </w:r>
    </w:p>
    <w:p>
      <w:r xmlns:w="http://schemas.openxmlformats.org/wordprocessingml/2006/main">
        <w:t xml:space="preserve">If the detection interface returns this information</w:t>
      </w:r>
    </w:p>
    <w:p>
      <w:r xmlns:w="http://schemas.openxmlformats.org/wordprocessingml/2006/main">
        <w:t xml:space="preserve">Do not refresh during popup</w:t>
      </w:r>
    </w:p>
    <w:p>
      <w:r xmlns:w="http://schemas.openxmlformats.org/wordprocessingml/2006/main">
        <w:t xml:space="preserve">January</w:t>
      </w:r>
    </w:p>
    <w:p>
      <w:r xmlns:w="http://schemas.openxmlformats.org/wordprocessingml/2006/main">
        <w:t xml:space="preserve">Used to set whether to support cropping</w:t>
      </w:r>
    </w:p>
    <w:p>
      <w:r xmlns:w="http://schemas.openxmlformats.org/wordprocessingml/2006/main">
        <w:t xml:space="preserve">Display size is controlled based on this value</w:t>
      </w:r>
    </w:p>
    <w:p>
      <w:r xmlns:w="http://schemas.openxmlformats.org/wordprocessingml/2006/main">
        <w:t xml:space="preserve">View more details</w:t>
      </w:r>
    </w:p>
    <w:p>
      <w:r xmlns:w="http://schemas.openxmlformats.org/wordprocessingml/2006/main">
        <w:t xml:space="preserve">The color of the link after the mouse is over it</w:t>
      </w:r>
    </w:p>
    <w:p>
      <w:r xmlns:w="http://schemas.openxmlformats.org/wordprocessingml/2006/main">
        <w:t xml:space="preserve">Delete Record</w:t>
      </w:r>
    </w:p>
    <w:p>
      <w:r xmlns:w="http://schemas.openxmlformats.org/wordprocessingml/2006/main">
        <w:t xml:space="preserve">Process or return new content</w:t>
      </w:r>
    </w:p>
    <w:p>
      <w:r xmlns:w="http://schemas.openxmlformats.org/wordprocessingml/2006/main">
        <w:t xml:space="preserve">Zixing City</w:t>
      </w:r>
    </w:p>
    <w:p>
      <w:r xmlns:w="http://schemas.openxmlformats.org/wordprocessingml/2006/main">
        <w:t xml:space="preserve">This scenario is generally used after an asynchronous operation in the pop-up window</w:t>
      </w:r>
    </w:p>
    <w:p>
      <w:r xmlns:w="http://schemas.openxmlformats.org/wordprocessingml/2006/main">
        <w:t xml:space="preserve">Implement front-end document search</w:t>
      </w:r>
    </w:p>
    <w:p>
      <w:r xmlns:w="http://schemas.openxmlformats.org/wordprocessingml/2006/main">
        <w:t xml:space="preserve">implementation inside</w:t>
      </w:r>
    </w:p>
    <w:p>
      <w:r xmlns:w="http://schemas.openxmlformats.org/wordprocessingml/2006/main">
        <w:t xml:space="preserve">minimum number</w:t>
      </w:r>
    </w:p>
    <w:p>
      <w:r xmlns:w="http://schemas.openxmlformats.org/wordprocessingml/2006/main">
        <w:t xml:space="preserve">I don't know what it is for</w:t>
      </w:r>
    </w:p>
    <w:p>
      <w:r xmlns:w="http://schemas.openxmlformats.org/wordprocessingml/2006/main">
        <w:t xml:space="preserve">Restrict optional minimum date is yesterday</w:t>
      </w:r>
    </w:p>
    <w:p>
      <w:r xmlns:w="http://schemas.openxmlformats.org/wordprocessingml/2006/main">
        <w:t xml:space="preserve">Behavior of clicking a card</w:t>
      </w:r>
    </w:p>
    <w:p>
      <w:r xmlns:w="http://schemas.openxmlformats.org/wordprocessingml/2006/main">
        <w:t xml:space="preserve">the value of this variable</w:t>
      </w:r>
    </w:p>
    <w:p>
      <w:r xmlns:w="http://schemas.openxmlformats.org/wordprocessingml/2006/main">
        <w:t xml:space="preserve">Static picture list configuration</w:t>
      </w:r>
    </w:p>
    <w:p>
      <w:r xmlns:w="http://schemas.openxmlformats.org/wordprocessingml/2006/main">
        <w:t xml:space="preserve">It can be configured that only leaf nodes are allowed to be selected</w:t>
      </w:r>
    </w:p>
    <w:p>
      <w:r xmlns:w="http://schemas.openxmlformats.org/wordprocessingml/2006/main">
        <w:t xml:space="preserve">The error message of the interface response</w:t>
      </w:r>
    </w:p>
    <w:p>
      <w:r xmlns:w="http://schemas.openxmlformats.org/wordprocessingml/2006/main">
        <w:t xml:space="preserve">condition builder</w:t>
      </w:r>
    </w:p>
    <w:p>
      <w:r xmlns:w="http://schemas.openxmlformats.org/wordprocessingml/2006/main">
        <w:t xml:space="preserve">default in front</w:t>
      </w:r>
    </w:p>
    <w:p>
      <w:r xmlns:w="http://schemas.openxmlformats.org/wordprocessingml/2006/main">
        <w:t xml:space="preserve">data must be</w:t>
      </w:r>
    </w:p>
    <w:p>
      <w:r xmlns:w="http://schemas.openxmlformats.org/wordprocessingml/2006/main">
        <w:t xml:space="preserve">make it a parent-child relationship</w:t>
      </w:r>
    </w:p>
    <w:p>
      <w:r xmlns:w="http://schemas.openxmlformats.org/wordprocessingml/2006/main">
        <w:t xml:space="preserve">Xiangtan Municipal District</w:t>
      </w:r>
    </w:p>
    <w:p>
      <w:r xmlns:w="http://schemas.openxmlformats.org/wordprocessingml/2006/main">
        <w:t xml:space="preserve">Multiple choice display</w:t>
      </w:r>
    </w:p>
    <w:p>
      <w:r xmlns:w="http://schemas.openxmlformats.org/wordprocessingml/2006/main">
        <w:t xml:space="preserve">The current value must match the</w:t>
      </w:r>
    </w:p>
    <w:p>
      <w:r xmlns:w="http://schemas.openxmlformats.org/wordprocessingml/2006/main">
        <w:t xml:space="preserve">Suction element</w:t>
      </w:r>
    </w:p>
    <w:p>
      <w:r xmlns:w="http://schemas.openxmlformats.org/wordprocessingml/2006/main">
        <w:t xml:space="preserve">will automatically initialize</w:t>
      </w:r>
    </w:p>
    <w:p>
      <w:r xmlns:w="http://schemas.openxmlformats.org/wordprocessingml/2006/main">
        <w:t xml:space="preserve">will take effect</w:t>
      </w:r>
    </w:p>
    <w:p>
      <w:r xmlns:w="http://schemas.openxmlformats.org/wordprocessingml/2006/main">
        <w:t xml:space="preserve">Longtan District</w:t>
      </w:r>
    </w:p>
    <w:p>
      <w:r xmlns:w="http://schemas.openxmlformats.org/wordprocessingml/2006/main">
        <w:t xml:space="preserve">original data source</w:t>
      </w:r>
    </w:p>
    <w:p>
      <w:r xmlns:w="http://schemas.openxmlformats.org/wordprocessingml/2006/main">
        <w:t xml:space="preserve">Nanfeng County</w:t>
      </w:r>
    </w:p>
    <w:p>
      <w:r xmlns:w="http://schemas.openxmlformats.org/wordprocessingml/2006/main">
        <w:t xml:space="preserve">Other types of demos</w:t>
      </w:r>
    </w:p>
    <w:p>
      <w:r xmlns:w="http://schemas.openxmlformats.org/wordprocessingml/2006/main">
        <w:t xml:space="preserve">Virtual List Threshold</w:t>
      </w:r>
    </w:p>
    <w:p>
      <w:r xmlns:w="http://schemas.openxmlformats.org/wordprocessingml/2006/main">
        <w:t xml:space="preserve">The color of the message when active</w:t>
      </w:r>
    </w:p>
    <w:p>
      <w:r xmlns:w="http://schemas.openxmlformats.org/wordprocessingml/2006/main">
        <w:t xml:space="preserve">Component click to use</w:t>
      </w:r>
    </w:p>
    <w:p>
      <w:r xmlns:w="http://schemas.openxmlformats.org/wordprocessingml/2006/main">
        <w:t xml:space="preserve">show a panel</w:t>
      </w:r>
    </w:p>
    <w:p>
      <w:r xmlns:w="http://schemas.openxmlformats.org/wordprocessingml/2006/main">
        <w:t xml:space="preserve">Initially, the variable with the same name of the parent data field will be automatically mapped</w:t>
      </w:r>
    </w:p>
    <w:p>
      <w:r xmlns:w="http://schemas.openxmlformats.org/wordprocessingml/2006/main">
        <w:t xml:space="preserve">Not all</w:t>
      </w:r>
    </w:p>
    <w:p>
      <w:r xmlns:w="http://schemas.openxmlformats.org/wordprocessingml/2006/main">
        <w:t xml:space="preserve">Conditions that trigger the formula</w:t>
      </w:r>
    </w:p>
    <w:p>
      <w:r xmlns:w="http://schemas.openxmlformats.org/wordprocessingml/2006/main">
        <w:t xml:space="preserve">interface to implement</w:t>
      </w:r>
    </w:p>
    <w:p>
      <w:r xmlns:w="http://schemas.openxmlformats.org/wordprocessingml/2006/main">
        <w:t xml:space="preserve">class name</w:t>
      </w:r>
    </w:p>
    <w:p>
      <w:r xmlns:w="http://schemas.openxmlformats.org/wordprocessingml/2006/main">
        <w:t xml:space="preserve">additional</w:t>
      </w:r>
    </w:p>
    <w:p>
      <w:r xmlns:w="http://schemas.openxmlformats.org/wordprocessingml/2006/main">
        <w:t xml:space="preserve">Please configure as</w:t>
      </w:r>
    </w:p>
    <w:p>
      <w:r xmlns:w="http://schemas.openxmlformats.org/wordprocessingml/2006/main">
        <w:t xml:space="preserve">the following</w:t>
      </w:r>
    </w:p>
    <w:p>
      <w:r xmlns:w="http://schemas.openxmlformats.org/wordprocessingml/2006/main">
        <w:t xml:space="preserve">When not fixed width</w:t>
      </w:r>
    </w:p>
    <w:p>
      <w:r xmlns:w="http://schemas.openxmlformats.org/wordprocessingml/2006/main">
        <w:t xml:space="preserve">Xiangxiang City</w:t>
      </w:r>
    </w:p>
    <w:p>
      <w:r xmlns:w="http://schemas.openxmlformats.org/wordprocessingml/2006/main">
        <w:t xml:space="preserve">Anle District</w:t>
      </w:r>
    </w:p>
    <w:p>
      <w:r xmlns:w="http://schemas.openxmlformats.org/wordprocessingml/2006/main">
        <w:t xml:space="preserve">The maximum width of</w:t>
      </w:r>
    </w:p>
    <w:p>
      <w:r xmlns:w="http://schemas.openxmlformats.org/wordprocessingml/2006/main">
        <w:t xml:space="preserve">There may be users already using</w:t>
      </w:r>
    </w:p>
    <w:p>
      <w:r xmlns:w="http://schemas.openxmlformats.org/wordprocessingml/2006/main">
        <w:t xml:space="preserve">keep the page tidy</w:t>
      </w:r>
    </w:p>
    <w:p>
      <w:r xmlns:w="http://schemas.openxmlformats.org/wordprocessingml/2006/main">
        <w:t xml:space="preserve">round</w:t>
      </w:r>
    </w:p>
    <w:p>
      <w:r xmlns:w="http://schemas.openxmlformats.org/wordprocessingml/2006/main">
        <w:t xml:space="preserve">If you return the interface like this</w:t>
      </w:r>
    </w:p>
    <w:p>
      <w:r xmlns:w="http://schemas.openxmlformats.org/wordprocessingml/2006/main">
        <w:t xml:space="preserve">You can try to click on a row</w:t>
      </w:r>
    </w:p>
    <w:p>
      <w:r xmlns:w="http://schemas.openxmlformats.org/wordprocessingml/2006/main">
        <w:t xml:space="preserve">please enter password</w:t>
      </w:r>
    </w:p>
    <w:p>
      <w:r xmlns:w="http://schemas.openxmlformats.org/wordprocessingml/2006/main">
        <w:t xml:space="preserve">Jiuzhi County</w:t>
      </w:r>
    </w:p>
    <w:p>
      <w:r xmlns:w="http://schemas.openxmlformats.org/wordprocessingml/2006/main">
        <w:t xml:space="preserve">Average of absolute deviations of data points from their arithmetic mean</w:t>
      </w:r>
    </w:p>
    <w:p>
      <w:r xmlns:w="http://schemas.openxmlformats.org/wordprocessingml/2006/main">
        <w:t xml:space="preserve">upper right corner of target</w:t>
      </w:r>
    </w:p>
    <w:p>
      <w:r xmlns:w="http://schemas.openxmlformats.org/wordprocessingml/2006/main">
        <w:t xml:space="preserve">Loop to calculate the parent node's</w:t>
      </w:r>
    </w:p>
    <w:p>
      <w:r xmlns:w="http://schemas.openxmlformats.org/wordprocessingml/2006/main">
        <w:t xml:space="preserve">item</w:t>
      </w:r>
    </w:p>
    <w:p>
      <w:r xmlns:w="http://schemas.openxmlformats.org/wordprocessingml/2006/main">
        <w:t xml:space="preserve">Use the first row as a key in the object</w:t>
      </w:r>
    </w:p>
    <w:p>
      <w:r xmlns:w="http://schemas.openxmlformats.org/wordprocessingml/2006/main">
        <w:t xml:space="preserve">set filter</w:t>
      </w:r>
    </w:p>
    <w:p>
      <w:r xmlns:w="http://schemas.openxmlformats.org/wordprocessingml/2006/main">
        <w:t xml:space="preserve">Suining County</w:t>
      </w:r>
    </w:p>
    <w:p>
      <w:r xmlns:w="http://schemas.openxmlformats.org/wordprocessingml/2006/main">
        <w:t xml:space="preserve">custom tag text</w:t>
      </w:r>
    </w:p>
    <w:p>
      <w:r xmlns:w="http://schemas.openxmlformats.org/wordprocessingml/2006/main">
        <w:t xml:space="preserve">usually because</w:t>
      </w:r>
    </w:p>
    <w:p>
      <w:r xmlns:w="http://schemas.openxmlformats.org/wordprocessingml/2006/main">
        <w:t xml:space="preserve">new community</w:t>
      </w:r>
    </w:p>
    <w:p>
      <w:r xmlns:w="http://schemas.openxmlformats.org/wordprocessingml/2006/main">
        <w:t xml:space="preserve">management options</w:t>
      </w:r>
    </w:p>
    <w:p>
      <w:r xmlns:w="http://schemas.openxmlformats.org/wordprocessingml/2006/main">
        <w:t xml:space="preserve">ignore width</w:t>
      </w:r>
    </w:p>
    <w:p>
      <w:r xmlns:w="http://schemas.openxmlformats.org/wordprocessingml/2006/main">
        <w:t xml:space="preserve">action</w:t>
      </w:r>
    </w:p>
    <w:p>
      <w:r xmlns:w="http://schemas.openxmlformats.org/wordprocessingml/2006/main">
        <w:t xml:space="preserve">outer class name</w:t>
      </w:r>
    </w:p>
    <w:p>
      <w:r xmlns:w="http://schemas.openxmlformats.org/wordprocessingml/2006/main">
        <w:t xml:space="preserve">In this way, our new field will be added to our request data body</w:t>
      </w:r>
    </w:p>
    <w:p>
      <w:r xmlns:w="http://schemas.openxmlformats.org/wordprocessingml/2006/main">
        <w:t xml:space="preserve">There is no limit to the number of single operations in</w:t>
      </w:r>
    </w:p>
    <w:p>
      <w:r xmlns:w="http://schemas.openxmlformats.org/wordprocessingml/2006/main">
        <w:t xml:space="preserve">Configured</w:t>
      </w:r>
    </w:p>
    <w:p>
      <w:r xmlns:w="http://schemas.openxmlformats.org/wordprocessingml/2006/main">
        <w:t xml:space="preserve">WeChat</w:t>
      </w:r>
    </w:p>
    <w:p>
      <w:r xmlns:w="http://schemas.openxmlformats.org/wordprocessingml/2006/main">
        <w:t xml:space="preserve">Add to the component</w:t>
      </w:r>
    </w:p>
    <w:p>
      <w:r xmlns:w="http://schemas.openxmlformats.org/wordprocessingml/2006/main">
        <w:t xml:space="preserve">working</w:t>
      </w:r>
    </w:p>
    <w:p>
      <w:r xmlns:w="http://schemas.openxmlformats.org/wordprocessingml/2006/main">
        <w:t xml:space="preserve">right arrow</w:t>
      </w:r>
    </w:p>
    <w:p>
      <w:r xmlns:w="http://schemas.openxmlformats.org/wordprocessingml/2006/main">
        <w:t xml:space="preserve">and return the data to be displayed</w:t>
      </w:r>
    </w:p>
    <w:p>
      <w:r xmlns:w="http://schemas.openxmlformats.org/wordprocessingml/2006/main">
        <w:t xml:space="preserve">Re-request data</w:t>
      </w:r>
    </w:p>
    <w:p>
      <w:r xmlns:w="http://schemas.openxmlformats.org/wordprocessingml/2006/main">
        <w:t xml:space="preserve">Sanming City</w:t>
      </w:r>
    </w:p>
    <w:p>
      <w:r xmlns:w="http://schemas.openxmlformats.org/wordprocessingml/2006/main">
        <w:t xml:space="preserve">while supporting modification</w:t>
      </w:r>
    </w:p>
    <w:p>
      <w:r xmlns:w="http://schemas.openxmlformats.org/wordprocessingml/2006/main">
        <w:t xml:space="preserve">Whether to maintain the aspect ratio of the graphic when zooming</w:t>
      </w:r>
    </w:p>
    <w:p>
      <w:r xmlns:w="http://schemas.openxmlformats.org/wordprocessingml/2006/main">
        <w:t xml:space="preserve">Tianmen City</w:t>
      </w:r>
    </w:p>
    <w:p>
      <w:r xmlns:w="http://schemas.openxmlformats.org/wordprocessingml/2006/main">
        <w:t xml:space="preserve">If the preset value does not meet the needs</w:t>
      </w:r>
    </w:p>
    <w:p>
      <w:r xmlns:w="http://schemas.openxmlformats.org/wordprocessingml/2006/main">
        <w:t xml:space="preserve">Used to determine whether an expression needs to be executed</w:t>
      </w:r>
    </w:p>
    <w:p>
      <w:r xmlns:w="http://schemas.openxmlformats.org/wordprocessingml/2006/main">
        <w:t xml:space="preserve">Insert new column to the right</w:t>
      </w:r>
    </w:p>
    <w:p>
      <w:r xmlns:w="http://schemas.openxmlformats.org/wordprocessingml/2006/main">
        <w:t xml:space="preserve">to set the badge level</w:t>
      </w:r>
    </w:p>
    <w:p>
      <w:r xmlns:w="http://schemas.openxmlformats.org/wordprocessingml/2006/main">
        <w:t xml:space="preserve">Taimali Township</w:t>
      </w:r>
    </w:p>
    <w:p>
      <w:r xmlns:w="http://schemas.openxmlformats.org/wordprocessingml/2006/main">
        <w:t xml:space="preserve">Deletion is completed only after the request is successful</w:t>
      </w:r>
    </w:p>
    <w:p>
      <w:r xmlns:w="http://schemas.openxmlformats.org/wordprocessingml/2006/main">
        <w:t xml:space="preserve">is the link</w:t>
      </w:r>
    </w:p>
    <w:p>
      <w:r xmlns:w="http://schemas.openxmlformats.org/wordprocessingml/2006/main">
        <w:t xml:space="preserve">third</w:t>
      </w:r>
    </w:p>
    <w:p>
      <w:r xmlns:w="http://schemas.openxmlformats.org/wordprocessingml/2006/main">
        <w:t xml:space="preserve">Interface request completed</w:t>
      </w:r>
    </w:p>
    <w:p>
      <w:r xmlns:w="http://schemas.openxmlformats.org/wordprocessingml/2006/main">
        <w:t xml:space="preserve">Select even rows</w:t>
      </w:r>
    </w:p>
    <w:p>
      <w:r xmlns:w="http://schemas.openxmlformats.org/wordprocessingml/2006/main">
        <w:t xml:space="preserve">For example, the request address in the original configuration is</w:t>
      </w:r>
    </w:p>
    <w:p>
      <w:r xmlns:w="http://schemas.openxmlformats.org/wordprocessingml/2006/main">
        <w:t xml:space="preserve">Affects its own default settings</w:t>
      </w:r>
    </w:p>
    <w:p>
      <w:r xmlns:w="http://schemas.openxmlformats.org/wordprocessingml/2006/main">
        <w:t xml:space="preserve">Can render a function button that can switch to display the query form</w:t>
      </w:r>
    </w:p>
    <w:p>
      <w:r xmlns:w="http://schemas.openxmlformats.org/wordprocessingml/2006/main">
        <w:t xml:space="preserve">IQIYI</w:t>
      </w:r>
    </w:p>
    <w:p>
      <w:r xmlns:w="http://schemas.openxmlformats.org/wordprocessingml/2006/main">
        <w:t xml:space="preserve">Xinfeng County</w:t>
      </w:r>
    </w:p>
    <w:p>
      <w:r xmlns:w="http://schemas.openxmlformats.org/wordprocessingml/2006/main">
        <w:t xml:space="preserve">Xiangcheng District</w:t>
      </w:r>
    </w:p>
    <w:p>
      <w:r xmlns:w="http://schemas.openxmlformats.org/wordprocessingml/2006/main">
        <w:t xml:space="preserve">Actions can also be used to toggle the state of the entire form</w:t>
      </w:r>
    </w:p>
    <w:p>
      <w:r xmlns:w="http://schemas.openxmlformats.org/wordprocessingml/2006/main">
        <w:t xml:space="preserve">such as autocomplete</w:t>
      </w:r>
    </w:p>
    <w:p>
      <w:r xmlns:w="http://schemas.openxmlformats.org/wordprocessingml/2006/main">
        <w:t xml:space="preserve">inline mode if</w:t>
      </w:r>
    </w:p>
    <w:p>
      <w:r xmlns:w="http://schemas.openxmlformats.org/wordprocessingml/2006/main">
        <w:t xml:space="preserve">Only for simple variable value usage autocompletion</w:t>
      </w:r>
    </w:p>
    <w:p>
      <w:r xmlns:w="http://schemas.openxmlformats.org/wordprocessingml/2006/main">
        <w:t xml:space="preserve">font size</w:t>
      </w:r>
    </w:p>
    <w:p>
      <w:r xmlns:w="http://schemas.openxmlformats.org/wordprocessingml/2006/main">
        <w:t xml:space="preserve">font mapping</w:t>
      </w:r>
    </w:p>
    <w:p>
      <w:r xmlns:w="http://schemas.openxmlformats.org/wordprocessingml/2006/main">
        <w:t xml:space="preserve">Remember the location information before moving</w:t>
      </w:r>
    </w:p>
    <w:p>
      <w:r xmlns:w="http://schemas.openxmlformats.org/wordprocessingml/2006/main">
        <w:t xml:space="preserve">placeholder for empty content</w:t>
      </w:r>
    </w:p>
    <w:p>
      <w:r xmlns:w="http://schemas.openxmlformats.org/wordprocessingml/2006/main">
        <w:t xml:space="preserve">The column configuration additionally supports the following properties</w:t>
      </w:r>
    </w:p>
    <w:p>
      <w:r xmlns:w="http://schemas.openxmlformats.org/wordprocessingml/2006/main">
        <w:t xml:space="preserve">Light-colored wireframe wrap</w:t>
      </w:r>
    </w:p>
    <w:p>
      <w:r xmlns:w="http://schemas.openxmlformats.org/wordprocessingml/2006/main">
        <w:t xml:space="preserve">in accordance with</w:t>
      </w:r>
    </w:p>
    <w:p>
      <w:r xmlns:w="http://schemas.openxmlformats.org/wordprocessingml/2006/main">
        <w:t xml:space="preserve">Changping District</w:t>
      </w:r>
    </w:p>
    <w:p>
      <w:r xmlns:w="http://schemas.openxmlformats.org/wordprocessingml/2006/main">
        <w:t xml:space="preserve">to control the position</w:t>
      </w:r>
    </w:p>
    <w:p>
      <w:r xmlns:w="http://schemas.openxmlformats.org/wordprocessingml/2006/main">
        <w:t xml:space="preserve">title area</w:t>
      </w:r>
    </w:p>
    <w:p>
      <w:r xmlns:w="http://schemas.openxmlformats.org/wordprocessingml/2006/main">
        <w:t xml:space="preserve">Shuozhou Municipal District</w:t>
      </w:r>
    </w:p>
    <w:p>
      <w:r xmlns:w="http://schemas.openxmlformats.org/wordprocessingml/2006/main">
        <w:t xml:space="preserve">Whether to center the content of the list item</w:t>
      </w:r>
    </w:p>
    <w:p>
      <w:r xmlns:w="http://schemas.openxmlformats.org/wordprocessingml/2006/main">
        <w:t xml:space="preserve">Make the container appear inline</w:t>
      </w:r>
    </w:p>
    <w:p>
      <w:r xmlns:w="http://schemas.openxmlformats.org/wordprocessingml/2006/main">
        <w:t xml:space="preserve">old usage</w:t>
      </w:r>
    </w:p>
    <w:p>
      <w:r xmlns:w="http://schemas.openxmlformats.org/wordprocessingml/2006/main">
        <w:t xml:space="preserve">please enter user name</w:t>
      </w:r>
    </w:p>
    <w:p>
      <w:r xmlns:w="http://schemas.openxmlformats.org/wordprocessingml/2006/main">
        <w:t xml:space="preserve">The reason for the distinction is</w:t>
      </w:r>
    </w:p>
    <w:p>
      <w:r xmlns:w="http://schemas.openxmlformats.org/wordprocessingml/2006/main">
        <w:t xml:space="preserve">option render template</w:t>
      </w:r>
    </w:p>
    <w:p>
      <w:r xmlns:w="http://schemas.openxmlformats.org/wordprocessingml/2006/main">
        <w:t xml:space="preserve">Click to enlarge display</w:t>
      </w:r>
    </w:p>
    <w:p>
      <w:r xmlns:w="http://schemas.openxmlformats.org/wordprocessingml/2006/main">
        <w:t xml:space="preserve">Landscape</w:t>
      </w:r>
    </w:p>
    <w:p>
      <w:r xmlns:w="http://schemas.openxmlformats.org/wordprocessingml/2006/main">
        <w:t xml:space="preserve">Display results after form submission</w:t>
      </w:r>
    </w:p>
    <w:p>
      <w:r xmlns:w="http://schemas.openxmlformats.org/wordprocessingml/2006/main">
        <w:t xml:space="preserve">where is a keyword</w:t>
      </w:r>
    </w:p>
    <w:p>
      <w:r xmlns:w="http://schemas.openxmlformats.org/wordprocessingml/2006/main">
        <w:t xml:space="preserve">Note that this property only takes effect when the multi-select mode is enabled</w:t>
      </w:r>
    </w:p>
    <w:p>
      <w:r xmlns:w="http://schemas.openxmlformats.org/wordprocessingml/2006/main">
        <w:t xml:space="preserve">encryption</w:t>
      </w:r>
    </w:p>
    <w:p>
      <w:r xmlns:w="http://schemas.openxmlformats.org/wordprocessingml/2006/main">
        <w:t xml:space="preserve">Click submit to view web panel data</w:t>
      </w:r>
    </w:p>
    <w:p>
      <w:r xmlns:w="http://schemas.openxmlformats.org/wordprocessingml/2006/main">
        <w:t xml:space="preserve">type input</w:t>
      </w:r>
    </w:p>
    <w:p>
      <w:r xmlns:w="http://schemas.openxmlformats.org/wordprocessingml/2006/main">
        <w:t xml:space="preserve">Navigation item class name</w:t>
      </w:r>
    </w:p>
    <w:p>
      <w:r xmlns:w="http://schemas.openxmlformats.org/wordprocessingml/2006/main">
        <w:t xml:space="preserve">current</w:t>
      </w:r>
    </w:p>
    <w:p>
      <w:r xmlns:w="http://schemas.openxmlformats.org/wordprocessingml/2006/main">
        <w:t xml:space="preserve">did it end well</w:t>
      </w:r>
    </w:p>
    <w:p>
      <w:r xmlns:w="http://schemas.openxmlformats.org/wordprocessingml/2006/main">
        <w:t xml:space="preserve">series type</w:t>
      </w:r>
    </w:p>
    <w:p>
      <w:r xmlns:w="http://schemas.openxmlformats.org/wordprocessingml/2006/main">
        <w:t xml:space="preserve">property is set to</w:t>
      </w:r>
    </w:p>
    <w:p>
      <w:r xmlns:w="http://schemas.openxmlformats.org/wordprocessingml/2006/main">
        <w:t xml:space="preserve">What's new in the content area</w:t>
      </w:r>
    </w:p>
    <w:p>
      <w:r xmlns:w="http://schemas.openxmlformats.org/wordprocessingml/2006/main">
        <w:t xml:space="preserve">Document Relationship Table</w:t>
      </w:r>
    </w:p>
    <w:p>
      <w:r xmlns:w="http://schemas.openxmlformats.org/wordprocessingml/2006/main">
        <w:t xml:space="preserve">can be configured</w:t>
      </w:r>
    </w:p>
    <w:p>
      <w:r xmlns:w="http://schemas.openxmlformats.org/wordprocessingml/2006/main">
        <w:t xml:space="preserve">data source interface</w:t>
      </w:r>
    </w:p>
    <w:p>
      <w:r xmlns:w="http://schemas.openxmlformats.org/wordprocessingml/2006/main">
        <w:t xml:space="preserve">will be in the content area of the column</w:t>
      </w:r>
    </w:p>
    <w:p>
      <w:r xmlns:w="http://schemas.openxmlformats.org/wordprocessingml/2006/main">
        <w:t xml:space="preserve">functionally and</w:t>
      </w:r>
    </w:p>
    <w:p>
      <w:r xmlns:w="http://schemas.openxmlformats.org/wordprocessingml/2006/main">
        <w:t xml:space="preserve">Jiangcheng District</w:t>
      </w:r>
    </w:p>
    <w:p>
      <w:r xmlns:w="http://schemas.openxmlformats.org/wordprocessingml/2006/main">
        <w:t xml:space="preserve">enable function</w:t>
      </w:r>
    </w:p>
    <w:p>
      <w:r xmlns:w="http://schemas.openxmlformats.org/wordprocessingml/2006/main">
        <w:t xml:space="preserve">earlier than target date</w:t>
      </w:r>
    </w:p>
    <w:p>
      <w:r xmlns:w="http://schemas.openxmlformats.org/wordprocessingml/2006/main">
        <w:t xml:space="preserve">Float position</w:t>
      </w:r>
    </w:p>
    <w:p>
      <w:r xmlns:w="http://schemas.openxmlformats.org/wordprocessingml/2006/main">
        <w:t xml:space="preserve">Selected returned by the interface</w:t>
      </w:r>
    </w:p>
    <w:p>
      <w:r xmlns:w="http://schemas.openxmlformats.org/wordprocessingml/2006/main">
        <w:t xml:space="preserve">First</w:t>
      </w:r>
    </w:p>
    <w:p>
      <w:r xmlns:w="http://schemas.openxmlformats.org/wordprocessingml/2006/main">
        <w:t xml:space="preserve">Xuanwei City</w:t>
      </w:r>
    </w:p>
    <w:p>
      <w:r xmlns:w="http://schemas.openxmlformats.org/wordprocessingml/2006/main">
        <w:t xml:space="preserve">Popular at that time</w:t>
      </w:r>
    </w:p>
    <w:p>
      <w:r xmlns:w="http://schemas.openxmlformats.org/wordprocessingml/2006/main">
        <w:t xml:space="preserve">By default, the value of the child node is not automatically brought</w:t>
      </w:r>
    </w:p>
    <w:p>
      <w:r xmlns:w="http://schemas.openxmlformats.org/wordprocessingml/2006/main">
        <w:t xml:space="preserve">modify name</w:t>
      </w:r>
    </w:p>
    <w:p>
      <w:r xmlns:w="http://schemas.openxmlformats.org/wordprocessingml/2006/main">
        <w:t xml:space="preserve">other settings</w:t>
      </w:r>
    </w:p>
    <w:p>
      <w:r xmlns:w="http://schemas.openxmlformats.org/wordprocessingml/2006/main">
        <w:t xml:space="preserve">to layout left and right</w:t>
      </w:r>
    </w:p>
    <w:p>
      <w:r xmlns:w="http://schemas.openxmlformats.org/wordprocessingml/2006/main">
        <w:t xml:space="preserve">The editor in popup editing sometimes cannot be scrolled</w:t>
      </w:r>
    </w:p>
    <w:p>
      <w:r xmlns:w="http://schemas.openxmlformats.org/wordprocessingml/2006/main">
        <w:t xml:space="preserve">response status</w:t>
      </w:r>
    </w:p>
    <w:p>
      <w:r xmlns:w="http://schemas.openxmlformats.org/wordprocessingml/2006/main">
        <w:t xml:space="preserve">Different types and popup positions can be configured</w:t>
      </w:r>
    </w:p>
    <w:p>
      <w:r xmlns:w="http://schemas.openxmlformats.org/wordprocessingml/2006/main">
        <w:t xml:space="preserve">Send altitude information to</w:t>
      </w:r>
    </w:p>
    <w:p>
      <w:r xmlns:w="http://schemas.openxmlformats.org/wordprocessingml/2006/main">
        <w:t xml:space="preserve">trigger file download</w:t>
      </w:r>
    </w:p>
    <w:p>
      <w:r xmlns:w="http://schemas.openxmlformats.org/wordprocessingml/2006/main">
        <w:t xml:space="preserve">These properties can be used to control whether to enable</w:t>
      </w:r>
    </w:p>
    <w:p>
      <w:r xmlns:w="http://schemas.openxmlformats.org/wordprocessingml/2006/main">
        <w:t xml:space="preserve">node is always</w:t>
      </w:r>
    </w:p>
    <w:p>
      <w:r xmlns:w="http://schemas.openxmlformats.org/wordprocessingml/2006/main">
        <w:t xml:space="preserve">characteristics</w:t>
      </w:r>
    </w:p>
    <w:p>
      <w:r xmlns:w="http://schemas.openxmlformats.org/wordprocessingml/2006/main">
        <w:t xml:space="preserve">Start building this class</w:t>
      </w:r>
    </w:p>
    <w:p>
      <w:r xmlns:w="http://schemas.openxmlformats.org/wordprocessingml/2006/main">
        <w:t xml:space="preserve">can edit</w:t>
      </w:r>
    </w:p>
    <w:p>
      <w:r xmlns:w="http://schemas.openxmlformats.org/wordprocessingml/2006/main">
        <w:t xml:space="preserve">official specification</w:t>
      </w:r>
    </w:p>
    <w:p>
      <w:r xmlns:w="http://schemas.openxmlformats.org/wordprocessingml/2006/main">
        <w:t xml:space="preserve">but did not submit</w:t>
      </w:r>
    </w:p>
    <w:p>
      <w:r xmlns:w="http://schemas.openxmlformats.org/wordprocessingml/2006/main">
        <w:t xml:space="preserve">every day</w:t>
      </w:r>
    </w:p>
    <w:p>
      <w:r xmlns:w="http://schemas.openxmlformats.org/wordprocessingml/2006/main">
        <w:t xml:space="preserve">Wuqi District</w:t>
      </w:r>
    </w:p>
    <w:p>
      <w:r xmlns:w="http://schemas.openxmlformats.org/wordprocessingml/2006/main">
        <w:t xml:space="preserve">Zhongliao Township</w:t>
      </w:r>
    </w:p>
    <w:p>
      <w:r xmlns:w="http://schemas.openxmlformats.org/wordprocessingml/2006/main">
        <w:t xml:space="preserve">regenerate the tree</w:t>
      </w:r>
    </w:p>
    <w:p>
      <w:r xmlns:w="http://schemas.openxmlformats.org/wordprocessingml/2006/main">
        <w:t xml:space="preserve">button toolbar</w:t>
      </w:r>
    </w:p>
    <w:p>
      <w:r xmlns:w="http://schemas.openxmlformats.org/wordprocessingml/2006/main">
        <w:t xml:space="preserve">Used to configure the time format displayed</w:t>
      </w:r>
    </w:p>
    <w:p>
      <w:r xmlns:w="http://schemas.openxmlformats.org/wordprocessingml/2006/main">
        <w:t xml:space="preserve">Only one mobile terminal can exist</w:t>
      </w:r>
    </w:p>
    <w:p>
      <w:r xmlns:w="http://schemas.openxmlformats.org/wordprocessingml/2006/main">
        <w:t xml:space="preserve">Tanaka Town</w:t>
      </w:r>
    </w:p>
    <w:p>
      <w:r xmlns:w="http://schemas.openxmlformats.org/wordprocessingml/2006/main">
        <w:t xml:space="preserve">form item of type</w:t>
      </w:r>
    </w:p>
    <w:p>
      <w:r xmlns:w="http://schemas.openxmlformats.org/wordprocessingml/2006/main">
        <w:t xml:space="preserve">Mapped values can no longer be used as</w:t>
      </w:r>
    </w:p>
    <w:p>
      <w:r xmlns:w="http://schemas.openxmlformats.org/wordprocessingml/2006/main">
        <w:t xml:space="preserve">The data returned after the initialization interface request is successful</w:t>
      </w:r>
    </w:p>
    <w:p>
      <w:r xmlns:w="http://schemas.openxmlformats.org/wordprocessingml/2006/main">
        <w:t xml:space="preserve">Facilitate other processes to generate event actions</w:t>
      </w:r>
    </w:p>
    <w:p>
      <w:r xmlns:w="http://schemas.openxmlformats.org/wordprocessingml/2006/main">
        <w:t xml:space="preserve">For example in the following example</w:t>
      </w:r>
    </w:p>
    <w:p>
      <w:r xmlns:w="http://schemas.openxmlformats.org/wordprocessingml/2006/main">
        <w:t xml:space="preserve">Display read-only information as a table</w:t>
      </w:r>
    </w:p>
    <w:p>
      <w:r xmlns:w="http://schemas.openxmlformats.org/wordprocessingml/2006/main">
        <w:t xml:space="preserve">Prompt after configuring a successful prompt</w:t>
      </w:r>
    </w:p>
    <w:p>
      <w:r xmlns:w="http://schemas.openxmlformats.org/wordprocessingml/2006/main">
        <w:t xml:space="preserve">Multimedia department content setting</w:t>
      </w:r>
    </w:p>
    <w:p>
      <w:r xmlns:w="http://schemas.openxmlformats.org/wordprocessingml/2006/main">
        <w:t xml:space="preserve">The content of the grid can be arranged horizontally</w:t>
      </w:r>
    </w:p>
    <w:p>
      <w:r xmlns:w="http://schemas.openxmlformats.org/wordprocessingml/2006/main">
        <w:t xml:space="preserve">Also supports the rendering of multiple components on the right</w:t>
      </w:r>
    </w:p>
    <w:p>
      <w:r xmlns:w="http://schemas.openxmlformats.org/wordprocessingml/2006/main">
        <w:t xml:space="preserve">Separately into blocks</w:t>
      </w:r>
    </w:p>
    <w:p>
      <w:r xmlns:w="http://schemas.openxmlformats.org/wordprocessingml/2006/main">
        <w:t xml:space="preserve">advance</w:t>
      </w:r>
    </w:p>
    <w:p>
      <w:r xmlns:w="http://schemas.openxmlformats.org/wordprocessingml/2006/main">
        <w:t xml:space="preserve">Islands, Reefs and Sea Areas of Zhongsha Islands</w:t>
      </w:r>
    </w:p>
    <w:p>
      <w:r xmlns:w="http://schemas.openxmlformats.org/wordprocessingml/2006/main">
        <w:t xml:space="preserve">How many levels to display at most</w:t>
      </w:r>
    </w:p>
    <w:p>
      <w:r xmlns:w="http://schemas.openxmlformats.org/wordprocessingml/2006/main">
        <w:t xml:space="preserve">then return directly</w:t>
      </w:r>
    </w:p>
    <w:p>
      <w:r xmlns:w="http://schemas.openxmlformats.org/wordprocessingml/2006/main">
        <w:t xml:space="preserve">Configure Toolbar</w:t>
      </w:r>
    </w:p>
    <w:p>
      <w:r xmlns:w="http://schemas.openxmlformats.org/wordprocessingml/2006/main">
        <w:t xml:space="preserve">will overwrite the data of the target component</w:t>
      </w:r>
    </w:p>
    <w:p>
      <w:r xmlns:w="http://schemas.openxmlformats.org/wordprocessingml/2006/main">
        <w:t xml:space="preserve">components</w:t>
      </w:r>
    </w:p>
    <w:p>
      <w:r xmlns:w="http://schemas.openxmlformats.org/wordprocessingml/2006/main">
        <w:t xml:space="preserve">text snippet</w:t>
      </w:r>
    </w:p>
    <w:p>
      <w:r xmlns:w="http://schemas.openxmlformats.org/wordprocessingml/2006/main">
        <w:t xml:space="preserve">Whether to refresh automatically</w:t>
      </w:r>
    </w:p>
    <w:p>
      <w:r xmlns:w="http://schemas.openxmlformats.org/wordprocessingml/2006/main">
        <w:t xml:space="preserve">navigation items inside</w:t>
      </w:r>
    </w:p>
    <w:p>
      <w:r xmlns:w="http://schemas.openxmlformats.org/wordprocessingml/2006/main">
        <w:t xml:space="preserve">Basically it was all wrong so I deleted it</w:t>
      </w:r>
    </w:p>
    <w:p>
      <w:r xmlns:w="http://schemas.openxmlformats.org/wordprocessingml/2006/main">
        <w:t xml:space="preserve">Jingdong Yi Autonomous County</w:t>
      </w:r>
    </w:p>
    <w:p>
      <w:r xmlns:w="http://schemas.openxmlformats.org/wordprocessingml/2006/main">
        <w:t xml:space="preserve">parent as return value</w:t>
      </w:r>
    </w:p>
    <w:p>
      <w:r xmlns:w="http://schemas.openxmlformats.org/wordprocessingml/2006/main">
        <w:t xml:space="preserve">in ascending order</w:t>
      </w:r>
    </w:p>
    <w:p>
      <w:r xmlns:w="http://schemas.openxmlformats.org/wordprocessingml/2006/main">
        <w:t xml:space="preserve">The field corresponding to the value</w:t>
      </w:r>
    </w:p>
    <w:p>
      <w:r xmlns:w="http://schemas.openxmlformats.org/wordprocessingml/2006/main">
        <w:t xml:space="preserve">return node on success</w:t>
      </w:r>
    </w:p>
    <w:p>
      <w:r xmlns:w="http://schemas.openxmlformats.org/wordprocessingml/2006/main">
        <w:t xml:space="preserve">Like this example</w:t>
      </w:r>
    </w:p>
    <w:p>
      <w:r xmlns:w="http://schemas.openxmlformats.org/wordprocessingml/2006/main">
        <w:t xml:space="preserve">Specifies to close the current</w:t>
      </w:r>
    </w:p>
    <w:p>
      <w:r xmlns:w="http://schemas.openxmlformats.org/wordprocessingml/2006/main">
        <w:t xml:space="preserve">Can only achieve front-end low-code</w:t>
      </w:r>
    </w:p>
    <w:p>
      <w:r xmlns:w="http://schemas.openxmlformats.org/wordprocessingml/2006/main">
        <w:t xml:space="preserve">cross domain</w:t>
      </w:r>
    </w:p>
    <w:p>
      <w:r xmlns:w="http://schemas.openxmlformats.org/wordprocessingml/2006/main">
        <w:t xml:space="preserve">combined into one</w:t>
      </w:r>
    </w:p>
    <w:p>
      <w:r xmlns:w="http://schemas.openxmlformats.org/wordprocessingml/2006/main">
        <w:t xml:space="preserve">can also describe</w:t>
      </w:r>
    </w:p>
    <w:p>
      <w:r xmlns:w="http://schemas.openxmlformats.org/wordprocessingml/2006/main">
        <w:t xml:space="preserve">Toggle the index of the image</w:t>
      </w:r>
    </w:p>
    <w:p>
      <w:r xmlns:w="http://schemas.openxmlformats.org/wordprocessingml/2006/main">
        <w:t xml:space="preserve">submission method</w:t>
      </w:r>
    </w:p>
    <w:p>
      <w:r xmlns:w="http://schemas.openxmlformats.org/wordprocessingml/2006/main">
        <w:t xml:space="preserve">Change name form item value</w:t>
      </w:r>
    </w:p>
    <w:p>
      <w:r xmlns:w="http://schemas.openxmlformats.org/wordprocessingml/2006/main">
        <w:t xml:space="preserve">Linnei Township</w:t>
      </w:r>
    </w:p>
    <w:p>
      <w:r xmlns:w="http://schemas.openxmlformats.org/wordprocessingml/2006/main">
        <w:t xml:space="preserve">default no limit</w:t>
      </w:r>
    </w:p>
    <w:p>
      <w:r xmlns:w="http://schemas.openxmlformats.org/wordprocessingml/2006/main">
        <w:t xml:space="preserve">more data</w:t>
      </w:r>
    </w:p>
    <w:p>
      <w:r xmlns:w="http://schemas.openxmlformats.org/wordprocessingml/2006/main">
        <w:t xml:space="preserve">set cap value</w:t>
      </w:r>
    </w:p>
    <w:p>
      <w:r xmlns:w="http://schemas.openxmlformats.org/wordprocessingml/2006/main">
        <w:t xml:space="preserve">Qimen County</w:t>
      </w:r>
    </w:p>
    <w:p>
      <w:r xmlns:w="http://schemas.openxmlformats.org/wordprocessingml/2006/main">
        <w:t xml:space="preserve">Fengshan County</w:t>
      </w:r>
    </w:p>
    <w:p>
      <w:r xmlns:w="http://schemas.openxmlformats.org/wordprocessingml/2006/main">
        <w:t xml:space="preserve">system error</w:t>
      </w:r>
    </w:p>
    <w:p>
      <w:r xmlns:w="http://schemas.openxmlformats.org/wordprocessingml/2006/main">
        <w:t xml:space="preserve">type message</w:t>
      </w:r>
    </w:p>
    <w:p>
      <w:r xmlns:w="http://schemas.openxmlformats.org/wordprocessingml/2006/main">
        <w:t xml:space="preserve">tabular data source</w:t>
      </w:r>
    </w:p>
    <w:p>
      <w:r xmlns:w="http://schemas.openxmlformats.org/wordprocessingml/2006/main">
        <w:t xml:space="preserve">configuration type</w:t>
      </w:r>
    </w:p>
    <w:p>
      <w:r xmlns:w="http://schemas.openxmlformats.org/wordprocessingml/2006/main">
        <w:t xml:space="preserve">there may be</w:t>
      </w:r>
    </w:p>
    <w:p>
      <w:r xmlns:w="http://schemas.openxmlformats.org/wordprocessingml/2006/main">
        <w:t xml:space="preserve">These functions cannot support custom variables</w:t>
      </w:r>
    </w:p>
    <w:p>
      <w:r xmlns:w="http://schemas.openxmlformats.org/wordprocessingml/2006/main">
        <w:t xml:space="preserve">District of Fangchenggang City</w:t>
      </w:r>
    </w:p>
    <w:p>
      <w:r xmlns:w="http://schemas.openxmlformats.org/wordprocessingml/2006/main">
        <w:t xml:space="preserve">Implement a row to display multiple form items</w:t>
      </w:r>
    </w:p>
    <w:p>
      <w:r xmlns:w="http://schemas.openxmlformats.org/wordprocessingml/2006/main">
        <w:t xml:space="preserve">Bole</w:t>
      </w:r>
    </w:p>
    <w:p>
      <w:r xmlns:w="http://schemas.openxmlformats.org/wordprocessingml/2006/main">
        <w:t xml:space="preserve">Avoid rendering lag</w:t>
      </w:r>
    </w:p>
    <w:p>
      <w:r xmlns:w="http://schemas.openxmlformats.org/wordprocessingml/2006/main">
        <w:t xml:space="preserve">load image</w:t>
      </w:r>
    </w:p>
    <w:p>
      <w:r xmlns:w="http://schemas.openxmlformats.org/wordprocessingml/2006/main">
        <w:t xml:space="preserve">below</w:t>
      </w:r>
    </w:p>
    <w:p>
      <w:r xmlns:w="http://schemas.openxmlformats.org/wordprocessingml/2006/main">
        <w:t xml:space="preserve">string functions</w:t>
      </w:r>
    </w:p>
    <w:p>
      <w:r xmlns:w="http://schemas.openxmlformats.org/wordprocessingml/2006/main">
        <w:t xml:space="preserve">Down active and deactivated states</w:t>
      </w:r>
    </w:p>
    <w:p>
      <w:r xmlns:w="http://schemas.openxmlformats.org/wordprocessingml/2006/main">
        <w:t xml:space="preserve">Leave it blank to automatically analyze the menu address</w:t>
      </w:r>
    </w:p>
    <w:p>
      <w:r xmlns:w="http://schemas.openxmlformats.org/wordprocessingml/2006/main">
        <w:t xml:space="preserve">sent to the target component</w:t>
      </w:r>
    </w:p>
    <w:p>
      <w:r xmlns:w="http://schemas.openxmlformats.org/wordprocessingml/2006/main">
        <w:t xml:space="preserve">or object</w:t>
      </w:r>
    </w:p>
    <w:p>
      <w:r xmlns:w="http://schemas.openxmlformats.org/wordprocessingml/2006/main">
        <w:t xml:space="preserve">Prevent subsequent actions from being performed</w:t>
      </w:r>
    </w:p>
    <w:p>
      <w:r xmlns:w="http://schemas.openxmlformats.org/wordprocessingml/2006/main">
        <w:t xml:space="preserve">column-level container</w:t>
      </w:r>
    </w:p>
    <w:p>
      <w:r xmlns:w="http://schemas.openxmlformats.org/wordprocessingml/2006/main">
        <w:t xml:space="preserve">Error in the project</w:t>
      </w:r>
    </w:p>
    <w:p>
      <w:r xmlns:w="http://schemas.openxmlformats.org/wordprocessingml/2006/main">
        <w:t xml:space="preserve">do not show</w:t>
      </w:r>
    </w:p>
    <w:p>
      <w:r xmlns:w="http://schemas.openxmlformats.org/wordprocessingml/2006/main">
        <w:t xml:space="preserve">Triggered when the editor is modified</w:t>
      </w:r>
    </w:p>
    <w:p>
      <w:r xmlns:w="http://schemas.openxmlformats.org/wordprocessingml/2006/main">
        <w:t xml:space="preserve">Specify as a multi-line text input box</w:t>
      </w:r>
    </w:p>
    <w:p>
      <w:r xmlns:w="http://schemas.openxmlformats.org/wordprocessingml/2006/main">
        <w:t xml:space="preserve">Zhenjiang District</w:t>
      </w:r>
    </w:p>
    <w:p>
      <w:r xmlns:w="http://schemas.openxmlformats.org/wordprocessingml/2006/main">
        <w:t xml:space="preserve">Fired when a combo item is deleted</w:t>
      </w:r>
    </w:p>
    <w:p>
      <w:r xmlns:w="http://schemas.openxmlformats.org/wordprocessingml/2006/main">
        <w:t xml:space="preserve">highlight style</w:t>
      </w:r>
    </w:p>
    <w:p>
      <w:r xmlns:w="http://schemas.openxmlformats.org/wordprocessingml/2006/main">
        <w:t xml:space="preserve">ready</w:t>
      </w:r>
    </w:p>
    <w:p>
      <w:r xmlns:w="http://schemas.openxmlformats.org/wordprocessingml/2006/main">
        <w:t xml:space="preserve">execute the filter</w:t>
      </w:r>
    </w:p>
    <w:p>
      <w:r xmlns:w="http://schemas.openxmlformats.org/wordprocessingml/2006/main">
        <w:t xml:space="preserve">Single box</w:t>
      </w:r>
    </w:p>
    <w:p>
      <w:r xmlns:w="http://schemas.openxmlformats.org/wordprocessingml/2006/main">
        <w:t xml:space="preserve">Low attribute</w:t>
      </w:r>
    </w:p>
    <w:p>
      <w:r xmlns:w="http://schemas.openxmlformats.org/wordprocessingml/2006/main">
        <w:t xml:space="preserve">newly added data</w:t>
      </w:r>
    </w:p>
    <w:p>
      <w:r xmlns:w="http://schemas.openxmlformats.org/wordprocessingml/2006/main">
        <w:t xml:space="preserve">Funan County</w:t>
      </w:r>
    </w:p>
    <w:p>
      <w:r xmlns:w="http://schemas.openxmlformats.org/wordprocessingml/2006/main">
        <w:t xml:space="preserve">unit of height</w:t>
      </w:r>
    </w:p>
    <w:p>
      <w:r xmlns:w="http://schemas.openxmlformats.org/wordprocessingml/2006/main">
        <w:t xml:space="preserve">In this way, new components can be dragged into it.</w:t>
      </w:r>
    </w:p>
    <w:p>
      <w:r xmlns:w="http://schemas.openxmlformats.org/wordprocessingml/2006/main">
        <w:t xml:space="preserve">The form item the field is populated with</w:t>
      </w:r>
    </w:p>
    <w:p>
      <w:r xmlns:w="http://schemas.openxmlformats.org/wordprocessingml/2006/main">
        <w:t xml:space="preserve">word wrap</w:t>
      </w:r>
    </w:p>
    <w:p>
      <w:r xmlns:w="http://schemas.openxmlformats.org/wordprocessingml/2006/main">
        <w:t xml:space="preserve">Specific color value</w:t>
      </w:r>
    </w:p>
    <w:p>
      <w:r xmlns:w="http://schemas.openxmlformats.org/wordprocessingml/2006/main">
        <w:t xml:space="preserve">when there is a next</w:t>
      </w:r>
    </w:p>
    <w:p>
      <w:r xmlns:w="http://schemas.openxmlformats.org/wordprocessingml/2006/main">
        <w:t xml:space="preserve">In order to be able to automatically inject data</w:t>
      </w:r>
    </w:p>
    <w:p>
      <w:r xmlns:w="http://schemas.openxmlformats.org/wordprocessingml/2006/main">
        <w:t xml:space="preserve">Special layout element drag position</w:t>
      </w:r>
    </w:p>
    <w:p>
      <w:r xmlns:w="http://schemas.openxmlformats.org/wordprocessingml/2006/main">
        <w:t xml:space="preserve">Get configuration based on renderer</w:t>
      </w:r>
    </w:p>
    <w:p>
      <w:r xmlns:w="http://schemas.openxmlformats.org/wordprocessingml/2006/main">
        <w:t xml:space="preserve">Mainly used in two-dimensional array mode</w:t>
      </w:r>
    </w:p>
    <w:p>
      <w:r xmlns:w="http://schemas.openxmlformats.org/wordprocessingml/2006/main">
        <w:t xml:space="preserve">Pick a color, please</w:t>
      </w:r>
    </w:p>
    <w:p>
      <w:r xmlns:w="http://schemas.openxmlformats.org/wordprocessingml/2006/main">
        <w:t xml:space="preserve">Second confirmation</w:t>
      </w:r>
    </w:p>
    <w:p>
      <w:r xmlns:w="http://schemas.openxmlformats.org/wordprocessingml/2006/main">
        <w:t xml:space="preserve">Currently supports three themes</w:t>
      </w:r>
    </w:p>
    <w:p>
      <w:r xmlns:w="http://schemas.openxmlformats.org/wordprocessingml/2006/main">
        <w:t xml:space="preserve">Used to avoid filtering broadcast events</w:t>
      </w:r>
    </w:p>
    <w:p>
      <w:r xmlns:w="http://schemas.openxmlformats.org/wordprocessingml/2006/main">
        <w:t xml:space="preserve">Test get parent data</w:t>
      </w:r>
    </w:p>
    <w:p>
      <w:r xmlns:w="http://schemas.openxmlformats.org/wordprocessingml/2006/main">
        <w:t xml:space="preserve">after undo or redo</w:t>
      </w:r>
    </w:p>
    <w:p>
      <w:r xmlns:w="http://schemas.openxmlformats.org/wordprocessingml/2006/main">
        <w:t xml:space="preserve">Filter parameter sync address bar</w:t>
      </w:r>
    </w:p>
    <w:p>
      <w:r xmlns:w="http://schemas.openxmlformats.org/wordprocessingml/2006/main">
        <w:t xml:space="preserve">Is it built-in</w:t>
      </w:r>
    </w:p>
    <w:p>
      <w:r xmlns:w="http://schemas.openxmlformats.org/wordprocessingml/2006/main">
        <w:t xml:space="preserve">highly occupied</w:t>
      </w:r>
    </w:p>
    <w:p>
      <w:r xmlns:w="http://schemas.openxmlformats.org/wordprocessingml/2006/main">
        <w:t xml:space="preserve">The interface returns a dictionary object</w:t>
      </w:r>
    </w:p>
    <w:p>
      <w:r xmlns:w="http://schemas.openxmlformats.org/wordprocessingml/2006/main">
        <w:t xml:space="preserve">The time is earlier than or the same as the target time</w:t>
      </w:r>
    </w:p>
    <w:p>
      <w:r xmlns:w="http://schemas.openxmlformats.org/wordprocessingml/2006/main">
        <w:t xml:space="preserve">Many are not yet configurable</w:t>
      </w:r>
    </w:p>
    <w:p>
      <w:r xmlns:w="http://schemas.openxmlformats.org/wordprocessingml/2006/main">
        <w:t xml:space="preserve">create branch</w:t>
      </w:r>
    </w:p>
    <w:p>
      <w:r xmlns:w="http://schemas.openxmlformats.org/wordprocessingml/2006/main">
        <w:t xml:space="preserve">Wuma River District</w:t>
      </w:r>
    </w:p>
    <w:p>
      <w:r xmlns:w="http://schemas.openxmlformats.org/wordprocessingml/2006/main">
        <w:t xml:space="preserve">no server</w:t>
      </w:r>
    </w:p>
    <w:p>
      <w:r xmlns:w="http://schemas.openxmlformats.org/wordprocessingml/2006/main">
        <w:t xml:space="preserve">This field is provided to indicate that it can be added back after deletion</w:t>
      </w:r>
    </w:p>
    <w:p>
      <w:r xmlns:w="http://schemas.openxmlformats.org/wordprocessingml/2006/main">
        <w:t xml:space="preserve">map source</w:t>
      </w:r>
    </w:p>
    <w:p>
      <w:r xmlns:w="http://schemas.openxmlformats.org/wordprocessingml/2006/main">
        <w:t xml:space="preserve">Returns the hour of the date</w:t>
      </w:r>
    </w:p>
    <w:p>
      <w:r xmlns:w="http://schemas.openxmlformats.org/wordprocessingml/2006/main">
        <w:t xml:space="preserve">Yaodu District</w:t>
      </w:r>
    </w:p>
    <w:p>
      <w:r xmlns:w="http://schemas.openxmlformats.org/wordprocessingml/2006/main">
        <w:t xml:space="preserve">Location</w:t>
      </w:r>
    </w:p>
    <w:p>
      <w:r xmlns:w="http://schemas.openxmlformats.org/wordprocessingml/2006/main">
        <w:t xml:space="preserve">vertical line dragging</w:t>
      </w:r>
    </w:p>
    <w:p>
      <w:r xmlns:w="http://schemas.openxmlformats.org/wordprocessingml/2006/main">
        <w:t xml:space="preserve">default at this time</w:t>
      </w:r>
    </w:p>
    <w:p>
      <w:r xmlns:w="http://schemas.openxmlformats.org/wordprocessingml/2006/main">
        <w:t xml:space="preserve">If the value is not the current user's, it cannot be manipulated</w:t>
      </w:r>
    </w:p>
    <w:p>
      <w:r xmlns:w="http://schemas.openxmlformats.org/wordprocessingml/2006/main">
        <w:t xml:space="preserve">will ignore</w:t>
      </w:r>
    </w:p>
    <w:p>
      <w:r xmlns:w="http://schemas.openxmlformats.org/wordprocessingml/2006/main">
        <w:t xml:space="preserve">width popup</w:t>
      </w:r>
    </w:p>
    <w:p>
      <w:r xmlns:w="http://schemas.openxmlformats.org/wordprocessingml/2006/main">
        <w:t xml:space="preserve">that could kill</w:t>
      </w:r>
    </w:p>
    <w:p>
      <w:r xmlns:w="http://schemas.openxmlformats.org/wordprocessingml/2006/main">
        <w:t xml:space="preserve">Ryan City</w:t>
      </w:r>
    </w:p>
    <w:p>
      <w:r xmlns:w="http://schemas.openxmlformats.org/wordprocessingml/2006/main">
        <w:t xml:space="preserve">hidden file skip</w:t>
      </w:r>
    </w:p>
    <w:p>
      <w:r xmlns:w="http://schemas.openxmlformats.org/wordprocessingml/2006/main">
        <w:t xml:space="preserve">Whether strict mode or not</w:t>
      </w:r>
    </w:p>
    <w:p>
      <w:r xmlns:w="http://schemas.openxmlformats.org/wordprocessingml/2006/main">
        <w:t xml:space="preserve">If there is no active</w:t>
      </w:r>
    </w:p>
    <w:p>
      <w:r xmlns:w="http://schemas.openxmlformats.org/wordprocessingml/2006/main">
        <w:t xml:space="preserve">Although many files</w:t>
      </w:r>
    </w:p>
    <w:p>
      <w:r xmlns:w="http://schemas.openxmlformats.org/wordprocessingml/2006/main">
        <w:t xml:space="preserve">if object</w:t>
      </w:r>
    </w:p>
    <w:p>
      <w:r xmlns:w="http://schemas.openxmlformats.org/wordprocessingml/2006/main">
        <w:t xml:space="preserve">Dianjiang County</w:t>
      </w:r>
    </w:p>
    <w:p>
      <w:r xmlns:w="http://schemas.openxmlformats.org/wordprocessingml/2006/main">
        <w:t xml:space="preserve">When displayed as</w:t>
      </w:r>
    </w:p>
    <w:p>
      <w:r xmlns:w="http://schemas.openxmlformats.org/wordprocessingml/2006/main">
        <w:t xml:space="preserve">Sinan County</w:t>
      </w:r>
    </w:p>
    <w:p>
      <w:r xmlns:w="http://schemas.openxmlformats.org/wordprocessingml/2006/main">
        <w:t xml:space="preserve">The result of the formula will be applied to the variable specified here</w:t>
      </w:r>
    </w:p>
    <w:p>
      <w:r xmlns:w="http://schemas.openxmlformats.org/wordprocessingml/2006/main">
        <w:t xml:space="preserve">Both are provided</w:t>
      </w:r>
    </w:p>
    <w:p>
      <w:r xmlns:w="http://schemas.openxmlformats.org/wordprocessingml/2006/main">
        <w:t xml:space="preserve">Why don't you support me?</w:t>
      </w:r>
    </w:p>
    <w:p>
      <w:r xmlns:w="http://schemas.openxmlformats.org/wordprocessingml/2006/main">
        <w:t xml:space="preserve">Sending data is automatically cut into whitelist mode</w:t>
      </w:r>
    </w:p>
    <w:p>
      <w:r xmlns:w="http://schemas.openxmlformats.org/wordprocessingml/2006/main">
        <w:t xml:space="preserve">available</w:t>
      </w:r>
    </w:p>
    <w:p>
      <w:r xmlns:w="http://schemas.openxmlformats.org/wordprocessingml/2006/main">
        <w:t xml:space="preserve">The data structure here is inconsistent with the final type of the form item</w:t>
      </w:r>
    </w:p>
    <w:p>
      <w:r xmlns:w="http://schemas.openxmlformats.org/wordprocessingml/2006/main">
        <w:t xml:space="preserve">Definition</w:t>
      </w:r>
    </w:p>
    <w:p>
      <w:r xmlns:w="http://schemas.openxmlformats.org/wordprocessingml/2006/main">
        <w:t xml:space="preserve">Automatically parse out the variables in the parameters</w:t>
      </w:r>
    </w:p>
    <w:p>
      <w:r xmlns:w="http://schemas.openxmlformats.org/wordprocessingml/2006/main">
        <w:t xml:space="preserve">Configure to implement custom functions</w:t>
      </w:r>
    </w:p>
    <w:p>
      <w:r xmlns:w="http://schemas.openxmlformats.org/wordprocessingml/2006/main">
        <w:t xml:space="preserve">set on</w:t>
      </w:r>
    </w:p>
    <w:p>
      <w:r xmlns:w="http://schemas.openxmlformats.org/wordprocessingml/2006/main">
        <w:t xml:space="preserve">animation effect</w:t>
      </w:r>
    </w:p>
    <w:p>
      <w:r xmlns:w="http://schemas.openxmlformats.org/wordprocessingml/2006/main">
        <w:t xml:space="preserve">After enabling event anti-heavy</w:t>
      </w:r>
    </w:p>
    <w:p>
      <w:r xmlns:w="http://schemas.openxmlformats.org/wordprocessingml/2006/main">
        <w:t xml:space="preserve">Select menu configuration property sheet</w:t>
      </w:r>
    </w:p>
    <w:p>
      <w:r xmlns:w="http://schemas.openxmlformats.org/wordprocessingml/2006/main">
        <w:t xml:space="preserve">is the specific error message</w:t>
      </w:r>
    </w:p>
    <w:p>
      <w:r xmlns:w="http://schemas.openxmlformats.org/wordprocessingml/2006/main">
        <w:t xml:space="preserve">When the timestamp can be</w:t>
      </w:r>
    </w:p>
    <w:p>
      <w:r xmlns:w="http://schemas.openxmlformats.org/wordprocessingml/2006/main">
        <w:t xml:space="preserve">Can implement tree editable</w:t>
      </w:r>
    </w:p>
    <w:p>
      <w:r xmlns:w="http://schemas.openxmlformats.org/wordprocessingml/2006/main">
        <w:t xml:space="preserve">display mode</w:t>
      </w:r>
    </w:p>
    <w:p>
      <w:r xmlns:w="http://schemas.openxmlformats.org/wordprocessingml/2006/main">
        <w:t xml:space="preserve">the cover</w:t>
      </w:r>
    </w:p>
    <w:p>
      <w:r xmlns:w="http://schemas.openxmlformats.org/wordprocessingml/2006/main">
        <w:t xml:space="preserve">displayed by the browser</w:t>
      </w:r>
    </w:p>
    <w:p>
      <w:r xmlns:w="http://schemas.openxmlformats.org/wordprocessingml/2006/main">
        <w:t xml:space="preserve">Currently only supports this</w:t>
      </w:r>
    </w:p>
    <w:p>
      <w:r xmlns:w="http://schemas.openxmlformats.org/wordprocessingml/2006/main">
        <w:t xml:space="preserve">Search in cascade mode</w:t>
      </w:r>
    </w:p>
    <w:p>
      <w:r xmlns:w="http://schemas.openxmlformats.org/wordprocessingml/2006/main">
        <w:t xml:space="preserve">All untranslated text will be in Chinese</w:t>
      </w:r>
    </w:p>
    <w:p>
      <w:r xmlns:w="http://schemas.openxmlformats.org/wordprocessingml/2006/main">
        <w:t xml:space="preserve">Submenu floating display</w:t>
      </w:r>
    </w:p>
    <w:p>
      <w:r xmlns:w="http://schemas.openxmlformats.org/wordprocessingml/2006/main">
        <w:t xml:space="preserve">Jiang'an District</w:t>
      </w:r>
    </w:p>
    <w:p>
      <w:r xmlns:w="http://schemas.openxmlformats.org/wordprocessingml/2006/main">
        <w:t xml:space="preserve">Addition operations such as adding</w:t>
      </w:r>
    </w:p>
    <w:p>
      <w:r xmlns:w="http://schemas.openxmlformats.org/wordprocessingml/2006/main">
        <w:t xml:space="preserve">After the option is added successfully, the request will be reacquired</w:t>
      </w:r>
    </w:p>
    <w:p>
      <w:r xmlns:w="http://schemas.openxmlformats.org/wordprocessingml/2006/main">
        <w:t xml:space="preserve">no difference</w:t>
      </w:r>
    </w:p>
    <w:p>
      <w:r xmlns:w="http://schemas.openxmlformats.org/wordprocessingml/2006/main">
        <w:t xml:space="preserve">But in different component configuration items</w:t>
      </w:r>
    </w:p>
    <w:p>
      <w:r xmlns:w="http://schemas.openxmlformats.org/wordprocessingml/2006/main">
        <w:t xml:space="preserve">Controls the visibility of a group of controls</w:t>
      </w:r>
    </w:p>
    <w:p>
      <w:r xmlns:w="http://schemas.openxmlformats.org/wordprocessingml/2006/main">
        <w:t xml:space="preserve">In this way, the returned file can be displayed normally</w:t>
      </w:r>
    </w:p>
    <w:p>
      <w:r xmlns:w="http://schemas.openxmlformats.org/wordprocessingml/2006/main">
        <w:t xml:space="preserve">Lianhua County</w:t>
      </w:r>
    </w:p>
    <w:p>
      <w:r xmlns:w="http://schemas.openxmlformats.org/wordprocessingml/2006/main">
        <w:t xml:space="preserve">There is no general container type</w:t>
      </w:r>
    </w:p>
    <w:p>
      <w:r xmlns:w="http://schemas.openxmlformats.org/wordprocessingml/2006/main">
        <w:t xml:space="preserve">Mainly used to associate field names for date display</w:t>
      </w:r>
    </w:p>
    <w:p>
      <w:r xmlns:w="http://schemas.openxmlformats.org/wordprocessingml/2006/main">
        <w:t xml:space="preserve">currently have</w:t>
      </w:r>
    </w:p>
    <w:p>
      <w:r xmlns:w="http://schemas.openxmlformats.org/wordprocessingml/2006/main">
        <w:t xml:space="preserve">The operation only updates the form items in the row record</w:t>
      </w:r>
    </w:p>
    <w:p>
      <w:r xmlns:w="http://schemas.openxmlformats.org/wordprocessingml/2006/main">
        <w:t xml:space="preserve">The data structure in the default array is an object</w:t>
      </w:r>
    </w:p>
    <w:p>
      <w:r xmlns:w="http://schemas.openxmlformats.org/wordprocessingml/2006/main">
        <w:t xml:space="preserve">Anshan Municipal District</w:t>
      </w:r>
    </w:p>
    <w:p>
      <w:r xmlns:w="http://schemas.openxmlformats.org/wordprocessingml/2006/main">
        <w:t xml:space="preserve">In order to avoid information leakage in</w:t>
      </w:r>
    </w:p>
    <w:p>
      <w:r xmlns:w="http://schemas.openxmlformats.org/wordprocessingml/2006/main">
        <w:t xml:space="preserve">will refresh the entire page</w:t>
      </w:r>
    </w:p>
    <w:p>
      <w:r xmlns:w="http://schemas.openxmlformats.org/wordprocessingml/2006/main">
        <w:t xml:space="preserve">will be inserted at the end</w:t>
      </w:r>
    </w:p>
    <w:p>
      <w:r xmlns:w="http://schemas.openxmlformats.org/wordprocessingml/2006/main">
        <w:t xml:space="preserve">Maximum number of rows displayed</w:t>
      </w:r>
    </w:p>
    <w:p>
      <w:r xmlns:w="http://schemas.openxmlformats.org/wordprocessingml/2006/main">
        <w:t xml:space="preserve">Update saved selected row data</w:t>
      </w:r>
    </w:p>
    <w:p>
      <w:r xmlns:w="http://schemas.openxmlformats.org/wordprocessingml/2006/main">
        <w:t xml:space="preserve">Houjie Town</w:t>
      </w:r>
    </w:p>
    <w:p>
      <w:r xmlns:w="http://schemas.openxmlformats.org/wordprocessingml/2006/main">
        <w:t xml:space="preserve">Beipiao</w:t>
      </w:r>
    </w:p>
    <w:p>
      <w:r xmlns:w="http://schemas.openxmlformats.org/wordprocessingml/2006/main">
        <w:t xml:space="preserve">Only takes effect if the target page exists in the history</w:t>
      </w:r>
    </w:p>
    <w:p>
      <w:r xmlns:w="http://schemas.openxmlformats.org/wordprocessingml/2006/main">
        <w:t xml:space="preserve">You can achieve the effect of clicking the button to add a row</w:t>
      </w:r>
    </w:p>
    <w:p>
      <w:r xmlns:w="http://schemas.openxmlformats.org/wordprocessingml/2006/main">
        <w:t xml:space="preserve">Render remote files</w:t>
      </w:r>
    </w:p>
    <w:p>
      <w:r xmlns:w="http://schemas.openxmlformats.org/wordprocessingml/2006/main">
        <w:t xml:space="preserve">get style</w:t>
      </w:r>
    </w:p>
    <w:p>
      <w:r xmlns:w="http://schemas.openxmlformats.org/wordprocessingml/2006/main">
        <w:t xml:space="preserve">if you are familiar with</w:t>
      </w:r>
    </w:p>
    <w:p>
      <w:r xmlns:w="http://schemas.openxmlformats.org/wordprocessingml/2006/main">
        <w:t xml:space="preserve">clear function</w:t>
      </w:r>
    </w:p>
    <w:p>
      <w:r xmlns:w="http://schemas.openxmlformats.org/wordprocessingml/2006/main">
        <w:t xml:space="preserve">La</w:t>
      </w:r>
    </w:p>
    <w:p>
      <w:r xmlns:w="http://schemas.openxmlformats.org/wordprocessingml/2006/main">
        <w:t xml:space="preserve">template string</w:t>
      </w:r>
    </w:p>
    <w:p>
      <w:r xmlns:w="http://schemas.openxmlformats.org/wordprocessingml/2006/main">
        <w:t xml:space="preserve">Guangshui City</w:t>
      </w:r>
    </w:p>
    <w:p>
      <w:r xmlns:w="http://schemas.openxmlformats.org/wordprocessingml/2006/main">
        <w:t xml:space="preserve">Fenyuan Township</w:t>
      </w:r>
    </w:p>
    <w:p>
      <w:r xmlns:w="http://schemas.openxmlformats.org/wordprocessingml/2006/main">
        <w:t xml:space="preserve">Is it currently</w:t>
      </w:r>
    </w:p>
    <w:p>
      <w:r xmlns:w="http://schemas.openxmlformats.org/wordprocessingml/2006/main">
        <w:t xml:space="preserve">The content returned for the submission interface</w:t>
      </w:r>
    </w:p>
    <w:p>
      <w:r xmlns:w="http://schemas.openxmlformats.org/wordprocessingml/2006/main">
        <w:t xml:space="preserve">Songxi County</w:t>
      </w:r>
    </w:p>
    <w:p>
      <w:r xmlns:w="http://schemas.openxmlformats.org/wordprocessingml/2006/main">
        <w:t xml:space="preserve">Choose one of two options</w:t>
      </w:r>
    </w:p>
    <w:p>
      <w:r xmlns:w="http://schemas.openxmlformats.org/wordprocessingml/2006/main">
        <w:t xml:space="preserve">Qinghemen District</w:t>
      </w:r>
    </w:p>
    <w:p>
      <w:r xmlns:w="http://schemas.openxmlformats.org/wordprocessingml/2006/main">
        <w:t xml:space="preserve">Xiayi County</w:t>
      </w:r>
    </w:p>
    <w:p>
      <w:r xmlns:w="http://schemas.openxmlformats.org/wordprocessingml/2006/main">
        <w:t xml:space="preserve">The current input value is below the minimum value</w:t>
      </w:r>
    </w:p>
    <w:p>
      <w:r xmlns:w="http://schemas.openxmlformats.org/wordprocessingml/2006/main">
        <w:t xml:space="preserve">Xizhi District</w:t>
      </w:r>
    </w:p>
    <w:p>
      <w:r xmlns:w="http://schemas.openxmlformats.org/wordprocessingml/2006/main">
        <w:t xml:space="preserve">placeholder</w:t>
      </w:r>
    </w:p>
    <w:p>
      <w:r xmlns:w="http://schemas.openxmlformats.org/wordprocessingml/2006/main">
        <w:t xml:space="preserve">Data accuracy not guaranteed</w:t>
      </w:r>
    </w:p>
    <w:p>
      <w:r xmlns:w="http://schemas.openxmlformats.org/wordprocessingml/2006/main">
        <w:t xml:space="preserve">its meaning is</w:t>
      </w:r>
    </w:p>
    <w:p>
      <w:r xmlns:w="http://schemas.openxmlformats.org/wordprocessingml/2006/main">
        <w:t xml:space="preserve">Returns the remainder when dividing two numbers</w:t>
      </w:r>
    </w:p>
    <w:p>
      <w:r xmlns:w="http://schemas.openxmlformats.org/wordprocessingml/2006/main">
        <w:t xml:space="preserve">If the interface returns a</w:t>
      </w:r>
    </w:p>
    <w:p>
      <w:r xmlns:w="http://schemas.openxmlformats.org/wordprocessingml/2006/main">
        <w:t xml:space="preserve">parameter value</w:t>
      </w:r>
    </w:p>
    <w:p>
      <w:r xmlns:w="http://schemas.openxmlformats.org/wordprocessingml/2006/main">
        <w:t xml:space="preserve">Filter out some useless events</w:t>
      </w:r>
    </w:p>
    <w:p>
      <w:r xmlns:w="http://schemas.openxmlformats.org/wordprocessingml/2006/main">
        <w:t xml:space="preserve">collection of child nodes</w:t>
      </w:r>
    </w:p>
    <w:p>
      <w:r xmlns:w="http://schemas.openxmlformats.org/wordprocessingml/2006/main">
        <w:t xml:space="preserve">Cropping cannot be enabled at the same time</w:t>
      </w:r>
    </w:p>
    <w:p>
      <w:r xmlns:w="http://schemas.openxmlformats.org/wordprocessingml/2006/main">
        <w:t xml:space="preserve">Wenling</w:t>
      </w:r>
    </w:p>
    <w:p>
      <w:r xmlns:w="http://schemas.openxmlformats.org/wordprocessingml/2006/main">
        <w:t xml:space="preserve">hot key</w:t>
      </w:r>
    </w:p>
    <w:p>
      <w:r xmlns:w="http://schemas.openxmlformats.org/wordprocessingml/2006/main">
        <w:t xml:space="preserve">score value</w:t>
      </w:r>
    </w:p>
    <w:p>
      <w:r xmlns:w="http://schemas.openxmlformats.org/wordprocessingml/2006/main">
        <w:t xml:space="preserve">Arong Banner</w:t>
      </w:r>
    </w:p>
    <w:p>
      <w:r xmlns:w="http://schemas.openxmlformats.org/wordprocessingml/2006/main">
        <w:t xml:space="preserve">upload</w:t>
      </w:r>
    </w:p>
    <w:p>
      <w:r xmlns:w="http://schemas.openxmlformats.org/wordprocessingml/2006/main">
        <w:t xml:space="preserve">Panels can be added</w:t>
      </w:r>
    </w:p>
    <w:p>
      <w:r xmlns:w="http://schemas.openxmlformats.org/wordprocessingml/2006/main">
        <w:t xml:space="preserve">Modify the currently selected</w:t>
      </w:r>
    </w:p>
    <w:p>
      <w:r xmlns:w="http://schemas.openxmlformats.org/wordprocessingml/2006/main">
        <w:t xml:space="preserve">Tsu City</w:t>
      </w:r>
    </w:p>
    <w:p>
      <w:r xmlns:w="http://schemas.openxmlformats.org/wordprocessingml/2006/main">
        <w:t xml:space="preserve">When the interface request is successful</w:t>
      </w:r>
    </w:p>
    <w:p>
      <w:r xmlns:w="http://schemas.openxmlformats.org/wordprocessingml/2006/main">
        <w:t xml:space="preserve">popup without button</w:t>
      </w:r>
    </w:p>
    <w:p>
      <w:r xmlns:w="http://schemas.openxmlformats.org/wordprocessingml/2006/main">
        <w:t xml:space="preserve">context data</w:t>
      </w:r>
    </w:p>
    <w:p>
      <w:r xmlns:w="http://schemas.openxmlformats.org/wordprocessingml/2006/main">
        <w:t xml:space="preserve">The following are involved in the development</w:t>
      </w:r>
    </w:p>
    <w:p>
      <w:r xmlns:w="http://schemas.openxmlformats.org/wordprocessingml/2006/main">
        <w:t xml:space="preserve">In this way, the page address will not be modified.</w:t>
      </w:r>
    </w:p>
    <w:p>
      <w:r xmlns:w="http://schemas.openxmlformats.org/wordprocessingml/2006/main">
        <w:t xml:space="preserve">resulting in failure to echo correctly</w:t>
      </w:r>
    </w:p>
    <w:p>
      <w:r xmlns:w="http://schemas.openxmlformats.org/wordprocessingml/2006/main">
        <w:t xml:space="preserve">Qingjian County</w:t>
      </w:r>
    </w:p>
    <w:p>
      <w:r xmlns:w="http://schemas.openxmlformats.org/wordprocessingml/2006/main">
        <w:t xml:space="preserve">You can get other properties of this component</w:t>
      </w:r>
    </w:p>
    <w:p>
      <w:r xmlns:w="http://schemas.openxmlformats.org/wordprocessingml/2006/main">
        <w:t xml:space="preserve">Libo County</w:t>
      </w:r>
    </w:p>
    <w:p>
      <w:r xmlns:w="http://schemas.openxmlformats.org/wordprocessingml/2006/main">
        <w:t xml:space="preserve">Yutian County</w:t>
      </w:r>
    </w:p>
    <w:p>
      <w:r xmlns:w="http://schemas.openxmlformats.org/wordprocessingml/2006/main">
        <w:t xml:space="preserve">The error message returned after the submission failed</w:t>
      </w:r>
    </w:p>
    <w:p>
      <w:r xmlns:w="http://schemas.openxmlformats.org/wordprocessingml/2006/main">
        <w:t xml:space="preserve">form class component</w:t>
      </w:r>
    </w:p>
    <w:p>
      <w:r xmlns:w="http://schemas.openxmlformats.org/wordprocessingml/2006/main">
        <w:t xml:space="preserve">Data Format Customization</w:t>
      </w:r>
    </w:p>
    <w:p>
      <w:r xmlns:w="http://schemas.openxmlformats.org/wordprocessingml/2006/main">
        <w:t xml:space="preserve">Prefer using external undo methods</w:t>
      </w:r>
    </w:p>
    <w:p>
      <w:r xmlns:w="http://schemas.openxmlformats.org/wordprocessingml/2006/main">
        <w:t xml:space="preserve">The node information of each renderer exists here</w:t>
      </w:r>
    </w:p>
    <w:p>
      <w:r xmlns:w="http://schemas.openxmlformats.org/wordprocessingml/2006/main">
        <w:t xml:space="preserve">Yijiang District</w:t>
      </w:r>
    </w:p>
    <w:p>
      <w:r xmlns:w="http://schemas.openxmlformats.org/wordprocessingml/2006/main">
        <w:t xml:space="preserve">Follow parent form changes</w:t>
      </w:r>
    </w:p>
    <w:p>
      <w:r xmlns:w="http://schemas.openxmlformats.org/wordprocessingml/2006/main">
        <w:t xml:space="preserve">all</w:t>
      </w:r>
    </w:p>
    <w:p>
      <w:r xmlns:w="http://schemas.openxmlformats.org/wordprocessingml/2006/main">
        <w:t xml:space="preserve">so</w:t>
      </w:r>
    </w:p>
    <w:p>
      <w:r xmlns:w="http://schemas.openxmlformats.org/wordprocessingml/2006/main">
        <w:t xml:space="preserve">will be treated as</w:t>
      </w:r>
    </w:p>
    <w:p>
      <w:r xmlns:w="http://schemas.openxmlformats.org/wordprocessingml/2006/main">
        <w:t xml:space="preserve">Flexible layout configuration</w:t>
      </w:r>
    </w:p>
    <w:p>
      <w:r xmlns:w="http://schemas.openxmlformats.org/wordprocessingml/2006/main">
        <w:t xml:space="preserve">If you drag down, the first row will be frozen to facilitate viewing the header</w:t>
      </w:r>
    </w:p>
    <w:p>
      <w:r xmlns:w="http://schemas.openxmlformats.org/wordprocessingml/2006/main">
        <w:t xml:space="preserve">on the node</w:t>
      </w:r>
    </w:p>
    <w:p>
      <w:r xmlns:w="http://schemas.openxmlformats.org/wordprocessingml/2006/main">
        <w:t xml:space="preserve">Whether to display the copy button</w:t>
      </w:r>
    </w:p>
    <w:p>
      <w:r xmlns:w="http://schemas.openxmlformats.org/wordprocessingml/2006/main">
        <w:t xml:space="preserve">Then configure on the button</w:t>
      </w:r>
    </w:p>
    <w:p>
      <w:r xmlns:w="http://schemas.openxmlformats.org/wordprocessingml/2006/main">
        <w:t xml:space="preserve">this will follow</w:t>
      </w:r>
    </w:p>
    <w:p>
      <w:r xmlns:w="http://schemas.openxmlformats.org/wordprocessingml/2006/main">
        <w:t xml:space="preserve">The behavior of the legend switch triggers</w:t>
      </w:r>
    </w:p>
    <w:p>
      <w:r xmlns:w="http://schemas.openxmlformats.org/wordprocessingml/2006/main">
        <w:t xml:space="preserve">Won't wrap the outermost layer</w:t>
      </w:r>
    </w:p>
    <w:p>
      <w:r xmlns:w="http://schemas.openxmlformats.org/wordprocessingml/2006/main">
        <w:t xml:space="preserve">correspond</w:t>
      </w:r>
    </w:p>
    <w:p>
      <w:r xmlns:w="http://schemas.openxmlformats.org/wordprocessingml/2006/main">
        <w:t xml:space="preserve">keyboard shortcuts</w:t>
      </w:r>
    </w:p>
    <w:p>
      <w:r xmlns:w="http://schemas.openxmlformats.org/wordprocessingml/2006/main">
        <w:t xml:space="preserve">Add button icon</w:t>
      </w:r>
    </w:p>
    <w:p>
      <w:r xmlns:w="http://schemas.openxmlformats.org/wordprocessingml/2006/main">
        <w:t xml:space="preserve">Set this property if you want to grow automatically</w:t>
      </w:r>
    </w:p>
    <w:p>
      <w:r xmlns:w="http://schemas.openxmlformats.org/wordprocessingml/2006/main">
        <w:t xml:space="preserve">Pop a box</w:t>
      </w:r>
    </w:p>
    <w:p>
      <w:r xmlns:w="http://schemas.openxmlformats.org/wordprocessingml/2006/main">
        <w:t xml:space="preserve">The submission is the file download address</w:t>
      </w:r>
    </w:p>
    <w:p>
      <w:r xmlns:w="http://schemas.openxmlformats.org/wordprocessingml/2006/main">
        <w:t xml:space="preserve">unselect current page</w:t>
      </w:r>
    </w:p>
    <w:p>
      <w:r xmlns:w="http://schemas.openxmlformats.org/wordprocessingml/2006/main">
        <w:t xml:space="preserve">switch to specified step</w:t>
      </w:r>
    </w:p>
    <w:p>
      <w:r xmlns:w="http://schemas.openxmlformats.org/wordprocessingml/2006/main">
        <w:t xml:space="preserve">Attributes come from custom fields to return data</w:t>
      </w:r>
    </w:p>
    <w:p>
      <w:r xmlns:w="http://schemas.openxmlformats.org/wordprocessingml/2006/main">
        <w:t xml:space="preserve">To enter the effect of two paragraphs of text</w:t>
      </w:r>
    </w:p>
    <w:p>
      <w:r xmlns:w="http://schemas.openxmlformats.org/wordprocessingml/2006/main">
        <w:t xml:space="preserve">Liannan Yao Autonomous County</w:t>
      </w:r>
    </w:p>
    <w:p>
      <w:r xmlns:w="http://schemas.openxmlformats.org/wordprocessingml/2006/main">
        <w:t xml:space="preserve">Support for using expressions</w:t>
      </w:r>
    </w:p>
    <w:p>
      <w:r xmlns:w="http://schemas.openxmlformats.org/wordprocessingml/2006/main">
        <w:t xml:space="preserve">Zigong City</w:t>
      </w:r>
    </w:p>
    <w:p>
      <w:r xmlns:w="http://schemas.openxmlformats.org/wordprocessingml/2006/main">
        <w:t xml:space="preserve">to support virtual lists</w:t>
      </w:r>
    </w:p>
    <w:p>
      <w:r xmlns:w="http://schemas.openxmlformats.org/wordprocessingml/2006/main">
        <w:t xml:space="preserve">empty value</w:t>
      </w:r>
    </w:p>
    <w:p>
      <w:r xmlns:w="http://schemas.openxmlformats.org/wordprocessingml/2006/main">
        <w:t xml:space="preserve">You can preview the effect online in real time</w:t>
      </w:r>
    </w:p>
    <w:p>
      <w:r xmlns:w="http://schemas.openxmlformats.org/wordprocessingml/2006/main">
        <w:t xml:space="preserve">This element does not exist on the page</w:t>
      </w:r>
    </w:p>
    <w:p>
      <w:r xmlns:w="http://schemas.openxmlformats.org/wordprocessingml/2006/main">
        <w:t xml:space="preserve">Display form items in inline mode</w:t>
      </w:r>
    </w:p>
    <w:p>
      <w:r xmlns:w="http://schemas.openxmlformats.org/wordprocessingml/2006/main">
        <w:t xml:space="preserve">sync field</w:t>
      </w:r>
    </w:p>
    <w:p>
      <w:r xmlns:w="http://schemas.openxmlformats.org/wordprocessingml/2006/main">
        <w:t xml:space="preserve">Colors currently used primarily for shapes</w:t>
      </w:r>
    </w:p>
    <w:p>
      <w:r xmlns:w="http://schemas.openxmlformats.org/wordprocessingml/2006/main">
        <w:t xml:space="preserve">This form item can be set</w:t>
      </w:r>
    </w:p>
    <w:p>
      <w:r xmlns:w="http://schemas.openxmlformats.org/wordprocessingml/2006/main">
        <w:t xml:space="preserve">to specify what data to track</w:t>
      </w:r>
    </w:p>
    <w:p>
      <w:r xmlns:w="http://schemas.openxmlformats.org/wordprocessingml/2006/main">
        <w:t xml:space="preserve">data and current</w:t>
      </w:r>
    </w:p>
    <w:p>
      <w:r xmlns:w="http://schemas.openxmlformats.org/wordprocessingml/2006/main">
        <w:t xml:space="preserve">fixed height</w:t>
      </w:r>
    </w:p>
    <w:p>
      <w:r xmlns:w="http://schemas.openxmlformats.org/wordprocessingml/2006/main">
        <w:t xml:space="preserve">set in</w:t>
      </w:r>
    </w:p>
    <w:p>
      <w:r xmlns:w="http://schemas.openxmlformats.org/wordprocessingml/2006/main">
        <w:t xml:space="preserve">Timed polling requests an additional interface to inquire about the completion of an operation</w:t>
      </w:r>
    </w:p>
    <w:p>
      <w:r xmlns:w="http://schemas.openxmlformats.org/wordprocessingml/2006/main">
        <w:t xml:space="preserve">this template</w:t>
      </w:r>
    </w:p>
    <w:p>
      <w:r xmlns:w="http://schemas.openxmlformats.org/wordprocessingml/2006/main">
        <w:t xml:space="preserve">dynamic option group</w:t>
      </w:r>
    </w:p>
    <w:p>
      <w:r xmlns:w="http://schemas.openxmlformats.org/wordprocessingml/2006/main">
        <w:t xml:space="preserve">So add this judgment</w:t>
      </w:r>
    </w:p>
    <w:p>
      <w:r xmlns:w="http://schemas.openxmlformats.org/wordprocessingml/2006/main">
        <w:t xml:space="preserve">Baimajing Town</w:t>
      </w:r>
    </w:p>
    <w:p>
      <w:r xmlns:w="http://schemas.openxmlformats.org/wordprocessingml/2006/main">
        <w:t xml:space="preserve">red for the whole</w:t>
      </w:r>
    </w:p>
    <w:p>
      <w:r xmlns:w="http://schemas.openxmlformats.org/wordprocessingml/2006/main">
        <w:t xml:space="preserve">so as</w:t>
      </w:r>
    </w:p>
    <w:p>
      <w:r xmlns:w="http://schemas.openxmlformats.org/wordprocessingml/2006/main">
        <w:t xml:space="preserve">Directly specify the operator</w:t>
      </w:r>
    </w:p>
    <w:p>
      <w:r xmlns:w="http://schemas.openxmlformats.org/wordprocessingml/2006/main">
        <w:t xml:space="preserve">Configuration acquisition method</w:t>
      </w:r>
    </w:p>
    <w:p>
      <w:r xmlns:w="http://schemas.openxmlformats.org/wordprocessingml/2006/main">
        <w:t xml:space="preserve">Pitou Xiang</w:t>
      </w:r>
    </w:p>
    <w:p>
      <w:r xmlns:w="http://schemas.openxmlformats.org/wordprocessingml/2006/main">
        <w:t xml:space="preserve">permission name</w:t>
      </w:r>
    </w:p>
    <w:p>
      <w:r xmlns:w="http://schemas.openxmlformats.org/wordprocessingml/2006/main">
        <w:t xml:space="preserve">page parameters</w:t>
      </w:r>
    </w:p>
    <w:p>
      <w:r xmlns:w="http://schemas.openxmlformats.org/wordprocessingml/2006/main">
        <w:t xml:space="preserve">Other configuration of the editor</w:t>
      </w:r>
    </w:p>
    <w:p>
      <w:r xmlns:w="http://schemas.openxmlformats.org/wordprocessingml/2006/main">
        <w:t xml:space="preserve">Move current node down</w:t>
      </w:r>
    </w:p>
    <w:p>
      <w:r xmlns:w="http://schemas.openxmlformats.org/wordprocessingml/2006/main">
        <w:t xml:space="preserve">take the maximum</w:t>
      </w:r>
    </w:p>
    <w:p>
      <w:r xmlns:w="http://schemas.openxmlformats.org/wordprocessingml/2006/main">
        <w:t xml:space="preserve">render list prefix</w:t>
      </w:r>
    </w:p>
    <w:p>
      <w:r xmlns:w="http://schemas.openxmlformats.org/wordprocessingml/2006/main">
        <w:t xml:space="preserve">And sometimes I just want to make an ordinary addition, deletion, modification and query interface</w:t>
      </w:r>
    </w:p>
    <w:p>
      <w:r xmlns:w="http://schemas.openxmlformats.org/wordprocessingml/2006/main">
        <w:t xml:space="preserve">variables and</w:t>
      </w:r>
    </w:p>
    <w:p>
      <w:r xmlns:w="http://schemas.openxmlformats.org/wordprocessingml/2006/main">
        <w:t xml:space="preserve">Wuling District</w:t>
      </w:r>
    </w:p>
    <w:p>
      <w:r xmlns:w="http://schemas.openxmlformats.org/wordprocessingml/2006/main">
        <w:t xml:space="preserve">Whether to automatically populate variables with the same name as the parent</w:t>
      </w:r>
    </w:p>
    <w:p>
      <w:r xmlns:w="http://schemas.openxmlformats.org/wordprocessingml/2006/main">
        <w:t xml:space="preserve">Put all the child nodes of the current node into</w:t>
      </w:r>
    </w:p>
    <w:p>
      <w:r xmlns:w="http://schemas.openxmlformats.org/wordprocessingml/2006/main">
        <w:t xml:space="preserve">Is there an icon field</w:t>
      </w:r>
    </w:p>
    <w:p>
      <w:r xmlns:w="http://schemas.openxmlformats.org/wordprocessingml/2006/main">
        <w:t xml:space="preserve">Child nodes are clickable</w:t>
      </w:r>
    </w:p>
    <w:p>
      <w:r xmlns:w="http://schemas.openxmlformats.org/wordprocessingml/2006/main">
        <w:t xml:space="preserve">set mode</w:t>
      </w:r>
    </w:p>
    <w:p>
      <w:r xmlns:w="http://schemas.openxmlformats.org/wordprocessingml/2006/main">
        <w:t xml:space="preserve">needs to be delayed</w:t>
      </w:r>
    </w:p>
    <w:p>
      <w:r xmlns:w="http://schemas.openxmlformats.org/wordprocessingml/2006/main">
        <w:t xml:space="preserve">Enable keyboard behavior</w:t>
      </w:r>
    </w:p>
    <w:p>
      <w:r xmlns:w="http://schemas.openxmlformats.org/wordprocessingml/2006/main">
        <w:t xml:space="preserve">District of Longyan City</w:t>
      </w:r>
    </w:p>
    <w:p>
      <w:r xmlns:w="http://schemas.openxmlformats.org/wordprocessingml/2006/main">
        <w:t xml:space="preserve">Can be rendered with other tags</w:t>
      </w:r>
    </w:p>
    <w:p>
      <w:r xmlns:w="http://schemas.openxmlformats.org/wordprocessingml/2006/main">
        <w:t xml:space="preserve">Changzhou City</w:t>
      </w:r>
    </w:p>
    <w:p>
      <w:r xmlns:w="http://schemas.openxmlformats.org/wordprocessingml/2006/main">
        <w:t xml:space="preserve">Sanyi Township</w:t>
      </w:r>
    </w:p>
    <w:p>
      <w:r xmlns:w="http://schemas.openxmlformats.org/wordprocessingml/2006/main">
        <w:t xml:space="preserve">For other parameters, please refer to the button documentation</w:t>
      </w:r>
    </w:p>
    <w:p>
      <w:r xmlns:w="http://schemas.openxmlformats.org/wordprocessingml/2006/main">
        <w:t xml:space="preserve">Asynchronously load the configuration items of the layer after setting</w:t>
      </w:r>
    </w:p>
    <w:p>
      <w:r xmlns:w="http://schemas.openxmlformats.org/wordprocessingml/2006/main">
        <w:t xml:space="preserve">Run the method that destroys the external function</w:t>
      </w:r>
    </w:p>
    <w:p>
      <w:r xmlns:w="http://schemas.openxmlformats.org/wordprocessingml/2006/main">
        <w:t xml:space="preserve">If both are arrays</w:t>
      </w:r>
    </w:p>
    <w:p>
      <w:r xmlns:w="http://schemas.openxmlformats.org/wordprocessingml/2006/main">
        <w:t xml:space="preserve">Yinchuan</w:t>
      </w:r>
    </w:p>
    <w:p>
      <w:r xmlns:w="http://schemas.openxmlformats.org/wordprocessingml/2006/main">
        <w:t xml:space="preserve">still old</w:t>
      </w:r>
    </w:p>
    <w:p>
      <w:r xmlns:w="http://schemas.openxmlformats.org/wordprocessingml/2006/main">
        <w:t xml:space="preserve">normal parsing</w:t>
      </w:r>
    </w:p>
    <w:p>
      <w:r xmlns:w="http://schemas.openxmlformats.org/wordprocessingml/2006/main">
        <w:t xml:space="preserve">Specifies the format of the value displayed in the input box</w:t>
      </w:r>
    </w:p>
    <w:p>
      <w:r xmlns:w="http://schemas.openxmlformats.org/wordprocessingml/2006/main">
        <w:t xml:space="preserve">interface cache time</w:t>
      </w:r>
    </w:p>
    <w:p>
      <w:r xmlns:w="http://schemas.openxmlformats.org/wordprocessingml/2006/main">
        <w:t xml:space="preserve">Yongsheng County</w:t>
      </w:r>
    </w:p>
    <w:p>
      <w:r xmlns:w="http://schemas.openxmlformats.org/wordprocessingml/2006/main">
        <w:t xml:space="preserve">Only allow sorting between the same level</w:t>
      </w:r>
    </w:p>
    <w:p>
      <w:r xmlns:w="http://schemas.openxmlformats.org/wordprocessingml/2006/main">
        <w:t xml:space="preserve">Some don't</w:t>
      </w:r>
    </w:p>
    <w:p>
      <w:r xmlns:w="http://schemas.openxmlformats.org/wordprocessingml/2006/main">
        <w:t xml:space="preserve">Xianning</w:t>
      </w:r>
    </w:p>
    <w:p>
      <w:r xmlns:w="http://schemas.openxmlformats.org/wordprocessingml/2006/main">
        <w:t xml:space="preserve">Xiaolan Town</w:t>
      </w:r>
    </w:p>
    <w:p>
      <w:r xmlns:w="http://schemas.openxmlformats.org/wordprocessingml/2006/main">
        <w:t xml:space="preserve">Specify the unique identifier of the column</w:t>
      </w:r>
    </w:p>
    <w:p>
      <w:r xmlns:w="http://schemas.openxmlformats.org/wordprocessingml/2006/main">
        <w:t xml:space="preserve">After the decimal point</w:t>
      </w:r>
    </w:p>
    <w:p>
      <w:r xmlns:w="http://schemas.openxmlformats.org/wordprocessingml/2006/main">
        <w:t xml:space="preserve">Corresponding renderer type</w:t>
      </w:r>
    </w:p>
    <w:p>
      <w:r xmlns:w="http://schemas.openxmlformats.org/wordprocessingml/2006/main">
        <w:t xml:space="preserve">If the interface returns</w:t>
      </w:r>
    </w:p>
    <w:p>
      <w:r xmlns:w="http://schemas.openxmlformats.org/wordprocessingml/2006/main">
        <w:t xml:space="preserve">image display</w:t>
      </w:r>
    </w:p>
    <w:p>
      <w:r xmlns:w="http://schemas.openxmlformats.org/wordprocessingml/2006/main">
        <w:t xml:space="preserve">configured expression</w:t>
      </w:r>
    </w:p>
    <w:p>
      <w:r xmlns:w="http://schemas.openxmlformats.org/wordprocessingml/2006/main">
        <w:t xml:space="preserve">cancel button style</w:t>
      </w:r>
    </w:p>
    <w:p>
      <w:r xmlns:w="http://schemas.openxmlformats.org/wordprocessingml/2006/main">
        <w:t xml:space="preserve">Triggered when the selected state of the legend is switched</w:t>
      </w:r>
    </w:p>
    <w:p>
      <w:r xmlns:w="http://schemas.openxmlformats.org/wordprocessingml/2006/main">
        <w:t xml:space="preserve">So don't try to use</w:t>
      </w:r>
    </w:p>
    <w:p>
      <w:r xmlns:w="http://schemas.openxmlformats.org/wordprocessingml/2006/main">
        <w:t xml:space="preserve">How to flow the data generated by some actions requires the intervention of the interaction designer</w:t>
      </w:r>
    </w:p>
    <w:p>
      <w:r xmlns:w="http://schemas.openxmlformats.org/wordprocessingml/2006/main">
        <w:t xml:space="preserve">Find a node in the tree</w:t>
      </w:r>
    </w:p>
    <w:p>
      <w:r xmlns:w="http://schemas.openxmlformats.org/wordprocessingml/2006/main">
        <w:t xml:space="preserve">Facilitate other components to communicate with it</w:t>
      </w:r>
    </w:p>
    <w:p>
      <w:r xmlns:w="http://schemas.openxmlformats.org/wordprocessingml/2006/main">
        <w:t xml:space="preserve">only need to modify</w:t>
      </w:r>
    </w:p>
    <w:p>
      <w:r xmlns:w="http://schemas.openxmlformats.org/wordprocessingml/2006/main">
        <w:t xml:space="preserve">cascade</w:t>
      </w:r>
    </w:p>
    <w:p>
      <w:r xmlns:w="http://schemas.openxmlformats.org/wordprocessingml/2006/main">
        <w:t xml:space="preserve">Set custom function</w:t>
      </w:r>
    </w:p>
    <w:p>
      <w:r xmlns:w="http://schemas.openxmlformats.org/wordprocessingml/2006/main">
        <w:t xml:space="preserve">Can enable advanced configuration</w:t>
      </w:r>
    </w:p>
    <w:p>
      <w:r xmlns:w="http://schemas.openxmlformats.org/wordprocessingml/2006/main">
        <w:t xml:space="preserve">will put the interface in the</w:t>
      </w:r>
    </w:p>
    <w:p>
      <w:r xmlns:w="http://schemas.openxmlformats.org/wordprocessingml/2006/main">
        <w:t xml:space="preserve">set at the cell level</w:t>
      </w:r>
    </w:p>
    <w:p>
      <w:r xmlns:w="http://schemas.openxmlformats.org/wordprocessingml/2006/main">
        <w:t xml:space="preserve">Validation rule class name</w:t>
      </w:r>
    </w:p>
    <w:p>
      <w:r xmlns:w="http://schemas.openxmlformats.org/wordprocessingml/2006/main">
        <w:t xml:space="preserve">Used to correct some wrong configurations</w:t>
      </w:r>
    </w:p>
    <w:p>
      <w:r xmlns:w="http://schemas.openxmlformats.org/wordprocessingml/2006/main">
        <w:t xml:space="preserve">Guangfu Township</w:t>
      </w:r>
    </w:p>
    <w:p>
      <w:r xmlns:w="http://schemas.openxmlformats.org/wordprocessingml/2006/main">
        <w:t xml:space="preserve">Multilingualism of internal components</w:t>
      </w:r>
    </w:p>
    <w:p>
      <w:r xmlns:w="http://schemas.openxmlformats.org/wordprocessingml/2006/main">
        <w:t xml:space="preserve">Dingcheng District</w:t>
      </w:r>
    </w:p>
    <w:p>
      <w:r xmlns:w="http://schemas.openxmlformats.org/wordprocessingml/2006/main">
        <w:t xml:space="preserve">sticky head</w:t>
      </w:r>
    </w:p>
    <w:p>
      <w:r xmlns:w="http://schemas.openxmlformats.org/wordprocessingml/2006/main">
        <w:t xml:space="preserve">after installation</w:t>
      </w:r>
    </w:p>
    <w:p>
      <w:r xmlns:w="http://schemas.openxmlformats.org/wordprocessingml/2006/main">
        <w:t xml:space="preserve">so play early</w:t>
      </w:r>
    </w:p>
    <w:p>
      <w:r xmlns:w="http://schemas.openxmlformats.org/wordprocessingml/2006/main">
        <w:t xml:space="preserve">Indicates the expansion of the first</w:t>
      </w:r>
    </w:p>
    <w:p>
      <w:r xmlns:w="http://schemas.openxmlformats.org/wordprocessingml/2006/main">
        <w:t xml:space="preserve">When carrying some data, it can be configured like this</w:t>
      </w:r>
    </w:p>
    <w:p>
      <w:r xmlns:w="http://schemas.openxmlformats.org/wordprocessingml/2006/main">
        <w:t xml:space="preserve">In order to keep the name uniform</w:t>
      </w:r>
    </w:p>
    <w:p>
      <w:r xmlns:w="http://schemas.openxmlformats.org/wordprocessingml/2006/main">
        <w:t xml:space="preserve">Included configuration</w:t>
      </w:r>
    </w:p>
    <w:p>
      <w:r xmlns:w="http://schemas.openxmlformats.org/wordprocessingml/2006/main">
        <w:t xml:space="preserve">Jianghua Yao Autonomous County</w:t>
      </w:r>
    </w:p>
    <w:p>
      <w:r xmlns:w="http://schemas.openxmlformats.org/wordprocessingml/2006/main">
        <w:t xml:space="preserve">Here I don’t want to overwrite the original object directly</w:t>
      </w:r>
    </w:p>
    <w:p>
      <w:r xmlns:w="http://schemas.openxmlformats.org/wordprocessingml/2006/main">
        <w:t xml:space="preserve">What is the default configuration item</w:t>
      </w:r>
    </w:p>
    <w:p>
      <w:r xmlns:w="http://schemas.openxmlformats.org/wordprocessingml/2006/main">
        <w:t xml:space="preserve">Pop up after a while</w:t>
      </w:r>
    </w:p>
    <w:p>
      <w:r xmlns:w="http://schemas.openxmlformats.org/wordprocessingml/2006/main">
        <w:t xml:space="preserve">show footer</w:t>
      </w:r>
    </w:p>
    <w:p>
      <w:r xmlns:w="http://schemas.openxmlformats.org/wordprocessingml/2006/main">
        <w:t xml:space="preserve">Triggered when table data is clicked</w:t>
      </w:r>
    </w:p>
    <w:p>
      <w:r xmlns:w="http://schemas.openxmlformats.org/wordprocessingml/2006/main">
        <w:t xml:space="preserve">Otherwise, the new field value verification will not be used when submitting</w:t>
      </w:r>
    </w:p>
    <w:p>
      <w:r xmlns:w="http://schemas.openxmlformats.org/wordprocessingml/2006/main">
        <w:t xml:space="preserve">Wuchang City</w:t>
      </w:r>
    </w:p>
    <w:p>
      <w:r xmlns:w="http://schemas.openxmlformats.org/wordprocessingml/2006/main">
        <w:t xml:space="preserve">The setting components used uniformly by the examples in this chapter</w:t>
      </w:r>
    </w:p>
    <w:p>
      <w:r xmlns:w="http://schemas.openxmlformats.org/wordprocessingml/2006/main">
        <w:t xml:space="preserve">If you want to do it yourself</w:t>
      </w:r>
    </w:p>
    <w:p>
      <w:r xmlns:w="http://schemas.openxmlformats.org/wordprocessingml/2006/main">
        <w:t xml:space="preserve">length limit</w:t>
      </w:r>
    </w:p>
    <w:p>
      <w:r xmlns:w="http://schemas.openxmlformats.org/wordprocessingml/2006/main">
        <w:t xml:space="preserve">can be configured individually</w:t>
      </w:r>
    </w:p>
    <w:p>
      <w:r xmlns:w="http://schemas.openxmlformats.org/wordprocessingml/2006/main">
        <w:t xml:space="preserve">to show the conditional type toggle at the top</w:t>
      </w:r>
    </w:p>
    <w:p>
      <w:r xmlns:w="http://schemas.openxmlformats.org/wordprocessingml/2006/main">
        <w:t xml:space="preserve">no configuration</w:t>
      </w:r>
    </w:p>
    <w:p>
      <w:r xmlns:w="http://schemas.openxmlformats.org/wordprocessingml/2006/main">
        <w:t xml:space="preserve">Pingnan County</w:t>
      </w:r>
    </w:p>
    <w:p>
      <w:r xmlns:w="http://schemas.openxmlformats.org/wordprocessingml/2006/main">
        <w:t xml:space="preserve">letter</w:t>
      </w:r>
    </w:p>
    <w:p>
      <w:r xmlns:w="http://schemas.openxmlformats.org/wordprocessingml/2006/main">
        <w:t xml:space="preserve">query conditions</w:t>
      </w:r>
    </w:p>
    <w:p>
      <w:r xmlns:w="http://schemas.openxmlformats.org/wordprocessingml/2006/main">
        <w:t xml:space="preserve">Linyi Municipal District</w:t>
      </w:r>
    </w:p>
    <w:p>
      <w:r xmlns:w="http://schemas.openxmlformats.org/wordprocessingml/2006/main">
        <w:t xml:space="preserve">crop ratio</w:t>
      </w:r>
    </w:p>
    <w:p>
      <w:r xmlns:w="http://schemas.openxmlformats.org/wordprocessingml/2006/main">
        <w:t xml:space="preserve">The version starts to support</w:t>
      </w:r>
    </w:p>
    <w:p>
      <w:r xmlns:w="http://schemas.openxmlformats.org/wordprocessingml/2006/main">
        <w:t xml:space="preserve">At the same time, components that depend on these data will be automatically refreshed</w:t>
      </w:r>
    </w:p>
    <w:p>
      <w:r xmlns:w="http://schemas.openxmlformats.org/wordprocessingml/2006/main">
        <w:t xml:space="preserve">Pagoda District</w:t>
      </w:r>
    </w:p>
    <w:p>
      <w:r xmlns:w="http://schemas.openxmlformats.org/wordprocessingml/2006/main">
        <w:t xml:space="preserve">Jiutai District</w:t>
      </w:r>
    </w:p>
    <w:p>
      <w:r xmlns:w="http://schemas.openxmlformats.org/wordprocessingml/2006/main">
        <w:t xml:space="preserve">Depth</w:t>
      </w:r>
    </w:p>
    <w:p>
      <w:r xmlns:w="http://schemas.openxmlformats.org/wordprocessingml/2006/main">
        <w:t xml:space="preserve">one is keyword</w:t>
      </w:r>
    </w:p>
    <w:p>
      <w:r xmlns:w="http://schemas.openxmlformats.org/wordprocessingml/2006/main">
        <w:t xml:space="preserve">binary</w:t>
      </w:r>
    </w:p>
    <w:p>
      <w:r xmlns:w="http://schemas.openxmlformats.org/wordprocessingml/2006/main">
        <w:t xml:space="preserve">Xingtai County</w:t>
      </w:r>
    </w:p>
    <w:p>
      <w:r xmlns:w="http://schemas.openxmlformats.org/wordprocessingml/2006/main">
        <w:t xml:space="preserve">for now</w:t>
      </w:r>
    </w:p>
    <w:p>
      <w:r xmlns:w="http://schemas.openxmlformats.org/wordprocessingml/2006/main">
        <w:t xml:space="preserve">Get the current highlighted canvas width</w:t>
      </w:r>
    </w:p>
    <w:p>
      <w:r xmlns:w="http://schemas.openxmlformats.org/wordprocessingml/2006/main">
        <w:t xml:space="preserve">Rongshui Miao Autonomous County</w:t>
      </w:r>
    </w:p>
    <w:p>
      <w:r xmlns:w="http://schemas.openxmlformats.org/wordprocessingml/2006/main">
        <w:t xml:space="preserve">That is, return the original data</w:t>
      </w:r>
    </w:p>
    <w:p>
      <w:r xmlns:w="http://schemas.openxmlformats.org/wordprocessingml/2006/main">
        <w:t xml:space="preserve">Whether to display the add button below the table</w:t>
      </w:r>
    </w:p>
    <w:p>
      <w:r xmlns:w="http://schemas.openxmlformats.org/wordprocessingml/2006/main">
        <w:t xml:space="preserve">if not one</w:t>
      </w:r>
    </w:p>
    <w:p>
      <w:r xmlns:w="http://schemas.openxmlformats.org/wordprocessingml/2006/main">
        <w:t xml:space="preserve">response message</w:t>
      </w:r>
    </w:p>
    <w:p>
      <w:r xmlns:w="http://schemas.openxmlformats.org/wordprocessingml/2006/main">
        <w:t xml:space="preserve">If this property is set</w:t>
      </w:r>
    </w:p>
    <w:p>
      <w:r xmlns:w="http://schemas.openxmlformats.org/wordprocessingml/2006/main">
        <w:t xml:space="preserve">Implement edit configuration</w:t>
      </w:r>
    </w:p>
    <w:p>
      <w:r xmlns:w="http://schemas.openxmlformats.org/wordprocessingml/2006/main">
        <w:t xml:space="preserve">number of digits</w:t>
      </w:r>
    </w:p>
    <w:p>
      <w:r xmlns:w="http://schemas.openxmlformats.org/wordprocessingml/2006/main">
        <w:t xml:space="preserve">The data pull interface will automatically append</w:t>
      </w:r>
    </w:p>
    <w:p>
      <w:r xmlns:w="http://schemas.openxmlformats.org/wordprocessingml/2006/main">
        <w:t xml:space="preserve">bottom margin</w:t>
      </w:r>
    </w:p>
    <w:p>
      <w:r xmlns:w="http://schemas.openxmlformats.org/wordprocessingml/2006/main">
        <w:t xml:space="preserve">Otherwise, directly change the front end</w:t>
      </w:r>
    </w:p>
    <w:p>
      <w:r xmlns:w="http://schemas.openxmlformats.org/wordprocessingml/2006/main">
        <w:t xml:space="preserve">Will any</w:t>
      </w:r>
    </w:p>
    <w:p>
      <w:r xmlns:w="http://schemas.openxmlformats.org/wordprocessingml/2006/main">
        <w:t xml:space="preserve">Set sending conditions</w:t>
      </w:r>
    </w:p>
    <w:p>
      <w:r xmlns:w="http://schemas.openxmlformats.org/wordprocessingml/2006/main">
        <w:t xml:space="preserve">data import</w:t>
      </w:r>
    </w:p>
    <w:p>
      <w:r xmlns:w="http://schemas.openxmlformats.org/wordprocessingml/2006/main">
        <w:t xml:space="preserve">Default nesting is not supported</w:t>
      </w:r>
    </w:p>
    <w:p>
      <w:r xmlns:w="http://schemas.openxmlformats.org/wordprocessingml/2006/main">
        <w:t xml:space="preserve">Yidu</w:t>
      </w:r>
    </w:p>
    <w:p>
      <w:r xmlns:w="http://schemas.openxmlformats.org/wordprocessingml/2006/main">
        <w:t xml:space="preserve">Both support</w:t>
      </w:r>
    </w:p>
    <w:p>
      <w:r xmlns:w="http://schemas.openxmlformats.org/wordprocessingml/2006/main">
        <w:t xml:space="preserve">Whether data can be bound</w:t>
      </w:r>
    </w:p>
    <w:p>
      <w:r xmlns:w="http://schemas.openxmlformats.org/wordprocessingml/2006/main">
        <w:t xml:space="preserve">date shortcut</w:t>
      </w:r>
    </w:p>
    <w:p>
      <w:r xmlns:w="http://schemas.openxmlformats.org/wordprocessingml/2006/main">
        <w:t xml:space="preserve">Fixed value</w:t>
      </w:r>
    </w:p>
    <w:p>
      <w:r xmlns:w="http://schemas.openxmlformats.org/wordprocessingml/2006/main">
        <w:t xml:space="preserve">Whether to enable cursor animation</w:t>
      </w:r>
    </w:p>
    <w:p>
      <w:r xmlns:w="http://schemas.openxmlformats.org/wordprocessingml/2006/main">
        <w:t xml:space="preserve">These values are currently made up</w:t>
      </w:r>
    </w:p>
    <w:p>
      <w:r xmlns:w="http://schemas.openxmlformats.org/wordprocessingml/2006/main">
        <w:t xml:space="preserve">yes to no support</w:t>
      </w:r>
    </w:p>
    <w:p>
      <w:r xmlns:w="http://schemas.openxmlformats.org/wordprocessingml/2006/main">
        <w:t xml:space="preserve">going out is wrong</w:t>
      </w:r>
    </w:p>
    <w:p>
      <w:r xmlns:w="http://schemas.openxmlformats.org/wordprocessingml/2006/main">
        <w:t xml:space="preserve">Kenli District</w:t>
      </w:r>
    </w:p>
    <w:p>
      <w:r xmlns:w="http://schemas.openxmlformats.org/wordprocessingml/2006/main">
        <w:t xml:space="preserve">generate text control</w:t>
      </w:r>
    </w:p>
    <w:p>
      <w:r xmlns:w="http://schemas.openxmlformats.org/wordprocessingml/2006/main">
        <w:t xml:space="preserve">plain text</w:t>
      </w:r>
    </w:p>
    <w:p>
      <w:r xmlns:w="http://schemas.openxmlformats.org/wordprocessingml/2006/main">
        <w:t xml:space="preserve">After it is turned on, it will be based on the column element's</w:t>
      </w:r>
    </w:p>
    <w:p>
      <w:r xmlns:w="http://schemas.openxmlformats.org/wordprocessingml/2006/main">
        <w:t xml:space="preserve">Unspecified where to add</w:t>
      </w:r>
    </w:p>
    <w:p>
      <w:r xmlns:w="http://schemas.openxmlformats.org/wordprocessingml/2006/main">
        <w:t xml:space="preserve">The concept of data domains in</w:t>
      </w:r>
    </w:p>
    <w:p>
      <w:r xmlns:w="http://schemas.openxmlformats.org/wordprocessingml/2006/main">
        <w:t xml:space="preserve">current support level</w:t>
      </w:r>
    </w:p>
    <w:p>
      <w:r xmlns:w="http://schemas.openxmlformats.org/wordprocessingml/2006/main">
        <w:t xml:space="preserve">Refresh dropdown</w:t>
      </w:r>
    </w:p>
    <w:p>
      <w:r xmlns:w="http://schemas.openxmlformats.org/wordprocessingml/2006/main">
        <w:t xml:space="preserve">Get the current corpus type</w:t>
      </w:r>
    </w:p>
    <w:p>
      <w:r xmlns:w="http://schemas.openxmlformats.org/wordprocessingml/2006/main">
        <w:t xml:space="preserve">view changes</w:t>
      </w:r>
    </w:p>
    <w:p>
      <w:r xmlns:w="http://schemas.openxmlformats.org/wordprocessingml/2006/main">
        <w:t xml:space="preserve">because the parent</w:t>
      </w:r>
    </w:p>
    <w:p>
      <w:r xmlns:w="http://schemas.openxmlformats.org/wordprocessingml/2006/main">
        <w:t xml:space="preserve">Data after processing</w:t>
      </w:r>
    </w:p>
    <w:p>
      <w:r xmlns:w="http://schemas.openxmlformats.org/wordprocessingml/2006/main">
        <w:t xml:space="preserve">to use</w:t>
      </w:r>
    </w:p>
    <w:p>
      <w:r xmlns:w="http://schemas.openxmlformats.org/wordprocessingml/2006/main">
        <w:t xml:space="preserve">color mapping</w:t>
      </w:r>
    </w:p>
    <w:p>
      <w:r xmlns:w="http://schemas.openxmlformats.org/wordprocessingml/2006/main">
        <w:t xml:space="preserve">connect</w:t>
      </w:r>
    </w:p>
    <w:p>
      <w:r xmlns:w="http://schemas.openxmlformats.org/wordprocessingml/2006/main">
        <w:t xml:space="preserve">Editor Custom Development</w:t>
      </w:r>
    </w:p>
    <w:p>
      <w:r xmlns:w="http://schemas.openxmlformats.org/wordprocessingml/2006/main">
        <w:t xml:space="preserve">headers using the</w:t>
      </w:r>
    </w:p>
    <w:p>
      <w:r xmlns:w="http://schemas.openxmlformats.org/wordprocessingml/2006/main">
        <w:t xml:space="preserve">Collect columns in select records</w:t>
      </w:r>
    </w:p>
    <w:p>
      <w:r xmlns:w="http://schemas.openxmlformats.org/wordprocessingml/2006/main">
        <w:t xml:space="preserve">The column width is set to</w:t>
      </w:r>
    </w:p>
    <w:p>
      <w:r xmlns:w="http://schemas.openxmlformats.org/wordprocessingml/2006/main">
        <w:t xml:space="preserve">export</w:t>
      </w:r>
    </w:p>
    <w:p>
      <w:r xmlns:w="http://schemas.openxmlformats.org/wordprocessingml/2006/main">
        <w:t xml:space="preserve">At the same time, this component also undertakes the function of complex layout</w:t>
      </w:r>
    </w:p>
    <w:p>
      <w:r xmlns:w="http://schemas.openxmlformats.org/wordprocessingml/2006/main">
        <w:t xml:space="preserve">Whether to display the floating layer pointing arrow</w:t>
      </w:r>
    </w:p>
    <w:p>
      <w:r xmlns:w="http://schemas.openxmlformats.org/wordprocessingml/2006/main">
        <w:t xml:space="preserve">For example</w:t>
      </w:r>
    </w:p>
    <w:p>
      <w:r xmlns:w="http://schemas.openxmlformats.org/wordprocessingml/2006/main">
        <w:t xml:space="preserve">Photo gallery display</w:t>
      </w:r>
    </w:p>
    <w:p>
      <w:r xmlns:w="http://schemas.openxmlformats.org/wordprocessingml/2006/main">
        <w:t xml:space="preserve">And this mode can only take effect when multiple selections are made</w:t>
      </w:r>
    </w:p>
    <w:p>
      <w:r xmlns:w="http://schemas.openxmlformats.org/wordprocessingml/2006/main">
        <w:t xml:space="preserve">Internally there is no synchronization</w:t>
      </w:r>
    </w:p>
    <w:p>
      <w:r xmlns:w="http://schemas.openxmlformats.org/wordprocessingml/2006/main">
        <w:t xml:space="preserve">Insert data based on existing data</w:t>
      </w:r>
    </w:p>
    <w:p>
      <w:r xmlns:w="http://schemas.openxmlformats.org/wordprocessingml/2006/main">
        <w:t xml:space="preserve">do not show</w:t>
      </w:r>
    </w:p>
    <w:p>
      <w:r xmlns:w="http://schemas.openxmlformats.org/wordprocessingml/2006/main">
        <w:t xml:space="preserve">Associated field name</w:t>
      </w:r>
    </w:p>
    <w:p>
      <w:r xmlns:w="http://schemas.openxmlformats.org/wordprocessingml/2006/main">
        <w:t xml:space="preserve">Configuration panel loading</w:t>
      </w:r>
    </w:p>
    <w:p>
      <w:r xmlns:w="http://schemas.openxmlformats.org/wordprocessingml/2006/main">
        <w:t xml:space="preserve">Xingyi City</w:t>
      </w:r>
    </w:p>
    <w:p>
      <w:r xmlns:w="http://schemas.openxmlformats.org/wordprocessingml/2006/main">
        <w:t xml:space="preserve">Please select year</w:t>
      </w:r>
    </w:p>
    <w:p>
      <w:r xmlns:w="http://schemas.openxmlformats.org/wordprocessingml/2006/main">
        <w:t xml:space="preserve">Placeholder</w:t>
      </w:r>
    </w:p>
    <w:p>
      <w:r xmlns:w="http://schemas.openxmlformats.org/wordprocessingml/2006/main">
        <w:t xml:space="preserve">language</w:t>
      </w:r>
    </w:p>
    <w:p>
      <w:r xmlns:w="http://schemas.openxmlformats.org/wordprocessingml/2006/main">
        <w:t xml:space="preserve">Configure multiple checkboxes</w:t>
      </w:r>
    </w:p>
    <w:p>
      <w:r xmlns:w="http://schemas.openxmlformats.org/wordprocessingml/2006/main">
        <w:t xml:space="preserve">Add to the array</w:t>
      </w:r>
    </w:p>
    <w:p>
      <w:r xmlns:w="http://schemas.openxmlformats.org/wordprocessingml/2006/main">
        <w:t xml:space="preserve">happy</w:t>
      </w:r>
    </w:p>
    <w:p>
      <w:r xmlns:w="http://schemas.openxmlformats.org/wordprocessingml/2006/main">
        <w:t xml:space="preserve">warning copy</w:t>
      </w:r>
    </w:p>
    <w:p>
      <w:r xmlns:w="http://schemas.openxmlformats.org/wordprocessingml/2006/main">
        <w:t xml:space="preserve">After all the parts are uploaded</w:t>
      </w:r>
    </w:p>
    <w:p>
      <w:r xmlns:w="http://schemas.openxmlformats.org/wordprocessingml/2006/main">
        <w:t xml:space="preserve">to switch</w:t>
      </w:r>
    </w:p>
    <w:p>
      <w:r xmlns:w="http://schemas.openxmlformats.org/wordprocessingml/2006/main">
        <w:t xml:space="preserve">so first use</w:t>
      </w:r>
    </w:p>
    <w:p>
      <w:r xmlns:w="http://schemas.openxmlformats.org/wordprocessingml/2006/main">
        <w:t xml:space="preserve">Trigger drawer confirmation action</w:t>
      </w:r>
    </w:p>
    <w:p>
      <w:r xmlns:w="http://schemas.openxmlformats.org/wordprocessingml/2006/main">
        <w:t xml:space="preserve">Scaffolding configuration data</w:t>
      </w:r>
    </w:p>
    <w:p>
      <w:r xmlns:w="http://schemas.openxmlformats.org/wordprocessingml/2006/main">
        <w:t xml:space="preserve">Whether to display the close button in the upper right corner</w:t>
      </w:r>
    </w:p>
    <w:p>
      <w:r xmlns:w="http://schemas.openxmlformats.org/wordprocessingml/2006/main">
        <w:t xml:space="preserve">to configure options</w:t>
      </w:r>
    </w:p>
    <w:p>
      <w:r xmlns:w="http://schemas.openxmlformats.org/wordprocessingml/2006/main">
        <w:t xml:space="preserve">The expression format uses</w:t>
      </w:r>
    </w:p>
    <w:p>
      <w:r xmlns:w="http://schemas.openxmlformats.org/wordprocessingml/2006/main">
        <w:t xml:space="preserve">Show tree level expansion lines</w:t>
      </w:r>
    </w:p>
    <w:p>
      <w:r xmlns:w="http://schemas.openxmlformats.org/wordprocessingml/2006/main">
        <w:t xml:space="preserve">and perform a search</w:t>
      </w:r>
    </w:p>
    <w:p>
      <w:r xmlns:w="http://schemas.openxmlformats.org/wordprocessingml/2006/main">
        <w:t xml:space="preserve">maximum page number</w:t>
      </w:r>
    </w:p>
    <w:p>
      <w:r xmlns:w="http://schemas.openxmlformats.org/wordprocessingml/2006/main">
        <w:t xml:space="preserve">control can select seconds</w:t>
      </w:r>
    </w:p>
    <w:p>
      <w:r xmlns:w="http://schemas.openxmlformats.org/wordprocessingml/2006/main">
        <w:t xml:space="preserve">The access method is through</w:t>
      </w:r>
    </w:p>
    <w:p>
      <w:r xmlns:w="http://schemas.openxmlformats.org/wordprocessingml/2006/main">
        <w:t xml:space="preserve">Zhashui County</w:t>
      </w:r>
    </w:p>
    <w:p>
      <w:r xmlns:w="http://schemas.openxmlformats.org/wordprocessingml/2006/main">
        <w:t xml:space="preserve">Ma's hometown</w:t>
      </w:r>
    </w:p>
    <w:p>
      <w:r xmlns:w="http://schemas.openxmlformats.org/wordprocessingml/2006/main">
        <w:t xml:space="preserve">unit list</w:t>
      </w:r>
    </w:p>
    <w:p>
      <w:r xmlns:w="http://schemas.openxmlformats.org/wordprocessingml/2006/main">
        <w:t xml:space="preserve">If the uploaded file is relatively small, you can set this option to simply upload the file</w:t>
      </w:r>
    </w:p>
    <w:p>
      <w:r xmlns:w="http://schemas.openxmlformats.org/wordprocessingml/2006/main">
        <w:t xml:space="preserve">Select any date and time</w:t>
      </w:r>
    </w:p>
    <w:p>
      <w:r xmlns:w="http://schemas.openxmlformats.org/wordprocessingml/2006/main">
        <w:t xml:space="preserve">content beyond newline</w:t>
      </w:r>
    </w:p>
    <w:p>
      <w:r xmlns:w="http://schemas.openxmlformats.org/wordprocessingml/2006/main">
        <w:t xml:space="preserve">The parameter is</w:t>
      </w:r>
    </w:p>
    <w:p>
      <w:r xmlns:w="http://schemas.openxmlformats.org/wordprocessingml/2006/main">
        <w:t xml:space="preserve">Components such as multi-select boxes</w:t>
      </w:r>
    </w:p>
    <w:p>
      <w:r xmlns:w="http://schemas.openxmlformats.org/wordprocessingml/2006/main">
        <w:t xml:space="preserve">other variable values</w:t>
      </w:r>
    </w:p>
    <w:p>
      <w:r xmlns:w="http://schemas.openxmlformats.org/wordprocessingml/2006/main">
        <w:t xml:space="preserve">Pop-up data</w:t>
      </w:r>
    </w:p>
    <w:p>
      <w:r xmlns:w="http://schemas.openxmlformats.org/wordprocessingml/2006/main">
        <w:t xml:space="preserve">space between button and page info</w:t>
      </w:r>
    </w:p>
    <w:p>
      <w:r xmlns:w="http://schemas.openxmlformats.org/wordprocessingml/2006/main">
        <w:t xml:space="preserve">function is reentrant</w:t>
      </w:r>
    </w:p>
    <w:p>
      <w:r xmlns:w="http://schemas.openxmlformats.org/wordprocessingml/2006/main">
        <w:t xml:space="preserve">Whether to hide the check box</w:t>
      </w:r>
    </w:p>
    <w:p>
      <w:r xmlns:w="http://schemas.openxmlformats.org/wordprocessingml/2006/main">
        <w:t xml:space="preserve">Items that need to be lazy loaded are set by</w:t>
      </w:r>
    </w:p>
    <w:p>
      <w:r xmlns:w="http://schemas.openxmlformats.org/wordprocessingml/2006/main">
        <w:t xml:space="preserve">So it's normal not to show</w:t>
      </w:r>
    </w:p>
    <w:p>
      <w:r xmlns:w="http://schemas.openxmlformats.org/wordprocessingml/2006/main">
        <w:t xml:space="preserve">create event</w:t>
      </w:r>
    </w:p>
    <w:p>
      <w:r xmlns:w="http://schemas.openxmlformats.org/wordprocessingml/2006/main">
        <w:t xml:space="preserve">other</w:t>
      </w:r>
    </w:p>
    <w:p>
      <w:r xmlns:w="http://schemas.openxmlformats.org/wordprocessingml/2006/main">
        <w:t xml:space="preserve">OK</w:t>
      </w:r>
    </w:p>
    <w:p>
      <w:r xmlns:w="http://schemas.openxmlformats.org/wordprocessingml/2006/main">
        <w:t xml:space="preserve">If not configured, the pager will not be displayed</w:t>
      </w:r>
    </w:p>
    <w:p>
      <w:r xmlns:w="http://schemas.openxmlformats.org/wordprocessingml/2006/main">
        <w:t xml:space="preserve">Let's look at the previous simple example again</w:t>
      </w:r>
    </w:p>
    <w:p>
      <w:r xmlns:w="http://schemas.openxmlformats.org/wordprocessingml/2006/main">
        <w:t xml:space="preserve">to display in groups</w:t>
      </w:r>
    </w:p>
    <w:p>
      <w:r xmlns:w="http://schemas.openxmlformats.org/wordprocessingml/2006/main">
        <w:t xml:space="preserve">Realize drag-and-drop adjustment order</w:t>
      </w:r>
    </w:p>
    <w:p>
      <w:r xmlns:w="http://schemas.openxmlformats.org/wordprocessingml/2006/main">
        <w:t xml:space="preserve">control visibility</w:t>
      </w:r>
    </w:p>
    <w:p>
      <w:r xmlns:w="http://schemas.openxmlformats.org/wordprocessingml/2006/main">
        <w:t xml:space="preserve">Whether the non-numeric type conversion is normal</w:t>
      </w:r>
    </w:p>
    <w:p>
      <w:r xmlns:w="http://schemas.openxmlformats.org/wordprocessingml/2006/main">
        <w:t xml:space="preserve">location error</w:t>
      </w:r>
    </w:p>
    <w:p>
      <w:r xmlns:w="http://schemas.openxmlformats.org/wordprocessingml/2006/main">
        <w:t xml:space="preserve">answer copy</w:t>
      </w:r>
    </w:p>
    <w:p>
      <w:r xmlns:w="http://schemas.openxmlformats.org/wordprocessingml/2006/main">
        <w:t xml:space="preserve">Jinggu Dai and Yi Autonomous County</w:t>
      </w:r>
    </w:p>
    <w:p>
      <w:r xmlns:w="http://schemas.openxmlformats.org/wordprocessingml/2006/main">
        <w:t xml:space="preserve">basically do not contain</w:t>
      </w:r>
    </w:p>
    <w:p>
      <w:r xmlns:w="http://schemas.openxmlformats.org/wordprocessingml/2006/main">
        <w:t xml:space="preserve">Zhangwan District</w:t>
      </w:r>
    </w:p>
    <w:p>
      <w:r xmlns:w="http://schemas.openxmlformats.org/wordprocessingml/2006/main">
        <w:t xml:space="preserve">Some do it differently</w:t>
      </w:r>
    </w:p>
    <w:p>
      <w:r xmlns:w="http://schemas.openxmlformats.org/wordprocessingml/2006/main">
        <w:t xml:space="preserve">show node icon</w:t>
      </w:r>
    </w:p>
    <w:p>
      <w:r xmlns:w="http://schemas.openxmlformats.org/wordprocessingml/2006/main">
        <w:t xml:space="preserve">Fusong County</w:t>
      </w:r>
    </w:p>
    <w:p>
      <w:r xmlns:w="http://schemas.openxmlformats.org/wordprocessingml/2006/main">
        <w:t xml:space="preserve">There are also</w:t>
      </w:r>
    </w:p>
    <w:p>
      <w:r xmlns:w="http://schemas.openxmlformats.org/wordprocessingml/2006/main">
        <w:t xml:space="preserve">Puzi City</w:t>
      </w:r>
    </w:p>
    <w:p>
      <w:r xmlns:w="http://schemas.openxmlformats.org/wordprocessingml/2006/main">
        <w:t xml:space="preserve">may go wrong</w:t>
      </w:r>
    </w:p>
    <w:p>
      <w:r xmlns:w="http://schemas.openxmlformats.org/wordprocessingml/2006/main">
        <w:t xml:space="preserve">table has pagination</w:t>
      </w:r>
    </w:p>
    <w:p>
      <w:r xmlns:w="http://schemas.openxmlformats.org/wordprocessingml/2006/main">
        <w:t xml:space="preserve">This only needs to be configured</w:t>
      </w:r>
    </w:p>
    <w:p>
      <w:r xmlns:w="http://schemas.openxmlformats.org/wordprocessingml/2006/main">
        <w:t xml:space="preserve">current description</w:t>
      </w:r>
    </w:p>
    <w:p>
      <w:r xmlns:w="http://schemas.openxmlformats.org/wordprocessingml/2006/main">
        <w:t xml:space="preserve">Note here</w:t>
      </w:r>
    </w:p>
    <w:p>
      <w:r xmlns:w="http://schemas.openxmlformats.org/wordprocessingml/2006/main">
        <w:t xml:space="preserve">to realize its own registration</w:t>
      </w:r>
    </w:p>
    <w:p>
      <w:r xmlns:w="http://schemas.openxmlformats.org/wordprocessingml/2006/main">
        <w:t xml:space="preserve">border style</w:t>
      </w:r>
    </w:p>
    <w:p>
      <w:r xmlns:w="http://schemas.openxmlformats.org/wordprocessingml/2006/main">
        <w:t xml:space="preserve">if it is legal</w:t>
      </w:r>
    </w:p>
    <w:p>
      <w:r xmlns:w="http://schemas.openxmlformats.org/wordprocessingml/2006/main">
        <w:t xml:space="preserve">Sort search</w:t>
      </w:r>
    </w:p>
    <w:p>
      <w:r xmlns:w="http://schemas.openxmlformats.org/wordprocessingml/2006/main">
        <w:t xml:space="preserve">Xinzhou Town</w:t>
      </w:r>
    </w:p>
    <w:p>
      <w:r xmlns:w="http://schemas.openxmlformats.org/wordprocessingml/2006/main">
        <w:t xml:space="preserve">constituted</w:t>
      </w:r>
    </w:p>
    <w:p>
      <w:r xmlns:w="http://schemas.openxmlformats.org/wordprocessingml/2006/main">
        <w:t xml:space="preserve">and override</w:t>
      </w:r>
    </w:p>
    <w:p>
      <w:r xmlns:w="http://schemas.openxmlformats.org/wordprocessingml/2006/main">
        <w:t xml:space="preserve">which means that the output</w:t>
      </w:r>
    </w:p>
    <w:p>
      <w:r xmlns:w="http://schemas.openxmlformats.org/wordprocessingml/2006/main">
        <w:t xml:space="preserve">Unique ID of the menu item</w:t>
      </w:r>
    </w:p>
    <w:p>
      <w:r xmlns:w="http://schemas.openxmlformats.org/wordprocessingml/2006/main">
        <w:t xml:space="preserve">can also be set to other</w:t>
      </w:r>
    </w:p>
    <w:p>
      <w:r xmlns:w="http://schemas.openxmlformats.org/wordprocessingml/2006/main">
        <w:t xml:space="preserve">Gulin County</w:t>
      </w:r>
    </w:p>
    <w:p>
      <w:r xmlns:w="http://schemas.openxmlformats.org/wordprocessingml/2006/main">
        <w:t xml:space="preserve">carry action parameters</w:t>
      </w:r>
    </w:p>
    <w:p>
      <w:r xmlns:w="http://schemas.openxmlformats.org/wordprocessingml/2006/main">
        <w:t xml:space="preserve">used to call any</w:t>
      </w:r>
    </w:p>
    <w:p>
      <w:r xmlns:w="http://schemas.openxmlformats.org/wordprocessingml/2006/main">
        <w:t xml:space="preserve">Words are red</w:t>
      </w:r>
    </w:p>
    <w:p>
      <w:r xmlns:w="http://schemas.openxmlformats.org/wordprocessingml/2006/main">
        <w:t xml:space="preserve">left is</w:t>
      </w:r>
    </w:p>
    <w:p>
      <w:r xmlns:w="http://schemas.openxmlformats.org/wordprocessingml/2006/main">
        <w:t xml:space="preserve">Whether to hide the panel</w:t>
      </w:r>
    </w:p>
    <w:p>
      <w:r xmlns:w="http://schemas.openxmlformats.org/wordprocessingml/2006/main">
        <w:t xml:space="preserve">In the case of a callback function</w:t>
      </w:r>
    </w:p>
    <w:p>
      <w:r xmlns:w="http://schemas.openxmlformats.org/wordprocessingml/2006/main">
        <w:t xml:space="preserve">Pagination is not clear</w:t>
      </w:r>
    </w:p>
    <w:p>
      <w:r xmlns:w="http://schemas.openxmlformats.org/wordprocessingml/2006/main">
        <w:t xml:space="preserve">Add to line</w:t>
      </w:r>
    </w:p>
    <w:p>
      <w:r xmlns:w="http://schemas.openxmlformats.org/wordprocessingml/2006/main">
        <w:t xml:space="preserve">define initial variable</w:t>
      </w:r>
    </w:p>
    <w:p>
      <w:r xmlns:w="http://schemas.openxmlformats.org/wordprocessingml/2006/main">
        <w:t xml:space="preserve">Baidu map will be loaded later</w:t>
      </w:r>
    </w:p>
    <w:p>
      <w:r xmlns:w="http://schemas.openxmlformats.org/wordprocessingml/2006/main">
        <w:t xml:space="preserve">Data Builder Controls for Documents</w:t>
      </w:r>
    </w:p>
    <w:p>
      <w:r xmlns:w="http://schemas.openxmlformats.org/wordprocessingml/2006/main">
        <w:t xml:space="preserve">object structure</w:t>
      </w:r>
    </w:p>
    <w:p>
      <w:r xmlns:w="http://schemas.openxmlformats.org/wordprocessingml/2006/main">
        <w:t xml:space="preserve">will be displayed on the side of the menu</w:t>
      </w:r>
    </w:p>
    <w:p>
      <w:r xmlns:w="http://schemas.openxmlformats.org/wordprocessingml/2006/main">
        <w:t xml:space="preserve">inline mode</w:t>
      </w:r>
    </w:p>
    <w:p>
      <w:r xmlns:w="http://schemas.openxmlformats.org/wordprocessingml/2006/main">
        <w:t xml:space="preserve">set the number of columns to</w:t>
      </w:r>
    </w:p>
    <w:p>
      <w:r xmlns:w="http://schemas.openxmlformats.org/wordprocessingml/2006/main">
        <w:t xml:space="preserve">used to unify</w:t>
      </w:r>
    </w:p>
    <w:p>
      <w:r xmlns:w="http://schemas.openxmlformats.org/wordprocessingml/2006/main">
        <w:t xml:space="preserve">If no attribute is specified, the entire member will be deduplicated directly</w:t>
      </w:r>
    </w:p>
    <w:p>
      <w:r xmlns:w="http://schemas.openxmlformats.org/wordprocessingml/2006/main">
        <w:t xml:space="preserve">Changes in own value</w:t>
      </w:r>
    </w:p>
    <w:p>
      <w:r xmlns:w="http://schemas.openxmlformats.org/wordprocessingml/2006/main">
        <w:t xml:space="preserve">Hanbin District</w:t>
      </w:r>
    </w:p>
    <w:p>
      <w:r xmlns:w="http://schemas.openxmlformats.org/wordprocessingml/2006/main">
        <w:t xml:space="preserve">But you can use the action to switch the state later</w:t>
      </w:r>
    </w:p>
    <w:p>
      <w:r xmlns:w="http://schemas.openxmlformats.org/wordprocessingml/2006/main">
        <w:t xml:space="preserve">Qindu District</w:t>
      </w:r>
    </w:p>
    <w:p>
      <w:r xmlns:w="http://schemas.openxmlformats.org/wordprocessingml/2006/main">
        <w:t xml:space="preserve">otherwise not</w:t>
      </w:r>
    </w:p>
    <w:p>
      <w:r xmlns:w="http://schemas.openxmlformats.org/wordprocessingml/2006/main">
        <w:t xml:space="preserve">District of Yunfu City</w:t>
      </w:r>
    </w:p>
    <w:p>
      <w:r xmlns:w="http://schemas.openxmlformats.org/wordprocessingml/2006/main">
        <w:t xml:space="preserve">Whether to display pagination switching</w:t>
      </w:r>
    </w:p>
    <w:p>
      <w:r xmlns:w="http://schemas.openxmlformats.org/wordprocessingml/2006/main">
        <w:t xml:space="preserve">So in order to avoid a large number of parameters</w:t>
      </w:r>
    </w:p>
    <w:p>
      <w:r xmlns:w="http://schemas.openxmlformats.org/wordprocessingml/2006/main">
        <w:t xml:space="preserve">For example in the list</w:t>
      </w:r>
    </w:p>
    <w:p>
      <w:r xmlns:w="http://schemas.openxmlformats.org/wordprocessingml/2006/main">
        <w:t xml:space="preserve">The request data body is</w:t>
      </w:r>
    </w:p>
    <w:p>
      <w:r xmlns:w="http://schemas.openxmlformats.org/wordprocessingml/2006/main">
        <w:t xml:space="preserve">In radio mode</w:t>
      </w:r>
    </w:p>
    <w:p>
      <w:r xmlns:w="http://schemas.openxmlformats.org/wordprocessingml/2006/main">
        <w:t xml:space="preserve">The representation of the event hosts all the submission logic to the event</w:t>
      </w:r>
    </w:p>
    <w:p>
      <w:r xmlns:w="http://schemas.openxmlformats.org/wordprocessingml/2006/main">
        <w:t xml:space="preserve">Returns address description and nearby POI and road information</w:t>
      </w:r>
    </w:p>
    <w:p>
      <w:r xmlns:w="http://schemas.openxmlformats.org/wordprocessingml/2006/main">
        <w:t xml:space="preserve">Dongfeng Town</w:t>
      </w:r>
    </w:p>
    <w:p>
      <w:r xmlns:w="http://schemas.openxmlformats.org/wordprocessingml/2006/main">
        <w:t xml:space="preserve">for data to be selected</w:t>
      </w:r>
    </w:p>
    <w:p>
      <w:r xmlns:w="http://schemas.openxmlformats.org/wordprocessingml/2006/main">
        <w:t xml:space="preserve">need more attention</w:t>
      </w:r>
    </w:p>
    <w:p>
      <w:r xmlns:w="http://schemas.openxmlformats.org/wordprocessingml/2006/main">
        <w:t xml:space="preserve">static data</w:t>
      </w:r>
    </w:p>
    <w:p>
      <w:r xmlns:w="http://schemas.openxmlformats.org/wordprocessingml/2006/main">
        <w:t xml:space="preserve">Show at least one member</w:t>
      </w:r>
    </w:p>
    <w:p>
      <w:r xmlns:w="http://schemas.openxmlformats.org/wordprocessingml/2006/main">
        <w:t xml:space="preserve">Qingzhen</w:t>
      </w:r>
    </w:p>
    <w:p>
      <w:r xmlns:w="http://schemas.openxmlformats.org/wordprocessingml/2006/main">
        <w:t xml:space="preserve">Rendering is done through data mapping</w:t>
      </w:r>
    </w:p>
    <w:p>
      <w:r xmlns:w="http://schemas.openxmlformats.org/wordprocessingml/2006/main">
        <w:t xml:space="preserve">Also supports click to upload</w:t>
      </w:r>
    </w:p>
    <w:p>
      <w:r xmlns:w="http://schemas.openxmlformats.org/wordprocessingml/2006/main">
        <w:t xml:space="preserve">Cenxi City</w:t>
      </w:r>
    </w:p>
    <w:p>
      <w:r xmlns:w="http://schemas.openxmlformats.org/wordprocessingml/2006/main">
        <w:t xml:space="preserve">grouping</w:t>
      </w:r>
    </w:p>
    <w:p>
      <w:r xmlns:w="http://schemas.openxmlformats.org/wordprocessingml/2006/main">
        <w:t xml:space="preserve">Configure a single form type</w:t>
      </w:r>
    </w:p>
    <w:p>
      <w:r xmlns:w="http://schemas.openxmlformats.org/wordprocessingml/2006/main">
        <w:t xml:space="preserve">Try parsing with another standard format</w:t>
      </w:r>
    </w:p>
    <w:p>
      <w:r xmlns:w="http://schemas.openxmlformats.org/wordprocessingml/2006/main">
        <w:t xml:space="preserve">Data pagination is not handled by default</w:t>
      </w:r>
    </w:p>
    <w:p>
      <w:r xmlns:w="http://schemas.openxmlformats.org/wordprocessingml/2006/main">
        <w:t xml:space="preserve">pure black</w:t>
      </w:r>
    </w:p>
    <w:p>
      <w:r xmlns:w="http://schemas.openxmlformats.org/wordprocessingml/2006/main">
        <w:t xml:space="preserve">The color of the error when the mouse is over it</w:t>
      </w:r>
    </w:p>
    <w:p>
      <w:r xmlns:w="http://schemas.openxmlformats.org/wordprocessingml/2006/main">
        <w:t xml:space="preserve">When fetching all, it should be judged whether all values are equal</w:t>
      </w:r>
    </w:p>
    <w:p>
      <w:r xmlns:w="http://schemas.openxmlformats.org/wordprocessingml/2006/main">
        <w:t xml:space="preserve">Generate verification information after autofill is triggered</w:t>
      </w:r>
    </w:p>
    <w:p>
      <w:r xmlns:w="http://schemas.openxmlformats.org/wordprocessingml/2006/main">
        <w:t xml:space="preserve">to complete the rendering</w:t>
      </w:r>
    </w:p>
    <w:p>
      <w:r xmlns:w="http://schemas.openxmlformats.org/wordprocessingml/2006/main">
        <w:t xml:space="preserve">Yulin City</w:t>
      </w:r>
    </w:p>
    <w:p>
      <w:r xmlns:w="http://schemas.openxmlformats.org/wordprocessingml/2006/main">
        <w:t xml:space="preserve">formula document</w:t>
      </w:r>
    </w:p>
    <w:p>
      <w:r xmlns:w="http://schemas.openxmlformats.org/wordprocessingml/2006/main">
        <w:t xml:space="preserve">verification failed</w:t>
      </w:r>
    </w:p>
    <w:p>
      <w:r xmlns:w="http://schemas.openxmlformats.org/wordprocessingml/2006/main">
        <w:t xml:space="preserve">The field value is</w:t>
      </w:r>
    </w:p>
    <w:p>
      <w:r xmlns:w="http://schemas.openxmlformats.org/wordprocessingml/2006/main">
        <w:t xml:space="preserve">Rounds a value down to the nearest integer</w:t>
      </w:r>
    </w:p>
    <w:p>
      <w:r xmlns:w="http://schemas.openxmlformats.org/wordprocessingml/2006/main">
        <w:t xml:space="preserve">specified as a template renderer</w:t>
      </w:r>
    </w:p>
    <w:p>
      <w:r xmlns:w="http://schemas.openxmlformats.org/wordprocessingml/2006/main">
        <w:t xml:space="preserve">data field to initialize multiple form item values</w:t>
      </w:r>
    </w:p>
    <w:p>
      <w:r xmlns:w="http://schemas.openxmlformats.org/wordprocessingml/2006/main">
        <w:t xml:space="preserve">Please use the up, down, left, and right keys to switch cells</w:t>
      </w:r>
    </w:p>
    <w:p>
      <w:r xmlns:w="http://schemas.openxmlformats.org/wordprocessingml/2006/main">
        <w:t xml:space="preserve">Automatically load pre-registered custom plugins</w:t>
      </w:r>
    </w:p>
    <w:p>
      <w:r xmlns:w="http://schemas.openxmlformats.org/wordprocessingml/2006/main">
        <w:t xml:space="preserve">Shangrao County</w:t>
      </w:r>
    </w:p>
    <w:p>
      <w:r xmlns:w="http://schemas.openxmlformats.org/wordprocessingml/2006/main">
        <w:t xml:space="preserve">Remove leading and trailing spaces</w:t>
      </w:r>
    </w:p>
    <w:p>
      <w:r xmlns:w="http://schemas.openxmlformats.org/wordprocessingml/2006/main">
        <w:t xml:space="preserve">Renderer Information</w:t>
      </w:r>
    </w:p>
    <w:p>
      <w:r xmlns:w="http://schemas.openxmlformats.org/wordprocessingml/2006/main">
        <w:t xml:space="preserve">default expanded level</w:t>
      </w:r>
    </w:p>
    <w:p>
      <w:r xmlns:w="http://schemas.openxmlformats.org/wordprocessingml/2006/main">
        <w:t xml:space="preserve">Prevent the graphics from being stuck due to redrawing all the graphics when there are a large number of graphics</w:t>
      </w:r>
    </w:p>
    <w:p>
      <w:r xmlns:w="http://schemas.openxmlformats.org/wordprocessingml/2006/main">
        <w:t xml:space="preserve">static display</w:t>
      </w:r>
    </w:p>
    <w:p>
      <w:r xmlns:w="http://schemas.openxmlformats.org/wordprocessingml/2006/main">
        <w:t xml:space="preserve">invalid number</w:t>
      </w:r>
    </w:p>
    <w:p>
      <w:r xmlns:w="http://schemas.openxmlformats.org/wordprocessingml/2006/main">
        <w:t xml:space="preserve">grid content vertical layout</w:t>
      </w:r>
    </w:p>
    <w:p>
      <w:r xmlns:w="http://schemas.openxmlformats.org/wordprocessingml/2006/main">
        <w:t xml:space="preserve">nested display</w:t>
      </w:r>
    </w:p>
    <w:p>
      <w:r xmlns:w="http://schemas.openxmlformats.org/wordprocessingml/2006/main">
        <w:t xml:space="preserve">Checks whether there is a parent element of the current container in the cached container</w:t>
      </w:r>
    </w:p>
    <w:p>
      <w:r xmlns:w="http://schemas.openxmlformats.org/wordprocessingml/2006/main">
        <w:t xml:space="preserve">whether or not</w:t>
      </w:r>
    </w:p>
    <w:p>
      <w:r xmlns:w="http://schemas.openxmlformats.org/wordprocessingml/2006/main">
        <w:t xml:space="preserve">Features not yet implemented</w:t>
      </w:r>
    </w:p>
    <w:p>
      <w:r xmlns:w="http://schemas.openxmlformats.org/wordprocessingml/2006/main">
        <w:t xml:space="preserve">Dragging a target into a node in the nav switches the container</w:t>
      </w:r>
    </w:p>
    <w:p>
      <w:r xmlns:w="http://schemas.openxmlformats.org/wordprocessingml/2006/main">
        <w:t xml:space="preserve">Henglan Town</w:t>
      </w:r>
    </w:p>
    <w:p>
      <w:r xmlns:w="http://schemas.openxmlformats.org/wordprocessingml/2006/main">
        <w:t xml:space="preserve">for graded highlighting</w:t>
      </w:r>
    </w:p>
    <w:p>
      <w:r xmlns:w="http://schemas.openxmlformats.org/wordprocessingml/2006/main">
        <w:t xml:space="preserve">close now</w:t>
      </w:r>
    </w:p>
    <w:p>
      <w:r xmlns:w="http://schemas.openxmlformats.org/wordprocessingml/2006/main">
        <w:t xml:space="preserve">then please move</w:t>
      </w:r>
    </w:p>
    <w:p>
      <w:r xmlns:w="http://schemas.openxmlformats.org/wordprocessingml/2006/main">
        <w:t xml:space="preserve">Contains multiple regions</w:t>
      </w:r>
    </w:p>
    <w:p>
      <w:r xmlns:w="http://schemas.openxmlformats.org/wordprocessingml/2006/main">
        <w:t xml:space="preserve">to stretch</w:t>
      </w:r>
    </w:p>
    <w:p>
      <w:r xmlns:w="http://schemas.openxmlformats.org/wordprocessingml/2006/main">
        <w:t xml:space="preserve">Form item value format validation</w:t>
      </w:r>
    </w:p>
    <w:p>
      <w:r xmlns:w="http://schemas.openxmlformats.org/wordprocessingml/2006/main">
        <w:t xml:space="preserve">month selection</w:t>
      </w:r>
    </w:p>
    <w:p>
      <w:r xmlns:w="http://schemas.openxmlformats.org/wordprocessingml/2006/main">
        <w:t xml:space="preserve">effective at the same time</w:t>
      </w:r>
    </w:p>
    <w:p>
      <w:r xmlns:w="http://schemas.openxmlformats.org/wordprocessingml/2006/main">
        <w:t xml:space="preserve">Initialize the drag and drop selector</w:t>
      </w:r>
    </w:p>
    <w:p>
      <w:r xmlns:w="http://schemas.openxmlformats.org/wordprocessingml/2006/main">
        <w:t xml:space="preserve">configure it inside</w:t>
      </w:r>
    </w:p>
    <w:p>
      <w:r xmlns:w="http://schemas.openxmlformats.org/wordprocessingml/2006/main">
        <w:t xml:space="preserve">Paging display position</w:t>
      </w:r>
    </w:p>
    <w:p>
      <w:r xmlns:w="http://schemas.openxmlformats.org/wordprocessingml/2006/main">
        <w:t xml:space="preserve">form component</w:t>
      </w:r>
    </w:p>
    <w:p>
      <w:r xmlns:w="http://schemas.openxmlformats.org/wordprocessingml/2006/main">
        <w:t xml:space="preserve">For example, this example is configured as</w:t>
      </w:r>
    </w:p>
    <w:p>
      <w:r xmlns:w="http://schemas.openxmlformats.org/wordprocessingml/2006/main">
        <w:t xml:space="preserve">Error messages for default combined validations are displayed at the bottom of the form</w:t>
      </w:r>
    </w:p>
    <w:p>
      <w:r xmlns:w="http://schemas.openxmlformats.org/wordprocessingml/2006/main">
        <w:t xml:space="preserve">Neiqiu County</w:t>
      </w:r>
    </w:p>
    <w:p>
      <w:r xmlns:w="http://schemas.openxmlformats.org/wordprocessingml/2006/main">
        <w:t xml:space="preserve">call situation</w:t>
      </w:r>
    </w:p>
    <w:p>
      <w:r xmlns:w="http://schemas.openxmlformats.org/wordprocessingml/2006/main">
        <w:t xml:space="preserve">Determines the name display of the click highlight box</w:t>
      </w:r>
    </w:p>
    <w:p>
      <w:r xmlns:w="http://schemas.openxmlformats.org/wordprocessingml/2006/main">
        <w:t xml:space="preserve">By modifying the form item</w:t>
      </w:r>
    </w:p>
    <w:p>
      <w:r xmlns:w="http://schemas.openxmlformats.org/wordprocessingml/2006/main">
        <w:t xml:space="preserve">Jumping is prohibited in preview mode</w:t>
      </w:r>
    </w:p>
    <w:p>
      <w:r xmlns:w="http://schemas.openxmlformats.org/wordprocessingml/2006/main">
        <w:t xml:space="preserve">request query parameters</w:t>
      </w:r>
    </w:p>
    <w:p>
      <w:r xmlns:w="http://schemas.openxmlformats.org/wordprocessingml/2006/main">
        <w:t xml:space="preserve">Xincai County</w:t>
      </w:r>
    </w:p>
    <w:p>
      <w:r xmlns:w="http://schemas.openxmlformats.org/wordprocessingml/2006/main">
        <w:t xml:space="preserve">The default is of course</w:t>
      </w:r>
    </w:p>
    <w:p>
      <w:r xmlns:w="http://schemas.openxmlformats.org/wordprocessingml/2006/main">
        <w:t xml:space="preserve">If it is a column-level element, it does not need to be displayed</w:t>
      </w:r>
    </w:p>
    <w:p>
      <w:r xmlns:w="http://schemas.openxmlformats.org/wordprocessingml/2006/main">
        <w:t xml:space="preserve">use new expression</w:t>
      </w:r>
    </w:p>
    <w:p>
      <w:r xmlns:w="http://schemas.openxmlformats.org/wordprocessingml/2006/main">
        <w:t xml:space="preserve">disable form</w:t>
      </w:r>
    </w:p>
    <w:p>
      <w:r xmlns:w="http://schemas.openxmlformats.org/wordprocessingml/2006/main">
        <w:t xml:space="preserve">main entrance</w:t>
      </w:r>
    </w:p>
    <w:p>
      <w:r xmlns:w="http://schemas.openxmlformats.org/wordprocessingml/2006/main">
        <w:t xml:space="preserve">usually blue</w:t>
      </w:r>
    </w:p>
    <w:p>
      <w:r xmlns:w="http://schemas.openxmlformats.org/wordprocessingml/2006/main">
        <w:t xml:space="preserve">maximum volume</w:t>
      </w:r>
    </w:p>
    <w:p>
      <w:r xmlns:w="http://schemas.openxmlformats.org/wordprocessingml/2006/main">
        <w:t xml:space="preserve">The interval display</w:t>
      </w:r>
    </w:p>
    <w:p>
      <w:r xmlns:w="http://schemas.openxmlformats.org/wordprocessingml/2006/main">
        <w:t xml:space="preserve">But it can make a professional and complex background interface</w:t>
      </w:r>
    </w:p>
    <w:p>
      <w:r xmlns:w="http://schemas.openxmlformats.org/wordprocessingml/2006/main">
        <w:t xml:space="preserve">at the bottom of the code editor</w:t>
      </w:r>
    </w:p>
    <w:p>
      <w:r xmlns:w="http://schemas.openxmlformats.org/wordprocessingml/2006/main">
        <w:t xml:space="preserve">go back</w:t>
      </w:r>
    </w:p>
    <w:p>
      <w:r xmlns:w="http://schemas.openxmlformats.org/wordprocessingml/2006/main">
        <w:t xml:space="preserve">date box</w:t>
      </w:r>
    </w:p>
    <w:p>
      <w:r xmlns:w="http://schemas.openxmlformats.org/wordprocessingml/2006/main">
        <w:t xml:space="preserve">Dongxing District</w:t>
      </w:r>
    </w:p>
    <w:p>
      <w:r xmlns:w="http://schemas.openxmlformats.org/wordprocessingml/2006/main">
        <w:t xml:space="preserve">Ngari area</w:t>
      </w:r>
    </w:p>
    <w:p>
      <w:r xmlns:w="http://schemas.openxmlformats.org/wordprocessingml/2006/main">
        <w:t xml:space="preserve">Kang County</w:t>
      </w:r>
    </w:p>
    <w:p>
      <w:r xmlns:w="http://schemas.openxmlformats.org/wordprocessingml/2006/main">
        <w:t xml:space="preserve">user's guidance</w:t>
      </w:r>
    </w:p>
    <w:p>
      <w:r xmlns:w="http://schemas.openxmlformats.org/wordprocessingml/2006/main">
        <w:t xml:space="preserve">looks smoother</w:t>
      </w:r>
    </w:p>
    <w:p>
      <w:r xmlns:w="http://schemas.openxmlformats.org/wordprocessingml/2006/main">
        <w:t xml:space="preserve">Dashboard progress bar notch angle</w:t>
      </w:r>
    </w:p>
    <w:p>
      <w:r xmlns:w="http://schemas.openxmlformats.org/wordprocessingml/2006/main">
        <w:t xml:space="preserve">to specify the</w:t>
      </w:r>
    </w:p>
    <w:p>
      <w:r xmlns:w="http://schemas.openxmlformats.org/wordprocessingml/2006/main">
        <w:t xml:space="preserve">this kind</w:t>
      </w:r>
    </w:p>
    <w:p>
      <w:r xmlns:w="http://schemas.openxmlformats.org/wordprocessingml/2006/main">
        <w:t xml:space="preserve">It is recommended to use the currently selected component first</w:t>
      </w:r>
    </w:p>
    <w:p>
      <w:r xmlns:w="http://schemas.openxmlformats.org/wordprocessingml/2006/main">
        <w:t xml:space="preserve">to turn it into an editable column</w:t>
      </w:r>
    </w:p>
    <w:p>
      <w:r xmlns:w="http://schemas.openxmlformats.org/wordprocessingml/2006/main">
        <w:t xml:space="preserve">to avoid conflict</w:t>
      </w:r>
    </w:p>
    <w:p>
      <w:r xmlns:w="http://schemas.openxmlformats.org/wordprocessingml/2006/main">
        <w:t xml:space="preserve">Field options are the main configuration part of this component</w:t>
      </w:r>
    </w:p>
    <w:p>
      <w:r xmlns:w="http://schemas.openxmlformats.org/wordprocessingml/2006/main">
        <w:t xml:space="preserve">same components</w:t>
      </w:r>
    </w:p>
    <w:p>
      <w:r xmlns:w="http://schemas.openxmlformats.org/wordprocessingml/2006/main">
        <w:t xml:space="preserve">Whether to display radio buttons</w:t>
      </w:r>
    </w:p>
    <w:p>
      <w:r xmlns:w="http://schemas.openxmlformats.org/wordprocessingml/2006/main">
        <w:t xml:space="preserve">Otherwise it won't compile</w:t>
      </w:r>
    </w:p>
    <w:p>
      <w:r xmlns:w="http://schemas.openxmlformats.org/wordprocessingml/2006/main">
        <w:t xml:space="preserve">required example</w:t>
      </w:r>
    </w:p>
    <w:p>
      <w:r xmlns:w="http://schemas.openxmlformats.org/wordprocessingml/2006/main">
        <w:t xml:space="preserve">Better to use something like the above</w:t>
      </w:r>
    </w:p>
    <w:p>
      <w:r xmlns:w="http://schemas.openxmlformats.org/wordprocessingml/2006/main">
        <w:t xml:space="preserve">what separator to use</w:t>
      </w:r>
    </w:p>
    <w:p>
      <w:r xmlns:w="http://schemas.openxmlformats.org/wordprocessingml/2006/main">
        <w:t xml:space="preserve">Triggered when the input value changes</w:t>
      </w:r>
    </w:p>
    <w:p>
      <w:r xmlns:w="http://schemas.openxmlformats.org/wordprocessingml/2006/main">
        <w:t xml:space="preserve">page does not exist</w:t>
      </w:r>
    </w:p>
    <w:p>
      <w:r xmlns:w="http://schemas.openxmlformats.org/wordprocessingml/2006/main">
        <w:t xml:space="preserve">Shangzhi City</w:t>
      </w:r>
    </w:p>
    <w:p>
      <w:r xmlns:w="http://schemas.openxmlformats.org/wordprocessingml/2006/main">
        <w:t xml:space="preserve">page can be accessed through</w:t>
      </w:r>
    </w:p>
    <w:p>
      <w:r xmlns:w="http://schemas.openxmlformats.org/wordprocessingml/2006/main">
        <w:t xml:space="preserve">Role</w:t>
      </w:r>
    </w:p>
    <w:p>
      <w:r xmlns:w="http://schemas.openxmlformats.org/wordprocessingml/2006/main">
        <w:t xml:space="preserve">Take by default</w:t>
      </w:r>
    </w:p>
    <w:p>
      <w:r xmlns:w="http://schemas.openxmlformats.org/wordprocessingml/2006/main">
        <w:t xml:space="preserve">If according to the previous example</w:t>
      </w:r>
    </w:p>
    <w:p>
      <w:r xmlns:w="http://schemas.openxmlformats.org/wordprocessingml/2006/main">
        <w:t xml:space="preserve">Mainly in</w:t>
      </w:r>
    </w:p>
    <w:p>
      <w:r xmlns:w="http://schemas.openxmlformats.org/wordprocessingml/2006/main">
        <w:t xml:space="preserve">embedded</w:t>
      </w:r>
    </w:p>
    <w:p>
      <w:r xmlns:w="http://schemas.openxmlformats.org/wordprocessingml/2006/main">
        <w:t xml:space="preserve">to get the subscript</w:t>
      </w:r>
    </w:p>
    <w:p>
      <w:r xmlns:w="http://schemas.openxmlformats.org/wordprocessingml/2006/main">
        <w:t xml:space="preserve">Fangyuan Township</w:t>
      </w:r>
    </w:p>
    <w:p>
      <w:r xmlns:w="http://schemas.openxmlformats.org/wordprocessingml/2006/main">
        <w:t xml:space="preserve">top single row</w:t>
      </w:r>
    </w:p>
    <w:p>
      <w:r xmlns:w="http://schemas.openxmlformats.org/wordprocessingml/2006/main">
        <w:t xml:space="preserve">Xinhuang Dong Autonomous County</w:t>
      </w:r>
    </w:p>
    <w:p>
      <w:r xmlns:w="http://schemas.openxmlformats.org/wordprocessingml/2006/main">
        <w:t xml:space="preserve">need to consider order</w:t>
      </w:r>
    </w:p>
    <w:p>
      <w:r xmlns:w="http://schemas.openxmlformats.org/wordprocessingml/2006/main">
        <w:t xml:space="preserve">Generate right-click menu content</w:t>
      </w:r>
    </w:p>
    <w:p>
      <w:r xmlns:w="http://schemas.openxmlformats.org/wordprocessingml/2006/main">
        <w:t xml:space="preserve">Can be imported from outside</w:t>
      </w:r>
    </w:p>
    <w:p>
      <w:r xmlns:w="http://schemas.openxmlformats.org/wordprocessingml/2006/main">
        <w:t xml:space="preserve">this form</w:t>
      </w:r>
    </w:p>
    <w:p>
      <w:r xmlns:w="http://schemas.openxmlformats.org/wordprocessingml/2006/main">
        <w:t xml:space="preserve">Timeline node color</w:t>
      </w:r>
    </w:p>
    <w:p>
      <w:r xmlns:w="http://schemas.openxmlformats.org/wordprocessingml/2006/main">
        <w:t xml:space="preserve">Qiaotou Town</w:t>
      </w:r>
    </w:p>
    <w:p>
      <w:r xmlns:w="http://schemas.openxmlformats.org/wordprocessingml/2006/main">
        <w:t xml:space="preserve">After the form is submitted, the data is passed into this interface</w:t>
      </w:r>
    </w:p>
    <w:p>
      <w:r xmlns:w="http://schemas.openxmlformats.org/wordprocessingml/2006/main">
        <w:t xml:space="preserve">component event</w:t>
      </w:r>
    </w:p>
    <w:p>
      <w:r xmlns:w="http://schemas.openxmlformats.org/wordprocessingml/2006/main">
        <w:t xml:space="preserve">Is it an enhanced style</w:t>
      </w:r>
    </w:p>
    <w:p>
      <w:r xmlns:w="http://schemas.openxmlformats.org/wordprocessingml/2006/main">
        <w:t xml:space="preserve">strictly speaking a collection of cells</w:t>
      </w:r>
    </w:p>
    <w:p>
      <w:r xmlns:w="http://schemas.openxmlformats.org/wordprocessingml/2006/main">
        <w:t xml:space="preserve">edit button icon</w:t>
      </w:r>
    </w:p>
    <w:p>
      <w:r xmlns:w="http://schemas.openxmlformats.org/wordprocessingml/2006/main">
        <w:t xml:space="preserve">Jiaoling County</w:t>
      </w:r>
    </w:p>
    <w:p>
      <w:r xmlns:w="http://schemas.openxmlformats.org/wordprocessingml/2006/main">
        <w:t xml:space="preserve">in theory</w:t>
      </w:r>
    </w:p>
    <w:p>
      <w:r xmlns:w="http://schemas.openxmlformats.org/wordprocessingml/2006/main">
        <w:t xml:space="preserve">Triggered when the pop-up window confirms the submission</w:t>
      </w:r>
    </w:p>
    <w:p>
      <w:r xmlns:w="http://schemas.openxmlformats.org/wordprocessingml/2006/main">
        <w:t xml:space="preserve">remote pull</w:t>
      </w:r>
    </w:p>
    <w:p>
      <w:r xmlns:w="http://schemas.openxmlformats.org/wordprocessingml/2006/main">
        <w:t xml:space="preserve">axis offset</w:t>
      </w:r>
    </w:p>
    <w:p>
      <w:r xmlns:w="http://schemas.openxmlformats.org/wordprocessingml/2006/main">
        <w:t xml:space="preserve">Otherwise, there will be problems with the display</w:t>
      </w:r>
    </w:p>
    <w:p>
      <w:r xmlns:w="http://schemas.openxmlformats.org/wordprocessingml/2006/main">
        <w:t xml:space="preserve">form item name</w:t>
      </w:r>
    </w:p>
    <w:p>
      <w:r xmlns:w="http://schemas.openxmlformats.org/wordprocessingml/2006/main">
        <w:t xml:space="preserve">if use</w:t>
      </w:r>
    </w:p>
    <w:p>
      <w:r xmlns:w="http://schemas.openxmlformats.org/wordprocessingml/2006/main">
        <w:t xml:space="preserve">built-in color</w:t>
      </w:r>
    </w:p>
    <w:p>
      <w:r xmlns:w="http://schemas.openxmlformats.org/wordprocessingml/2006/main">
        <w:t xml:space="preserve">for context data</w:t>
      </w:r>
    </w:p>
    <w:p>
      <w:r xmlns:w="http://schemas.openxmlformats.org/wordprocessingml/2006/main">
        <w:t xml:space="preserve">Form-to-form linkage</w:t>
      </w:r>
    </w:p>
    <w:p>
      <w:r xmlns:w="http://schemas.openxmlformats.org/wordprocessingml/2006/main">
        <w:t xml:space="preserve">Click to write an expression</w:t>
      </w:r>
    </w:p>
    <w:p>
      <w:r xmlns:w="http://schemas.openxmlformats.org/wordprocessingml/2006/main">
        <w:t xml:space="preserve">but</w:t>
      </w:r>
    </w:p>
    <w:p>
      <w:r xmlns:w="http://schemas.openxmlformats.org/wordprocessingml/2006/main">
        <w:t xml:space="preserve">Expression popup title</w:t>
      </w:r>
    </w:p>
    <w:p>
      <w:r xmlns:w="http://schemas.openxmlformats.org/wordprocessingml/2006/main">
        <w:t xml:space="preserve">even contains</w:t>
      </w:r>
    </w:p>
    <w:p>
      <w:r xmlns:w="http://schemas.openxmlformats.org/wordprocessingml/2006/main">
        <w:t xml:space="preserve">Execute the action after manual confirmation</w:t>
      </w:r>
    </w:p>
    <w:p>
      <w:r xmlns:w="http://schemas.openxmlformats.org/wordprocessingml/2006/main">
        <w:t xml:space="preserve">If you want to judge that it is equal to a variable value</w:t>
      </w:r>
    </w:p>
    <w:p>
      <w:r xmlns:w="http://schemas.openxmlformats.org/wordprocessingml/2006/main">
        <w:t xml:space="preserve">Can only be used for active linkage</w:t>
      </w:r>
    </w:p>
    <w:p>
      <w:r xmlns:w="http://schemas.openxmlformats.org/wordprocessingml/2006/main">
        <w:t xml:space="preserve">Lingtai County</w:t>
      </w:r>
    </w:p>
    <w:p>
      <w:r xmlns:w="http://schemas.openxmlformats.org/wordprocessingml/2006/main">
        <w:t xml:space="preserve">Yuqing County</w:t>
      </w:r>
    </w:p>
    <w:p>
      <w:r xmlns:w="http://schemas.openxmlformats.org/wordprocessingml/2006/main">
        <w:t xml:space="preserve">Is the control used to control the value</w:t>
      </w:r>
    </w:p>
    <w:p>
      <w:r xmlns:w="http://schemas.openxmlformats.org/wordprocessingml/2006/main">
        <w:t xml:space="preserve">To refer to the content in the current configuration item</w:t>
      </w:r>
    </w:p>
    <w:p>
      <w:r xmlns:w="http://schemas.openxmlformats.org/wordprocessingml/2006/main">
        <w:t xml:space="preserve">The array items are</w:t>
      </w:r>
    </w:p>
    <w:p>
      <w:r xmlns:w="http://schemas.openxmlformats.org/wordprocessingml/2006/main">
        <w:t xml:space="preserve">Give Action Select All Use</w:t>
      </w:r>
    </w:p>
    <w:p>
      <w:r xmlns:w="http://schemas.openxmlformats.org/wordprocessingml/2006/main">
        <w:t xml:space="preserve">Click on the picture to open the external link</w:t>
      </w:r>
    </w:p>
    <w:p>
      <w:r xmlns:w="http://schemas.openxmlformats.org/wordprocessingml/2006/main">
        <w:t xml:space="preserve">superior</w:t>
      </w:r>
    </w:p>
    <w:p>
      <w:r xmlns:w="http://schemas.openxmlformats.org/wordprocessingml/2006/main">
        <w:t xml:space="preserve">Form item presentation properties</w:t>
      </w:r>
    </w:p>
    <w:p>
      <w:r xmlns:w="http://schemas.openxmlformats.org/wordprocessingml/2006/main">
        <w:t xml:space="preserve">Quick Edit is set in and Save Immediately is set</w:t>
      </w:r>
    </w:p>
    <w:p>
      <w:r xmlns:w="http://schemas.openxmlformats.org/wordprocessingml/2006/main">
        <w:t xml:space="preserve">District of Wuwei City</w:t>
      </w:r>
    </w:p>
    <w:p>
      <w:r xmlns:w="http://schemas.openxmlformats.org/wordprocessingml/2006/main">
        <w:t xml:space="preserve">greater than the maximum</w:t>
      </w:r>
    </w:p>
    <w:p>
      <w:r xmlns:w="http://schemas.openxmlformats.org/wordprocessingml/2006/main">
        <w:t xml:space="preserve">Prompt message after failure</w:t>
      </w:r>
    </w:p>
    <w:p>
      <w:r xmlns:w="http://schemas.openxmlformats.org/wordprocessingml/2006/main">
        <w:t xml:space="preserve">It can be understood that the domestic city option is automatically configured</w:t>
      </w:r>
    </w:p>
    <w:p>
      <w:r xmlns:w="http://schemas.openxmlformats.org/wordprocessingml/2006/main">
        <w:t xml:space="preserve">for each string</w:t>
      </w:r>
    </w:p>
    <w:p>
      <w:r xmlns:w="http://schemas.openxmlformats.org/wordprocessingml/2006/main">
        <w:t xml:space="preserve">data source binding</w:t>
      </w:r>
    </w:p>
    <w:p>
      <w:r xmlns:w="http://schemas.openxmlformats.org/wordprocessingml/2006/main">
        <w:t xml:space="preserve">Text mapping</w:t>
      </w:r>
    </w:p>
    <w:p>
      <w:r xmlns:w="http://schemas.openxmlformats.org/wordprocessingml/2006/main">
        <w:t xml:space="preserve">If the browser supports</w:t>
      </w:r>
    </w:p>
    <w:p>
      <w:r xmlns:w="http://schemas.openxmlformats.org/wordprocessingml/2006/main">
        <w:t xml:space="preserve">Assign to the current component</w:t>
      </w:r>
    </w:p>
    <w:p>
      <w:r xmlns:w="http://schemas.openxmlformats.org/wordprocessingml/2006/main">
        <w:t xml:space="preserve">The default width is</w:t>
      </w:r>
    </w:p>
    <w:p>
      <w:r xmlns:w="http://schemas.openxmlformats.org/wordprocessingml/2006/main">
        <w:t xml:space="preserve">Shangshui County</w:t>
      </w:r>
    </w:p>
    <w:p>
      <w:r xmlns:w="http://schemas.openxmlformats.org/wordprocessingml/2006/main">
        <w:t xml:space="preserve">and above version modified</w:t>
      </w:r>
    </w:p>
    <w:p>
      <w:r xmlns:w="http://schemas.openxmlformats.org/wordprocessingml/2006/main">
        <w:t xml:space="preserve">The current element does not allow clipping</w:t>
      </w:r>
    </w:p>
    <w:p>
      <w:r xmlns:w="http://schemas.openxmlformats.org/wordprocessingml/2006/main">
        <w:t xml:space="preserve">Configure on bulk action buttons</w:t>
      </w:r>
    </w:p>
    <w:p>
      <w:r xmlns:w="http://schemas.openxmlformats.org/wordprocessingml/2006/main">
        <w:t xml:space="preserve">only makes sense</w:t>
      </w:r>
    </w:p>
    <w:p>
      <w:r xmlns:w="http://schemas.openxmlformats.org/wordprocessingml/2006/main">
        <w:t xml:space="preserve">Panel configuration modification method</w:t>
      </w:r>
    </w:p>
    <w:p>
      <w:r xmlns:w="http://schemas.openxmlformats.org/wordprocessingml/2006/main">
        <w:t xml:space="preserve">basically don't need this</w:t>
      </w:r>
    </w:p>
    <w:p>
      <w:r xmlns:w="http://schemas.openxmlformats.org/wordprocessingml/2006/main">
        <w:t xml:space="preserve">Regrettably</w:t>
      </w:r>
    </w:p>
    <w:p>
      <w:r xmlns:w="http://schemas.openxmlformats.org/wordprocessingml/2006/main">
        <w:t xml:space="preserve">Property lists are processed separately</w:t>
      </w:r>
    </w:p>
    <w:p>
      <w:r xmlns:w="http://schemas.openxmlformats.org/wordprocessingml/2006/main">
        <w:t xml:space="preserve">Unlike reset</w:t>
      </w:r>
    </w:p>
    <w:p>
      <w:r xmlns:w="http://schemas.openxmlformats.org/wordprocessingml/2006/main">
        <w:t xml:space="preserve">generally used to select</w:t>
      </w:r>
    </w:p>
    <w:p>
      <w:r xmlns:w="http://schemas.openxmlformats.org/wordprocessingml/2006/main">
        <w:t xml:space="preserve">wait for repair</w:t>
      </w:r>
    </w:p>
    <w:p>
      <w:r xmlns:w="http://schemas.openxmlformats.org/wordprocessingml/2006/main">
        <w:t xml:space="preserve">Returns if parsing fails</w:t>
      </w:r>
    </w:p>
    <w:p>
      <w:r xmlns:w="http://schemas.openxmlformats.org/wordprocessingml/2006/main">
        <w:t xml:space="preserve">has not started</w:t>
      </w:r>
    </w:p>
    <w:p>
      <w:r xmlns:w="http://schemas.openxmlformats.org/wordprocessingml/2006/main">
        <w:t xml:space="preserve">Resource cleanup can be done here</w:t>
      </w:r>
    </w:p>
    <w:p>
      <w:r xmlns:w="http://schemas.openxmlformats.org/wordprocessingml/2006/main">
        <w:t xml:space="preserve">If off the original document will be shown</w:t>
      </w:r>
    </w:p>
    <w:p>
      <w:r xmlns:w="http://schemas.openxmlformats.org/wordprocessingml/2006/main">
        <w:t xml:space="preserve">Component properties</w:t>
      </w:r>
    </w:p>
    <w:p>
      <w:r xmlns:w="http://schemas.openxmlformats.org/wordprocessingml/2006/main">
        <w:t xml:space="preserve">Flattenable stored value only</w:t>
      </w:r>
    </w:p>
    <w:p>
      <w:r xmlns:w="http://schemas.openxmlformats.org/wordprocessingml/2006/main">
        <w:t xml:space="preserve">automatically selected</w:t>
      </w:r>
    </w:p>
    <w:p>
      <w:r xmlns:w="http://schemas.openxmlformats.org/wordprocessingml/2006/main">
        <w:t xml:space="preserve">custom presentation</w:t>
      </w:r>
    </w:p>
    <w:p>
      <w:r xmlns:w="http://schemas.openxmlformats.org/wordprocessingml/2006/main">
        <w:t xml:space="preserve">Modify the response data, etc.</w:t>
      </w:r>
    </w:p>
    <w:p>
      <w:r xmlns:w="http://schemas.openxmlformats.org/wordprocessingml/2006/main">
        <w:t xml:space="preserve">Laiyuan County</w:t>
      </w:r>
    </w:p>
    <w:p>
      <w:r xmlns:w="http://schemas.openxmlformats.org/wordprocessingml/2006/main">
        <w:t xml:space="preserve">manual</w:t>
      </w:r>
    </w:p>
    <w:p>
      <w:r xmlns:w="http://schemas.openxmlformats.org/wordprocessingml/2006/main">
        <w:t xml:space="preserve">There may be documents with many images</w:t>
      </w:r>
    </w:p>
    <w:p>
      <w:r xmlns:w="http://schemas.openxmlformats.org/wordprocessingml/2006/main">
        <w:t xml:space="preserve">either from</w:t>
      </w:r>
    </w:p>
    <w:p>
      <w:r xmlns:w="http://schemas.openxmlformats.org/wordprocessingml/2006/main">
        <w:t xml:space="preserve">take the corresponding</w:t>
      </w:r>
    </w:p>
    <w:p>
      <w:r xmlns:w="http://schemas.openxmlformats.org/wordprocessingml/2006/main">
        <w:t xml:space="preserve">Kaijiang County</w:t>
      </w:r>
    </w:p>
    <w:p>
      <w:r xmlns:w="http://schemas.openxmlformats.org/wordprocessingml/2006/main">
        <w:t xml:space="preserve">When the parent data field changes</w:t>
      </w:r>
    </w:p>
    <w:p>
      <w:r xmlns:w="http://schemas.openxmlformats.org/wordprocessingml/2006/main">
        <w:t xml:space="preserve">Basic click to check</w:t>
      </w:r>
    </w:p>
    <w:p>
      <w:r xmlns:w="http://schemas.openxmlformats.org/wordprocessingml/2006/main">
        <w:t xml:space="preserve">code string</w:t>
      </w:r>
    </w:p>
    <w:p>
      <w:r xmlns:w="http://schemas.openxmlformats.org/wordprocessingml/2006/main">
        <w:t xml:space="preserve">Verify prompt information configuration</w:t>
      </w:r>
    </w:p>
    <w:p>
      <w:r xmlns:w="http://schemas.openxmlformats.org/wordprocessingml/2006/main">
        <w:t xml:space="preserve">then the setting here is invalid</w:t>
      </w:r>
    </w:p>
    <w:p>
      <w:r xmlns:w="http://schemas.openxmlformats.org/wordprocessingml/2006/main">
        <w:t xml:space="preserve">Ludian County</w:t>
      </w:r>
    </w:p>
    <w:p>
      <w:r xmlns:w="http://schemas.openxmlformats.org/wordprocessingml/2006/main">
        <w:t xml:space="preserve">sometimes to be wrapped in the first dummy</w:t>
      </w:r>
    </w:p>
    <w:p>
      <w:r xmlns:w="http://schemas.openxmlformats.org/wordprocessingml/2006/main">
        <w:t xml:space="preserve">maybe a script problem</w:t>
      </w:r>
    </w:p>
    <w:p>
      <w:r xmlns:w="http://schemas.openxmlformats.org/wordprocessingml/2006/main">
        <w:t xml:space="preserve">Nothing at all</w:t>
      </w:r>
    </w:p>
    <w:p>
      <w:r xmlns:w="http://schemas.openxmlformats.org/wordprocessingml/2006/main">
        <w:t xml:space="preserve">Checked by default</w:t>
      </w:r>
    </w:p>
    <w:p>
      <w:r xmlns:w="http://schemas.openxmlformats.org/wordprocessingml/2006/main">
        <w:t xml:space="preserve">designated action executor</w:t>
      </w:r>
    </w:p>
    <w:p>
      <w:r xmlns:w="http://schemas.openxmlformats.org/wordprocessingml/2006/main">
        <w:t xml:space="preserve">Then add custom style in system config</w:t>
      </w:r>
    </w:p>
    <w:p>
      <w:r xmlns:w="http://schemas.openxmlformats.org/wordprocessingml/2006/main">
        <w:t xml:space="preserve">If already configured</w:t>
      </w:r>
    </w:p>
    <w:p>
      <w:r xmlns:w="http://schemas.openxmlformats.org/wordprocessingml/2006/main">
        <w:t xml:space="preserve">is blocked</w:t>
      </w:r>
    </w:p>
    <w:p>
      <w:r xmlns:w="http://schemas.openxmlformats.org/wordprocessingml/2006/main">
        <w:t xml:space="preserve">Other attributes return currently have no effect</w:t>
      </w:r>
    </w:p>
    <w:p>
      <w:r xmlns:w="http://schemas.openxmlformats.org/wordprocessingml/2006/main">
        <w:t xml:space="preserve">submit together</w:t>
      </w:r>
    </w:p>
    <w:p>
      <w:r xmlns:w="http://schemas.openxmlformats.org/wordprocessingml/2006/main">
        <w:t xml:space="preserve">Clicking search here will call the interface twice</w:t>
      </w:r>
    </w:p>
    <w:p>
      <w:r xmlns:w="http://schemas.openxmlformats.org/wordprocessingml/2006/main">
        <w:t xml:space="preserve">get zoom ratio</w:t>
      </w:r>
    </w:p>
    <w:p>
      <w:r xmlns:w="http://schemas.openxmlformats.org/wordprocessingml/2006/main">
        <w:t xml:space="preserve">Quzhou City</w:t>
      </w:r>
    </w:p>
    <w:p>
      <w:r xmlns:w="http://schemas.openxmlformats.org/wordprocessingml/2006/main">
        <w:t xml:space="preserve">Otherwise it will result in more than one line of content</w:t>
      </w:r>
    </w:p>
    <w:p>
      <w:r xmlns:w="http://schemas.openxmlformats.org/wordprocessingml/2006/main">
        <w:t xml:space="preserve">Comes with the following features</w:t>
      </w:r>
    </w:p>
    <w:p>
      <w:r xmlns:w="http://schemas.openxmlformats.org/wordprocessingml/2006/main">
        <w:t xml:space="preserve">That is, non-associated data is fixedly displayed</w:t>
      </w:r>
    </w:p>
    <w:p>
      <w:r xmlns:w="http://schemas.openxmlformats.org/wordprocessingml/2006/main">
        <w:t xml:space="preserve">last time</w:t>
      </w:r>
    </w:p>
    <w:p>
      <w:r xmlns:w="http://schemas.openxmlformats.org/wordprocessingml/2006/main">
        <w:t xml:space="preserve">support move out</w:t>
      </w:r>
    </w:p>
    <w:p>
      <w:r xmlns:w="http://schemas.openxmlformats.org/wordprocessingml/2006/main">
        <w:t xml:space="preserve">Tianchang City</w:t>
      </w:r>
    </w:p>
    <w:p>
      <w:r xmlns:w="http://schemas.openxmlformats.org/wordprocessingml/2006/main">
        <w:t xml:space="preserve">Waiting for user confirmation such as</w:t>
      </w:r>
    </w:p>
    <w:p>
      <w:r xmlns:w="http://schemas.openxmlformats.org/wordprocessingml/2006/main">
        <w:t xml:space="preserve">After data modification</w:t>
      </w:r>
    </w:p>
    <w:p>
      <w:r xmlns:w="http://schemas.openxmlformats.org/wordprocessingml/2006/main">
        <w:t xml:space="preserve">can't play together</w:t>
      </w:r>
    </w:p>
    <w:p>
      <w:r xmlns:w="http://schemas.openxmlformats.org/wordprocessingml/2006/main">
        <w:t xml:space="preserve">When there are too many columns</w:t>
      </w:r>
    </w:p>
    <w:p>
      <w:r xmlns:w="http://schemas.openxmlformats.org/wordprocessingml/2006/main">
        <w:t xml:space="preserve">Pagination container component</w:t>
      </w:r>
    </w:p>
    <w:p>
      <w:r xmlns:w="http://schemas.openxmlformats.org/wordprocessingml/2006/main">
        <w:t xml:space="preserve">to judge whether it is completed</w:t>
      </w:r>
    </w:p>
    <w:p>
      <w:r xmlns:w="http://schemas.openxmlformats.org/wordprocessingml/2006/main">
        <w:t xml:space="preserve">Check the two selectors below</w:t>
      </w:r>
    </w:p>
    <w:p>
      <w:r xmlns:w="http://schemas.openxmlformats.org/wordprocessingml/2006/main">
        <w:t xml:space="preserve">also been</w:t>
      </w:r>
    </w:p>
    <w:p>
      <w:r xmlns:w="http://schemas.openxmlformats.org/wordprocessingml/2006/main">
        <w:t xml:space="preserve">Is it alphanumeric</w:t>
      </w:r>
    </w:p>
    <w:p>
      <w:r xmlns:w="http://schemas.openxmlformats.org/wordprocessingml/2006/main">
        <w:t xml:space="preserve">Whether the first date is after or equal to the second date</w:t>
      </w:r>
    </w:p>
    <w:p>
      <w:r xmlns:w="http://schemas.openxmlformats.org/wordprocessingml/2006/main">
        <w:t xml:space="preserve">fixed column width</w:t>
      </w:r>
    </w:p>
    <w:p>
      <w:r xmlns:w="http://schemas.openxmlformats.org/wordprocessingml/2006/main">
        <w:t xml:space="preserve">Midweek</w:t>
      </w:r>
    </w:p>
    <w:p>
      <w:r xmlns:w="http://schemas.openxmlformats.org/wordprocessingml/2006/main">
        <w:t xml:space="preserve">this week</w:t>
      </w:r>
    </w:p>
    <w:p>
      <w:r xmlns:w="http://schemas.openxmlformats.org/wordprocessingml/2006/main">
        <w:t xml:space="preserve">If it is an action that triggers another component</w:t>
      </w:r>
    </w:p>
    <w:p>
      <w:r xmlns:w="http://schemas.openxmlformats.org/wordprocessingml/2006/main">
        <w:t xml:space="preserve">data replacement</w:t>
      </w:r>
    </w:p>
    <w:p>
      <w:r xmlns:w="http://schemas.openxmlformats.org/wordprocessingml/2006/main">
        <w:t xml:space="preserve">In addition to the previous object</w:t>
      </w:r>
    </w:p>
    <w:p>
      <w:r xmlns:w="http://schemas.openxmlformats.org/wordprocessingml/2006/main">
        <w:t xml:space="preserve">please set this option</w:t>
      </w:r>
    </w:p>
    <w:p>
      <w:r xmlns:w="http://schemas.openxmlformats.org/wordprocessingml/2006/main">
        <w:t xml:space="preserve">Compare the codes on the left and right</w:t>
      </w:r>
    </w:p>
    <w:p>
      <w:r xmlns:w="http://schemas.openxmlformats.org/wordprocessingml/2006/main">
        <w:t xml:space="preserve">class prefix</w:t>
      </w:r>
    </w:p>
    <w:p>
      <w:r xmlns:w="http://schemas.openxmlformats.org/wordprocessingml/2006/main">
        <w:t xml:space="preserve">The format can refer to</w:t>
      </w:r>
    </w:p>
    <w:p>
      <w:r xmlns:w="http://schemas.openxmlformats.org/wordprocessingml/2006/main">
        <w:t xml:space="preserve">The prompt copy can be dynamically obtained from the context</w:t>
      </w:r>
    </w:p>
    <w:p>
      <w:r xmlns:w="http://schemas.openxmlformats.org/wordprocessingml/2006/main">
        <w:t xml:space="preserve">The layout container component does not support drag and drop to insert child elements</w:t>
      </w:r>
    </w:p>
    <w:p>
      <w:r xmlns:w="http://schemas.openxmlformats.org/wordprocessingml/2006/main">
        <w:t xml:space="preserve">for</w:t>
      </w:r>
    </w:p>
    <w:p>
      <w:r xmlns:w="http://schemas.openxmlformats.org/wordprocessingml/2006/main">
        <w:t xml:space="preserve">Whether to add a default prefix to options</w:t>
      </w:r>
    </w:p>
    <w:p>
      <w:r xmlns:w="http://schemas.openxmlformats.org/wordprocessingml/2006/main">
        <w:t xml:space="preserve">Other settings for paging rendering</w:t>
      </w:r>
    </w:p>
    <w:p>
      <w:r xmlns:w="http://schemas.openxmlformats.org/wordprocessingml/2006/main">
        <w:t xml:space="preserve">The smaller the number, the higher the sort</w:t>
      </w:r>
    </w:p>
    <w:p>
      <w:r xmlns:w="http://schemas.openxmlformats.org/wordprocessingml/2006/main">
        <w:t xml:space="preserve">Such as product details page</w:t>
      </w:r>
    </w:p>
    <w:p>
      <w:r xmlns:w="http://schemas.openxmlformats.org/wordprocessingml/2006/main">
        <w:t xml:space="preserve">Whether the returned data replaces the current data</w:t>
      </w:r>
    </w:p>
    <w:p>
      <w:r xmlns:w="http://schemas.openxmlformats.org/wordprocessingml/2006/main">
        <w:t xml:space="preserve">District of Zaozhuang City</w:t>
      </w:r>
    </w:p>
    <w:p>
      <w:r xmlns:w="http://schemas.openxmlformats.org/wordprocessingml/2006/main">
        <w:t xml:space="preserve">Remove values that are not allowed to be configured</w:t>
      </w:r>
    </w:p>
    <w:p>
      <w:r xmlns:w="http://schemas.openxmlformats.org/wordprocessingml/2006/main">
        <w:t xml:space="preserve">Can be copied and added</w:t>
      </w:r>
    </w:p>
    <w:p>
      <w:r xmlns:w="http://schemas.openxmlformats.org/wordprocessingml/2006/main">
        <w:t xml:space="preserve">date value</w:t>
      </w:r>
    </w:p>
    <w:p>
      <w:r xmlns:w="http://schemas.openxmlformats.org/wordprocessingml/2006/main">
        <w:t xml:space="preserve">New town area</w:t>
      </w:r>
    </w:p>
    <w:p>
      <w:r xmlns:w="http://schemas.openxmlformats.org/wordprocessingml/2006/main">
        <w:t xml:space="preserve">role information</w:t>
      </w:r>
    </w:p>
    <w:p>
      <w:r xmlns:w="http://schemas.openxmlformats.org/wordprocessingml/2006/main">
        <w:t xml:space="preserve">Amitabha District</w:t>
      </w:r>
    </w:p>
    <w:p>
      <w:r xmlns:w="http://schemas.openxmlformats.org/wordprocessingml/2006/main">
        <w:t xml:space="preserve">Le'an County</w:t>
      </w:r>
    </w:p>
    <w:p>
      <w:r xmlns:w="http://schemas.openxmlformats.org/wordprocessingml/2006/main">
        <w:t xml:space="preserve">Inlaid white flag</w:t>
      </w:r>
    </w:p>
    <w:p>
      <w:r xmlns:w="http://schemas.openxmlformats.org/wordprocessingml/2006/main">
        <w:t xml:space="preserve">Judging whether it is an adsorption container</w:t>
      </w:r>
    </w:p>
    <w:p>
      <w:r xmlns:w="http://schemas.openxmlformats.org/wordprocessingml/2006/main">
        <w:t xml:space="preserve">compatible format</w:t>
      </w:r>
    </w:p>
    <w:p>
      <w:r xmlns:w="http://schemas.openxmlformats.org/wordprocessingml/2006/main">
        <w:t xml:space="preserve">Hexi District</w:t>
      </w:r>
    </w:p>
    <w:p>
      <w:r xmlns:w="http://schemas.openxmlformats.org/wordprocessingml/2006/main">
        <w:t xml:space="preserve">title of enlarged preview</w:t>
      </w:r>
    </w:p>
    <w:p>
      <w:r xmlns:w="http://schemas.openxmlformats.org/wordprocessingml/2006/main">
        <w:t xml:space="preserve">will affect the output</w:t>
      </w:r>
    </w:p>
    <w:p>
      <w:r xmlns:w="http://schemas.openxmlformats.org/wordprocessingml/2006/main">
        <w:t xml:space="preserve">Pingshan District</w:t>
      </w:r>
    </w:p>
    <w:p>
      <w:r xmlns:w="http://schemas.openxmlformats.org/wordprocessingml/2006/main">
        <w:t xml:space="preserve">Qixingguan District</w:t>
      </w:r>
    </w:p>
    <w:p>
      <w:r xmlns:w="http://schemas.openxmlformats.org/wordprocessingml/2006/main">
        <w:t xml:space="preserve">Changjiang Li Autonomous County</w:t>
      </w:r>
    </w:p>
    <w:p>
      <w:r xmlns:w="http://schemas.openxmlformats.org/wordprocessingml/2006/main">
        <w:t xml:space="preserve">next look for</w:t>
      </w:r>
    </w:p>
    <w:p>
      <w:r xmlns:w="http://schemas.openxmlformats.org/wordprocessingml/2006/main">
        <w:t xml:space="preserve">large font size</w:t>
      </w:r>
    </w:p>
    <w:p>
      <w:r xmlns:w="http://schemas.openxmlformats.org/wordprocessingml/2006/main">
        <w:t xml:space="preserve">field value of</w:t>
      </w:r>
    </w:p>
    <w:p>
      <w:r xmlns:w="http://schemas.openxmlformats.org/wordprocessingml/2006/main">
        <w:t xml:space="preserve">Yanqing District</w:t>
      </w:r>
    </w:p>
    <w:p>
      <w:r xmlns:w="http://schemas.openxmlformats.org/wordprocessingml/2006/main">
        <w:t xml:space="preserve">will mess up</w:t>
      </w:r>
    </w:p>
    <w:p>
      <w:r xmlns:w="http://schemas.openxmlformats.org/wordprocessingml/2006/main">
        <w:t xml:space="preserve">Jianshi Xiang</w:t>
      </w:r>
    </w:p>
    <w:p>
      <w:r xmlns:w="http://schemas.openxmlformats.org/wordprocessingml/2006/main">
        <w:t xml:space="preserve">Content and Button Group Section</w:t>
      </w:r>
    </w:p>
    <w:p>
      <w:r xmlns:w="http://schemas.openxmlformats.org/wordprocessingml/2006/main">
        <w:t xml:space="preserve">Convert numbers to list format</w:t>
      </w:r>
    </w:p>
    <w:p>
      <w:r xmlns:w="http://schemas.openxmlformats.org/wordprocessingml/2006/main">
        <w:t xml:space="preserve">Data Domain Variable Mapping</w:t>
      </w:r>
    </w:p>
    <w:p>
      <w:r xmlns:w="http://schemas.openxmlformats.org/wordprocessingml/2006/main">
        <w:t xml:space="preserve">can be used to display a picture</w:t>
      </w:r>
    </w:p>
    <w:p>
      <w:r xmlns:w="http://schemas.openxmlformats.org/wordprocessingml/2006/main">
        <w:t xml:space="preserve">open drawer action</w:t>
      </w:r>
    </w:p>
    <w:p>
      <w:r xmlns:w="http://schemas.openxmlformats.org/wordprocessingml/2006/main">
        <w:t xml:space="preserve">configuration array</w:t>
      </w:r>
    </w:p>
    <w:p>
      <w:r xmlns:w="http://schemas.openxmlformats.org/wordprocessingml/2006/main">
        <w:t xml:space="preserve">Sort icons to the right of the column</w:t>
      </w:r>
    </w:p>
    <w:p>
      <w:r xmlns:w="http://schemas.openxmlformats.org/wordprocessingml/2006/main">
        <w:t xml:space="preserve">global configuration</w:t>
      </w:r>
    </w:p>
    <w:p>
      <w:r xmlns:w="http://schemas.openxmlformats.org/wordprocessingml/2006/main">
        <w:t xml:space="preserve">Duplicate the currently selected element</w:t>
      </w:r>
    </w:p>
    <w:p>
      <w:r xmlns:w="http://schemas.openxmlformats.org/wordprocessingml/2006/main">
        <w:t xml:space="preserve">Values in the left panel</w:t>
      </w:r>
    </w:p>
    <w:p>
      <w:r xmlns:w="http://schemas.openxmlformats.org/wordprocessingml/2006/main">
        <w:t xml:space="preserve">A selector form item can be configured with a set of options</w:t>
      </w:r>
    </w:p>
    <w:p>
      <w:r xmlns:w="http://schemas.openxmlformats.org/wordprocessingml/2006/main">
        <w:t xml:space="preserve">morning peak</w:t>
      </w:r>
    </w:p>
    <w:p>
      <w:r xmlns:w="http://schemas.openxmlformats.org/wordprocessingml/2006/main">
        <w:t xml:space="preserve">Add row record</w:t>
      </w:r>
    </w:p>
    <w:p>
      <w:r xmlns:w="http://schemas.openxmlformats.org/wordprocessingml/2006/main">
        <w:t xml:space="preserve">determined by the expression</w:t>
      </w:r>
    </w:p>
    <w:p>
      <w:r xmlns:w="http://schemas.openxmlformats.org/wordprocessingml/2006/main">
        <w:t xml:space="preserve">Mobile terminal</w:t>
      </w:r>
    </w:p>
    <w:p>
      <w:r xmlns:w="http://schemas.openxmlformats.org/wordprocessingml/2006/main">
        <w:t xml:space="preserve">Zhangjiachuan Hui Autonomous County</w:t>
      </w:r>
    </w:p>
    <w:p>
      <w:r xmlns:w="http://schemas.openxmlformats.org/wordprocessingml/2006/main">
        <w:t xml:space="preserve">Implement multiple selection mode</w:t>
      </w:r>
    </w:p>
    <w:p>
      <w:r xmlns:w="http://schemas.openxmlformats.org/wordprocessingml/2006/main">
        <w:t xml:space="preserve">To control whether to display the expansion line</w:t>
      </w:r>
    </w:p>
    <w:p>
      <w:r xmlns:w="http://schemas.openxmlformats.org/wordprocessingml/2006/main">
        <w:t xml:space="preserve">When a selector form item selects an option</w:t>
      </w:r>
    </w:p>
    <w:p>
      <w:r xmlns:w="http://schemas.openxmlformats.org/wordprocessingml/2006/main">
        <w:t xml:space="preserve">only execute</w:t>
      </w:r>
    </w:p>
    <w:p>
      <w:r xmlns:w="http://schemas.openxmlformats.org/wordprocessingml/2006/main">
        <w:t xml:space="preserve">expect not to use</w:t>
      </w:r>
    </w:p>
    <w:p>
      <w:r xmlns:w="http://schemas.openxmlformats.org/wordprocessingml/2006/main">
        <w:t xml:space="preserve">updated data</w:t>
      </w:r>
    </w:p>
    <w:p>
      <w:r xmlns:w="http://schemas.openxmlformats.org/wordprocessingml/2006/main">
        <w:t xml:space="preserve">Only need to care about the actual number of columns</w:t>
      </w:r>
    </w:p>
    <w:p>
      <w:r xmlns:w="http://schemas.openxmlformats.org/wordprocessingml/2006/main">
        <w:t xml:space="preserve">Budai Town</w:t>
      </w:r>
    </w:p>
    <w:p>
      <w:r xmlns:w="http://schemas.openxmlformats.org/wordprocessingml/2006/main">
        <w:t xml:space="preserve">character will try to parse the variable and replace the modified template variable</w:t>
      </w:r>
    </w:p>
    <w:p>
      <w:r xmlns:w="http://schemas.openxmlformats.org/wordprocessingml/2006/main">
        <w:t xml:space="preserve">Whether the current option is loading</w:t>
      </w:r>
    </w:p>
    <w:p>
      <w:r xmlns:w="http://schemas.openxmlformats.org/wordprocessingml/2006/main">
        <w:t xml:space="preserve">Hebi</w:t>
      </w:r>
    </w:p>
    <w:p>
      <w:r xmlns:w="http://schemas.openxmlformats.org/wordprocessingml/2006/main">
        <w:t xml:space="preserve">This is lighter</w:t>
      </w:r>
    </w:p>
    <w:p>
      <w:r xmlns:w="http://schemas.openxmlformats.org/wordprocessingml/2006/main">
        <w:t xml:space="preserve">Line related configuration</w:t>
      </w:r>
    </w:p>
    <w:p>
      <w:r xmlns:w="http://schemas.openxmlformats.org/wordprocessingml/2006/main">
        <w:t xml:space="preserve">Lianshan Zhuang and Yao Autonomous County</w:t>
      </w:r>
    </w:p>
    <w:p>
      <w:r xmlns:w="http://schemas.openxmlformats.org/wordprocessingml/2006/main">
        <w:t xml:space="preserve">Set the root element's</w:t>
      </w:r>
    </w:p>
    <w:p>
      <w:r xmlns:w="http://schemas.openxmlformats.org/wordprocessingml/2006/main">
        <w:t xml:space="preserve">that automatically based on</w:t>
      </w:r>
    </w:p>
    <w:p>
      <w:r xmlns:w="http://schemas.openxmlformats.org/wordprocessingml/2006/main">
        <w:t xml:space="preserve">custom span</w:t>
      </w:r>
    </w:p>
    <w:p>
      <w:r xmlns:w="http://schemas.openxmlformats.org/wordprocessingml/2006/main">
        <w:t xml:space="preserve">Yongjia County</w:t>
      </w:r>
    </w:p>
    <w:p>
      <w:r xmlns:w="http://schemas.openxmlformats.org/wordprocessingml/2006/main">
        <w:t xml:space="preserve">Huaxi District</w:t>
      </w:r>
    </w:p>
    <w:p>
      <w:r xmlns:w="http://schemas.openxmlformats.org/wordprocessingml/2006/main">
        <w:t xml:space="preserve">attribute configuration</w:t>
      </w:r>
    </w:p>
    <w:p>
      <w:r xmlns:w="http://schemas.openxmlformats.org/wordprocessingml/2006/main">
        <w:t xml:space="preserve">chiayi city</w:t>
      </w:r>
    </w:p>
    <w:p>
      <w:r xmlns:w="http://schemas.openxmlformats.org/wordprocessingml/2006/main">
        <w:t xml:space="preserve">Whether the first date is before the second date</w:t>
      </w:r>
    </w:p>
    <w:p>
      <w:r xmlns:w="http://schemas.openxmlformats.org/wordprocessingml/2006/main">
        <w:t xml:space="preserve">Disabled by default</w:t>
      </w:r>
    </w:p>
    <w:p>
      <w:r xmlns:w="http://schemas.openxmlformats.org/wordprocessingml/2006/main">
        <w:t xml:space="preserve">Hefei</w:t>
      </w:r>
    </w:p>
    <w:p>
      <w:r xmlns:w="http://schemas.openxmlformats.org/wordprocessingml/2006/main">
        <w:t xml:space="preserve">Auxiliary style definition</w:t>
      </w:r>
    </w:p>
    <w:p>
      <w:r xmlns:w="http://schemas.openxmlformats.org/wordprocessingml/2006/main">
        <w:t xml:space="preserve">Is it possible to drag the size of the popup window</w:t>
      </w:r>
    </w:p>
    <w:p>
      <w:r xmlns:w="http://schemas.openxmlformats.org/wordprocessingml/2006/main">
        <w:t xml:space="preserve">Used to find a variable in</w:t>
      </w:r>
    </w:p>
    <w:p>
      <w:r xmlns:w="http://schemas.openxmlformats.org/wordprocessingml/2006/main">
        <w:t xml:space="preserve">default is</w:t>
      </w:r>
    </w:p>
    <w:p>
      <w:r xmlns:w="http://schemas.openxmlformats.org/wordprocessingml/2006/main">
        <w:t xml:space="preserve">Fill in missing cells</w:t>
      </w:r>
    </w:p>
    <w:p>
      <w:r xmlns:w="http://schemas.openxmlformats.org/wordprocessingml/2006/main">
        <w:t xml:space="preserve">Note the modification in the editor below</w:t>
      </w:r>
    </w:p>
    <w:p>
      <w:r xmlns:w="http://schemas.openxmlformats.org/wordprocessingml/2006/main">
        <w:t xml:space="preserve">upload image</w:t>
      </w:r>
    </w:p>
    <w:p>
      <w:r xmlns:w="http://schemas.openxmlformats.org/wordprocessingml/2006/main">
        <w:t xml:space="preserve">Forcibly converted to an object</w:t>
      </w:r>
    </w:p>
    <w:p>
      <w:r xmlns:w="http://schemas.openxmlformats.org/wordprocessingml/2006/main">
        <w:t xml:space="preserve">to turn off the behavior</w:t>
      </w:r>
    </w:p>
    <w:p>
      <w:r xmlns:w="http://schemas.openxmlformats.org/wordprocessingml/2006/main">
        <w:t xml:space="preserve">If you want to turn off this feature</w:t>
      </w:r>
    </w:p>
    <w:p>
      <w:r xmlns:w="http://schemas.openxmlformats.org/wordprocessingml/2006/main">
        <w:t xml:space="preserve">currently only</w:t>
      </w:r>
    </w:p>
    <w:p>
      <w:r xmlns:w="http://schemas.openxmlformats.org/wordprocessingml/2006/main">
        <w:t xml:space="preserve">A two-dimensional array can be configured to configure a multi-line summary line</w:t>
      </w:r>
    </w:p>
    <w:p>
      <w:r xmlns:w="http://schemas.openxmlformats.org/wordprocessingml/2006/main">
        <w:t xml:space="preserve">replaced value</w:t>
      </w:r>
    </w:p>
    <w:p>
      <w:r xmlns:w="http://schemas.openxmlformats.org/wordprocessingml/2006/main">
        <w:t xml:space="preserve">will</w:t>
      </w:r>
    </w:p>
    <w:p>
      <w:r xmlns:w="http://schemas.openxmlformats.org/wordprocessingml/2006/main">
        <w:t xml:space="preserve">cache</w:t>
      </w:r>
    </w:p>
    <w:p>
      <w:r xmlns:w="http://schemas.openxmlformats.org/wordprocessingml/2006/main">
        <w:t xml:space="preserve">These are used</w:t>
      </w:r>
    </w:p>
    <w:p>
      <w:r xmlns:w="http://schemas.openxmlformats.org/wordprocessingml/2006/main">
        <w:t xml:space="preserve">Can be used to embed in other websites</w:t>
      </w:r>
    </w:p>
    <w:p>
      <w:r xmlns:w="http://schemas.openxmlformats.org/wordprocessingml/2006/main">
        <w:t xml:space="preserve">In terms of functions, there are mainly the following functions</w:t>
      </w:r>
    </w:p>
    <w:p>
      <w:r xmlns:w="http://schemas.openxmlformats.org/wordprocessingml/2006/main">
        <w:t xml:space="preserve">Using a single filter may not meet all your needs</w:t>
      </w:r>
    </w:p>
    <w:p>
      <w:r xmlns:w="http://schemas.openxmlformats.org/wordprocessingml/2006/main">
        <w:t xml:space="preserve">linkage</w:t>
      </w:r>
    </w:p>
    <w:p>
      <w:r xmlns:w="http://schemas.openxmlformats.org/wordprocessingml/2006/main">
        <w:t xml:space="preserve">Specify as date display type</w:t>
      </w:r>
    </w:p>
    <w:p>
      <w:r xmlns:w="http://schemas.openxmlformats.org/wordprocessingml/2006/main">
        <w:t xml:space="preserve">Chengzhong District</w:t>
      </w:r>
    </w:p>
    <w:p>
      <w:r xmlns:w="http://schemas.openxmlformats.org/wordprocessingml/2006/main">
        <w:t xml:space="preserve">axis roll</w:t>
      </w:r>
    </w:p>
    <w:p>
      <w:r xmlns:w="http://schemas.openxmlformats.org/wordprocessingml/2006/main">
        <w:t xml:space="preserve">and pass the sort parameter to the interface</w:t>
      </w:r>
    </w:p>
    <w:p>
      <w:r xmlns:w="http://schemas.openxmlformats.org/wordprocessingml/2006/main">
        <w:t xml:space="preserve">Pull-out pop-up</w:t>
      </w:r>
    </w:p>
    <w:p>
      <w:r xmlns:w="http://schemas.openxmlformats.org/wordprocessingml/2006/main">
        <w:t xml:space="preserve">Shiguai District</w:t>
      </w:r>
    </w:p>
    <w:p>
      <w:r xmlns:w="http://schemas.openxmlformats.org/wordprocessingml/2006/main">
        <w:t xml:space="preserve">Configure background color</w:t>
      </w:r>
    </w:p>
    <w:p>
      <w:r xmlns:w="http://schemas.openxmlformats.org/wordprocessingml/2006/main">
        <w:t xml:space="preserve">trigger external method</w:t>
      </w:r>
    </w:p>
    <w:p>
      <w:r xmlns:w="http://schemas.openxmlformats.org/wordprocessingml/2006/main">
        <w:t xml:space="preserve">can pull data</w:t>
      </w:r>
    </w:p>
    <w:p>
      <w:r xmlns:w="http://schemas.openxmlformats.org/wordprocessingml/2006/main">
        <w:t xml:space="preserve">Version use the following command</w:t>
      </w:r>
    </w:p>
    <w:p>
      <w:r xmlns:w="http://schemas.openxmlformats.org/wordprocessingml/2006/main">
        <w:t xml:space="preserve">Hunjiang District</w:t>
      </w:r>
    </w:p>
    <w:p>
      <w:r xmlns:w="http://schemas.openxmlformats.org/wordprocessingml/2006/main">
        <w:t xml:space="preserve">last year</w:t>
      </w:r>
    </w:p>
    <w:p>
      <w:r xmlns:w="http://schemas.openxmlformats.org/wordprocessingml/2006/main">
        <w:t xml:space="preserve">read only no commit operation</w:t>
      </w:r>
    </w:p>
    <w:p>
      <w:r xmlns:w="http://schemas.openxmlformats.org/wordprocessingml/2006/main">
        <w:t xml:space="preserve">Select all without components</w:t>
      </w:r>
    </w:p>
    <w:p>
      <w:r xmlns:w="http://schemas.openxmlformats.org/wordprocessingml/2006/main">
        <w:t xml:space="preserve">Load Baidu map</w:t>
      </w:r>
    </w:p>
    <w:p>
      <w:r xmlns:w="http://schemas.openxmlformats.org/wordprocessingml/2006/main">
        <w:t xml:space="preserve">is a newly developed component</w:t>
      </w:r>
    </w:p>
    <w:p>
      <w:r xmlns:w="http://schemas.openxmlformats.org/wordprocessingml/2006/main">
        <w:t xml:space="preserve">not up-to-date</w:t>
      </w:r>
    </w:p>
    <w:p>
      <w:r xmlns:w="http://schemas.openxmlformats.org/wordprocessingml/2006/main">
        <w:t xml:space="preserve">Dongxiang Autonomous County</w:t>
      </w:r>
    </w:p>
    <w:p>
      <w:r xmlns:w="http://schemas.openxmlformats.org/wordprocessingml/2006/main">
        <w:t xml:space="preserve">clone line</w:t>
      </w:r>
    </w:p>
    <w:p>
      <w:r xmlns:w="http://schemas.openxmlformats.org/wordprocessingml/2006/main">
        <w:t xml:space="preserve">Note that this arrow function only supports single expressions</w:t>
      </w:r>
    </w:p>
    <w:p>
      <w:r xmlns:w="http://schemas.openxmlformats.org/wordprocessingml/2006/main">
        <w:t xml:space="preserve">tips</w:t>
      </w:r>
    </w:p>
    <w:p>
      <w:r xmlns:w="http://schemas.openxmlformats.org/wordprocessingml/2006/main">
        <w:t xml:space="preserve">The current implementation is difficult to guarantee and native</w:t>
      </w:r>
    </w:p>
    <w:p>
      <w:r xmlns:w="http://schemas.openxmlformats.org/wordprocessingml/2006/main">
        <w:t xml:space="preserve">map configuration</w:t>
      </w:r>
    </w:p>
    <w:p>
      <w:r xmlns:w="http://schemas.openxmlformats.org/wordprocessingml/2006/main">
        <w:t xml:space="preserve">super meter</w:t>
      </w:r>
    </w:p>
    <w:p>
      <w:r xmlns:w="http://schemas.openxmlformats.org/wordprocessingml/2006/main">
        <w:t xml:space="preserve">Other cases can be handled by sub-form items</w:t>
      </w:r>
    </w:p>
    <w:p>
      <w:r xmlns:w="http://schemas.openxmlformats.org/wordprocessingml/2006/main">
        <w:t xml:space="preserve">For the convenience of the editor</w:t>
      </w:r>
    </w:p>
    <w:p>
      <w:r xmlns:w="http://schemas.openxmlformats.org/wordprocessingml/2006/main">
        <w:t xml:space="preserve">Generate table-level styles</w:t>
      </w:r>
    </w:p>
    <w:p>
      <w:r xmlns:w="http://schemas.openxmlformats.org/wordprocessingml/2006/main">
        <w:t xml:space="preserve">Text is positioned to the left of the timeline</w:t>
      </w:r>
    </w:p>
    <w:p>
      <w:r xmlns:w="http://schemas.openxmlformats.org/wordprocessingml/2006/main">
        <w:t xml:space="preserve">Susong County</w:t>
      </w:r>
    </w:p>
    <w:p>
      <w:r xmlns:w="http://schemas.openxmlformats.org/wordprocessingml/2006/main">
        <w:t xml:space="preserve">Kundulun District</w:t>
      </w:r>
    </w:p>
    <w:p>
      <w:r xmlns:w="http://schemas.openxmlformats.org/wordprocessingml/2006/main">
        <w:t xml:space="preserve">Also available in multilingual</w:t>
      </w:r>
    </w:p>
    <w:p>
      <w:r xmlns:w="http://schemas.openxmlformats.org/wordprocessingml/2006/main">
        <w:t xml:space="preserve">did not pass unique verification</w:t>
      </w:r>
    </w:p>
    <w:p>
      <w:r xmlns:w="http://schemas.openxmlformats.org/wordprocessingml/2006/main">
        <w:t xml:space="preserve">render two</w:t>
      </w:r>
    </w:p>
    <w:p>
      <w:r xmlns:w="http://schemas.openxmlformats.org/wordprocessingml/2006/main">
        <w:t xml:space="preserve">The area is on top when there is no</w:t>
      </w:r>
    </w:p>
    <w:p>
      <w:r xmlns:w="http://schemas.openxmlformats.org/wordprocessingml/2006/main">
        <w:t xml:space="preserve">Enable content replication</w:t>
      </w:r>
    </w:p>
    <w:p>
      <w:r xmlns:w="http://schemas.openxmlformats.org/wordprocessingml/2006/main">
        <w:t xml:space="preserve">then paste in</w:t>
      </w:r>
    </w:p>
    <w:p>
      <w:r xmlns:w="http://schemas.openxmlformats.org/wordprocessingml/2006/main">
        <w:t xml:space="preserve">Zhang San</w:t>
      </w:r>
    </w:p>
    <w:p>
      <w:r xmlns:w="http://schemas.openxmlformats.org/wordprocessingml/2006/main">
        <w:t xml:space="preserve">Tick the checkbox in the example above</w:t>
      </w:r>
    </w:p>
    <w:p>
      <w:r xmlns:w="http://schemas.openxmlformats.org/wordprocessingml/2006/main">
        <w:t xml:space="preserve">collapse toolbar</w:t>
      </w:r>
    </w:p>
    <w:p>
      <w:r xmlns:w="http://schemas.openxmlformats.org/wordprocessingml/2006/main">
        <w:t xml:space="preserve">Configure title display template</w:t>
      </w:r>
    </w:p>
    <w:p>
      <w:r xmlns:w="http://schemas.openxmlformats.org/wordprocessingml/2006/main">
        <w:t xml:space="preserve">please enter word</w:t>
      </w:r>
    </w:p>
    <w:p>
      <w:r xmlns:w="http://schemas.openxmlformats.org/wordprocessingml/2006/main">
        <w:t xml:space="preserve">Chart click behavior in</w:t>
      </w:r>
    </w:p>
    <w:p>
      <w:r xmlns:w="http://schemas.openxmlformats.org/wordprocessingml/2006/main">
        <w:t xml:space="preserve">set button size</w:t>
      </w:r>
    </w:p>
    <w:p>
      <w:r xmlns:w="http://schemas.openxmlformats.org/wordprocessingml/2006/main">
        <w:t xml:space="preserve">Whether the action is disabled</w:t>
      </w:r>
    </w:p>
    <w:p>
      <w:r xmlns:w="http://schemas.openxmlformats.org/wordprocessingml/2006/main">
        <w:t xml:space="preserve">interface address</w:t>
      </w:r>
    </w:p>
    <w:p>
      <w:r xmlns:w="http://schemas.openxmlformats.org/wordprocessingml/2006/main">
        <w:t xml:space="preserve">Corner Radius</w:t>
      </w:r>
    </w:p>
    <w:p>
      <w:r xmlns:w="http://schemas.openxmlformats.org/wordprocessingml/2006/main">
        <w:t xml:space="preserve">Please switch the type to see the effect</w:t>
      </w:r>
    </w:p>
    <w:p>
      <w:r xmlns:w="http://schemas.openxmlformats.org/wordprocessingml/2006/main">
        <w:t xml:space="preserve">Whether to reset the form after submission</w:t>
      </w:r>
    </w:p>
    <w:p>
      <w:r xmlns:w="http://schemas.openxmlformats.org/wordprocessingml/2006/main">
        <w:t xml:space="preserve">ordinary</w:t>
      </w:r>
    </w:p>
    <w:p>
      <w:r xmlns:w="http://schemas.openxmlformats.org/wordprocessingml/2006/main">
        <w:t xml:space="preserve">Color after mouseover</w:t>
      </w:r>
    </w:p>
    <w:p>
      <w:r xmlns:w="http://schemas.openxmlformats.org/wordprocessingml/2006/main">
        <w:t xml:space="preserve">But only write code</w:t>
      </w:r>
    </w:p>
    <w:p>
      <w:r xmlns:w="http://schemas.openxmlformats.org/wordprocessingml/2006/main">
        <w:t xml:space="preserve">draw mode</w:t>
      </w:r>
    </w:p>
    <w:p>
      <w:r xmlns:w="http://schemas.openxmlformats.org/wordprocessingml/2006/main">
        <w:t xml:space="preserve">Used in the official website example</w:t>
      </w:r>
    </w:p>
    <w:p>
      <w:r xmlns:w="http://schemas.openxmlformats.org/wordprocessingml/2006/main">
        <w:t xml:space="preserve">View component data link</w:t>
      </w:r>
    </w:p>
    <w:p>
      <w:r xmlns:w="http://schemas.openxmlformats.org/wordprocessingml/2006/main">
        <w:t xml:space="preserve">Fired when a component is dragged into a container</w:t>
      </w:r>
    </w:p>
    <w:p>
      <w:r xmlns:w="http://schemas.openxmlformats.org/wordprocessingml/2006/main">
        <w:t xml:space="preserve">Form options can be set</w:t>
      </w:r>
    </w:p>
    <w:p>
      <w:r xmlns:w="http://schemas.openxmlformats.org/wordprocessingml/2006/main">
        <w:t xml:space="preserve">You can also set the selector of the parent element</w:t>
      </w:r>
    </w:p>
    <w:p>
      <w:r xmlns:w="http://schemas.openxmlformats.org/wordprocessingml/2006/main">
        <w:t xml:space="preserve">Whether to pull data when initializing</w:t>
      </w:r>
    </w:p>
    <w:p>
      <w:r xmlns:w="http://schemas.openxmlformats.org/wordprocessingml/2006/main">
        <w:t xml:space="preserve">Will and father</w:t>
      </w:r>
    </w:p>
    <w:p>
      <w:r xmlns:w="http://schemas.openxmlformats.org/wordprocessingml/2006/main">
        <w:t xml:space="preserve">If the language score is greater than</w:t>
      </w:r>
    </w:p>
    <w:p>
      <w:r xmlns:w="http://schemas.openxmlformats.org/wordprocessingml/2006/main">
        <w:t xml:space="preserve">Bordered yellow flag</w:t>
      </w:r>
    </w:p>
    <w:p>
      <w:r xmlns:w="http://schemas.openxmlformats.org/wordprocessingml/2006/main">
        <w:t xml:space="preserve">Zhongmu County</w:t>
      </w:r>
    </w:p>
    <w:p>
      <w:r xmlns:w="http://schemas.openxmlformats.org/wordprocessingml/2006/main">
        <w:t xml:space="preserve">Destroy the drag-following element</w:t>
      </w:r>
    </w:p>
    <w:p>
      <w:r xmlns:w="http://schemas.openxmlformats.org/wordprocessingml/2006/main">
        <w:t xml:space="preserve">It is also possible to configure the adapter</w:t>
      </w:r>
    </w:p>
    <w:p>
      <w:r xmlns:w="http://schemas.openxmlformats.org/wordprocessingml/2006/main">
        <w:t xml:space="preserve">Judgment needs prompting</w:t>
      </w:r>
    </w:p>
    <w:p>
      <w:r xmlns:w="http://schemas.openxmlformats.org/wordprocessingml/2006/main">
        <w:t xml:space="preserve">Former Guoerluosi Mongolian Autonomous County</w:t>
      </w:r>
    </w:p>
    <w:p>
      <w:r xmlns:w="http://schemas.openxmlformats.org/wordprocessingml/2006/main">
        <w:t xml:space="preserve">special treatment</w:t>
      </w:r>
    </w:p>
    <w:p>
      <w:r xmlns:w="http://schemas.openxmlformats.org/wordprocessingml/2006/main">
        <w:t xml:space="preserve">table data</w:t>
      </w:r>
    </w:p>
    <w:p>
      <w:r xmlns:w="http://schemas.openxmlformats.org/wordprocessingml/2006/main">
        <w:t xml:space="preserve">Show Insert Panel</w:t>
      </w:r>
    </w:p>
    <w:p>
      <w:r xmlns:w="http://schemas.openxmlformats.org/wordprocessingml/2006/main">
        <w:t xml:space="preserve">The form item value is the complete object value of the selected option</w:t>
      </w:r>
    </w:p>
    <w:p>
      <w:r xmlns:w="http://schemas.openxmlformats.org/wordprocessingml/2006/main">
        <w:t xml:space="preserve">If a line of log is very long, it will not automatically wrap</w:t>
      </w:r>
    </w:p>
    <w:p>
      <w:r xmlns:w="http://schemas.openxmlformats.org/wordprocessingml/2006/main">
        <w:t xml:space="preserve">If the value is set</w:t>
      </w:r>
    </w:p>
    <w:p>
      <w:r xmlns:w="http://schemas.openxmlformats.org/wordprocessingml/2006/main">
        <w:t xml:space="preserve">is very dangerous</w:t>
      </w:r>
    </w:p>
    <w:p>
      <w:r xmlns:w="http://schemas.openxmlformats.org/wordprocessingml/2006/main">
        <w:t xml:space="preserve">to be configured with</w:t>
      </w:r>
    </w:p>
    <w:p>
      <w:r xmlns:w="http://schemas.openxmlformats.org/wordprocessingml/2006/main">
        <w:t xml:space="preserve">To achieve vertical centering</w:t>
      </w:r>
    </w:p>
    <w:p>
      <w:r xmlns:w="http://schemas.openxmlformats.org/wordprocessingml/2006/main">
        <w:t xml:space="preserve">Suining City</w:t>
      </w:r>
    </w:p>
    <w:p>
      <w:r xmlns:w="http://schemas.openxmlformats.org/wordprocessingml/2006/main">
        <w:t xml:space="preserve">What is asynchronous mode</w:t>
      </w:r>
    </w:p>
    <w:p>
      <w:r xmlns:w="http://schemas.openxmlformats.org/wordprocessingml/2006/main">
        <w:t xml:space="preserve">panel selection</w:t>
      </w:r>
    </w:p>
    <w:p>
      <w:r xmlns:w="http://schemas.openxmlformats.org/wordprocessingml/2006/main">
        <w:t xml:space="preserve">processed into</w:t>
      </w:r>
    </w:p>
    <w:p>
      <w:r xmlns:w="http://schemas.openxmlformats.org/wordprocessingml/2006/main">
        <w:t xml:space="preserve">The schema of the subform</w:t>
      </w:r>
    </w:p>
    <w:p>
      <w:r xmlns:w="http://schemas.openxmlformats.org/wordprocessingml/2006/main">
        <w:t xml:space="preserve">Set whether to expand all levels by default</w:t>
      </w:r>
    </w:p>
    <w:p>
      <w:r xmlns:w="http://schemas.openxmlformats.org/wordprocessingml/2006/main">
        <w:t xml:space="preserve">The color of the primary color when active</w:t>
      </w:r>
    </w:p>
    <w:p>
      <w:r xmlns:w="http://schemas.openxmlformats.org/wordprocessingml/2006/main">
        <w:t xml:space="preserve">Tonghe County</w:t>
      </w:r>
    </w:p>
    <w:p>
      <w:r xmlns:w="http://schemas.openxmlformats.org/wordprocessingml/2006/main">
        <w:t xml:space="preserve">column configuration</w:t>
      </w:r>
    </w:p>
    <w:p>
      <w:r xmlns:w="http://schemas.openxmlformats.org/wordprocessingml/2006/main">
        <w:t xml:space="preserve">Before</w:t>
      </w:r>
    </w:p>
    <w:p>
      <w:r xmlns:w="http://schemas.openxmlformats.org/wordprocessingml/2006/main">
        <w:t xml:space="preserve">how to put</w:t>
      </w:r>
    </w:p>
    <w:p>
      <w:r xmlns:w="http://schemas.openxmlformats.org/wordprocessingml/2006/main">
        <w:t xml:space="preserve">not clear and</w:t>
      </w:r>
    </w:p>
    <w:p>
      <w:r xmlns:w="http://schemas.openxmlformats.org/wordprocessingml/2006/main">
        <w:t xml:space="preserve">animation</w:t>
      </w:r>
    </w:p>
    <w:p>
      <w:r xmlns:w="http://schemas.openxmlformats.org/wordprocessingml/2006/main">
        <w:t xml:space="preserve">server authentication</w:t>
      </w:r>
    </w:p>
    <w:p>
      <w:r xmlns:w="http://schemas.openxmlformats.org/wordprocessingml/2006/main">
        <w:t xml:space="preserve">Form button group special handling</w:t>
      </w:r>
    </w:p>
    <w:p>
      <w:r xmlns:w="http://schemas.openxmlformats.org/wordprocessingml/2006/main">
        <w:t xml:space="preserve">If the default is too large</w:t>
      </w:r>
    </w:p>
    <w:p>
      <w:r xmlns:w="http://schemas.openxmlformats.org/wordprocessingml/2006/main">
        <w:t xml:space="preserve">It should only come in when the parent data changes</w:t>
      </w:r>
    </w:p>
    <w:p>
      <w:r xmlns:w="http://schemas.openxmlformats.org/wordprocessingml/2006/main">
        <w:t xml:space="preserve">or chart data</w:t>
      </w:r>
    </w:p>
    <w:p>
      <w:r xmlns:w="http://schemas.openxmlformats.org/wordprocessingml/2006/main">
        <w:t xml:space="preserve">When the mapping value has multiple</w:t>
      </w:r>
    </w:p>
    <w:p>
      <w:r xmlns:w="http://schemas.openxmlformats.org/wordprocessingml/2006/main">
        <w:t xml:space="preserve">split line renderer</w:t>
      </w:r>
    </w:p>
    <w:p>
      <w:r xmlns:w="http://schemas.openxmlformats.org/wordprocessingml/2006/main">
        <w:t xml:space="preserve">Luyi County</w:t>
      </w:r>
    </w:p>
    <w:p>
      <w:r xmlns:w="http://schemas.openxmlformats.org/wordprocessingml/2006/main">
        <w:t xml:space="preserve">unit-specific resolution</w:t>
      </w:r>
    </w:p>
    <w:p>
      <w:r xmlns:w="http://schemas.openxmlformats.org/wordprocessingml/2006/main">
        <w:t xml:space="preserve">And when there is an asynchronous save interface in the current step</w:t>
      </w:r>
    </w:p>
    <w:p>
      <w:r xmlns:w="http://schemas.openxmlformats.org/wordprocessingml/2006/main">
        <w:t xml:space="preserve">Helan County</w:t>
      </w:r>
    </w:p>
    <w:p>
      <w:r xmlns:w="http://schemas.openxmlformats.org/wordprocessingml/2006/main">
        <w:t xml:space="preserve">Action column configuration</w:t>
      </w:r>
    </w:p>
    <w:p>
      <w:r xmlns:w="http://schemas.openxmlformats.org/wordprocessingml/2006/main">
        <w:t xml:space="preserve">In the above example, you can see</w:t>
      </w:r>
    </w:p>
    <w:p>
      <w:r xmlns:w="http://schemas.openxmlformats.org/wordprocessingml/2006/main">
        <w:t xml:space="preserve">Variables are not supported</w:t>
      </w:r>
    </w:p>
    <w:p>
      <w:r xmlns:w="http://schemas.openxmlformats.org/wordprocessingml/2006/main">
        <w:t xml:space="preserve">Synchronize address bar</w:t>
      </w:r>
    </w:p>
    <w:p>
      <w:r xmlns:w="http://schemas.openxmlformats.org/wordprocessingml/2006/main">
        <w:t xml:space="preserve">Row header description</w:t>
      </w:r>
    </w:p>
    <w:p>
      <w:r xmlns:w="http://schemas.openxmlformats.org/wordprocessingml/2006/main">
        <w:t xml:space="preserve">Component Feature Actions</w:t>
      </w:r>
    </w:p>
    <w:p>
      <w:r xmlns:w="http://schemas.openxmlformats.org/wordprocessingml/2006/main">
        <w:t xml:space="preserve">right click menu</w:t>
      </w:r>
    </w:p>
    <w:p>
      <w:r xmlns:w="http://schemas.openxmlformats.org/wordprocessingml/2006/main">
        <w:t xml:space="preserve">Variable ID</w:t>
      </w:r>
    </w:p>
    <w:p>
      <w:r xmlns:w="http://schemas.openxmlformats.org/wordprocessingml/2006/main">
        <w:t xml:space="preserve">Components can be placed directly in the</w:t>
      </w:r>
    </w:p>
    <w:p>
      <w:r xmlns:w="http://schemas.openxmlformats.org/wordprocessingml/2006/main">
        <w:t xml:space="preserve">promising</w:t>
      </w:r>
    </w:p>
    <w:p>
      <w:r xmlns:w="http://schemas.openxmlformats.org/wordprocessingml/2006/main">
        <w:t xml:space="preserve">is an invalid number</w:t>
      </w:r>
    </w:p>
    <w:p>
      <w:r xmlns:w="http://schemas.openxmlformats.org/wordprocessingml/2006/main">
        <w:t xml:space="preserve">Text prompt when there is no data</w:t>
      </w:r>
    </w:p>
    <w:p>
      <w:r xmlns:w="http://schemas.openxmlformats.org/wordprocessingml/2006/main">
        <w:t xml:space="preserve">Ulanhot</w:t>
      </w:r>
    </w:p>
    <w:p>
      <w:r xmlns:w="http://schemas.openxmlformats.org/wordprocessingml/2006/main">
        <w:t xml:space="preserve">Selecting the parent node automatically selects the child node</w:t>
      </w:r>
    </w:p>
    <w:p>
      <w:r xmlns:w="http://schemas.openxmlformats.org/wordprocessingml/2006/main">
        <w:t xml:space="preserve">Wannian County</w:t>
      </w:r>
    </w:p>
    <w:p>
      <w:r xmlns:w="http://schemas.openxmlformats.org/wordprocessingml/2006/main">
        <w:t xml:space="preserve">Content area plus content</w:t>
      </w:r>
    </w:p>
    <w:p>
      <w:r xmlns:w="http://schemas.openxmlformats.org/wordprocessingml/2006/main">
        <w:t xml:space="preserve">Determine whether it is on the far right</w:t>
      </w:r>
    </w:p>
    <w:p>
      <w:r xmlns:w="http://schemas.openxmlformats.org/wordprocessingml/2006/main">
        <w:t xml:space="preserve">This is a custom component</w:t>
      </w:r>
    </w:p>
    <w:p>
      <w:r xmlns:w="http://schemas.openxmlformats.org/wordprocessingml/2006/main">
        <w:t xml:space="preserve">will automatically match the options</w:t>
      </w:r>
    </w:p>
    <w:p>
      <w:r xmlns:w="http://schemas.openxmlformats.org/wordprocessingml/2006/main">
        <w:t xml:space="preserve">The default method is</w:t>
      </w:r>
    </w:p>
    <w:p>
      <w:r xmlns:w="http://schemas.openxmlformats.org/wordprocessingml/2006/main">
        <w:t xml:space="preserve">show row count</w:t>
      </w:r>
    </w:p>
    <w:p>
      <w:r xmlns:w="http://schemas.openxmlformats.org/wordprocessingml/2006/main">
        <w:t xml:space="preserve">percentage display</w:t>
      </w:r>
    </w:p>
    <w:p>
      <w:r xmlns:w="http://schemas.openxmlformats.org/wordprocessingml/2006/main">
        <w:t xml:space="preserve">But how many pieces of data are there in the database</w:t>
      </w:r>
    </w:p>
    <w:p>
      <w:r xmlns:w="http://schemas.openxmlformats.org/wordprocessingml/2006/main">
        <w:t xml:space="preserve">Attribute custom delete single button</w:t>
      </w:r>
    </w:p>
    <w:p>
      <w:r xmlns:w="http://schemas.openxmlformats.org/wordprocessingml/2006/main">
        <w:t xml:space="preserve">No matter which layer can use the data in this</w:t>
      </w:r>
    </w:p>
    <w:p>
      <w:r xmlns:w="http://schemas.openxmlformats.org/wordprocessingml/2006/main">
        <w:t xml:space="preserve">Defaults to the current data field</w:t>
      </w:r>
    </w:p>
    <w:p>
      <w:r xmlns:w="http://schemas.openxmlformats.org/wordprocessingml/2006/main">
        <w:t xml:space="preserve">Wrong number of column lines</w:t>
      </w:r>
    </w:p>
    <w:p>
      <w:r xmlns:w="http://schemas.openxmlformats.org/wordprocessingml/2006/main">
        <w:t xml:space="preserve">Write the associated fields as</w:t>
      </w:r>
    </w:p>
    <w:p>
      <w:r xmlns:w="http://schemas.openxmlformats.org/wordprocessingml/2006/main">
        <w:t xml:space="preserve">The final rendered text is</w:t>
      </w:r>
    </w:p>
    <w:p>
      <w:r xmlns:w="http://schemas.openxmlformats.org/wordprocessingml/2006/main">
        <w:t xml:space="preserve">can pass</w:t>
      </w:r>
    </w:p>
    <w:p>
      <w:r xmlns:w="http://schemas.openxmlformats.org/wordprocessingml/2006/main">
        <w:t xml:space="preserve">If not single page mode</w:t>
      </w:r>
    </w:p>
    <w:p>
      <w:r xmlns:w="http://schemas.openxmlformats.org/wordprocessingml/2006/main">
        <w:t xml:space="preserve">the value of a part of</w:t>
      </w:r>
    </w:p>
    <w:p>
      <w:r xmlns:w="http://schemas.openxmlformats.org/wordprocessingml/2006/main">
        <w:t xml:space="preserve">Jiaozuo Municipal District</w:t>
      </w:r>
    </w:p>
    <w:p>
      <w:r xmlns:w="http://schemas.openxmlformats.org/wordprocessingml/2006/main">
        <w:t xml:space="preserve">may default to using</w:t>
      </w:r>
    </w:p>
    <w:p>
      <w:r xmlns:w="http://schemas.openxmlformats.org/wordprocessingml/2006/main">
        <w:t xml:space="preserve">Otherwise the data will be reinitialized</w:t>
      </w:r>
    </w:p>
    <w:p>
      <w:r xmlns:w="http://schemas.openxmlformats.org/wordprocessingml/2006/main">
        <w:t xml:space="preserve">The three expressions are equivalent</w:t>
      </w:r>
    </w:p>
    <w:p>
      <w:r xmlns:w="http://schemas.openxmlformats.org/wordprocessingml/2006/main">
        <w:t xml:space="preserve">Jilin City</w:t>
      </w:r>
    </w:p>
    <w:p>
      <w:r xmlns:w="http://schemas.openxmlformats.org/wordprocessingml/2006/main">
        <w:t xml:space="preserve">Redo the last undone action</w:t>
      </w:r>
    </w:p>
    <w:p>
      <w:r xmlns:w="http://schemas.openxmlformats.org/wordprocessingml/2006/main">
        <w:t xml:space="preserve">Only property name text can be styled</w:t>
      </w:r>
    </w:p>
    <w:p>
      <w:r xmlns:w="http://schemas.openxmlformats.org/wordprocessingml/2006/main">
        <w:t xml:space="preserve">sub market</w:t>
      </w:r>
    </w:p>
    <w:p>
      <w:r xmlns:w="http://schemas.openxmlformats.org/wordprocessingml/2006/main">
        <w:t xml:space="preserve">Junlian County</w:t>
      </w:r>
    </w:p>
    <w:p>
      <w:r xmlns:w="http://schemas.openxmlformats.org/wordprocessingml/2006/main">
        <w:t xml:space="preserve">Jiangcheng Hani and Yi Autonomous County</w:t>
      </w:r>
    </w:p>
    <w:p>
      <w:r xmlns:w="http://schemas.openxmlformats.org/wordprocessingml/2006/main">
        <w:t xml:space="preserve">The cell contains the number of rows</w:t>
      </w:r>
    </w:p>
    <w:p>
      <w:r xmlns:w="http://schemas.openxmlformats.org/wordprocessingml/2006/main">
        <w:t xml:space="preserve">Modal popup</w:t>
      </w:r>
    </w:p>
    <w:p>
      <w:r xmlns:w="http://schemas.openxmlformats.org/wordprocessingml/2006/main">
        <w:t xml:space="preserve">anchor data</w:t>
      </w:r>
    </w:p>
    <w:p>
      <w:r xmlns:w="http://schemas.openxmlformats.org/wordprocessingml/2006/main">
        <w:t xml:space="preserve">Just implement it in the directory</w:t>
      </w:r>
    </w:p>
    <w:p>
      <w:r xmlns:w="http://schemas.openxmlformats.org/wordprocessingml/2006/main">
        <w:t xml:space="preserve">default is</w:t>
      </w:r>
    </w:p>
    <w:p>
      <w:r xmlns:w="http://schemas.openxmlformats.org/wordprocessingml/2006/main">
        <w:t xml:space="preserve">Sansui County</w:t>
      </w:r>
    </w:p>
    <w:p>
      <w:r xmlns:w="http://schemas.openxmlformats.org/wordprocessingml/2006/main">
        <w:t xml:space="preserve">The function of resetting form data can be realized</w:t>
      </w:r>
    </w:p>
    <w:p>
      <w:r xmlns:w="http://schemas.openxmlformats.org/wordprocessingml/2006/main">
        <w:t xml:space="preserve">configuration size</w:t>
      </w:r>
    </w:p>
    <w:p>
      <w:r xmlns:w="http://schemas.openxmlformats.org/wordprocessingml/2006/main">
        <w:t xml:space="preserve">Query keywords for basic components</w:t>
      </w:r>
    </w:p>
    <w:p>
      <w:r xmlns:w="http://schemas.openxmlformats.org/wordprocessingml/2006/main">
        <w:t xml:space="preserve">Some dependent fields have not passed validation</w:t>
      </w:r>
    </w:p>
    <w:p>
      <w:r xmlns:w="http://schemas.openxmlformats.org/wordprocessingml/2006/main">
        <w:t xml:space="preserve">column display</w:t>
      </w:r>
    </w:p>
    <w:p>
      <w:r xmlns:w="http://schemas.openxmlformats.org/wordprocessingml/2006/main">
        <w:t xml:space="preserve">please mark it</w:t>
      </w:r>
    </w:p>
    <w:p>
      <w:r xmlns:w="http://schemas.openxmlformats.org/wordprocessingml/2006/main">
        <w:t xml:space="preserve">map maker</w:t>
      </w:r>
    </w:p>
    <w:p>
      <w:r xmlns:w="http://schemas.openxmlformats.org/wordprocessingml/2006/main">
        <w:t xml:space="preserve">You can click to reset the value of the form item</w:t>
      </w:r>
    </w:p>
    <w:p>
      <w:r xmlns:w="http://schemas.openxmlformats.org/wordprocessingml/2006/main">
        <w:t xml:space="preserve">Component display state</w:t>
      </w:r>
    </w:p>
    <w:p>
      <w:r xmlns:w="http://schemas.openxmlformats.org/wordprocessingml/2006/main">
        <w:t xml:space="preserve">Add debug function</w:t>
      </w:r>
    </w:p>
    <w:p>
      <w:r xmlns:w="http://schemas.openxmlformats.org/wordprocessingml/2006/main">
        <w:t xml:space="preserve">liberated area</w:t>
      </w:r>
    </w:p>
    <w:p>
      <w:r xmlns:w="http://schemas.openxmlformats.org/wordprocessingml/2006/main">
        <w:t xml:space="preserve">The row data is initialized</w:t>
      </w:r>
    </w:p>
    <w:p>
      <w:r xmlns:w="http://schemas.openxmlformats.org/wordprocessingml/2006/main">
        <w:t xml:space="preserve">Build context variables</w:t>
      </w:r>
    </w:p>
    <w:p>
      <w:r xmlns:w="http://schemas.openxmlformats.org/wordprocessingml/2006/main">
        <w:t xml:space="preserve">Partially checked</w:t>
      </w:r>
    </w:p>
    <w:p>
      <w:r xmlns:w="http://schemas.openxmlformats.org/wordprocessingml/2006/main">
        <w:t xml:space="preserve">Specify as tooltip type</w:t>
      </w:r>
    </w:p>
    <w:p>
      <w:r xmlns:w="http://schemas.openxmlformats.org/wordprocessingml/2006/main">
        <w:t xml:space="preserve">At this time, the submission will be an array of objects</w:t>
      </w:r>
    </w:p>
    <w:p>
      <w:r xmlns:w="http://schemas.openxmlformats.org/wordprocessingml/2006/main">
        <w:t xml:space="preserve">Configure to modify cached variables</w:t>
      </w:r>
    </w:p>
    <w:p>
      <w:r xmlns:w="http://schemas.openxmlformats.org/wordprocessingml/2006/main">
        <w:t xml:space="preserve">Perform variable extraction</w:t>
      </w:r>
    </w:p>
    <w:p>
      <w:r xmlns:w="http://schemas.openxmlformats.org/wordprocessingml/2006/main">
        <w:t xml:space="preserve">For example, a button in a form</w:t>
      </w:r>
    </w:p>
    <w:p>
      <w:r xmlns:w="http://schemas.openxmlformats.org/wordprocessingml/2006/main">
        <w:t xml:space="preserve">The result returned is not</w:t>
      </w:r>
    </w:p>
    <w:p>
      <w:r xmlns:w="http://schemas.openxmlformats.org/wordprocessingml/2006/main">
        <w:t xml:space="preserve">popup content</w:t>
      </w:r>
    </w:p>
    <w:p>
      <w:r xmlns:w="http://schemas.openxmlformats.org/wordprocessingml/2006/main">
        <w:t xml:space="preserve">Copy prompt position offset</w:t>
      </w:r>
    </w:p>
    <w:p>
      <w:r xmlns:w="http://schemas.openxmlformats.org/wordprocessingml/2006/main">
        <w:t xml:space="preserve">visual editor</w:t>
      </w:r>
    </w:p>
    <w:p>
      <w:r xmlns:w="http://schemas.openxmlformats.org/wordprocessingml/2006/main">
        <w:t xml:space="preserve">The color of the error when active</w:t>
      </w:r>
    </w:p>
    <w:p>
      <w:r xmlns:w="http://schemas.openxmlformats.org/wordprocessingml/2006/main">
        <w:t xml:space="preserve">For the time being, only one level of shortcut operation is provided</w:t>
      </w:r>
    </w:p>
    <w:p>
      <w:r xmlns:w="http://schemas.openxmlformats.org/wordprocessingml/2006/main">
        <w:t xml:space="preserve">Maoming Municipal District</w:t>
      </w:r>
    </w:p>
    <w:p>
      <w:r xmlns:w="http://schemas.openxmlformats.org/wordprocessingml/2006/main">
        <w:t xml:space="preserve">Xichuan County</w:t>
      </w:r>
    </w:p>
    <w:p>
      <w:r xmlns:w="http://schemas.openxmlformats.org/wordprocessingml/2006/main">
        <w:t xml:space="preserve">will be cached</w:t>
      </w:r>
    </w:p>
    <w:p>
      <w:r xmlns:w="http://schemas.openxmlformats.org/wordprocessingml/2006/main">
        <w:t xml:space="preserve">Yuan'an County</w:t>
      </w:r>
    </w:p>
    <w:p>
      <w:r xmlns:w="http://schemas.openxmlformats.org/wordprocessingml/2006/main">
        <w:t xml:space="preserve">explicit configuration</w:t>
      </w:r>
    </w:p>
    <w:p>
      <w:r xmlns:w="http://schemas.openxmlformats.org/wordprocessingml/2006/main">
        <w:t xml:space="preserve">support from</w:t>
      </w:r>
    </w:p>
    <w:p>
      <w:r xmlns:w="http://schemas.openxmlformats.org/wordprocessingml/2006/main">
        <w:t xml:space="preserve">The target value is true to pass the filter</w:t>
      </w:r>
    </w:p>
    <w:p>
      <w:r xmlns:w="http://schemas.openxmlformats.org/wordprocessingml/2006/main">
        <w:t xml:space="preserve">row expansion condition</w:t>
      </w:r>
    </w:p>
    <w:p>
      <w:r xmlns:w="http://schemas.openxmlformats.org/wordprocessingml/2006/main">
        <w:t xml:space="preserve">It is recommended to migrate to the event action mechanism uniformly</w:t>
      </w:r>
    </w:p>
    <w:p>
      <w:r xmlns:w="http://schemas.openxmlformats.org/wordprocessingml/2006/main">
        <w:t xml:space="preserve">Used for data mapping returned by the interface</w:t>
      </w:r>
    </w:p>
    <w:p>
      <w:r xmlns:w="http://schemas.openxmlformats.org/wordprocessingml/2006/main">
        <w:t xml:space="preserve">The current value</w:t>
      </w:r>
    </w:p>
    <w:p>
      <w:r xmlns:w="http://schemas.openxmlformats.org/wordprocessingml/2006/main">
        <w:t xml:space="preserve">destroy function</w:t>
      </w:r>
    </w:p>
    <w:p>
      <w:r xmlns:w="http://schemas.openxmlformats.org/wordprocessingml/2006/main">
        <w:t xml:space="preserve">Whether to display expressions</w:t>
      </w:r>
    </w:p>
    <w:p>
      <w:r xmlns:w="http://schemas.openxmlformats.org/wordprocessingml/2006/main">
        <w:t xml:space="preserve">Expand by default</w:t>
      </w:r>
    </w:p>
    <w:p>
      <w:r xmlns:w="http://schemas.openxmlformats.org/wordprocessingml/2006/main">
        <w:t xml:space="preserve">Yanchuan County</w:t>
      </w:r>
    </w:p>
    <w:p>
      <w:r xmlns:w="http://schemas.openxmlformats.org/wordprocessingml/2006/main">
        <w:t xml:space="preserve">Record parent node information</w:t>
      </w:r>
    </w:p>
    <w:p>
      <w:r xmlns:w="http://schemas.openxmlformats.org/wordprocessingml/2006/main">
        <w:t xml:space="preserve">Fugong County</w:t>
      </w:r>
    </w:p>
    <w:p>
      <w:r xmlns:w="http://schemas.openxmlformats.org/wordprocessingml/2006/main">
        <w:t xml:space="preserve">Suijiang County</w:t>
      </w:r>
    </w:p>
    <w:p>
      <w:r xmlns:w="http://schemas.openxmlformats.org/wordprocessingml/2006/main">
        <w:t xml:space="preserve">Mapped values will no longer be used as</w:t>
      </w:r>
    </w:p>
    <w:p>
      <w:r xmlns:w="http://schemas.openxmlformats.org/wordprocessingml/2006/main">
        <w:t xml:space="preserve">Whether to set the outer layer</w:t>
      </w:r>
    </w:p>
    <w:p>
      <w:r xmlns:w="http://schemas.openxmlformats.org/wordprocessingml/2006/main">
        <w:t xml:space="preserve">Pop-up box</w:t>
      </w:r>
    </w:p>
    <w:p>
      <w:r xmlns:w="http://schemas.openxmlformats.org/wordprocessingml/2006/main">
        <w:t xml:space="preserve">settings</w:t>
      </w:r>
    </w:p>
    <w:p>
      <w:r xmlns:w="http://schemas.openxmlformats.org/wordprocessingml/2006/main">
        <w:t xml:space="preserve">Component Map Source</w:t>
      </w:r>
    </w:p>
    <w:p>
      <w:r xmlns:w="http://schemas.openxmlformats.org/wordprocessingml/2006/main">
        <w:t xml:space="preserve">Whether to display a delete icon on the right when there is a value</w:t>
      </w:r>
    </w:p>
    <w:p>
      <w:r xmlns:w="http://schemas.openxmlformats.org/wordprocessingml/2006/main">
        <w:t xml:space="preserve">Left and right layout</w:t>
      </w:r>
    </w:p>
    <w:p>
      <w:r xmlns:w="http://schemas.openxmlformats.org/wordprocessingml/2006/main">
        <w:t xml:space="preserve">Weishan Yi and Hui Autonomous County</w:t>
      </w:r>
    </w:p>
    <w:p>
      <w:r xmlns:w="http://schemas.openxmlformats.org/wordprocessingml/2006/main">
        <w:t xml:space="preserve">Data can be viewed with horizontal scrolling</w:t>
      </w:r>
    </w:p>
    <w:p>
      <w:r xmlns:w="http://schemas.openxmlformats.org/wordprocessingml/2006/main">
        <w:t xml:space="preserve">context variable</w:t>
      </w:r>
    </w:p>
    <w:p>
      <w:r xmlns:w="http://schemas.openxmlformats.org/wordprocessingml/2006/main">
        <w:t xml:space="preserve">whether to scroll automatically</w:t>
      </w:r>
    </w:p>
    <w:p>
      <w:r xmlns:w="http://schemas.openxmlformats.org/wordprocessingml/2006/main">
        <w:t xml:space="preserve">Songshan Lake</w:t>
      </w:r>
    </w:p>
    <w:p>
      <w:r xmlns:w="http://schemas.openxmlformats.org/wordprocessingml/2006/main">
        <w:t xml:space="preserve">current event type</w:t>
      </w:r>
    </w:p>
    <w:p>
      <w:r xmlns:w="http://schemas.openxmlformats.org/wordprocessingml/2006/main">
        <w:t xml:space="preserve">in the legend control block</w:t>
      </w:r>
    </w:p>
    <w:p>
      <w:r xmlns:w="http://schemas.openxmlformats.org/wordprocessingml/2006/main">
        <w:t xml:space="preserve">data query</w:t>
      </w:r>
    </w:p>
    <w:p>
      <w:r xmlns:w="http://schemas.openxmlformats.org/wordprocessingml/2006/main">
        <w:t xml:space="preserve">then put the parameter in</w:t>
      </w:r>
    </w:p>
    <w:p>
      <w:r xmlns:w="http://schemas.openxmlformats.org/wordprocessingml/2006/main">
        <w:t xml:space="preserve">Custom character class name</w:t>
      </w:r>
    </w:p>
    <w:p>
      <w:r xmlns:w="http://schemas.openxmlformats.org/wordprocessingml/2006/main">
        <w:t xml:space="preserve">Information is automatically converted into</w:t>
      </w:r>
    </w:p>
    <w:p>
      <w:r xmlns:w="http://schemas.openxmlformats.org/wordprocessingml/2006/main">
        <w:t xml:space="preserve">can display each</w:t>
      </w:r>
    </w:p>
    <w:p>
      <w:r xmlns:w="http://schemas.openxmlformats.org/wordprocessingml/2006/main">
        <w:t xml:space="preserve">Attributes to support images Click to open the link</w:t>
      </w:r>
    </w:p>
    <w:p>
      <w:r xmlns:w="http://schemas.openxmlformats.org/wordprocessingml/2006/main">
        <w:t xml:space="preserve">property is a function</w:t>
      </w:r>
    </w:p>
    <w:p>
      <w:r xmlns:w="http://schemas.openxmlformats.org/wordprocessingml/2006/main">
        <w:t xml:space="preserve">Picture display control</w:t>
      </w:r>
    </w:p>
    <w:p>
      <w:r xmlns:w="http://schemas.openxmlformats.org/wordprocessingml/2006/main">
        <w:t xml:space="preserve">Clear internally added fields</w:t>
      </w:r>
    </w:p>
    <w:p>
      <w:r xmlns:w="http://schemas.openxmlformats.org/wordprocessingml/2006/main">
        <w:t xml:space="preserve">Rugao City</w:t>
      </w:r>
    </w:p>
    <w:p>
      <w:r xmlns:w="http://schemas.openxmlformats.org/wordprocessingml/2006/main">
        <w:t xml:space="preserve">Renhua County</w:t>
      </w:r>
    </w:p>
    <w:p>
      <w:r xmlns:w="http://schemas.openxmlformats.org/wordprocessingml/2006/main">
        <w:t xml:space="preserve">Mandatory line height</w:t>
      </w:r>
    </w:p>
    <w:p>
      <w:r xmlns:w="http://schemas.openxmlformats.org/wordprocessingml/2006/main">
        <w:t xml:space="preserve">The configured action behavior will precede the</w:t>
      </w:r>
    </w:p>
    <w:p>
      <w:r xmlns:w="http://schemas.openxmlformats.org/wordprocessingml/2006/main">
        <w:t xml:space="preserve">Chashan Town</w:t>
      </w:r>
    </w:p>
    <w:p>
      <w:r xmlns:w="http://schemas.openxmlformats.org/wordprocessingml/2006/main">
        <w:t xml:space="preserve">If you want a certain offset please set this</w:t>
      </w:r>
    </w:p>
    <w:p>
      <w:r xmlns:w="http://schemas.openxmlformats.org/wordprocessingml/2006/main">
        <w:t xml:space="preserve">Yonghe District</w:t>
      </w:r>
    </w:p>
    <w:p>
      <w:r xmlns:w="http://schemas.openxmlformats.org/wordprocessingml/2006/main">
        <w:t xml:space="preserve">size is</w:t>
      </w:r>
    </w:p>
    <w:p>
      <w:r xmlns:w="http://schemas.openxmlformats.org/wordprocessingml/2006/main">
        <w:t xml:space="preserve">for data pull</w:t>
      </w:r>
    </w:p>
    <w:p>
      <w:r xmlns:w="http://schemas.openxmlformats.org/wordprocessingml/2006/main">
        <w:t xml:space="preserve">The initial data when dragged into the component</w:t>
      </w:r>
    </w:p>
    <w:p>
      <w:r xmlns:w="http://schemas.openxmlformats.org/wordprocessingml/2006/main">
        <w:t xml:space="preserve">In the following example we changed the request method to</w:t>
      </w:r>
    </w:p>
    <w:p>
      <w:r xmlns:w="http://schemas.openxmlformats.org/wordprocessingml/2006/main">
        <w:t xml:space="preserve">will pass</w:t>
      </w:r>
    </w:p>
    <w:p>
      <w:r xmlns:w="http://schemas.openxmlformats.org/wordprocessingml/2006/main">
        <w:t xml:space="preserve">always remain static</w:t>
      </w:r>
    </w:p>
    <w:p>
      <w:r xmlns:w="http://schemas.openxmlformats.org/wordprocessingml/2006/main">
        <w:t xml:space="preserve">and go back together</w:t>
      </w:r>
    </w:p>
    <w:p>
      <w:r xmlns:w="http://schemas.openxmlformats.org/wordprocessingml/2006/main">
        <w:t xml:space="preserve">when put</w:t>
      </w:r>
    </w:p>
    <w:p>
      <w:r xmlns:w="http://schemas.openxmlformats.org/wordprocessingml/2006/main">
        <w:t xml:space="preserve">If the previous example</w:t>
      </w:r>
    </w:p>
    <w:p>
      <w:r xmlns:w="http://schemas.openxmlformats.org/wordprocessingml/2006/main">
        <w:t xml:space="preserve">radio can be set</w:t>
      </w:r>
    </w:p>
    <w:p>
      <w:r xmlns:w="http://schemas.openxmlformats.org/wordprocessingml/2006/main">
        <w:t xml:space="preserve">Anlu City</w:t>
      </w:r>
    </w:p>
    <w:p>
      <w:r xmlns:w="http://schemas.openxmlformats.org/wordprocessingml/2006/main">
        <w:t xml:space="preserve">multi-level support</w:t>
      </w:r>
    </w:p>
    <w:p>
      <w:r xmlns:w="http://schemas.openxmlformats.org/wordprocessingml/2006/main">
        <w:t xml:space="preserve">Whether to initially pull</w:t>
      </w:r>
    </w:p>
    <w:p>
      <w:r xmlns:w="http://schemas.openxmlformats.org/wordprocessingml/2006/main">
        <w:t xml:space="preserve">what is the relationship</w:t>
      </w:r>
    </w:p>
    <w:p>
      <w:r xmlns:w="http://schemas.openxmlformats.org/wordprocessingml/2006/main">
        <w:t xml:space="preserve">can be submitted to the data field without confirmation</w:t>
      </w:r>
    </w:p>
    <w:p>
      <w:r xmlns:w="http://schemas.openxmlformats.org/wordprocessingml/2006/main">
        <w:t xml:space="preserve">left</w:t>
      </w:r>
    </w:p>
    <w:p>
      <w:r xmlns:w="http://schemas.openxmlformats.org/wordprocessingml/2006/main">
        <w:t xml:space="preserve">Xinying District</w:t>
      </w:r>
    </w:p>
    <w:p>
      <w:r xmlns:w="http://schemas.openxmlformats.org/wordprocessingml/2006/main">
        <w:t xml:space="preserve">Consider the case of cross-line</w:t>
      </w:r>
    </w:p>
    <w:p>
      <w:r xmlns:w="http://schemas.openxmlformats.org/wordprocessingml/2006/main">
        <w:t xml:space="preserve">Please search for action</w:t>
      </w:r>
    </w:p>
    <w:p>
      <w:r xmlns:w="http://schemas.openxmlformats.org/wordprocessingml/2006/main">
        <w:t xml:space="preserve">Currently mainly for</w:t>
      </w:r>
    </w:p>
    <w:p>
      <w:r xmlns:w="http://schemas.openxmlformats.org/wordprocessingml/2006/main">
        <w:t xml:space="preserve">Congtai District</w:t>
      </w:r>
    </w:p>
    <w:p>
      <w:r xmlns:w="http://schemas.openxmlformats.org/wordprocessingml/2006/main">
        <w:t xml:space="preserve">If you only need to configure simple</w:t>
      </w:r>
    </w:p>
    <w:p>
      <w:r xmlns:w="http://schemas.openxmlformats.org/wordprocessingml/2006/main">
        <w:t xml:space="preserve">Set of styles used to control the position</w:t>
      </w:r>
    </w:p>
    <w:p>
      <w:r xmlns:w="http://schemas.openxmlformats.org/wordprocessingml/2006/main">
        <w:t xml:space="preserve">will not re-execute</w:t>
      </w:r>
    </w:p>
    <w:p>
      <w:r xmlns:w="http://schemas.openxmlformats.org/wordprocessingml/2006/main">
        <w:t xml:space="preserve">Visual edit control for component nodes</w:t>
      </w:r>
    </w:p>
    <w:p>
      <w:r xmlns:w="http://schemas.openxmlformats.org/wordprocessingml/2006/main">
        <w:t xml:space="preserve">Wonju District</w:t>
      </w:r>
    </w:p>
    <w:p>
      <w:r xmlns:w="http://schemas.openxmlformats.org/wordprocessingml/2006/main">
        <w:t xml:space="preserve">wrapped content</w:t>
      </w:r>
    </w:p>
    <w:p>
      <w:r xmlns:w="http://schemas.openxmlformats.org/wordprocessingml/2006/main">
        <w:t xml:space="preserve">Judge</w:t>
      </w:r>
    </w:p>
    <w:p>
      <w:r xmlns:w="http://schemas.openxmlformats.org/wordprocessingml/2006/main">
        <w:t xml:space="preserve">to complete the package</w:t>
      </w:r>
    </w:p>
    <w:p>
      <w:r xmlns:w="http://schemas.openxmlformats.org/wordprocessingml/2006/main">
        <w:t xml:space="preserve">Helen</w:t>
      </w:r>
    </w:p>
    <w:p>
      <w:r xmlns:w="http://schemas.openxmlformats.org/wordprocessingml/2006/main">
        <w:t xml:space="preserve">inside the expression</w:t>
      </w:r>
    </w:p>
    <w:p>
      <w:r xmlns:w="http://schemas.openxmlformats.org/wordprocessingml/2006/main">
        <w:t xml:space="preserve">Ratio setting</w:t>
      </w:r>
    </w:p>
    <w:p>
      <w:r xmlns:w="http://schemas.openxmlformats.org/wordprocessingml/2006/main">
        <w:t xml:space="preserve">Is the list optional</w:t>
      </w:r>
    </w:p>
    <w:p>
      <w:r xmlns:w="http://schemas.openxmlformats.org/wordprocessingml/2006/main">
        <w:t xml:space="preserve">Validation succeeded</w:t>
      </w:r>
    </w:p>
    <w:p>
      <w:r xmlns:w="http://schemas.openxmlformats.org/wordprocessingml/2006/main">
        <w:t xml:space="preserve">plugin instance</w:t>
      </w:r>
    </w:p>
    <w:p>
      <w:r xmlns:w="http://schemas.openxmlformats.org/wordprocessingml/2006/main">
        <w:t xml:space="preserve">the referenced variable value</w:t>
      </w:r>
    </w:p>
    <w:p>
      <w:r xmlns:w="http://schemas.openxmlformats.org/wordprocessingml/2006/main">
        <w:t xml:space="preserve">The returned status is submitting</w:t>
      </w:r>
    </w:p>
    <w:p>
      <w:r xmlns:w="http://schemas.openxmlformats.org/wordprocessingml/2006/main">
        <w:t xml:space="preserve">Always request the linkage interface</w:t>
      </w:r>
    </w:p>
    <w:p>
      <w:r xmlns:w="http://schemas.openxmlformats.org/wordprocessingml/2006/main">
        <w:t xml:space="preserve">conventional</w:t>
      </w:r>
    </w:p>
    <w:p>
      <w:r xmlns:w="http://schemas.openxmlformats.org/wordprocessingml/2006/main">
        <w:t xml:space="preserve">But in our form data field</w:t>
      </w:r>
    </w:p>
    <w:p>
      <w:r xmlns:w="http://schemas.openxmlformats.org/wordprocessingml/2006/main">
        <w:t xml:space="preserve">in the field</w:t>
      </w:r>
    </w:p>
    <w:p>
      <w:r xmlns:w="http://schemas.openxmlformats.org/wordprocessingml/2006/main">
        <w:t xml:space="preserve">Kuqa County</w:t>
      </w:r>
    </w:p>
    <w:p>
      <w:r xmlns:w="http://schemas.openxmlformats.org/wordprocessingml/2006/main">
        <w:t xml:space="preserve">Attributes can control the time input range</w:t>
      </w:r>
    </w:p>
    <w:p>
      <w:r xmlns:w="http://schemas.openxmlformats.org/wordprocessingml/2006/main">
        <w:t xml:space="preserve">if it was</w:t>
      </w:r>
    </w:p>
    <w:p>
      <w:r xmlns:w="http://schemas.openxmlformats.org/wordprocessingml/2006/main">
        <w:t xml:space="preserve">vertical only</w:t>
      </w:r>
    </w:p>
    <w:p>
      <w:r xmlns:w="http://schemas.openxmlformats.org/wordprocessingml/2006/main">
        <w:t xml:space="preserve">There is a circular reference</w:t>
      </w:r>
    </w:p>
    <w:p>
      <w:r xmlns:w="http://schemas.openxmlformats.org/wordprocessingml/2006/main">
        <w:t xml:space="preserve">placeholder description</w:t>
      </w:r>
    </w:p>
    <w:p>
      <w:r xmlns:w="http://schemas.openxmlformats.org/wordprocessingml/2006/main">
        <w:t xml:space="preserve">lower left corner</w:t>
      </w:r>
    </w:p>
    <w:p>
      <w:r xmlns:w="http://schemas.openxmlformats.org/wordprocessingml/2006/main">
        <w:t xml:space="preserve">template document</w:t>
      </w:r>
    </w:p>
    <w:p>
      <w:r xmlns:w="http://schemas.openxmlformats.org/wordprocessingml/2006/main">
        <w:t xml:space="preserve">will parse as blank text</w:t>
      </w:r>
    </w:p>
    <w:p>
      <w:r xmlns:w="http://schemas.openxmlformats.org/wordprocessingml/2006/main">
        <w:t xml:space="preserve">Are there any other values after</w:t>
      </w:r>
    </w:p>
    <w:p>
      <w:r xmlns:w="http://schemas.openxmlformats.org/wordprocessingml/2006/main">
        <w:t xml:space="preserve">Whether the mouse can move into the floating layer</w:t>
      </w:r>
    </w:p>
    <w:p>
      <w:r xmlns:w="http://schemas.openxmlformats.org/wordprocessingml/2006/main">
        <w:t xml:space="preserve">Inoperable switch off</w:t>
      </w:r>
    </w:p>
    <w:p>
      <w:r xmlns:w="http://schemas.openxmlformats.org/wordprocessingml/2006/main">
        <w:t xml:space="preserve">You can specify to refresh the target component after the operation completes</w:t>
      </w:r>
    </w:p>
    <w:p>
      <w:r xmlns:w="http://schemas.openxmlformats.org/wordprocessingml/2006/main">
        <w:t xml:space="preserve">Huashan District</w:t>
      </w:r>
    </w:p>
    <w:p>
      <w:r xmlns:w="http://schemas.openxmlformats.org/wordprocessingml/2006/main">
        <w:t xml:space="preserve">can set this</w:t>
      </w:r>
    </w:p>
    <w:p>
      <w:r xmlns:w="http://schemas.openxmlformats.org/wordprocessingml/2006/main">
        <w:t xml:space="preserve">Cascade selection of child nodes when the parent node is selected</w:t>
      </w:r>
    </w:p>
    <w:p>
      <w:r xmlns:w="http://schemas.openxmlformats.org/wordprocessingml/2006/main">
        <w:t xml:space="preserve">Need to return the current index</w:t>
      </w:r>
    </w:p>
    <w:p>
      <w:r xmlns:w="http://schemas.openxmlformats.org/wordprocessingml/2006/main">
        <w:t xml:space="preserve">In the second item of the table in the</w:t>
      </w:r>
    </w:p>
    <w:p>
      <w:r xmlns:w="http://schemas.openxmlformats.org/wordprocessingml/2006/main">
        <w:t xml:space="preserve">close drawer action</w:t>
      </w:r>
    </w:p>
    <w:p>
      <w:r xmlns:w="http://schemas.openxmlformats.org/wordprocessingml/2006/main">
        <w:t xml:space="preserve">reduce</w:t>
      </w:r>
    </w:p>
    <w:p>
      <w:r xmlns:w="http://schemas.openxmlformats.org/wordprocessingml/2006/main">
        <w:t xml:space="preserve">Sending data will carry the current</w:t>
      </w:r>
    </w:p>
    <w:p>
      <w:r xmlns:w="http://schemas.openxmlformats.org/wordprocessingml/2006/main">
        <w:t xml:space="preserve">minimum number of members</w:t>
      </w:r>
    </w:p>
    <w:p>
      <w:r xmlns:w="http://schemas.openxmlformats.org/wordprocessingml/2006/main">
        <w:t xml:space="preserve">By default only display content</w:t>
      </w:r>
    </w:p>
    <w:p>
      <w:r xmlns:w="http://schemas.openxmlformats.org/wordprocessingml/2006/main">
        <w:t xml:space="preserve">more operations</w:t>
      </w:r>
    </w:p>
    <w:p>
      <w:r xmlns:w="http://schemas.openxmlformats.org/wordprocessingml/2006/main">
        <w:t xml:space="preserve">This component is only available in</w:t>
      </w:r>
    </w:p>
    <w:p>
      <w:r xmlns:w="http://schemas.openxmlformats.org/wordprocessingml/2006/main">
        <w:t xml:space="preserve">Dongchangfu District</w:t>
      </w:r>
    </w:p>
    <w:p>
      <w:r xmlns:w="http://schemas.openxmlformats.org/wordprocessingml/2006/main">
        <w:t xml:space="preserve">Custom style for corner mark</w:t>
      </w:r>
    </w:p>
    <w:p>
      <w:r xmlns:w="http://schemas.openxmlformats.org/wordprocessingml/2006/main">
        <w:t xml:space="preserve">And the default is to use horizontal and vertical centered alignment</w:t>
      </w:r>
    </w:p>
    <w:p>
      <w:r xmlns:w="http://schemas.openxmlformats.org/wordprocessingml/2006/main">
        <w:t xml:space="preserve">When empty try to pass node</w:t>
      </w:r>
    </w:p>
    <w:p>
      <w:r xmlns:w="http://schemas.openxmlformats.org/wordprocessingml/2006/main">
        <w:t xml:space="preserve">If your interface returns</w:t>
      </w:r>
    </w:p>
    <w:p>
      <w:r xmlns:w="http://schemas.openxmlformats.org/wordprocessingml/2006/main">
        <w:t xml:space="preserve">Floating layer delay display time</w:t>
      </w:r>
    </w:p>
    <w:p>
      <w:r xmlns:w="http://schemas.openxmlformats.org/wordprocessingml/2006/main">
        <w:t xml:space="preserve">picture of</w:t>
      </w:r>
    </w:p>
    <w:p>
      <w:r xmlns:w="http://schemas.openxmlformats.org/wordprocessingml/2006/main">
        <w:t xml:space="preserve">The implementation of dynamic columns can be simplified in this way</w:t>
      </w:r>
    </w:p>
    <w:p>
      <w:r xmlns:w="http://schemas.openxmlformats.org/wordprocessingml/2006/main">
        <w:t xml:space="preserve">the component</w:t>
      </w:r>
    </w:p>
    <w:p>
      <w:r xmlns:w="http://schemas.openxmlformats.org/wordprocessingml/2006/main">
        <w:t xml:space="preserve">Wushan County</w:t>
      </w:r>
    </w:p>
    <w:p>
      <w:r xmlns:w="http://schemas.openxmlformats.org/wordprocessingml/2006/main">
        <w:t xml:space="preserve">Configure Interface Cache</w:t>
      </w:r>
    </w:p>
    <w:p>
      <w:r xmlns:w="http://schemas.openxmlformats.org/wordprocessingml/2006/main">
        <w:t xml:space="preserve">If the style is different under different themes</w:t>
      </w:r>
    </w:p>
    <w:p>
      <w:r xmlns:w="http://schemas.openxmlformats.org/wordprocessingml/2006/main">
        <w:t xml:space="preserve">event contains</w:t>
      </w:r>
    </w:p>
    <w:p>
      <w:r xmlns:w="http://schemas.openxmlformats.org/wordprocessingml/2006/main">
        <w:t xml:space="preserve">Wednesday</w:t>
      </w:r>
    </w:p>
    <w:p>
      <w:r xmlns:w="http://schemas.openxmlformats.org/wordprocessingml/2006/main">
        <w:t xml:space="preserve">Confirm button text</w:t>
      </w:r>
    </w:p>
    <w:p>
      <w:r xmlns:w="http://schemas.openxmlformats.org/wordprocessingml/2006/main">
        <w:t xml:space="preserve">Convenience for the next step</w:t>
      </w:r>
    </w:p>
    <w:p>
      <w:r xmlns:w="http://schemas.openxmlformats.org/wordprocessingml/2006/main">
        <w:t xml:space="preserve">Used to display multiple buttons</w:t>
      </w:r>
    </w:p>
    <w:p>
      <w:r xmlns:w="http://schemas.openxmlformats.org/wordprocessingml/2006/main">
        <w:t xml:space="preserve">collect paragraph area</w:t>
      </w:r>
    </w:p>
    <w:p>
      <w:r xmlns:w="http://schemas.openxmlformats.org/wordprocessingml/2006/main">
        <w:t xml:space="preserve">Customize the text of the new item</w:t>
      </w:r>
    </w:p>
    <w:p>
      <w:r xmlns:w="http://schemas.openxmlformats.org/wordprocessingml/2006/main">
        <w:t xml:space="preserve">For data flow, data mapping can be used</w:t>
      </w:r>
    </w:p>
    <w:p>
      <w:r xmlns:w="http://schemas.openxmlformats.org/wordprocessingml/2006/main">
        <w:t xml:space="preserve">cannot be reused elsewhere</w:t>
      </w:r>
    </w:p>
    <w:p>
      <w:r xmlns:w="http://schemas.openxmlformats.org/wordprocessingml/2006/main">
        <w:t xml:space="preserve">requested to return</w:t>
      </w:r>
    </w:p>
    <w:p>
      <w:r xmlns:w="http://schemas.openxmlformats.org/wordprocessingml/2006/main">
        <w:t xml:space="preserve">Do not scroll with the specified page content</w:t>
      </w:r>
    </w:p>
    <w:p>
      <w:r xmlns:w="http://schemas.openxmlformats.org/wordprocessingml/2006/main">
        <w:t xml:space="preserve">action out parameter</w:t>
      </w:r>
    </w:p>
    <w:p>
      <w:r xmlns:w="http://schemas.openxmlformats.org/wordprocessingml/2006/main">
        <w:t xml:space="preserve">Integrated version</w:t>
      </w:r>
    </w:p>
    <w:p>
      <w:r xmlns:w="http://schemas.openxmlformats.org/wordprocessingml/2006/main">
        <w:t xml:space="preserve">axis offset</w:t>
      </w:r>
    </w:p>
    <w:p>
      <w:r xmlns:w="http://schemas.openxmlformats.org/wordprocessingml/2006/main">
        <w:t xml:space="preserve">remove action parameter</w:t>
      </w:r>
    </w:p>
    <w:p>
      <w:r xmlns:w="http://schemas.openxmlformats.org/wordprocessingml/2006/main">
        <w:t xml:space="preserve">Date and time related validation rules</w:t>
      </w:r>
    </w:p>
    <w:p>
      <w:r xmlns:w="http://schemas.openxmlformats.org/wordprocessingml/2006/main">
        <w:t xml:space="preserve">Edit by popping up a new editor</w:t>
      </w:r>
    </w:p>
    <w:p>
      <w:r xmlns:w="http://schemas.openxmlformats.org/wordprocessingml/2006/main">
        <w:t xml:space="preserve">Zanhuang County</w:t>
      </w:r>
    </w:p>
    <w:p>
      <w:r xmlns:w="http://schemas.openxmlformats.org/wordprocessingml/2006/main">
        <w:t xml:space="preserve">edit form</w:t>
      </w:r>
    </w:p>
    <w:p>
      <w:r xmlns:w="http://schemas.openxmlformats.org/wordprocessingml/2006/main">
        <w:t xml:space="preserve">Configure Thumbnails</w:t>
      </w:r>
    </w:p>
    <w:p>
      <w:r xmlns:w="http://schemas.openxmlformats.org/wordprocessingml/2006/main">
        <w:t xml:space="preserve">Come in</w:t>
      </w:r>
    </w:p>
    <w:p>
      <w:r xmlns:w="http://schemas.openxmlformats.org/wordprocessingml/2006/main">
        <w:t xml:space="preserve">If you want to display a top-level node</w:t>
      </w:r>
    </w:p>
    <w:p>
      <w:r xmlns:w="http://schemas.openxmlformats.org/wordprocessingml/2006/main">
        <w:t xml:space="preserve">need to leave this blank</w:t>
      </w:r>
    </w:p>
    <w:p>
      <w:r xmlns:w="http://schemas.openxmlformats.org/wordprocessingml/2006/main">
        <w:t xml:space="preserve">label selection</w:t>
      </w:r>
    </w:p>
    <w:p>
      <w:r xmlns:w="http://schemas.openxmlformats.org/wordprocessingml/2006/main">
        <w:t xml:space="preserve">corresponding to the data source</w:t>
      </w:r>
    </w:p>
    <w:p>
      <w:r xmlns:w="http://schemas.openxmlformats.org/wordprocessingml/2006/main">
        <w:t xml:space="preserve">Articles per page</w:t>
      </w:r>
    </w:p>
    <w:p>
      <w:r xmlns:w="http://schemas.openxmlformats.org/wordprocessingml/2006/main">
        <w:t xml:space="preserve">label content</w:t>
      </w:r>
    </w:p>
    <w:p>
      <w:r xmlns:w="http://schemas.openxmlformats.org/wordprocessingml/2006/main">
        <w:t xml:space="preserve">correctly pointing to the parent</w:t>
      </w:r>
    </w:p>
    <w:p>
      <w:r xmlns:w="http://schemas.openxmlformats.org/wordprocessingml/2006/main">
        <w:t xml:space="preserve">Examples of component support actions</w:t>
      </w:r>
    </w:p>
    <w:p>
      <w:r xmlns:w="http://schemas.openxmlformats.org/wordprocessingml/2006/main">
        <w:t xml:space="preserve">For example, in the following example, you can pass</w:t>
      </w:r>
    </w:p>
    <w:p>
      <w:r xmlns:w="http://schemas.openxmlformats.org/wordprocessingml/2006/main">
        <w:t xml:space="preserve">Handle input in non-numeric format</w:t>
      </w:r>
    </w:p>
    <w:p>
      <w:r xmlns:w="http://schemas.openxmlformats.org/wordprocessingml/2006/main">
        <w:t xml:space="preserve">time mapping</w:t>
      </w:r>
    </w:p>
    <w:p>
      <w:r xmlns:w="http://schemas.openxmlformats.org/wordprocessingml/2006/main">
        <w:t xml:space="preserve">size of the picture</w:t>
      </w:r>
    </w:p>
    <w:p>
      <w:r xmlns:w="http://schemas.openxmlformats.org/wordprocessingml/2006/main">
        <w:t xml:space="preserve">Enabled query fields</w:t>
      </w:r>
    </w:p>
    <w:p>
      <w:r xmlns:w="http://schemas.openxmlformats.org/wordprocessingml/2006/main">
        <w:t xml:space="preserve">silent request</w:t>
      </w:r>
    </w:p>
    <w:p>
      <w:r xmlns:w="http://schemas.openxmlformats.org/wordprocessingml/2006/main">
        <w:t xml:space="preserve">Specifies that the current form item cannot be repeated</w:t>
      </w:r>
    </w:p>
    <w:p>
      <w:r xmlns:w="http://schemas.openxmlformats.org/wordprocessingml/2006/main">
        <w:t xml:space="preserve">Whether to close the dialog after submitting</w:t>
      </w:r>
    </w:p>
    <w:p>
      <w:r xmlns:w="http://schemas.openxmlformats.org/wordprocessingml/2006/main">
        <w:t xml:space="preserve">format string</w:t>
      </w:r>
    </w:p>
    <w:p>
      <w:r xmlns:w="http://schemas.openxmlformats.org/wordprocessingml/2006/main">
        <w:t xml:space="preserve">The default date range stores a field</w:t>
      </w:r>
    </w:p>
    <w:p>
      <w:r xmlns:w="http://schemas.openxmlformats.org/wordprocessingml/2006/main">
        <w:t xml:space="preserve">and positive integers</w:t>
      </w:r>
    </w:p>
    <w:p>
      <w:r xmlns:w="http://schemas.openxmlformats.org/wordprocessingml/2006/main">
        <w:t xml:space="preserve">so as not to affect the normal upload</w:t>
      </w:r>
    </w:p>
    <w:p>
      <w:r xmlns:w="http://schemas.openxmlformats.org/wordprocessingml/2006/main">
        <w:t xml:space="preserve">Sichuan Province</w:t>
      </w:r>
    </w:p>
    <w:p>
      <w:r xmlns:w="http://schemas.openxmlformats.org/wordprocessingml/2006/main">
        <w:t xml:space="preserve">The function also supports the following configuration items to control</w:t>
      </w:r>
    </w:p>
    <w:p>
      <w:r xmlns:w="http://schemas.openxmlformats.org/wordprocessingml/2006/main">
        <w:t xml:space="preserve">Interface can return configuration</w:t>
      </w:r>
    </w:p>
    <w:p>
      <w:r xmlns:w="http://schemas.openxmlformats.org/wordprocessingml/2006/main">
        <w:t xml:space="preserve">Fushun City</w:t>
      </w:r>
    </w:p>
    <w:p>
      <w:r xmlns:w="http://schemas.openxmlformats.org/wordprocessingml/2006/main">
        <w:t xml:space="preserve">Component initial value</w:t>
      </w:r>
    </w:p>
    <w:p>
      <w:r xmlns:w="http://schemas.openxmlformats.org/wordprocessingml/2006/main">
        <w:t xml:space="preserve">it can be just</w:t>
      </w:r>
    </w:p>
    <w:p>
      <w:r xmlns:w="http://schemas.openxmlformats.org/wordprocessingml/2006/main">
        <w:t xml:space="preserve">loop variable name</w:t>
      </w:r>
    </w:p>
    <w:p>
      <w:r xmlns:w="http://schemas.openxmlformats.org/wordprocessingml/2006/main">
        <w:t xml:space="preserve">It's not easy to change the translation here</w:t>
      </w:r>
    </w:p>
    <w:p>
      <w:r xmlns:w="http://schemas.openxmlformats.org/wordprocessingml/2006/main">
        <w:t xml:space="preserve">show close button</w:t>
      </w:r>
    </w:p>
    <w:p>
      <w:r xmlns:w="http://schemas.openxmlformats.org/wordprocessingml/2006/main">
        <w:t xml:space="preserve">volume</w:t>
      </w:r>
    </w:p>
    <w:p>
      <w:r xmlns:w="http://schemas.openxmlformats.org/wordprocessingml/2006/main">
        <w:t xml:space="preserve">Whether to flatten the result</w:t>
      </w:r>
    </w:p>
    <w:p>
      <w:r xmlns:w="http://schemas.openxmlformats.org/wordprocessingml/2006/main">
        <w:t xml:space="preserve">Register plugin</w:t>
      </w:r>
    </w:p>
    <w:p>
      <w:r xmlns:w="http://schemas.openxmlformats.org/wordprocessingml/2006/main">
        <w:t xml:space="preserve">Jiahe County</w:t>
      </w:r>
    </w:p>
    <w:p>
      <w:r xmlns:w="http://schemas.openxmlformats.org/wordprocessingml/2006/main">
        <w:t xml:space="preserve">In many circumstances</w:t>
      </w:r>
    </w:p>
    <w:p>
      <w:r xmlns:w="http://schemas.openxmlformats.org/wordprocessingml/2006/main">
        <w:t xml:space="preserve">Component show and hide conditions</w:t>
      </w:r>
    </w:p>
    <w:p>
      <w:r xmlns:w="http://schemas.openxmlformats.org/wordprocessingml/2006/main">
        <w:t xml:space="preserve">Support relative paths and absolute paths within groups</w:t>
      </w:r>
    </w:p>
    <w:p>
      <w:r xmlns:w="http://schemas.openxmlformats.org/wordprocessingml/2006/main">
        <w:t xml:space="preserve">Nong'an County</w:t>
      </w:r>
    </w:p>
    <w:p>
      <w:r xmlns:w="http://schemas.openxmlformats.org/wordprocessingml/2006/main">
        <w:t xml:space="preserve">complementary color</w:t>
      </w:r>
    </w:p>
    <w:p>
      <w:r xmlns:w="http://schemas.openxmlformats.org/wordprocessingml/2006/main">
        <w:t xml:space="preserve">top right tip</w:t>
      </w:r>
    </w:p>
    <w:p>
      <w:r xmlns:w="http://schemas.openxmlformats.org/wordprocessingml/2006/main">
        <w:t xml:space="preserve">popup mode</w:t>
      </w:r>
    </w:p>
    <w:p>
      <w:r xmlns:w="http://schemas.openxmlformats.org/wordprocessingml/2006/main">
        <w:t xml:space="preserve">can be overridden</w:t>
      </w:r>
    </w:p>
    <w:p>
      <w:r xmlns:w="http://schemas.openxmlformats.org/wordprocessingml/2006/main">
        <w:t xml:space="preserve">directly from the outside</w:t>
      </w:r>
    </w:p>
    <w:p>
      <w:r xmlns:w="http://schemas.openxmlformats.org/wordprocessingml/2006/main">
        <w:t xml:space="preserve">In the above example we rendered a template at the top</w:t>
      </w:r>
    </w:p>
    <w:p>
      <w:r xmlns:w="http://schemas.openxmlformats.org/wordprocessingml/2006/main">
        <w:t xml:space="preserve">Render custom templates</w:t>
      </w:r>
    </w:p>
    <w:p>
      <w:r xmlns:w="http://schemas.openxmlformats.org/wordprocessingml/2006/main">
        <w:t xml:space="preserve">Obtained the upper data field</w:t>
      </w:r>
    </w:p>
    <w:p>
      <w:r xmlns:w="http://schemas.openxmlformats.org/wordprocessingml/2006/main">
        <w:t xml:space="preserve">Closeable</w:t>
      </w:r>
    </w:p>
    <w:p>
      <w:r xmlns:w="http://schemas.openxmlformats.org/wordprocessingml/2006/main">
        <w:t xml:space="preserve">grid spacing</w:t>
      </w:r>
    </w:p>
    <w:p>
      <w:r xmlns:w="http://schemas.openxmlformats.org/wordprocessingml/2006/main">
        <w:t xml:space="preserve">Like in the example above</w:t>
      </w:r>
    </w:p>
    <w:p>
      <w:r xmlns:w="http://schemas.openxmlformats.org/wordprocessingml/2006/main">
        <w:t xml:space="preserve">Whether the row disables the expression</w:t>
      </w:r>
    </w:p>
    <w:p>
      <w:r xmlns:w="http://schemas.openxmlformats.org/wordprocessingml/2006/main">
        <w:t xml:space="preserve">Internal properties and methods</w:t>
      </w:r>
    </w:p>
    <w:p>
      <w:r xmlns:w="http://schemas.openxmlformats.org/wordprocessingml/2006/main">
        <w:t xml:space="preserve">Event heavy</w:t>
      </w:r>
    </w:p>
    <w:p>
      <w:r xmlns:w="http://schemas.openxmlformats.org/wordprocessingml/2006/main">
        <w:t xml:space="preserve">button group control</w:t>
      </w:r>
    </w:p>
    <w:p>
      <w:r xmlns:w="http://schemas.openxmlformats.org/wordprocessingml/2006/main">
        <w:t xml:space="preserve">Determine whether there is a circular reference</w:t>
      </w:r>
    </w:p>
    <w:p>
      <w:r xmlns:w="http://schemas.openxmlformats.org/wordprocessingml/2006/main">
        <w:t xml:space="preserve">Zhen'an County</w:t>
      </w:r>
    </w:p>
    <w:p>
      <w:r xmlns:w="http://schemas.openxmlformats.org/wordprocessingml/2006/main">
        <w:t xml:space="preserve">Split more files</w:t>
      </w:r>
    </w:p>
    <w:p>
      <w:r xmlns:w="http://schemas.openxmlformats.org/wordprocessingml/2006/main">
        <w:t xml:space="preserve">Baoshan Township</w:t>
      </w:r>
    </w:p>
    <w:p>
      <w:r xmlns:w="http://schemas.openxmlformats.org/wordprocessingml/2006/main">
        <w:t xml:space="preserve">Anguo City</w:t>
      </w:r>
    </w:p>
    <w:p>
      <w:r xmlns:w="http://schemas.openxmlformats.org/wordprocessingml/2006/main">
        <w:t xml:space="preserve">Ximeng Wa Autonomous County</w:t>
      </w:r>
    </w:p>
    <w:p>
      <w:r xmlns:w="http://schemas.openxmlformats.org/wordprocessingml/2006/main">
        <w:t xml:space="preserve">Usually stamped for the content of the file</w:t>
      </w:r>
    </w:p>
    <w:p>
      <w:r xmlns:w="http://schemas.openxmlformats.org/wordprocessingml/2006/main">
        <w:t xml:space="preserve">He can be used to configure components</w:t>
      </w:r>
    </w:p>
    <w:p>
      <w:r xmlns:w="http://schemas.openxmlformats.org/wordprocessingml/2006/main">
        <w:t xml:space="preserve">application language</w:t>
      </w:r>
    </w:p>
    <w:p>
      <w:r xmlns:w="http://schemas.openxmlformats.org/wordprocessingml/2006/main">
        <w:t xml:space="preserve">The current value must be exactly equal to</w:t>
      </w:r>
    </w:p>
    <w:p>
      <w:r xmlns:w="http://schemas.openxmlformats.org/wordprocessingml/2006/main">
        <w:t xml:space="preserve">You can try to modify</w:t>
      </w:r>
    </w:p>
    <w:p>
      <w:r xmlns:w="http://schemas.openxmlformats.org/wordprocessingml/2006/main">
        <w:t xml:space="preserve">Handle customization</w:t>
      </w:r>
    </w:p>
    <w:p>
      <w:r xmlns:w="http://schemas.openxmlformats.org/wordprocessingml/2006/main">
        <w:t xml:space="preserve">text collection</w:t>
      </w:r>
    </w:p>
    <w:p>
      <w:r xmlns:w="http://schemas.openxmlformats.org/wordprocessingml/2006/main">
        <w:t xml:space="preserve">The corresponding code is similar to</w:t>
      </w:r>
    </w:p>
    <w:p>
      <w:r xmlns:w="http://schemas.openxmlformats.org/wordprocessingml/2006/main">
        <w:t xml:space="preserve">to extend the component</w:t>
      </w:r>
    </w:p>
    <w:p>
      <w:r xmlns:w="http://schemas.openxmlformats.org/wordprocessingml/2006/main">
        <w:t xml:space="preserve">Respond to dynamically added plugin events</w:t>
      </w:r>
    </w:p>
    <w:p>
      <w:r xmlns:w="http://schemas.openxmlformats.org/wordprocessingml/2006/main">
        <w:t xml:space="preserve">Used to control carrying data</w:t>
      </w:r>
    </w:p>
    <w:p>
      <w:r xmlns:w="http://schemas.openxmlformats.org/wordprocessingml/2006/main">
        <w:t xml:space="preserve">edit user information</w:t>
      </w:r>
    </w:p>
    <w:p>
      <w:r xmlns:w="http://schemas.openxmlformats.org/wordprocessingml/2006/main">
        <w:t xml:space="preserve">or there are currently non-form items</w:t>
      </w:r>
    </w:p>
    <w:p>
      <w:r xmlns:w="http://schemas.openxmlformats.org/wordprocessingml/2006/main">
        <w:t xml:space="preserve">Yizhu Township</w:t>
      </w:r>
    </w:p>
    <w:p>
      <w:r xmlns:w="http://schemas.openxmlformats.org/wordprocessingml/2006/main">
        <w:t xml:space="preserve">Pingliang Municipal District</w:t>
      </w:r>
    </w:p>
    <w:p>
      <w:r xmlns:w="http://schemas.openxmlformats.org/wordprocessingml/2006/main">
        <w:t xml:space="preserve">doesn't feel right</w:t>
      </w:r>
    </w:p>
    <w:p>
      <w:r xmlns:w="http://schemas.openxmlformats.org/wordprocessingml/2006/main">
        <w:t xml:space="preserve">tree following mode</w:t>
      </w:r>
    </w:p>
    <w:p>
      <w:r xmlns:w="http://schemas.openxmlformats.org/wordprocessingml/2006/main">
        <w:t xml:space="preserve">You can customize the title</w:t>
      </w:r>
    </w:p>
    <w:p>
      <w:r xmlns:w="http://schemas.openxmlformats.org/wordprocessingml/2006/main">
        <w:t xml:space="preserve">The value is already used to set the target variable name</w:t>
      </w:r>
    </w:p>
    <w:p>
      <w:r xmlns:w="http://schemas.openxmlformats.org/wordprocessingml/2006/main">
        <w:t xml:space="preserve">expression pattern</w:t>
      </w:r>
    </w:p>
    <w:p>
      <w:r xmlns:w="http://schemas.openxmlformats.org/wordprocessingml/2006/main">
        <w:t xml:space="preserve">Event Action Intervention</w:t>
      </w:r>
    </w:p>
    <w:p>
      <w:r xmlns:w="http://schemas.openxmlformats.org/wordprocessingml/2006/main">
        <w:t xml:space="preserve">open drawer</w:t>
      </w:r>
    </w:p>
    <w:p>
      <w:r xmlns:w="http://schemas.openxmlformats.org/wordprocessingml/2006/main">
        <w:t xml:space="preserve">District of Xiangyang City</w:t>
      </w:r>
    </w:p>
    <w:p>
      <w:r xmlns:w="http://schemas.openxmlformats.org/wordprocessingml/2006/main">
        <w:t xml:space="preserve">This pops up when clicked</w:t>
      </w:r>
    </w:p>
    <w:p>
      <w:r xmlns:w="http://schemas.openxmlformats.org/wordprocessingml/2006/main">
        <w:t xml:space="preserve">mid-time trigger</w:t>
      </w:r>
    </w:p>
    <w:p>
      <w:r xmlns:w="http://schemas.openxmlformats.org/wordprocessingml/2006/main">
        <w:t xml:space="preserve">For more instructions go to</w:t>
      </w:r>
    </w:p>
    <w:p>
      <w:r xmlns:w="http://schemas.openxmlformats.org/wordprocessingml/2006/main">
        <w:t xml:space="preserve">District of Wuhai City</w:t>
      </w:r>
    </w:p>
    <w:p>
      <w:r xmlns:w="http://schemas.openxmlformats.org/wordprocessingml/2006/main">
        <w:t xml:space="preserve">show error message</w:t>
      </w:r>
    </w:p>
    <w:p>
      <w:r xmlns:w="http://schemas.openxmlformats.org/wordprocessingml/2006/main">
        <w:t xml:space="preserve">can be additionally configured</w:t>
      </w:r>
    </w:p>
    <w:p>
      <w:r xmlns:w="http://schemas.openxmlformats.org/wordprocessingml/2006/main">
        <w:t xml:space="preserve">Is it selected</w:t>
      </w:r>
    </w:p>
    <w:p>
      <w:r xmlns:w="http://schemas.openxmlformats.org/wordprocessingml/2006/main">
        <w:t xml:space="preserve">Qionghai City</w:t>
      </w:r>
    </w:p>
    <w:p>
      <w:r xmlns:w="http://schemas.openxmlformats.org/wordprocessingml/2006/main">
        <w:t xml:space="preserve">only in point</w:t>
      </w:r>
    </w:p>
    <w:p>
      <w:r xmlns:w="http://schemas.openxmlformats.org/wordprocessingml/2006/main">
        <w:t xml:space="preserve">image width</w:t>
      </w:r>
    </w:p>
    <w:p>
      <w:r xmlns:w="http://schemas.openxmlformats.org/wordprocessingml/2006/main">
        <w:t xml:space="preserve">Format the copy</w:t>
      </w:r>
    </w:p>
    <w:p>
      <w:r xmlns:w="http://schemas.openxmlformats.org/wordprocessingml/2006/main">
        <w:t xml:space="preserve">output field name</w:t>
      </w:r>
    </w:p>
    <w:p>
      <w:r xmlns:w="http://schemas.openxmlformats.org/wordprocessingml/2006/main">
        <w:t xml:space="preserve">job information</w:t>
      </w:r>
    </w:p>
    <w:p>
      <w:r xmlns:w="http://schemas.openxmlformats.org/wordprocessingml/2006/main">
        <w:t xml:space="preserve">popup position</w:t>
      </w:r>
    </w:p>
    <w:p>
      <w:r xmlns:w="http://schemas.openxmlformats.org/wordprocessingml/2006/main">
        <w:t xml:space="preserve">for radio mode</w:t>
      </w:r>
    </w:p>
    <w:p>
      <w:r xmlns:w="http://schemas.openxmlformats.org/wordprocessingml/2006/main">
        <w:t xml:space="preserve">Tree node description</w:t>
      </w:r>
    </w:p>
    <w:p>
      <w:r xmlns:w="http://schemas.openxmlformats.org/wordprocessingml/2006/main">
        <w:t xml:space="preserve">Xingshan District</w:t>
      </w:r>
    </w:p>
    <w:p>
      <w:r xmlns:w="http://schemas.openxmlformats.org/wordprocessingml/2006/main">
        <w:t xml:space="preserve">will also be displayed through this component</w:t>
      </w:r>
    </w:p>
    <w:p>
      <w:r xmlns:w="http://schemas.openxmlformats.org/wordprocessingml/2006/main">
        <w:t xml:space="preserve">handle all properties</w:t>
      </w:r>
    </w:p>
    <w:p>
      <w:r xmlns:w="http://schemas.openxmlformats.org/wordprocessingml/2006/main">
        <w:t xml:space="preserve">Is it in the pop-up window</w:t>
      </w:r>
    </w:p>
    <w:p>
      <w:r xmlns:w="http://schemas.openxmlformats.org/wordprocessingml/2006/main">
        <w:t xml:space="preserve">Pop-up box to confirm whether to interrupt subsequent operations</w:t>
      </w:r>
    </w:p>
    <w:p>
      <w:r xmlns:w="http://schemas.openxmlformats.org/wordprocessingml/2006/main">
        <w:t xml:space="preserve">Please select default</w:t>
      </w:r>
    </w:p>
    <w:p>
      <w:r xmlns:w="http://schemas.openxmlformats.org/wordprocessingml/2006/main">
        <w:t xml:space="preserve">Longchuan County</w:t>
      </w:r>
    </w:p>
    <w:p>
      <w:r xmlns:w="http://schemas.openxmlformats.org/wordprocessingml/2006/main">
        <w:t xml:space="preserve">You can perform custom operations after clicking a certain row</w:t>
      </w:r>
    </w:p>
    <w:p>
      <w:r xmlns:w="http://schemas.openxmlformats.org/wordprocessingml/2006/main">
        <w:t xml:space="preserve">three conditions</w:t>
      </w:r>
    </w:p>
    <w:p>
      <w:r xmlns:w="http://schemas.openxmlformats.org/wordprocessingml/2006/main">
        <w:t xml:space="preserve">Ning County</w:t>
      </w:r>
    </w:p>
    <w:p>
      <w:r xmlns:w="http://schemas.openxmlformats.org/wordprocessingml/2006/main">
        <w:t xml:space="preserve">Quick save failure prompt</w:t>
      </w:r>
    </w:p>
    <w:p>
      <w:r xmlns:w="http://schemas.openxmlformats.org/wordprocessingml/2006/main">
        <w:t xml:space="preserve">pull data specifically</w:t>
      </w:r>
    </w:p>
    <w:p>
      <w:r xmlns:w="http://schemas.openxmlformats.org/wordprocessingml/2006/main">
        <w:t xml:space="preserve">Reset the navigation data source</w:t>
      </w:r>
    </w:p>
    <w:p>
      <w:r xmlns:w="http://schemas.openxmlformats.org/wordprocessingml/2006/main">
        <w:t xml:space="preserve">Support advanced configuration</w:t>
      </w:r>
    </w:p>
    <w:p>
      <w:r xmlns:w="http://schemas.openxmlformats.org/wordprocessingml/2006/main">
        <w:t xml:space="preserve">Restricted to upload only</w:t>
      </w:r>
    </w:p>
    <w:p>
      <w:r xmlns:w="http://schemas.openxmlformats.org/wordprocessingml/2006/main">
        <w:t xml:space="preserve">Support callback function</w:t>
      </w:r>
    </w:p>
    <w:p>
      <w:r xmlns:w="http://schemas.openxmlformats.org/wordprocessingml/2006/main">
        <w:t xml:space="preserve">click button</w:t>
      </w:r>
    </w:p>
    <w:p>
      <w:r xmlns:w="http://schemas.openxmlformats.org/wordprocessingml/2006/main">
        <w:t xml:space="preserve">to get the input value</w:t>
      </w:r>
    </w:p>
    <w:p>
      <w:r xmlns:w="http://schemas.openxmlformats.org/wordprocessingml/2006/main">
        <w:t xml:space="preserve">Activated queryable columns</w:t>
      </w:r>
    </w:p>
    <w:p>
      <w:r xmlns:w="http://schemas.openxmlformats.org/wordprocessingml/2006/main">
        <w:t xml:space="preserve">Tianliao District</w:t>
      </w:r>
    </w:p>
    <w:p>
      <w:r xmlns:w="http://schemas.openxmlformats.org/wordprocessingml/2006/main">
        <w:t xml:space="preserve">set maximum</w:t>
      </w:r>
    </w:p>
    <w:p>
      <w:r xmlns:w="http://schemas.openxmlformats.org/wordprocessingml/2006/main">
        <w:t xml:space="preserve">no advice</w:t>
      </w:r>
    </w:p>
    <w:p>
      <w:r xmlns:w="http://schemas.openxmlformats.org/wordprocessingml/2006/main">
        <w:t xml:space="preserve">Bottom summary row</w:t>
      </w:r>
    </w:p>
    <w:p>
      <w:r xmlns:w="http://schemas.openxmlformats.org/wordprocessingml/2006/main">
        <w:t xml:space="preserve">Districts of Hangzhou City</w:t>
      </w:r>
    </w:p>
    <w:p>
      <w:r xmlns:w="http://schemas.openxmlformats.org/wordprocessingml/2006/main">
        <w:t xml:space="preserve">convert uppercase</w:t>
      </w:r>
    </w:p>
    <w:p>
      <w:r xmlns:w="http://schemas.openxmlformats.org/wordprocessingml/2006/main">
        <w:t xml:space="preserve">Chained dropdown selector</w:t>
      </w:r>
    </w:p>
    <w:p>
      <w:r xmlns:w="http://schemas.openxmlformats.org/wordprocessingml/2006/main">
        <w:t xml:space="preserve">Doesn't work well together</w:t>
      </w:r>
    </w:p>
    <w:p>
      <w:r xmlns:w="http://schemas.openxmlformats.org/wordprocessingml/2006/main">
        <w:t xml:space="preserve">In the example below</w:t>
      </w:r>
    </w:p>
    <w:p>
      <w:r xmlns:w="http://schemas.openxmlformats.org/wordprocessingml/2006/main">
        <w:t xml:space="preserve">In this method you can write any</w:t>
      </w:r>
    </w:p>
    <w:p>
      <w:r xmlns:w="http://schemas.openxmlformats.org/wordprocessingml/2006/main">
        <w:t xml:space="preserve">naming</w:t>
      </w:r>
    </w:p>
    <w:p>
      <w:r xmlns:w="http://schemas.openxmlformats.org/wordprocessingml/2006/main">
        <w:t xml:space="preserve">The relative position of the bread item is</w:t>
      </w:r>
    </w:p>
    <w:p>
      <w:r xmlns:w="http://schemas.openxmlformats.org/wordprocessingml/2006/main">
        <w:t xml:space="preserve">Some form items below have</w:t>
      </w:r>
    </w:p>
    <w:p>
      <w:r xmlns:w="http://schemas.openxmlformats.org/wordprocessingml/2006/main">
        <w:t xml:space="preserve">Xuanhan County</w:t>
      </w:r>
    </w:p>
    <w:p>
      <w:r xmlns:w="http://schemas.openxmlformats.org/wordprocessingml/2006/main">
        <w:t xml:space="preserve">only when the mouse moves into the display</w:t>
      </w:r>
    </w:p>
    <w:p>
      <w:r xmlns:w="http://schemas.openxmlformats.org/wordprocessingml/2006/main">
        <w:t xml:space="preserve">Because</w:t>
      </w:r>
    </w:p>
    <w:p>
      <w:r xmlns:w="http://schemas.openxmlformats.org/wordprocessingml/2006/main">
        <w:t xml:space="preserve">you just clicked</w:t>
      </w:r>
    </w:p>
    <w:p>
      <w:r xmlns:w="http://schemas.openxmlformats.org/wordprocessingml/2006/main">
        <w:t xml:space="preserve">Hours and minutes are displayed by default</w:t>
      </w:r>
    </w:p>
    <w:p>
      <w:r xmlns:w="http://schemas.openxmlformats.org/wordprocessingml/2006/main">
        <w:t xml:space="preserve">When the variable value in the data field is</w:t>
      </w:r>
    </w:p>
    <w:p>
      <w:r xmlns:w="http://schemas.openxmlformats.org/wordprocessingml/2006/main">
        <w:t xml:space="preserve">step list</w:t>
      </w:r>
    </w:p>
    <w:p>
      <w:r xmlns:w="http://schemas.openxmlformats.org/wordprocessingml/2006/main">
        <w:t xml:space="preserve">Yongqing County</w:t>
      </w:r>
    </w:p>
    <w:p>
      <w:r xmlns:w="http://schemas.openxmlformats.org/wordprocessingml/2006/main">
        <w:t xml:space="preserve">set in</w:t>
      </w:r>
    </w:p>
    <w:p>
      <w:r xmlns:w="http://schemas.openxmlformats.org/wordprocessingml/2006/main">
        <w:t xml:space="preserve">history record</w:t>
      </w:r>
    </w:p>
    <w:p>
      <w:r xmlns:w="http://schemas.openxmlformats.org/wordprocessingml/2006/main">
        <w:t xml:space="preserve">Officially not provided</w:t>
      </w:r>
    </w:p>
    <w:p>
      <w:r xmlns:w="http://schemas.openxmlformats.org/wordprocessingml/2006/main">
        <w:t xml:space="preserve">minimum height setting</w:t>
      </w:r>
    </w:p>
    <w:p>
      <w:r xmlns:w="http://schemas.openxmlformats.org/wordprocessingml/2006/main">
        <w:t xml:space="preserve">will not be displayed in the panel</w:t>
      </w:r>
    </w:p>
    <w:p>
      <w:r xmlns:w="http://schemas.openxmlformats.org/wordprocessingml/2006/main">
        <w:t xml:space="preserve">The default delete single button is</w:t>
      </w:r>
    </w:p>
    <w:p>
      <w:r xmlns:w="http://schemas.openxmlformats.org/wordprocessingml/2006/main">
        <w:t xml:space="preserve">if the parent</w:t>
      </w:r>
    </w:p>
    <w:p>
      <w:r xmlns:w="http://schemas.openxmlformats.org/wordprocessingml/2006/main">
        <w:t xml:space="preserve">and match</w:t>
      </w:r>
    </w:p>
    <w:p>
      <w:r xmlns:w="http://schemas.openxmlformats.org/wordprocessingml/2006/main">
        <w:t xml:space="preserve">In most cases you should follow the steps below</w:t>
      </w:r>
    </w:p>
    <w:p>
      <w:r xmlns:w="http://schemas.openxmlformats.org/wordprocessingml/2006/main">
        <w:t xml:space="preserve">Tongnan District</w:t>
      </w:r>
    </w:p>
    <w:p>
      <w:r xmlns:w="http://schemas.openxmlformats.org/wordprocessingml/2006/main">
        <w:t xml:space="preserve">Whether to inline</w:t>
      </w:r>
    </w:p>
    <w:p>
      <w:r xmlns:w="http://schemas.openxmlformats.org/wordprocessingml/2006/main">
        <w:t xml:space="preserve">drawer data</w:t>
      </w:r>
    </w:p>
    <w:p>
      <w:r xmlns:w="http://schemas.openxmlformats.org/wordprocessingml/2006/main">
        <w:t xml:space="preserve">prebuilt components and</w:t>
      </w:r>
    </w:p>
    <w:p>
      <w:r xmlns:w="http://schemas.openxmlformats.org/wordprocessingml/2006/main">
        <w:t xml:space="preserve">If not configured</w:t>
      </w:r>
    </w:p>
    <w:p>
      <w:r xmlns:w="http://schemas.openxmlformats.org/wordprocessingml/2006/main">
        <w:t xml:space="preserve">Summarize here</w:t>
      </w:r>
    </w:p>
    <w:p>
      <w:r xmlns:w="http://schemas.openxmlformats.org/wordprocessingml/2006/main">
        <w:t xml:space="preserve">top form item</w:t>
      </w:r>
    </w:p>
    <w:p>
      <w:r xmlns:w="http://schemas.openxmlformats.org/wordprocessingml/2006/main">
        <w:t xml:space="preserve">Direct configuration strings such as</w:t>
      </w:r>
    </w:p>
    <w:p>
      <w:r xmlns:w="http://schemas.openxmlformats.org/wordprocessingml/2006/main">
        <w:t xml:space="preserve">Users can choose directly from the preset</w:t>
      </w:r>
    </w:p>
    <w:p>
      <w:r xmlns:w="http://schemas.openxmlformats.org/wordprocessingml/2006/main">
        <w:t xml:space="preserve">set avatar text</w:t>
      </w:r>
    </w:p>
    <w:p>
      <w:r xmlns:w="http://schemas.openxmlformats.org/wordprocessingml/2006/main">
        <w:t xml:space="preserve">Used for data storage and mapping</w:t>
      </w:r>
    </w:p>
    <w:p>
      <w:r xmlns:w="http://schemas.openxmlformats.org/wordprocessingml/2006/main">
        <w:t xml:space="preserve">button cover</w:t>
      </w:r>
    </w:p>
    <w:p>
      <w:r xmlns:w="http://schemas.openxmlformats.org/wordprocessingml/2006/main">
        <w:t xml:space="preserve">manually from</w:t>
      </w:r>
    </w:p>
    <w:p>
      <w:r xmlns:w="http://schemas.openxmlformats.org/wordprocessingml/2006/main">
        <w:t xml:space="preserve">Find out that the second arrow function returns as</w:t>
      </w:r>
    </w:p>
    <w:p>
      <w:r xmlns:w="http://schemas.openxmlformats.org/wordprocessingml/2006/main">
        <w:t xml:space="preserve">The parsed data format will be</w:t>
      </w:r>
    </w:p>
    <w:p>
      <w:r xmlns:w="http://schemas.openxmlformats.org/wordprocessingml/2006/main">
        <w:t xml:space="preserve">Incongruent match filter</w:t>
      </w:r>
    </w:p>
    <w:p>
      <w:r xmlns:w="http://schemas.openxmlformats.org/wordprocessingml/2006/main">
        <w:t xml:space="preserve">best not to use</w:t>
      </w:r>
    </w:p>
    <w:p>
      <w:r xmlns:w="http://schemas.openxmlformats.org/wordprocessingml/2006/main">
        <w:t xml:space="preserve">The parent should be automatically ticked</w:t>
      </w:r>
    </w:p>
    <w:p>
      <w:r xmlns:w="http://schemas.openxmlformats.org/wordprocessingml/2006/main">
        <w:t xml:space="preserve">Sidebar</w:t>
      </w:r>
    </w:p>
    <w:p>
      <w:r xmlns:w="http://schemas.openxmlformats.org/wordprocessingml/2006/main">
        <w:t xml:space="preserve">refresh interval</w:t>
      </w:r>
    </w:p>
    <w:p>
      <w:r xmlns:w="http://schemas.openxmlformats.org/wordprocessingml/2006/main">
        <w:t xml:space="preserve">Need to keep the renderer data chain intact</w:t>
      </w:r>
    </w:p>
    <w:p>
      <w:r xmlns:w="http://schemas.openxmlformats.org/wordprocessingml/2006/main">
        <w:t xml:space="preserve">For other details about mobile terminal customization, please refer to</w:t>
      </w:r>
    </w:p>
    <w:p>
      <w:r xmlns:w="http://schemas.openxmlformats.org/wordprocessingml/2006/main">
        <w:t xml:space="preserve">audio double speed</w:t>
      </w:r>
    </w:p>
    <w:p>
      <w:r xmlns:w="http://schemas.openxmlformats.org/wordprocessingml/2006/main">
        <w:t xml:space="preserve">empty data tip</w:t>
      </w:r>
    </w:p>
    <w:p>
      <w:r xmlns:w="http://schemas.openxmlformats.org/wordprocessingml/2006/main">
        <w:t xml:space="preserve">Xingye County</w:t>
      </w:r>
    </w:p>
    <w:p>
      <w:r xmlns:w="http://schemas.openxmlformats.org/wordprocessingml/2006/main">
        <w:t xml:space="preserve">order of attributes</w:t>
      </w:r>
    </w:p>
    <w:p>
      <w:r xmlns:w="http://schemas.openxmlformats.org/wordprocessingml/2006/main">
        <w:t xml:space="preserve">Specify to enable</w:t>
      </w:r>
    </w:p>
    <w:p>
      <w:r xmlns:w="http://schemas.openxmlformats.org/wordprocessingml/2006/main">
        <w:t xml:space="preserve">Click to clear the selected value in the specified drop-down box</w:t>
      </w:r>
    </w:p>
    <w:p>
      <w:r xmlns:w="http://schemas.openxmlformats.org/wordprocessingml/2006/main">
        <w:t xml:space="preserve">Does not support configuration initialization interface initialization data field</w:t>
      </w:r>
    </w:p>
    <w:p>
      <w:r xmlns:w="http://schemas.openxmlformats.org/wordprocessingml/2006/main">
        <w:t xml:space="preserve">Anqing</w:t>
      </w:r>
    </w:p>
    <w:p>
      <w:r xmlns:w="http://schemas.openxmlformats.org/wordprocessingml/2006/main">
        <w:t xml:space="preserve">user may</w:t>
      </w:r>
    </w:p>
    <w:p>
      <w:r xmlns:w="http://schemas.openxmlformats.org/wordprocessingml/2006/main">
        <w:t xml:space="preserve">Fumin County</w:t>
      </w:r>
    </w:p>
    <w:p>
      <w:r xmlns:w="http://schemas.openxmlformats.org/wordprocessingml/2006/main">
        <w:t xml:space="preserve">Is it possible to enter</w:t>
      </w:r>
    </w:p>
    <w:p>
      <w:r xmlns:w="http://schemas.openxmlformats.org/wordprocessingml/2006/main">
        <w:t xml:space="preserve">Specify the button type</w:t>
      </w:r>
    </w:p>
    <w:p>
      <w:r xmlns:w="http://schemas.openxmlformats.org/wordprocessingml/2006/main">
        <w:t xml:space="preserve">Required in component search</w:t>
      </w:r>
    </w:p>
    <w:p>
      <w:r xmlns:w="http://schemas.openxmlformats.org/wordprocessingml/2006/main">
        <w:t xml:space="preserve">It will be where the pagination component is configured</w:t>
      </w:r>
    </w:p>
    <w:p>
      <w:r xmlns:w="http://schemas.openxmlformats.org/wordprocessingml/2006/main">
        <w:t xml:space="preserve">Once there is a modification</w:t>
      </w:r>
    </w:p>
    <w:p>
      <w:r xmlns:w="http://schemas.openxmlformats.org/wordprocessingml/2006/main">
        <w:t xml:space="preserve">bottom dot</w:t>
      </w:r>
    </w:p>
    <w:p>
      <w:r xmlns:w="http://schemas.openxmlformats.org/wordprocessingml/2006/main">
        <w:t xml:space="preserve">Xi'an District</w:t>
      </w:r>
    </w:p>
    <w:p>
      <w:r xmlns:w="http://schemas.openxmlformats.org/wordprocessingml/2006/main">
        <w:t xml:space="preserve">same or later time value</w:t>
      </w:r>
    </w:p>
    <w:p>
      <w:r xmlns:w="http://schemas.openxmlformats.org/wordprocessingml/2006/main">
        <w:t xml:space="preserve">Mainly used to get</w:t>
      </w:r>
    </w:p>
    <w:p>
      <w:r xmlns:w="http://schemas.openxmlformats.org/wordprocessingml/2006/main">
        <w:t xml:space="preserve">Jimunai County</w:t>
      </w:r>
    </w:p>
    <w:p>
      <w:r xmlns:w="http://schemas.openxmlformats.org/wordprocessingml/2006/main">
        <w:t xml:space="preserve">then it will automatically add</w:t>
      </w:r>
    </w:p>
    <w:p>
      <w:r xmlns:w="http://schemas.openxmlformats.org/wordprocessingml/2006/main">
        <w:t xml:space="preserve">The corresponding error message will be displayed in the page content area</w:t>
      </w:r>
    </w:p>
    <w:p>
      <w:r xmlns:w="http://schemas.openxmlformats.org/wordprocessingml/2006/main">
        <w:t xml:space="preserve">records modified order but not submitted</w:t>
      </w:r>
    </w:p>
    <w:p>
      <w:r xmlns:w="http://schemas.openxmlformats.org/wordprocessingml/2006/main">
        <w:t xml:space="preserve">gather</w:t>
      </w:r>
    </w:p>
    <w:p>
      <w:r xmlns:w="http://schemas.openxmlformats.org/wordprocessingml/2006/main">
        <w:t xml:space="preserve">Other highlights of</w:t>
      </w:r>
    </w:p>
    <w:p>
      <w:r xmlns:w="http://schemas.openxmlformats.org/wordprocessingml/2006/main">
        <w:t xml:space="preserve">to add a copy button to copy the current row</w:t>
      </w:r>
    </w:p>
    <w:p>
      <w:r xmlns:w="http://schemas.openxmlformats.org/wordprocessingml/2006/main">
        <w:t xml:space="preserve">action processing</w:t>
      </w:r>
    </w:p>
    <w:p>
      <w:r xmlns:w="http://schemas.openxmlformats.org/wordprocessingml/2006/main">
        <w:t xml:space="preserve">let them first</w:t>
      </w:r>
    </w:p>
    <w:p>
      <w:r xmlns:w="http://schemas.openxmlformats.org/wordprocessingml/2006/main">
        <w:t xml:space="preserve">Yiliang County</w:t>
      </w:r>
    </w:p>
    <w:p>
      <w:r xmlns:w="http://schemas.openxmlformats.org/wordprocessingml/2006/main">
        <w:t xml:space="preserve">Basic control collection</w:t>
      </w:r>
    </w:p>
    <w:p>
      <w:r xmlns:w="http://schemas.openxmlformats.org/wordprocessingml/2006/main">
        <w:t xml:space="preserve">Most of the components in support configuration</w:t>
      </w:r>
    </w:p>
    <w:p>
      <w:r xmlns:w="http://schemas.openxmlformats.org/wordprocessingml/2006/main">
        <w:t xml:space="preserve">please set</w:t>
      </w:r>
    </w:p>
    <w:p>
      <w:r xmlns:w="http://schemas.openxmlformats.org/wordprocessingml/2006/main">
        <w:t xml:space="preserve">my name</w:t>
      </w:r>
    </w:p>
    <w:p>
      <w:r xmlns:w="http://schemas.openxmlformats.org/wordprocessingml/2006/main">
        <w:t xml:space="preserve">also need and</w:t>
      </w:r>
    </w:p>
    <w:p>
      <w:r xmlns:w="http://schemas.openxmlformats.org/wordprocessingml/2006/main">
        <w:t xml:space="preserve">open popup action</w:t>
      </w:r>
    </w:p>
    <w:p>
      <w:r xmlns:w="http://schemas.openxmlformats.org/wordprocessingml/2006/main">
        <w:t xml:space="preserve">according to</w:t>
      </w:r>
    </w:p>
    <w:p>
      <w:r xmlns:w="http://schemas.openxmlformats.org/wordprocessingml/2006/main">
        <w:t xml:space="preserve">blur radius</w:t>
      </w:r>
    </w:p>
    <w:p>
      <w:r xmlns:w="http://schemas.openxmlformats.org/wordprocessingml/2006/main">
        <w:t xml:space="preserve">Can not specify</w:t>
      </w:r>
    </w:p>
    <w:p>
      <w:r xmlns:w="http://schemas.openxmlformats.org/wordprocessingml/2006/main">
        <w:t xml:space="preserve">Reactive aspects only keep</w:t>
      </w:r>
    </w:p>
    <w:p>
      <w:r xmlns:w="http://schemas.openxmlformats.org/wordprocessingml/2006/main">
        <w:t xml:space="preserve">Edit single row data</w:t>
      </w:r>
    </w:p>
    <w:p>
      <w:r xmlns:w="http://schemas.openxmlformats.org/wordprocessingml/2006/main">
        <w:t xml:space="preserve">Districts of Daqing City</w:t>
      </w:r>
    </w:p>
    <w:p>
      <w:r xmlns:w="http://schemas.openxmlformats.org/wordprocessingml/2006/main">
        <w:t xml:space="preserve">Tianqiao District</w:t>
      </w:r>
    </w:p>
    <w:p>
      <w:r xmlns:w="http://schemas.openxmlformats.org/wordprocessingml/2006/main">
        <w:t xml:space="preserve">third column</w:t>
      </w:r>
    </w:p>
    <w:p>
      <w:r xmlns:w="http://schemas.openxmlformats.org/wordprocessingml/2006/main">
        <w:t xml:space="preserve">Usually need to be used with other components</w:t>
      </w:r>
    </w:p>
    <w:p>
      <w:r xmlns:w="http://schemas.openxmlformats.org/wordprocessingml/2006/main">
        <w:t xml:space="preserve">Datong Hui and Tu Autonomous County</w:t>
      </w:r>
    </w:p>
    <w:p>
      <w:r xmlns:w="http://schemas.openxmlformats.org/wordprocessingml/2006/main">
        <w:t xml:space="preserve">value method</w:t>
      </w:r>
    </w:p>
    <w:p>
      <w:r xmlns:w="http://schemas.openxmlformats.org/wordprocessingml/2006/main">
        <w:t xml:space="preserve">take the intersection</w:t>
      </w:r>
    </w:p>
    <w:p>
      <w:r xmlns:w="http://schemas.openxmlformats.org/wordprocessingml/2006/main">
        <w:t xml:space="preserve">events</w:t>
      </w:r>
    </w:p>
    <w:p>
      <w:r xmlns:w="http://schemas.openxmlformats.org/wordprocessingml/2006/main">
        <w:t xml:space="preserve">Dianbai District</w:t>
      </w:r>
    </w:p>
    <w:p>
      <w:r xmlns:w="http://schemas.openxmlformats.org/wordprocessingml/2006/main">
        <w:t xml:space="preserve">This relative value usage</w:t>
      </w:r>
    </w:p>
    <w:p>
      <w:r xmlns:w="http://schemas.openxmlformats.org/wordprocessingml/2006/main">
        <w:t xml:space="preserve">tree selector</w:t>
      </w:r>
    </w:p>
    <w:p>
      <w:r xmlns:w="http://schemas.openxmlformats.org/wordprocessingml/2006/main">
        <w:t xml:space="preserve">Hanjiang District</w:t>
      </w:r>
    </w:p>
    <w:p>
      <w:r xmlns:w="http://schemas.openxmlformats.org/wordprocessingml/2006/main">
        <w:t xml:space="preserve">horizontal</w:t>
      </w:r>
    </w:p>
    <w:p>
      <w:r xmlns:w="http://schemas.openxmlformats.org/wordprocessingml/2006/main">
        <w:t xml:space="preserve">close button</w:t>
      </w:r>
    </w:p>
    <w:p>
      <w:r xmlns:w="http://schemas.openxmlformats.org/wordprocessingml/2006/main">
        <w:t xml:space="preserve">Only lazy load the current node</w:t>
      </w:r>
    </w:p>
    <w:p>
      <w:r xmlns:w="http://schemas.openxmlformats.org/wordprocessingml/2006/main">
        <w:t xml:space="preserve">range is negative</w:t>
      </w:r>
    </w:p>
    <w:p>
      <w:r xmlns:w="http://schemas.openxmlformats.org/wordprocessingml/2006/main">
        <w:t xml:space="preserve">In this button, the corresponding row data can be obtained</w:t>
      </w:r>
    </w:p>
    <w:p>
      <w:r xmlns:w="http://schemas.openxmlformats.org/wordprocessingml/2006/main">
        <w:t xml:space="preserve">this animation</w:t>
      </w:r>
    </w:p>
    <w:p>
      <w:r xmlns:w="http://schemas.openxmlformats.org/wordprocessingml/2006/main">
        <w:t xml:space="preserve">to create</w:t>
      </w:r>
    </w:p>
    <w:p>
      <w:r xmlns:w="http://schemas.openxmlformats.org/wordprocessingml/2006/main">
        <w:t xml:space="preserve">After pulling the data, you should check it again.</w:t>
      </w:r>
    </w:p>
    <w:p>
      <w:r xmlns:w="http://schemas.openxmlformats.org/wordprocessingml/2006/main">
        <w:t xml:space="preserve">Interface Response Body Requirements</w:t>
      </w:r>
    </w:p>
    <w:p>
      <w:r xmlns:w="http://schemas.openxmlformats.org/wordprocessingml/2006/main">
        <w:t xml:space="preserve">domestic</w:t>
      </w:r>
    </w:p>
    <w:p>
      <w:r xmlns:w="http://schemas.openxmlformats.org/wordprocessingml/2006/main">
        <w:t xml:space="preserve">A height setting that is too small will not take effect</w:t>
      </w:r>
    </w:p>
    <w:p>
      <w:r xmlns:w="http://schemas.openxmlformats.org/wordprocessingml/2006/main">
        <w:t xml:space="preserve">navigation mode</w:t>
      </w:r>
    </w:p>
    <w:p>
      <w:r xmlns:w="http://schemas.openxmlformats.org/wordprocessingml/2006/main">
        <w:t xml:space="preserve">can be controlled</w:t>
      </w:r>
    </w:p>
    <w:p>
      <w:r xmlns:w="http://schemas.openxmlformats.org/wordprocessingml/2006/main">
        <w:t xml:space="preserve">Linkage of elements is one of the common functions in page development</w:t>
      </w:r>
    </w:p>
    <w:p>
      <w:r xmlns:w="http://schemas.openxmlformats.org/wordprocessingml/2006/main">
        <w:t xml:space="preserve">Chinese characters</w:t>
      </w:r>
    </w:p>
    <w:p>
      <w:r xmlns:w="http://schemas.openxmlformats.org/wordprocessingml/2006/main">
        <w:t xml:space="preserve">But I don't know why it doesn't work</w:t>
      </w:r>
    </w:p>
    <w:p>
      <w:r xmlns:w="http://schemas.openxmlformats.org/wordprocessingml/2006/main">
        <w:t xml:space="preserve">displayed in the upper right corner when</w:t>
      </w:r>
    </w:p>
    <w:p>
      <w:r xmlns:w="http://schemas.openxmlformats.org/wordprocessingml/2006/main">
        <w:t xml:space="preserve">generally use</w:t>
      </w:r>
    </w:p>
    <w:p>
      <w:r xmlns:w="http://schemas.openxmlformats.org/wordprocessingml/2006/main">
        <w:t xml:space="preserve">Also update the age to</w:t>
      </w:r>
    </w:p>
    <w:p>
      <w:r xmlns:w="http://schemas.openxmlformats.org/wordprocessingml/2006/main">
        <w:t xml:space="preserve">Zaoyang</w:t>
      </w:r>
    </w:p>
    <w:p>
      <w:r xmlns:w="http://schemas.openxmlformats.org/wordprocessingml/2006/main">
        <w:t xml:space="preserve">Interface linkage is generally only applicable to initialization interfaces</w:t>
      </w:r>
    </w:p>
    <w:p>
      <w:r xmlns:w="http://schemas.openxmlformats.org/wordprocessingml/2006/main">
        <w:t xml:space="preserve">Can also show tree node checkboxes</w:t>
      </w:r>
    </w:p>
    <w:p>
      <w:r xmlns:w="http://schemas.openxmlformats.org/wordprocessingml/2006/main">
        <w:t xml:space="preserve">date function</w:t>
      </w:r>
    </w:p>
    <w:p>
      <w:r xmlns:w="http://schemas.openxmlformats.org/wordprocessingml/2006/main">
        <w:t xml:space="preserve">Xunwu County</w:t>
      </w:r>
    </w:p>
    <w:p>
      <w:r xmlns:w="http://schemas.openxmlformats.org/wordprocessingml/2006/main">
        <w:t xml:space="preserve">View more popup modals</w:t>
      </w:r>
    </w:p>
    <w:p>
      <w:r xmlns:w="http://schemas.openxmlformats.org/wordprocessingml/2006/main">
        <w:t xml:space="preserve">thumbnail ratio</w:t>
      </w:r>
    </w:p>
    <w:p>
      <w:r xmlns:w="http://schemas.openxmlformats.org/wordprocessingml/2006/main">
        <w:t xml:space="preserve">The width of the progress bar line</w:t>
      </w:r>
    </w:p>
    <w:p>
      <w:r xmlns:w="http://schemas.openxmlformats.org/wordprocessingml/2006/main">
        <w:t xml:space="preserve">don't repeat</w:t>
      </w:r>
    </w:p>
    <w:p>
      <w:r xmlns:w="http://schemas.openxmlformats.org/wordprocessingml/2006/main">
        <w:t xml:space="preserve">Also in</w:t>
      </w:r>
    </w:p>
    <w:p>
      <w:r xmlns:w="http://schemas.openxmlformats.org/wordprocessingml/2006/main">
        <w:t xml:space="preserve">trailing single line</w:t>
      </w:r>
    </w:p>
    <w:p>
      <w:r xmlns:w="http://schemas.openxmlformats.org/wordprocessingml/2006/main">
        <w:t xml:space="preserve">simple example</w:t>
      </w:r>
    </w:p>
    <w:p>
      <w:r xmlns:w="http://schemas.openxmlformats.org/wordprocessingml/2006/main">
        <w:t xml:space="preserve">support for</w:t>
      </w:r>
    </w:p>
    <w:p>
      <w:r xmlns:w="http://schemas.openxmlformats.org/wordprocessingml/2006/main">
        <w:t xml:space="preserve">always</w:t>
      </w:r>
    </w:p>
    <w:p>
      <w:r xmlns:w="http://schemas.openxmlformats.org/wordprocessingml/2006/main">
        <w:t xml:space="preserve">Title text of the right result</w:t>
      </w:r>
    </w:p>
    <w:p>
      <w:r xmlns:w="http://schemas.openxmlformats.org/wordprocessingml/2006/main">
        <w:t xml:space="preserve">how to fold</w:t>
      </w:r>
    </w:p>
    <w:p>
      <w:r xmlns:w="http://schemas.openxmlformats.org/wordprocessingml/2006/main">
        <w:t xml:space="preserve">Shilin District</w:t>
      </w:r>
    </w:p>
    <w:p>
      <w:r xmlns:w="http://schemas.openxmlformats.org/wordprocessingml/2006/main">
        <w:t xml:space="preserve">Jiayin County</w:t>
      </w:r>
    </w:p>
    <w:p>
      <w:r xmlns:w="http://schemas.openxmlformats.org/wordprocessingml/2006/main">
        <w:t xml:space="preserve">Combination condition left option type</w:t>
      </w:r>
    </w:p>
    <w:p>
      <w:r xmlns:w="http://schemas.openxmlformats.org/wordprocessingml/2006/main">
        <w:t xml:space="preserve">change</w:t>
      </w:r>
    </w:p>
    <w:p>
      <w:r xmlns:w="http://schemas.openxmlformats.org/wordprocessingml/2006/main">
        <w:t xml:space="preserve">Value changes are triggered immediately</w:t>
      </w:r>
    </w:p>
    <w:p>
      <w:r xmlns:w="http://schemas.openxmlformats.org/wordprocessingml/2006/main">
        <w:t xml:space="preserve">Julu County</w:t>
      </w:r>
    </w:p>
    <w:p>
      <w:r xmlns:w="http://schemas.openxmlformats.org/wordprocessingml/2006/main">
        <w:t xml:space="preserve">Parse global configuration</w:t>
      </w:r>
    </w:p>
    <w:p>
      <w:r xmlns:w="http://schemas.openxmlformats.org/wordprocessingml/2006/main">
        <w:t xml:space="preserve">Currently the rich text editor is based on two libraries</w:t>
      </w:r>
    </w:p>
    <w:p>
      <w:r xmlns:w="http://schemas.openxmlformats.org/wordprocessingml/2006/main">
        <w:t xml:space="preserve">form item wrapper</w:t>
      </w:r>
    </w:p>
    <w:p>
      <w:r xmlns:w="http://schemas.openxmlformats.org/wordprocessingml/2006/main">
        <w:t xml:space="preserve">Layout subcontainers</w:t>
      </w:r>
    </w:p>
    <w:p>
      <w:r xmlns:w="http://schemas.openxmlformats.org/wordprocessingml/2006/main">
        <w:t xml:space="preserve">Middle frame</w:t>
      </w:r>
    </w:p>
    <w:p>
      <w:r xmlns:w="http://schemas.openxmlformats.org/wordprocessingml/2006/main">
        <w:t xml:space="preserve">Yanling County</w:t>
      </w:r>
    </w:p>
    <w:p>
      <w:r xmlns:w="http://schemas.openxmlformats.org/wordprocessingml/2006/main">
        <w:t xml:space="preserve">Distance from the upper side of the container</w:t>
      </w:r>
    </w:p>
    <w:p>
      <w:r xmlns:w="http://schemas.openxmlformats.org/wordprocessingml/2006/main">
        <w:t xml:space="preserve">If no associated data</w:t>
      </w:r>
    </w:p>
    <w:p>
      <w:r xmlns:w="http://schemas.openxmlformats.org/wordprocessingml/2006/main">
        <w:t xml:space="preserve">Mashan District</w:t>
      </w:r>
    </w:p>
    <w:p>
      <w:r xmlns:w="http://schemas.openxmlformats.org/wordprocessingml/2006/main">
        <w:t xml:space="preserve">do not support</w:t>
      </w:r>
    </w:p>
    <w:p>
      <w:r xmlns:w="http://schemas.openxmlformats.org/wordprocessingml/2006/main">
        <w:t xml:space="preserve">Copywriting after folding</w:t>
      </w:r>
    </w:p>
    <w:p>
      <w:r xmlns:w="http://schemas.openxmlformats.org/wordprocessingml/2006/main">
        <w:t xml:space="preserve">default horizontal center</w:t>
      </w:r>
    </w:p>
    <w:p>
      <w:r xmlns:w="http://schemas.openxmlformats.org/wordprocessingml/2006/main">
        <w:t xml:space="preserve">Liancheng County</w:t>
      </w:r>
    </w:p>
    <w:p>
      <w:r xmlns:w="http://schemas.openxmlformats.org/wordprocessingml/2006/main">
        <w:t xml:space="preserve">Please set an empty string</w:t>
      </w:r>
    </w:p>
    <w:p>
      <w:r xmlns:w="http://schemas.openxmlformats.org/wordprocessingml/2006/main">
        <w:t xml:space="preserve">Not sure about the type</w:t>
      </w:r>
    </w:p>
    <w:p>
      <w:r xmlns:w="http://schemas.openxmlformats.org/wordprocessingml/2006/main">
        <w:t xml:space="preserve">Support event-based triggering</w:t>
      </w:r>
    </w:p>
    <w:p>
      <w:r xmlns:w="http://schemas.openxmlformats.org/wordprocessingml/2006/main">
        <w:t xml:space="preserve">Configure the button of the popup window</w:t>
      </w:r>
    </w:p>
    <w:p>
      <w:r xmlns:w="http://schemas.openxmlformats.org/wordprocessingml/2006/main">
        <w:t xml:space="preserve">corresponding data</w:t>
      </w:r>
    </w:p>
    <w:p>
      <w:r xmlns:w="http://schemas.openxmlformats.org/wordprocessingml/2006/main">
        <w:t xml:space="preserve">Width Height</w:t>
      </w:r>
    </w:p>
    <w:p>
      <w:r xmlns:w="http://schemas.openxmlformats.org/wordprocessingml/2006/main">
        <w:t xml:space="preserve">Chaling County</w:t>
      </w:r>
    </w:p>
    <w:p>
      <w:r xmlns:w="http://schemas.openxmlformats.org/wordprocessingml/2006/main">
        <w:t xml:space="preserve">code highlighting</w:t>
      </w:r>
    </w:p>
    <w:p>
      <w:r xmlns:w="http://schemas.openxmlformats.org/wordprocessingml/2006/main">
        <w:t xml:space="preserve">Will it be treated as</w:t>
      </w:r>
    </w:p>
    <w:p>
      <w:r xmlns:w="http://schemas.openxmlformats.org/wordprocessingml/2006/main">
        <w:t xml:space="preserve">Can be initially set to empty</w:t>
      </w:r>
    </w:p>
    <w:p>
      <w:r xmlns:w="http://schemas.openxmlformats.org/wordprocessingml/2006/main">
        <w:t xml:space="preserve">Please use the following</w:t>
      </w:r>
    </w:p>
    <w:p>
      <w:r xmlns:w="http://schemas.openxmlformats.org/wordprocessingml/2006/main">
        <w:t xml:space="preserve">Return different results based on conditions</w:t>
      </w:r>
    </w:p>
    <w:p>
      <w:r xmlns:w="http://schemas.openxmlformats.org/wordprocessingml/2006/main">
        <w:t xml:space="preserve">Year selector</w:t>
      </w:r>
    </w:p>
    <w:p>
      <w:r xmlns:w="http://schemas.openxmlformats.org/wordprocessingml/2006/main">
        <w:t xml:space="preserve">After that, the interface will not be requested at the beginning</w:t>
      </w:r>
    </w:p>
    <w:p>
      <w:r xmlns:w="http://schemas.openxmlformats.org/wordprocessingml/2006/main">
        <w:t xml:space="preserve">Register the component with</w:t>
      </w:r>
    </w:p>
    <w:p>
      <w:r xmlns:w="http://schemas.openxmlformats.org/wordprocessingml/2006/main">
        <w:t xml:space="preserve">The default data body format is</w:t>
      </w:r>
    </w:p>
    <w:p>
      <w:r xmlns:w="http://schemas.openxmlformats.org/wordprocessingml/2006/main">
        <w:t xml:space="preserve">Insert the layout container backwards</w:t>
      </w:r>
    </w:p>
    <w:p>
      <w:r xmlns:w="http://schemas.openxmlformats.org/wordprocessingml/2006/main">
        <w:t xml:space="preserve">Combining a single line inline</w:t>
      </w:r>
    </w:p>
    <w:p>
      <w:r xmlns:w="http://schemas.openxmlformats.org/wordprocessingml/2006/main">
        <w:t xml:space="preserve">Edit or display data</w:t>
      </w:r>
    </w:p>
    <w:p>
      <w:r xmlns:w="http://schemas.openxmlformats.org/wordprocessingml/2006/main">
        <w:t xml:space="preserve">array merge</w:t>
      </w:r>
    </w:p>
    <w:p>
      <w:r xmlns:w="http://schemas.openxmlformats.org/wordprocessingml/2006/main">
        <w:t xml:space="preserve">theme display</w:t>
      </w:r>
    </w:p>
    <w:p>
      <w:r xmlns:w="http://schemas.openxmlformats.org/wordprocessingml/2006/main">
        <w:t xml:space="preserve">How to adapt the form</w:t>
      </w:r>
    </w:p>
    <w:p>
      <w:r xmlns:w="http://schemas.openxmlformats.org/wordprocessingml/2006/main">
        <w:t xml:space="preserve">The pages made by the visual editor can be directly launched</w:t>
      </w:r>
    </w:p>
    <w:p>
      <w:r xmlns:w="http://schemas.openxmlformats.org/wordprocessingml/2006/main">
        <w:t xml:space="preserve">turn the page</w:t>
      </w:r>
    </w:p>
    <w:p>
      <w:r xmlns:w="http://schemas.openxmlformats.org/wordprocessingml/2006/main">
        <w:t xml:space="preserve">Luoshan County</w:t>
      </w:r>
    </w:p>
    <w:p>
      <w:r xmlns:w="http://schemas.openxmlformats.org/wordprocessingml/2006/main">
        <w:t xml:space="preserve">The same request will not be initiated repeatedly</w:t>
      </w:r>
    </w:p>
    <w:p>
      <w:r xmlns:w="http://schemas.openxmlformats.org/wordprocessingml/2006/main">
        <w:t xml:space="preserve">Actions following this action will not be executed</w:t>
      </w:r>
    </w:p>
    <w:p>
      <w:r xmlns:w="http://schemas.openxmlformats.org/wordprocessingml/2006/main">
        <w:t xml:space="preserve">You can also enter the formula</w:t>
      </w:r>
    </w:p>
    <w:p>
      <w:r xmlns:w="http://schemas.openxmlformats.org/wordprocessingml/2006/main">
        <w:t xml:space="preserve">Whether to initially close</w:t>
      </w:r>
    </w:p>
    <w:p>
      <w:r xmlns:w="http://schemas.openxmlformats.org/wordprocessingml/2006/main">
        <w:t xml:space="preserve">big park</w:t>
      </w:r>
    </w:p>
    <w:p>
      <w:r xmlns:w="http://schemas.openxmlformats.org/wordprocessingml/2006/main">
        <w:t xml:space="preserve">Weiyuan County</w:t>
      </w:r>
    </w:p>
    <w:p>
      <w:r xmlns:w="http://schemas.openxmlformats.org/wordprocessingml/2006/main">
        <w:t xml:space="preserve">get the second</w:t>
      </w:r>
    </w:p>
    <w:p>
      <w:r xmlns:w="http://schemas.openxmlformats.org/wordprocessingml/2006/main">
        <w:t xml:space="preserve">Carousel panel data</w:t>
      </w:r>
    </w:p>
    <w:p>
      <w:r xmlns:w="http://schemas.openxmlformats.org/wordprocessingml/2006/main">
        <w:t xml:space="preserve">Failed to register renderer dynamically</w:t>
      </w:r>
    </w:p>
    <w:p>
      <w:r xmlns:w="http://schemas.openxmlformats.org/wordprocessingml/2006/main">
        <w:t xml:space="preserve">Yuncheng County</w:t>
      </w:r>
    </w:p>
    <w:p>
      <w:r xmlns:w="http://schemas.openxmlformats.org/wordprocessingml/2006/main">
        <w:t xml:space="preserve">very talented</w:t>
      </w:r>
    </w:p>
    <w:p>
      <w:r xmlns:w="http://schemas.openxmlformats.org/wordprocessingml/2006/main">
        <w:t xml:space="preserve">combination type</w:t>
      </w:r>
    </w:p>
    <w:p>
      <w:r xmlns:w="http://schemas.openxmlformats.org/wordprocessingml/2006/main">
        <w:t xml:space="preserve">Cancel to skip the original logic</w:t>
      </w:r>
    </w:p>
    <w:p>
      <w:r xmlns:w="http://schemas.openxmlformats.org/wordprocessingml/2006/main">
        <w:t xml:space="preserve">It is recommended that the value of this attribute and the splicing character</w:t>
      </w:r>
    </w:p>
    <w:p>
      <w:r xmlns:w="http://schemas.openxmlformats.org/wordprocessingml/2006/main">
        <w:t xml:space="preserve">The function called when the node is destroyed</w:t>
      </w:r>
    </w:p>
    <w:p>
      <w:r xmlns:w="http://schemas.openxmlformats.org/wordprocessingml/2006/main">
        <w:t xml:space="preserve">Content exceeds associated style</w:t>
      </w:r>
    </w:p>
    <w:p>
      <w:r xmlns:w="http://schemas.openxmlformats.org/wordprocessingml/2006/main">
        <w:t xml:space="preserve">Kangbao County</w:t>
      </w:r>
    </w:p>
    <w:p>
      <w:r xmlns:w="http://schemas.openxmlformats.org/wordprocessingml/2006/main">
        <w:t xml:space="preserve">For example, milliseconds is the configuration</w:t>
      </w:r>
    </w:p>
    <w:p>
      <w:r xmlns:w="http://schemas.openxmlformats.org/wordprocessingml/2006/main">
        <w:t xml:space="preserve">The component value will be set to</w:t>
      </w:r>
    </w:p>
    <w:p>
      <w:r xmlns:w="http://schemas.openxmlformats.org/wordprocessingml/2006/main">
        <w:t xml:space="preserve">list search function</w:t>
      </w:r>
    </w:p>
    <w:p>
      <w:r xmlns:w="http://schemas.openxmlformats.org/wordprocessingml/2006/main">
        <w:t xml:space="preserve">open link</w:t>
      </w:r>
    </w:p>
    <w:p>
      <w:r xmlns:w="http://schemas.openxmlformats.org/wordprocessingml/2006/main">
        <w:t xml:space="preserve">convert string to lowercase</w:t>
      </w:r>
    </w:p>
    <w:p>
      <w:r xmlns:w="http://schemas.openxmlformats.org/wordprocessingml/2006/main">
        <w:t xml:space="preserve">used in column</w:t>
      </w:r>
    </w:p>
    <w:p>
      <w:r xmlns:w="http://schemas.openxmlformats.org/wordprocessingml/2006/main">
        <w:t xml:space="preserve">Triggered when a file is successfully uploaded</w:t>
      </w:r>
    </w:p>
    <w:p>
      <w:r xmlns:w="http://schemas.openxmlformats.org/wordprocessingml/2006/main">
        <w:t xml:space="preserve">Is rebuilding allowed</w:t>
      </w:r>
    </w:p>
    <w:p>
      <w:r xmlns:w="http://schemas.openxmlformats.org/wordprocessingml/2006/main">
        <w:t xml:space="preserve">right border</w:t>
      </w:r>
    </w:p>
    <w:p>
      <w:r xmlns:w="http://schemas.openxmlformats.org/wordprocessingml/2006/main">
        <w:t xml:space="preserve">Scroll Adsorption Configuration Items</w:t>
      </w:r>
    </w:p>
    <w:p>
      <w:r xmlns:w="http://schemas.openxmlformats.org/wordprocessingml/2006/main">
        <w:t xml:space="preserve">phone number</w:t>
      </w:r>
    </w:p>
    <w:p>
      <w:r xmlns:w="http://schemas.openxmlformats.org/wordprocessingml/2006/main">
        <w:t xml:space="preserve">When the value is zero, it will not be displayed</w:t>
      </w:r>
    </w:p>
    <w:p>
      <w:r xmlns:w="http://schemas.openxmlformats.org/wordprocessingml/2006/main">
        <w:t xml:space="preserve">delete current node</w:t>
      </w:r>
    </w:p>
    <w:p>
      <w:r xmlns:w="http://schemas.openxmlformats.org/wordprocessingml/2006/main">
        <w:t xml:space="preserve">Vertical navigation horizontal indent value</w:t>
      </w:r>
    </w:p>
    <w:p>
      <w:r xmlns:w="http://schemas.openxmlformats.org/wordprocessingml/2006/main">
        <w:t xml:space="preserve">refresh target</w:t>
      </w:r>
    </w:p>
    <w:p>
      <w:r xmlns:w="http://schemas.openxmlformats.org/wordprocessingml/2006/main">
        <w:t xml:space="preserve">Lingcheng District</w:t>
      </w:r>
    </w:p>
    <w:p>
      <w:r xmlns:w="http://schemas.openxmlformats.org/wordprocessingml/2006/main">
        <w:t xml:space="preserve">Field binding pages that can be read for subcomponents</w:t>
      </w:r>
    </w:p>
    <w:p>
      <w:r xmlns:w="http://schemas.openxmlformats.org/wordprocessingml/2006/main">
        <w:t xml:space="preserve">numbers with</w:t>
      </w:r>
    </w:p>
    <w:p>
      <w:r xmlns:w="http://schemas.openxmlformats.org/wordprocessingml/2006/main">
        <w:t xml:space="preserve">If there are variables in</w:t>
      </w:r>
    </w:p>
    <w:p>
      <w:r xmlns:w="http://schemas.openxmlformats.org/wordprocessingml/2006/main">
        <w:t xml:space="preserve">Laibin City</w:t>
      </w:r>
    </w:p>
    <w:p>
      <w:r xmlns:w="http://schemas.openxmlformats.org/wordprocessingml/2006/main">
        <w:t xml:space="preserve">New Barhu Left Banner</w:t>
      </w:r>
    </w:p>
    <w:p>
      <w:r xmlns:w="http://schemas.openxmlformats.org/wordprocessingml/2006/main">
        <w:t xml:space="preserve">Scoring component events</w:t>
      </w:r>
    </w:p>
    <w:p>
      <w:r xmlns:w="http://schemas.openxmlformats.org/wordprocessingml/2006/main">
        <w:t xml:space="preserve">To avoid repetition also remove</w:t>
      </w:r>
    </w:p>
    <w:p>
      <w:r xmlns:w="http://schemas.openxmlformats.org/wordprocessingml/2006/main">
        <w:t xml:space="preserve">Longquan City</w:t>
      </w:r>
    </w:p>
    <w:p>
      <w:r xmlns:w="http://schemas.openxmlformats.org/wordprocessingml/2006/main">
        <w:t xml:space="preserve">Combination type multi-select inline</w:t>
      </w:r>
    </w:p>
    <w:p>
      <w:r xmlns:w="http://schemas.openxmlformats.org/wordprocessingml/2006/main">
        <w:t xml:space="preserve">This function is not supported</w:t>
      </w:r>
    </w:p>
    <w:p>
      <w:r xmlns:w="http://schemas.openxmlformats.org/wordprocessingml/2006/main">
        <w:t xml:space="preserve">And update the data in the current data field</w:t>
      </w:r>
    </w:p>
    <w:p>
      <w:r xmlns:w="http://schemas.openxmlformats.org/wordprocessingml/2006/main">
        <w:t xml:space="preserve">Jinniu District</w:t>
      </w:r>
    </w:p>
    <w:p>
      <w:r xmlns:w="http://schemas.openxmlformats.org/wordprocessingml/2006/main">
        <w:t xml:space="preserve">Or set other data can see the following instructions</w:t>
      </w:r>
    </w:p>
    <w:p>
      <w:r xmlns:w="http://schemas.openxmlformats.org/wordprocessingml/2006/main">
        <w:t xml:space="preserve">Add styles for</w:t>
      </w:r>
    </w:p>
    <w:p>
      <w:r xmlns:w="http://schemas.openxmlformats.org/wordprocessingml/2006/main">
        <w:t xml:space="preserve">Sansha</w:t>
      </w:r>
    </w:p>
    <w:p>
      <w:r xmlns:w="http://schemas.openxmlformats.org/wordprocessingml/2006/main">
        <w:t xml:space="preserve">Other properties are cleared</w:t>
      </w:r>
    </w:p>
    <w:p>
      <w:r xmlns:w="http://schemas.openxmlformats.org/wordprocessingml/2006/main">
        <w:t xml:space="preserve">this value is false</w:t>
      </w:r>
    </w:p>
    <w:p>
      <w:r xmlns:w="http://schemas.openxmlformats.org/wordprocessingml/2006/main">
        <w:t xml:space="preserve">The other is to use</w:t>
      </w:r>
    </w:p>
    <w:p>
      <w:r xmlns:w="http://schemas.openxmlformats.org/wordprocessingml/2006/main">
        <w:t xml:space="preserve">up to the top node</w:t>
      </w:r>
    </w:p>
    <w:p>
      <w:r xmlns:w="http://schemas.openxmlformats.org/wordprocessingml/2006/main">
        <w:t xml:space="preserve">Limit the maximum number of characters entered</w:t>
      </w:r>
    </w:p>
    <w:p>
      <w:r xmlns:w="http://schemas.openxmlformats.org/wordprocessingml/2006/main">
        <w:t xml:space="preserve">Matching conditions display the check item</w:t>
      </w:r>
    </w:p>
    <w:p>
      <w:r xmlns:w="http://schemas.openxmlformats.org/wordprocessingml/2006/main">
        <w:t xml:space="preserve">dynamic</w:t>
      </w:r>
    </w:p>
    <w:p>
      <w:r xmlns:w="http://schemas.openxmlformats.org/wordprocessingml/2006/main">
        <w:t xml:space="preserve">can only do this</w:t>
      </w:r>
    </w:p>
    <w:p>
      <w:r xmlns:w="http://schemas.openxmlformats.org/wordprocessingml/2006/main">
        <w:t xml:space="preserve">Static data can be set or data can be fetched from the context</w:t>
      </w:r>
    </w:p>
    <w:p>
      <w:r xmlns:w="http://schemas.openxmlformats.org/wordprocessingml/2006/main">
        <w:t xml:space="preserve">A combination of the first two</w:t>
      </w:r>
    </w:p>
    <w:p>
      <w:r xmlns:w="http://schemas.openxmlformats.org/wordprocessingml/2006/main">
        <w:t xml:space="preserve">To trigger the action of the specified component</w:t>
      </w:r>
    </w:p>
    <w:p>
      <w:r xmlns:w="http://schemas.openxmlformats.org/wordprocessingml/2006/main">
        <w:t xml:space="preserve">equally distributed</w:t>
      </w:r>
    </w:p>
    <w:p>
      <w:r xmlns:w="http://schemas.openxmlformats.org/wordprocessingml/2006/main">
        <w:t xml:space="preserve">such as using</w:t>
      </w:r>
    </w:p>
    <w:p>
      <w:r xmlns:w="http://schemas.openxmlformats.org/wordprocessingml/2006/main">
        <w:t xml:space="preserve">Longhai City</w:t>
      </w:r>
    </w:p>
    <w:p>
      <w:r xmlns:w="http://schemas.openxmlformats.org/wordprocessingml/2006/main">
        <w:t xml:space="preserve">Liuyang City</w:t>
      </w:r>
    </w:p>
    <w:p>
      <w:r xmlns:w="http://schemas.openxmlformats.org/wordprocessingml/2006/main">
        <w:t xml:space="preserve">called when delete</w:t>
      </w:r>
    </w:p>
    <w:p>
      <w:r xmlns:w="http://schemas.openxmlformats.org/wordprocessingml/2006/main">
        <w:t xml:space="preserve">It is</w:t>
      </w:r>
    </w:p>
    <w:p>
      <w:r xmlns:w="http://schemas.openxmlformats.org/wordprocessingml/2006/main">
        <w:t xml:space="preserve">for components</w:t>
      </w:r>
    </w:p>
    <w:p>
      <w:r xmlns:w="http://schemas.openxmlformats.org/wordprocessingml/2006/main">
        <w:t xml:space="preserve">Anyi County</w:t>
      </w:r>
    </w:p>
    <w:p>
      <w:r xmlns:w="http://schemas.openxmlformats.org/wordprocessingml/2006/main">
        <w:t xml:space="preserve">Qian'an City</w:t>
      </w:r>
    </w:p>
    <w:p>
      <w:r xmlns:w="http://schemas.openxmlformats.org/wordprocessingml/2006/main">
        <w:t xml:space="preserve">array-like</w:t>
      </w:r>
    </w:p>
    <w:p>
      <w:r xmlns:w="http://schemas.openxmlformats.org/wordprocessingml/2006/main">
        <w:t xml:space="preserve">If not please configure</w:t>
      </w:r>
    </w:p>
    <w:p>
      <w:r xmlns:w="http://schemas.openxmlformats.org/wordprocessingml/2006/main">
        <w:t xml:space="preserve">Xiqing District</w:t>
      </w:r>
    </w:p>
    <w:p>
      <w:r xmlns:w="http://schemas.openxmlformats.org/wordprocessingml/2006/main">
        <w:t xml:space="preserve">Any node docking</w:t>
      </w:r>
    </w:p>
    <w:p>
      <w:r xmlns:w="http://schemas.openxmlformats.org/wordprocessingml/2006/main">
        <w:t xml:space="preserve">When the number of graphs in the entire chart is greater than the threshold</w:t>
      </w:r>
    </w:p>
    <w:p>
      <w:r xmlns:w="http://schemas.openxmlformats.org/wordprocessingml/2006/main">
        <w:t xml:space="preserve">fixed operation</w:t>
      </w:r>
    </w:p>
    <w:p>
      <w:r xmlns:w="http://schemas.openxmlformats.org/wordprocessingml/2006/main">
        <w:t xml:space="preserve">inform</w:t>
      </w:r>
    </w:p>
    <w:p>
      <w:r xmlns:w="http://schemas.openxmlformats.org/wordprocessingml/2006/main">
        <w:t xml:space="preserve">Ruyuan Yao Autonomous County</w:t>
      </w:r>
    </w:p>
    <w:p>
      <w:r xmlns:w="http://schemas.openxmlformats.org/wordprocessingml/2006/main">
        <w:t xml:space="preserve">Early access to later versions</w:t>
      </w:r>
    </w:p>
    <w:p>
      <w:r xmlns:w="http://schemas.openxmlformats.org/wordprocessingml/2006/main">
        <w:t xml:space="preserve">tags will be escaped</w:t>
      </w:r>
    </w:p>
    <w:p>
      <w:r xmlns:w="http://schemas.openxmlformats.org/wordprocessingml/2006/main">
        <w:t xml:space="preserve">thereby inheriting</w:t>
      </w:r>
    </w:p>
    <w:p>
      <w:r xmlns:w="http://schemas.openxmlformats.org/wordprocessingml/2006/main">
        <w:t xml:space="preserve">Configure the available data sources to select the required data</w:t>
      </w:r>
    </w:p>
    <w:p>
      <w:r xmlns:w="http://schemas.openxmlformats.org/wordprocessingml/2006/main">
        <w:t xml:space="preserve">Used for asynchronous task presentation or operation</w:t>
      </w:r>
    </w:p>
    <w:p>
      <w:r xmlns:w="http://schemas.openxmlformats.org/wordprocessingml/2006/main">
        <w:t xml:space="preserve">cancel selection</w:t>
      </w:r>
    </w:p>
    <w:p>
      <w:r xmlns:w="http://schemas.openxmlformats.org/wordprocessingml/2006/main">
        <w:t xml:space="preserve">options</w:t>
      </w:r>
    </w:p>
    <w:p>
      <w:r xmlns:w="http://schemas.openxmlformats.org/wordprocessingml/2006/main">
        <w:t xml:space="preserve">The second parameter of</w:t>
      </w:r>
    </w:p>
    <w:p>
      <w:r xmlns:w="http://schemas.openxmlformats.org/wordprocessingml/2006/main">
        <w:t xml:space="preserve">attributes</w:t>
      </w:r>
    </w:p>
    <w:p>
      <w:r xmlns:w="http://schemas.openxmlformats.org/wordprocessingml/2006/main">
        <w:t xml:space="preserve">Jinggangshan City</w:t>
      </w:r>
    </w:p>
    <w:p>
      <w:r xmlns:w="http://schemas.openxmlformats.org/wordprocessingml/2006/main">
        <w:t xml:space="preserve">The same number before and after means that it is a duplicate event</w:t>
      </w:r>
    </w:p>
    <w:p>
      <w:r xmlns:w="http://schemas.openxmlformats.org/wordprocessingml/2006/main">
        <w:t xml:space="preserve">Customization of the outermost label of the component when used as a container</w:t>
      </w:r>
    </w:p>
    <w:p>
      <w:r xmlns:w="http://schemas.openxmlformats.org/wordprocessingml/2006/main">
        <w:t xml:space="preserve">Normalize form items</w:t>
      </w:r>
    </w:p>
    <w:p>
      <w:r xmlns:w="http://schemas.openxmlformats.org/wordprocessingml/2006/main">
        <w:t xml:space="preserve">non-specific layout elements</w:t>
      </w:r>
    </w:p>
    <w:p>
      <w:r xmlns:w="http://schemas.openxmlformats.org/wordprocessingml/2006/main">
        <w:t xml:space="preserve">add option</w:t>
      </w:r>
    </w:p>
    <w:p>
      <w:r xmlns:w="http://schemas.openxmlformats.org/wordprocessingml/2006/main">
        <w:t xml:space="preserve">automatically change to replacement</w:t>
      </w:r>
    </w:p>
    <w:p>
      <w:r xmlns:w="http://schemas.openxmlformats.org/wordprocessingml/2006/main">
        <w:t xml:space="preserve">select year</w:t>
      </w:r>
    </w:p>
    <w:p>
      <w:r xmlns:w="http://schemas.openxmlformats.org/wordprocessingml/2006/main">
        <w:t xml:space="preserve">date type</w:t>
      </w:r>
    </w:p>
    <w:p>
      <w:r xmlns:w="http://schemas.openxmlformats.org/wordprocessingml/2006/main">
        <w:t xml:space="preserve">sidebar mode</w:t>
      </w:r>
    </w:p>
    <w:p>
      <w:r xmlns:w="http://schemas.openxmlformats.org/wordprocessingml/2006/main">
        <w:t xml:space="preserve">Combination Shuttle Selector</w:t>
      </w:r>
    </w:p>
    <w:p>
      <w:r xmlns:w="http://schemas.openxmlformats.org/wordprocessingml/2006/main">
        <w:t xml:space="preserve">If the previous one is selected</w:t>
      </w:r>
    </w:p>
    <w:p>
      <w:r xmlns:w="http://schemas.openxmlformats.org/wordprocessingml/2006/main">
        <w:t xml:space="preserve">Need to wait for the image to render</w:t>
      </w:r>
    </w:p>
    <w:p>
      <w:r xmlns:w="http://schemas.openxmlformats.org/wordprocessingml/2006/main">
        <w:t xml:space="preserve">Kinmen County</w:t>
      </w:r>
    </w:p>
    <w:p>
      <w:r xmlns:w="http://schemas.openxmlformats.org/wordprocessingml/2006/main">
        <w:t xml:space="preserve">If it is in the area where the moved element is</w:t>
      </w:r>
    </w:p>
    <w:p>
      <w:r xmlns:w="http://schemas.openxmlformats.org/wordprocessingml/2006/main">
        <w:t xml:space="preserve">to expand the configured variables</w:t>
      </w:r>
    </w:p>
    <w:p>
      <w:r xmlns:w="http://schemas.openxmlformats.org/wordprocessingml/2006/main">
        <w:t xml:space="preserve">Single data display content configuration</w:t>
      </w:r>
    </w:p>
    <w:p>
      <w:r xmlns:w="http://schemas.openxmlformats.org/wordprocessingml/2006/main">
        <w:t xml:space="preserve">Xinmi City</w:t>
      </w:r>
    </w:p>
    <w:p>
      <w:r xmlns:w="http://schemas.openxmlformats.org/wordprocessingml/2006/main">
        <w:t xml:space="preserve">floor style name</w:t>
      </w:r>
    </w:p>
    <w:p>
      <w:r xmlns:w="http://schemas.openxmlformats.org/wordprocessingml/2006/main">
        <w:t xml:space="preserve">green area</w:t>
      </w:r>
    </w:p>
    <w:p>
      <w:r xmlns:w="http://schemas.openxmlformats.org/wordprocessingml/2006/main">
        <w:t xml:space="preserve">and show that the request returns</w:t>
      </w:r>
    </w:p>
    <w:p>
      <w:r xmlns:w="http://schemas.openxmlformats.org/wordprocessingml/2006/main">
        <w:t xml:space="preserve">In this mode there is no border</w:t>
      </w:r>
    </w:p>
    <w:p>
      <w:r xmlns:w="http://schemas.openxmlformats.org/wordprocessingml/2006/main">
        <w:t xml:space="preserve">currently only supports</w:t>
      </w:r>
    </w:p>
    <w:p>
      <w:r xmlns:w="http://schemas.openxmlformats.org/wordprocessingml/2006/main">
        <w:t xml:space="preserve">Nested display of fields</w:t>
      </w:r>
    </w:p>
    <w:p>
      <w:r xmlns:w="http://schemas.openxmlformats.org/wordprocessingml/2006/main">
        <w:t xml:space="preserve">cascade selection form</w:t>
      </w:r>
    </w:p>
    <w:p>
      <w:r xmlns:w="http://schemas.openxmlformats.org/wordprocessingml/2006/main">
        <w:t xml:space="preserve">Hengshan Township</w:t>
      </w:r>
    </w:p>
    <w:p>
      <w:r xmlns:w="http://schemas.openxmlformats.org/wordprocessingml/2006/main">
        <w:t xml:space="preserve">height or width of</w:t>
      </w:r>
    </w:p>
    <w:p>
      <w:r xmlns:w="http://schemas.openxmlformats.org/wordprocessingml/2006/main">
        <w:t xml:space="preserve">Is a</w:t>
      </w:r>
    </w:p>
    <w:p>
      <w:r xmlns:w="http://schemas.openxmlformats.org/wordprocessingml/2006/main">
        <w:t xml:space="preserve">Etuoke Front Banner</w:t>
      </w:r>
    </w:p>
    <w:p>
      <w:r xmlns:w="http://schemas.openxmlformats.org/wordprocessingml/2006/main">
        <w:t xml:space="preserve">example</w:t>
      </w:r>
    </w:p>
    <w:p>
      <w:r xmlns:w="http://schemas.openxmlformats.org/wordprocessingml/2006/main">
        <w:t xml:space="preserve">friday</w:t>
      </w:r>
    </w:p>
    <w:p>
      <w:r xmlns:w="http://schemas.openxmlformats.org/wordprocessingml/2006/main">
        <w:t xml:space="preserve">Select all button copy</w:t>
      </w:r>
    </w:p>
    <w:p>
      <w:r xmlns:w="http://schemas.openxmlformats.org/wordprocessingml/2006/main">
        <w:t xml:space="preserve">Panel information definition</w:t>
      </w:r>
    </w:p>
    <w:p>
      <w:r xmlns:w="http://schemas.openxmlformats.org/wordprocessingml/2006/main">
        <w:t xml:space="preserve">search box renderer</w:t>
      </w:r>
    </w:p>
    <w:p>
      <w:r xmlns:w="http://schemas.openxmlformats.org/wordprocessingml/2006/main">
        <w:t xml:space="preserve">collapse button text</w:t>
      </w:r>
    </w:p>
    <w:p>
      <w:r xmlns:w="http://schemas.openxmlformats.org/wordprocessingml/2006/main">
        <w:t xml:space="preserve">mapped</w:t>
      </w:r>
    </w:p>
    <w:p>
      <w:r xmlns:w="http://schemas.openxmlformats.org/wordprocessingml/2006/main">
        <w:t xml:space="preserve">Wuqiu Township</w:t>
      </w:r>
    </w:p>
    <w:p>
      <w:r xmlns:w="http://schemas.openxmlformats.org/wordprocessingml/2006/main">
        <w:t xml:space="preserve">Please enter the subscript text</w:t>
      </w:r>
    </w:p>
    <w:p>
      <w:r xmlns:w="http://schemas.openxmlformats.org/wordprocessingml/2006/main">
        <w:t xml:space="preserve">Static configuration is the same as the configuration method of the default value of the form item</w:t>
      </w:r>
    </w:p>
    <w:p>
      <w:r xmlns:w="http://schemas.openxmlformats.org/wordprocessingml/2006/main">
        <w:t xml:space="preserve">Then the parameter can directly configure the variable name without adding quotation marks on both sides</w:t>
      </w:r>
    </w:p>
    <w:p>
      <w:r xmlns:w="http://schemas.openxmlformats.org/wordprocessingml/2006/main">
        <w:t xml:space="preserve">page renderer</w:t>
      </w:r>
    </w:p>
    <w:p>
      <w:r xmlns:w="http://schemas.openxmlformats.org/wordprocessingml/2006/main">
        <w:t xml:space="preserve">Anqiu</w:t>
      </w:r>
    </w:p>
    <w:p>
      <w:r xmlns:w="http://schemas.openxmlformats.org/wordprocessingml/2006/main">
        <w:t xml:space="preserve">not a single panel</w:t>
      </w:r>
    </w:p>
    <w:p>
      <w:r xmlns:w="http://schemas.openxmlformats.org/wordprocessingml/2006/main">
        <w:t xml:space="preserve">Fukang</w:t>
      </w:r>
    </w:p>
    <w:p>
      <w:r xmlns:w="http://schemas.openxmlformats.org/wordprocessingml/2006/main">
        <w:t xml:space="preserve">But since it's pre-executed</w:t>
      </w:r>
    </w:p>
    <w:p>
      <w:r xmlns:w="http://schemas.openxmlformats.org/wordprocessingml/2006/main">
        <w:t xml:space="preserve">Qihe County</w:t>
      </w:r>
    </w:p>
    <w:p>
      <w:r xmlns:w="http://schemas.openxmlformats.org/wordprocessingml/2006/main">
        <w:t xml:space="preserve">If the configuration takes precedence</w:t>
      </w:r>
    </w:p>
    <w:p>
      <w:r xmlns:w="http://schemas.openxmlformats.org/wordprocessingml/2006/main">
        <w:t xml:space="preserve">The operation object is an array</w:t>
      </w:r>
    </w:p>
    <w:p>
      <w:r xmlns:w="http://schemas.openxmlformats.org/wordprocessingml/2006/main">
        <w:t xml:space="preserve">disabled</w:t>
      </w:r>
    </w:p>
    <w:p>
      <w:r xmlns:w="http://schemas.openxmlformats.org/wordprocessingml/2006/main">
        <w:t xml:space="preserve">Mainly for binding radio</w:t>
      </w:r>
    </w:p>
    <w:p>
      <w:r xmlns:w="http://schemas.openxmlformats.org/wordprocessingml/2006/main">
        <w:t xml:space="preserve">A column is set to a</w:t>
      </w:r>
    </w:p>
    <w:p>
      <w:r xmlns:w="http://schemas.openxmlformats.org/wordprocessingml/2006/main">
        <w:t xml:space="preserve">block</w:t>
      </w:r>
    </w:p>
    <w:p>
      <w:r xmlns:w="http://schemas.openxmlformats.org/wordprocessingml/2006/main">
        <w:t xml:space="preserve">With prompt information</w:t>
      </w:r>
    </w:p>
    <w:p>
      <w:r xmlns:w="http://schemas.openxmlformats.org/wordprocessingml/2006/main">
        <w:t xml:space="preserve">Display pictures by default</w:t>
      </w:r>
    </w:p>
    <w:p>
      <w:r xmlns:w="http://schemas.openxmlformats.org/wordprocessingml/2006/main">
        <w:t xml:space="preserve">The default width is evenly distributed</w:t>
      </w:r>
    </w:p>
    <w:p>
      <w:r xmlns:w="http://schemas.openxmlformats.org/wordprocessingml/2006/main">
        <w:t xml:space="preserve">Hailar District</w:t>
      </w:r>
    </w:p>
    <w:p>
      <w:r xmlns:w="http://schemas.openxmlformats.org/wordprocessingml/2006/main">
        <w:t xml:space="preserve">It can be solved by configuring like this</w:t>
      </w:r>
    </w:p>
    <w:p>
      <w:r xmlns:w="http://schemas.openxmlformats.org/wordprocessingml/2006/main">
        <w:t xml:space="preserve">Mingshui County</w:t>
      </w:r>
    </w:p>
    <w:p>
      <w:r xmlns:w="http://schemas.openxmlformats.org/wordprocessingml/2006/main">
        <w:t xml:space="preserve">And when used as a container, you can use</w:t>
      </w:r>
    </w:p>
    <w:p>
      <w:r xmlns:w="http://schemas.openxmlformats.org/wordprocessingml/2006/main">
        <w:t xml:space="preserve">Alxa League</w:t>
      </w:r>
    </w:p>
    <w:p>
      <w:r xmlns:w="http://schemas.openxmlformats.org/wordprocessingml/2006/main">
        <w:t xml:space="preserve">None will use the current</w:t>
      </w:r>
    </w:p>
    <w:p>
      <w:r xmlns:w="http://schemas.openxmlformats.org/wordprocessingml/2006/main">
        <w:t xml:space="preserve">Whether to hide the loading animation when configuring refresh</w:t>
      </w:r>
    </w:p>
    <w:p>
      <w:r xmlns:w="http://schemas.openxmlformats.org/wordprocessingml/2006/main">
        <w:t xml:space="preserve">Simultaneous configuration</w:t>
      </w:r>
    </w:p>
    <w:p>
      <w:r xmlns:w="http://schemas.openxmlformats.org/wordprocessingml/2006/main">
        <w:t xml:space="preserve">Singapore</w:t>
      </w:r>
    </w:p>
    <w:p>
      <w:r xmlns:w="http://schemas.openxmlformats.org/wordprocessingml/2006/main">
        <w:t xml:space="preserve">replace with</w:t>
      </w:r>
    </w:p>
    <w:p>
      <w:r xmlns:w="http://schemas.openxmlformats.org/wordprocessingml/2006/main">
        <w:t xml:space="preserve">The top action bar will also display the button</w:t>
      </w:r>
    </w:p>
    <w:p>
      <w:r xmlns:w="http://schemas.openxmlformats.org/wordprocessingml/2006/main">
        <w:t xml:space="preserve">limit minimum word count</w:t>
      </w:r>
    </w:p>
    <w:p>
      <w:r xmlns:w="http://schemas.openxmlformats.org/wordprocessingml/2006/main">
        <w:t xml:space="preserve">insert new line below</w:t>
      </w:r>
    </w:p>
    <w:p>
      <w:r xmlns:w="http://schemas.openxmlformats.org/wordprocessingml/2006/main">
        <w:t xml:space="preserve">Will significantly affect the performance of the front-end page</w:t>
      </w:r>
    </w:p>
    <w:p>
      <w:r xmlns:w="http://schemas.openxmlformats.org/wordprocessingml/2006/main">
        <w:t xml:space="preserve">Bayingolin Mongolian Autonomous Prefecture</w:t>
      </w:r>
    </w:p>
    <w:p>
      <w:r xmlns:w="http://schemas.openxmlformats.org/wordprocessingml/2006/main">
        <w:t xml:space="preserve">value type</w:t>
      </w:r>
    </w:p>
    <w:p>
      <w:r xmlns:w="http://schemas.openxmlformats.org/wordprocessingml/2006/main">
        <w:t xml:space="preserve">Taining County</w:t>
      </w:r>
    </w:p>
    <w:p>
      <w:r xmlns:w="http://schemas.openxmlformats.org/wordprocessingml/2006/main">
        <w:t xml:space="preserve">You can also directly use expressions such as</w:t>
      </w:r>
    </w:p>
    <w:p>
      <w:r xmlns:w="http://schemas.openxmlformats.org/wordprocessingml/2006/main">
        <w:t xml:space="preserve">One time loading do not send</w:t>
      </w:r>
    </w:p>
    <w:p>
      <w:r xmlns:w="http://schemas.openxmlformats.org/wordprocessingml/2006/main">
        <w:t xml:space="preserve">and replace</w:t>
      </w:r>
    </w:p>
    <w:p>
      <w:r xmlns:w="http://schemas.openxmlformats.org/wordprocessingml/2006/main">
        <w:t xml:space="preserve">will pass through</w:t>
      </w:r>
    </w:p>
    <w:p>
      <w:r xmlns:w="http://schemas.openxmlformats.org/wordprocessingml/2006/main">
        <w:t xml:space="preserve">Jian'an District</w:t>
      </w:r>
    </w:p>
    <w:p>
      <w:r xmlns:w="http://schemas.openxmlformats.org/wordprocessingml/2006/main">
        <w:t xml:space="preserve">the background color of</w:t>
      </w:r>
    </w:p>
    <w:p>
      <w:r xmlns:w="http://schemas.openxmlformats.org/wordprocessingml/2006/main">
        <w:t xml:space="preserve">Yeji District</w:t>
      </w:r>
    </w:p>
    <w:p>
      <w:r xmlns:w="http://schemas.openxmlformats.org/wordprocessingml/2006/main">
        <w:t xml:space="preserve">Pingyi County</w:t>
      </w:r>
    </w:p>
    <w:p>
      <w:r xmlns:w="http://schemas.openxmlformats.org/wordprocessingml/2006/main">
        <w:t xml:space="preserve">access</w:t>
      </w:r>
    </w:p>
    <w:p>
      <w:r xmlns:w="http://schemas.openxmlformats.org/wordprocessingml/2006/main">
        <w:t xml:space="preserve">If you want to implement the filtering function on the front end</w:t>
      </w:r>
    </w:p>
    <w:p>
      <w:r xmlns:w="http://schemas.openxmlformats.org/wordprocessingml/2006/main">
        <w:t xml:space="preserve">Support newline input</w:t>
      </w:r>
    </w:p>
    <w:p>
      <w:r xmlns:w="http://schemas.openxmlformats.org/wordprocessingml/2006/main">
        <w:t xml:space="preserve">Previous</w:t>
      </w:r>
    </w:p>
    <w:p>
      <w:r xmlns:w="http://schemas.openxmlformats.org/wordprocessingml/2006/main">
        <w:t xml:space="preserve">syntax in</w:t>
      </w:r>
    </w:p>
    <w:p>
      <w:r xmlns:w="http://schemas.openxmlformats.org/wordprocessingml/2006/main">
        <w:t xml:space="preserve">Display count per line</w:t>
      </w:r>
    </w:p>
    <w:p>
      <w:r xmlns:w="http://schemas.openxmlformats.org/wordprocessingml/2006/main">
        <w:t xml:space="preserve">Linwei District</w:t>
      </w:r>
    </w:p>
    <w:p>
      <w:r xmlns:w="http://schemas.openxmlformats.org/wordprocessingml/2006/main">
        <w:t xml:space="preserve">when you want to configure a behavior</w:t>
      </w:r>
    </w:p>
    <w:p>
      <w:r xmlns:w="http://schemas.openxmlformats.org/wordprocessingml/2006/main">
        <w:t xml:space="preserve">Click for cell merging</w:t>
      </w:r>
    </w:p>
    <w:p>
      <w:r xmlns:w="http://schemas.openxmlformats.org/wordprocessingml/2006/main">
        <w:t xml:space="preserve">big screen</w:t>
      </w:r>
    </w:p>
    <w:p>
      <w:r xmlns:w="http://schemas.openxmlformats.org/wordprocessingml/2006/main">
        <w:t xml:space="preserve">and step size and precision</w:t>
      </w:r>
    </w:p>
    <w:p>
      <w:r xmlns:w="http://schemas.openxmlformats.org/wordprocessingml/2006/main">
        <w:t xml:space="preserve">Highlight form item</w:t>
      </w:r>
    </w:p>
    <w:p>
      <w:r xmlns:w="http://schemas.openxmlformats.org/wordprocessingml/2006/main">
        <w:t xml:space="preserve">Pengshui Miao and Tujia Autonomous County</w:t>
      </w:r>
    </w:p>
    <w:p>
      <w:r xmlns:w="http://schemas.openxmlformats.org/wordprocessingml/2006/main">
        <w:t xml:space="preserve">what will happen</w:t>
      </w:r>
    </w:p>
    <w:p>
      <w:r xmlns:w="http://schemas.openxmlformats.org/wordprocessingml/2006/main">
        <w:t xml:space="preserve">convert</w:t>
      </w:r>
    </w:p>
    <w:p>
      <w:r xmlns:w="http://schemas.openxmlformats.org/wordprocessingml/2006/main">
        <w:t xml:space="preserve">group name</w:t>
      </w:r>
    </w:p>
    <w:p>
      <w:r xmlns:w="http://schemas.openxmlformats.org/wordprocessingml/2006/main">
        <w:t xml:space="preserve">Whether to enable gesture slide switching</w:t>
      </w:r>
    </w:p>
    <w:p>
      <w:r xmlns:w="http://schemas.openxmlformats.org/wordprocessingml/2006/main">
        <w:t xml:space="preserve">Form modification is submitted</w:t>
      </w:r>
    </w:p>
    <w:p>
      <w:r xmlns:w="http://schemas.openxmlformats.org/wordprocessingml/2006/main">
        <w:t xml:space="preserve">Is it fixed?</w:t>
      </w:r>
    </w:p>
    <w:p>
      <w:r xmlns:w="http://schemas.openxmlformats.org/wordprocessingml/2006/main">
        <w:t xml:space="preserve">The first item becomes</w:t>
      </w:r>
    </w:p>
    <w:p>
      <w:r xmlns:w="http://schemas.openxmlformats.org/wordprocessingml/2006/main">
        <w:t xml:space="preserve">Yangjiang</w:t>
      </w:r>
    </w:p>
    <w:p>
      <w:r xmlns:w="http://schemas.openxmlformats.org/wordprocessingml/2006/main">
        <w:t xml:space="preserve">Find the smallest and largest row and column</w:t>
      </w:r>
    </w:p>
    <w:p>
      <w:r xmlns:w="http://schemas.openxmlformats.org/wordprocessingml/2006/main">
        <w:t xml:space="preserve">Huojia County</w:t>
      </w:r>
    </w:p>
    <w:p>
      <w:r xmlns:w="http://schemas.openxmlformats.org/wordprocessingml/2006/main">
        <w:t xml:space="preserve">engine</w:t>
      </w:r>
    </w:p>
    <w:p>
      <w:r xmlns:w="http://schemas.openxmlformats.org/wordprocessingml/2006/main">
        <w:t xml:space="preserve">but see the following</w:t>
      </w:r>
    </w:p>
    <w:p>
      <w:r xmlns:w="http://schemas.openxmlformats.org/wordprocessingml/2006/main">
        <w:t xml:space="preserve">changed directly</w:t>
      </w:r>
    </w:p>
    <w:p>
      <w:r xmlns:w="http://schemas.openxmlformats.org/wordprocessingml/2006/main">
        <w:t xml:space="preserve">Handle the case where the interface returns an attachment</w:t>
      </w:r>
    </w:p>
    <w:p>
      <w:r xmlns:w="http://schemas.openxmlformats.org/wordprocessingml/2006/main">
        <w:t xml:space="preserve">What global variables are used to define</w:t>
      </w:r>
    </w:p>
    <w:p>
      <w:r xmlns:w="http://schemas.openxmlformats.org/wordprocessingml/2006/main">
        <w:t xml:space="preserve">under the object</w:t>
      </w:r>
    </w:p>
    <w:p>
      <w:r xmlns:w="http://schemas.openxmlformats.org/wordprocessingml/2006/main">
        <w:t xml:space="preserve">cancel first</w:t>
      </w:r>
    </w:p>
    <w:p>
      <w:r xmlns:w="http://schemas.openxmlformats.org/wordprocessingml/2006/main">
        <w:t xml:space="preserve">The above example is displayed because of the addition of</w:t>
      </w:r>
    </w:p>
    <w:p>
      <w:r xmlns:w="http://schemas.openxmlformats.org/wordprocessingml/2006/main">
        <w:t xml:space="preserve">compatible configuration</w:t>
      </w:r>
    </w:p>
    <w:p>
      <w:r xmlns:w="http://schemas.openxmlformats.org/wordprocessingml/2006/main">
        <w:t xml:space="preserve">The best way is still to write a custom</w:t>
      </w:r>
    </w:p>
    <w:p>
      <w:r xmlns:w="http://schemas.openxmlformats.org/wordprocessingml/2006/main">
        <w:t xml:space="preserve">As long as the parent node selects</w:t>
      </w:r>
    </w:p>
    <w:p>
      <w:r xmlns:w="http://schemas.openxmlformats.org/wordprocessingml/2006/main">
        <w:t xml:space="preserve">Issued by default</w:t>
      </w:r>
    </w:p>
    <w:p>
      <w:r xmlns:w="http://schemas.openxmlformats.org/wordprocessingml/2006/main">
        <w:t xml:space="preserve">work order</w:t>
      </w:r>
    </w:p>
    <w:p>
      <w:r xmlns:w="http://schemas.openxmlformats.org/wordprocessingml/2006/main">
        <w:t xml:space="preserve">attribute usage</w:t>
      </w:r>
    </w:p>
    <w:p>
      <w:r xmlns:w="http://schemas.openxmlformats.org/wordprocessingml/2006/main">
        <w:t xml:space="preserve">Here is mainly to query the search results that do not match</w:t>
      </w:r>
    </w:p>
    <w:p>
      <w:r xmlns:w="http://schemas.openxmlformats.org/wordprocessingml/2006/main">
        <w:t xml:space="preserve">Hanshou County</w:t>
      </w:r>
    </w:p>
    <w:p>
      <w:r xmlns:w="http://schemas.openxmlformats.org/wordprocessingml/2006/main">
        <w:t xml:space="preserve">string</w:t>
      </w:r>
    </w:p>
    <w:p>
      <w:r xmlns:w="http://schemas.openxmlformats.org/wordprocessingml/2006/main">
        <w:t xml:space="preserve">may be renamed</w:t>
      </w:r>
    </w:p>
    <w:p>
      <w:r xmlns:w="http://schemas.openxmlformats.org/wordprocessingml/2006/main">
        <w:t xml:space="preserve">Dongyuan County</w:t>
      </w:r>
    </w:p>
    <w:p>
      <w:r xmlns:w="http://schemas.openxmlformats.org/wordprocessingml/2006/main">
        <w:t xml:space="preserve">and need to set</w:t>
      </w:r>
    </w:p>
    <w:p>
      <w:r xmlns:w="http://schemas.openxmlformats.org/wordprocessingml/2006/main">
        <w:t xml:space="preserve">Render header only in pagination mode</w:t>
      </w:r>
    </w:p>
    <w:p>
      <w:r xmlns:w="http://schemas.openxmlformats.org/wordprocessingml/2006/main">
        <w:t xml:space="preserve">It should not automatically echo any data</w:t>
      </w:r>
    </w:p>
    <w:p>
      <w:r xmlns:w="http://schemas.openxmlformats.org/wordprocessingml/2006/main">
        <w:t xml:space="preserve">means that the option item can be retrieved by entering part of the content</w:t>
      </w:r>
    </w:p>
    <w:p>
      <w:r xmlns:w="http://schemas.openxmlformats.org/wordprocessingml/2006/main">
        <w:t xml:space="preserve">and parameters</w:t>
      </w:r>
    </w:p>
    <w:p>
      <w:r xmlns:w="http://schemas.openxmlformats.org/wordprocessingml/2006/main">
        <w:t xml:space="preserve">Support drag and drop sorting</w:t>
      </w:r>
    </w:p>
    <w:p>
      <w:r xmlns:w="http://schemas.openxmlformats.org/wordprocessingml/2006/main">
        <w:t xml:space="preserve">When the option has</w:t>
      </w:r>
    </w:p>
    <w:p>
      <w:r xmlns:w="http://schemas.openxmlformats.org/wordprocessingml/2006/main">
        <w:t xml:space="preserve">If the row to be inserted is overwritten</w:t>
      </w:r>
    </w:p>
    <w:p>
      <w:r xmlns:w="http://schemas.openxmlformats.org/wordprocessingml/2006/main">
        <w:t xml:space="preserve">Copper District</w:t>
      </w:r>
    </w:p>
    <w:p>
      <w:r xmlns:w="http://schemas.openxmlformats.org/wordprocessingml/2006/main">
        <w:t xml:space="preserve">Only works in inline mode</w:t>
      </w:r>
    </w:p>
    <w:p>
      <w:r xmlns:w="http://schemas.openxmlformats.org/wordprocessingml/2006/main">
        <w:t xml:space="preserve">set height</w:t>
      </w:r>
    </w:p>
    <w:p>
      <w:r xmlns:w="http://schemas.openxmlformats.org/wordprocessingml/2006/main">
        <w:t xml:space="preserve">Jiaocheng District</w:t>
      </w:r>
    </w:p>
    <w:p>
      <w:r xmlns:w="http://schemas.openxmlformats.org/wordprocessingml/2006/main">
        <w:t xml:space="preserve">regular expression</w:t>
      </w:r>
    </w:p>
    <w:p>
      <w:r xmlns:w="http://schemas.openxmlformats.org/wordprocessingml/2006/main">
        <w:t xml:space="preserve">Supported keyboard shortcuts except</w:t>
      </w:r>
    </w:p>
    <w:p>
      <w:r xmlns:w="http://schemas.openxmlformats.org/wordprocessingml/2006/main">
        <w:t xml:space="preserve">Marker for file reuploads</w:t>
      </w:r>
    </w:p>
    <w:p>
      <w:r xmlns:w="http://schemas.openxmlformats.org/wordprocessingml/2006/main">
        <w:t xml:space="preserve">batch add</w:t>
      </w:r>
    </w:p>
    <w:p>
      <w:r xmlns:w="http://schemas.openxmlformats.org/wordprocessingml/2006/main">
        <w:t xml:space="preserve">Shaoguan Municipal District</w:t>
      </w:r>
    </w:p>
    <w:p>
      <w:r xmlns:w="http://schemas.openxmlformats.org/wordprocessingml/2006/main">
        <w:t xml:space="preserve">The path of the file relative to the project</w:t>
      </w:r>
    </w:p>
    <w:p>
      <w:r xmlns:w="http://schemas.openxmlformats.org/wordprocessingml/2006/main">
        <w:t xml:space="preserve">it places the image in the</w:t>
      </w:r>
    </w:p>
    <w:p>
      <w:r xmlns:w="http://schemas.openxmlformats.org/wordprocessingml/2006/main">
        <w:t xml:space="preserve">column effect</w:t>
      </w:r>
    </w:p>
    <w:p>
      <w:r xmlns:w="http://schemas.openxmlformats.org/wordprocessingml/2006/main">
        <w:t xml:space="preserve">in the wording</w:t>
      </w:r>
    </w:p>
    <w:p>
      <w:r xmlns:w="http://schemas.openxmlformats.org/wordprocessingml/2006/main">
        <w:t xml:space="preserve">Page count has been illegally exceeded</w:t>
      </w:r>
    </w:p>
    <w:p>
      <w:r xmlns:w="http://schemas.openxmlformats.org/wordprocessingml/2006/main">
        <w:t xml:space="preserve">Chart complete configuration</w:t>
      </w:r>
    </w:p>
    <w:p>
      <w:r xmlns:w="http://schemas.openxmlformats.org/wordprocessingml/2006/main">
        <w:t xml:space="preserve">That is, after the form is submitted</w:t>
      </w:r>
    </w:p>
    <w:p>
      <w:r xmlns:w="http://schemas.openxmlformats.org/wordprocessingml/2006/main">
        <w:t xml:space="preserve">Yanling County</w:t>
      </w:r>
    </w:p>
    <w:p>
      <w:r xmlns:w="http://schemas.openxmlformats.org/wordprocessingml/2006/main">
        <w:t xml:space="preserve">Icon value field</w:t>
      </w:r>
    </w:p>
    <w:p>
      <w:r xmlns:w="http://schemas.openxmlformats.org/wordprocessingml/2006/main">
        <w:t xml:space="preserve">The above code can be changed to the following form</w:t>
      </w:r>
    </w:p>
    <w:p>
      <w:r xmlns:w="http://schemas.openxmlformats.org/wordprocessingml/2006/main">
        <w:t xml:space="preserve">simple address</w:t>
      </w:r>
    </w:p>
    <w:p>
      <w:r xmlns:w="http://schemas.openxmlformats.org/wordprocessingml/2006/main">
        <w:t xml:space="preserve">Quarter Range Control</w:t>
      </w:r>
    </w:p>
    <w:p>
      <w:r xmlns:w="http://schemas.openxmlformats.org/wordprocessingml/2006/main">
        <w:t xml:space="preserve">If the calculation result changes</w:t>
      </w:r>
    </w:p>
    <w:p>
      <w:r xmlns:w="http://schemas.openxmlformats.org/wordprocessingml/2006/main">
        <w:t xml:space="preserve">node can pass through</w:t>
      </w:r>
    </w:p>
    <w:p>
      <w:r xmlns:w="http://schemas.openxmlformats.org/wordprocessingml/2006/main">
        <w:t xml:space="preserve">Returns the difference between a data point and the data mean point</w:t>
      </w:r>
    </w:p>
    <w:p>
      <w:r xmlns:w="http://schemas.openxmlformats.org/wordprocessingml/2006/main">
        <w:t xml:space="preserve">Initialization request completed</w:t>
      </w:r>
    </w:p>
    <w:p>
      <w:r xmlns:w="http://schemas.openxmlformats.org/wordprocessingml/2006/main">
        <w:t xml:space="preserve">just contains the value</w:t>
      </w:r>
    </w:p>
    <w:p>
      <w:r xmlns:w="http://schemas.openxmlformats.org/wordprocessingml/2006/main">
        <w:t xml:space="preserve">Not used yet</w:t>
      </w:r>
    </w:p>
    <w:p>
      <w:r xmlns:w="http://schemas.openxmlformats.org/wordprocessingml/2006/main">
        <w:t xml:space="preserve">Mainly in this way, the width setting is not accurate</w:t>
      </w:r>
    </w:p>
    <w:p>
      <w:r xmlns:w="http://schemas.openxmlformats.org/wordprocessingml/2006/main">
        <w:t xml:space="preserve">Do not manually enter colors</w:t>
      </w:r>
    </w:p>
    <w:p>
      <w:r xmlns:w="http://schemas.openxmlformats.org/wordprocessingml/2006/main">
        <w:t xml:space="preserve">multiple choice mode</w:t>
      </w:r>
    </w:p>
    <w:p>
      <w:r xmlns:w="http://schemas.openxmlformats.org/wordprocessingml/2006/main">
        <w:t xml:space="preserve">Whether the turning point of the line should have rounded corners</w:t>
      </w:r>
    </w:p>
    <w:p>
      <w:r xmlns:w="http://schemas.openxmlformats.org/wordprocessingml/2006/main">
        <w:t xml:space="preserve">Multiple renderers can be placed together</w:t>
      </w:r>
    </w:p>
    <w:p>
      <w:r xmlns:w="http://schemas.openxmlformats.org/wordprocessingml/2006/main">
        <w:t xml:space="preserve">Actual width is not affected by</w:t>
      </w:r>
    </w:p>
    <w:p>
      <w:r xmlns:w="http://schemas.openxmlformats.org/wordprocessingml/2006/main">
        <w:t xml:space="preserve">Shidian County</w:t>
      </w:r>
    </w:p>
    <w:p>
      <w:r xmlns:w="http://schemas.openxmlformats.org/wordprocessingml/2006/main">
        <w:t xml:space="preserve">Huzhu Tu Autonomous County</w:t>
      </w:r>
    </w:p>
    <w:p>
      <w:r xmlns:w="http://schemas.openxmlformats.org/wordprocessingml/2006/main">
        <w:t xml:space="preserve">If one is not a number, it becomes a string concatenation</w:t>
      </w:r>
    </w:p>
    <w:p>
      <w:r xmlns:w="http://schemas.openxmlformats.org/wordprocessingml/2006/main">
        <w:t xml:space="preserve">to get the specified data</w:t>
      </w:r>
    </w:p>
    <w:p>
      <w:r xmlns:w="http://schemas.openxmlformats.org/wordprocessingml/2006/main">
        <w:t xml:space="preserve">The converted field name of the object's key</w:t>
      </w:r>
    </w:p>
    <w:p>
      <w:r xmlns:w="http://schemas.openxmlformats.org/wordprocessingml/2006/main">
        <w:t xml:space="preserve">Do not turn numbers</w:t>
      </w:r>
    </w:p>
    <w:p>
      <w:r xmlns:w="http://schemas.openxmlformats.org/wordprocessingml/2006/main">
        <w:t xml:space="preserve">useless</w:t>
      </w:r>
    </w:p>
    <w:p>
      <w:r xmlns:w="http://schemas.openxmlformats.org/wordprocessingml/2006/main">
        <w:t xml:space="preserve">No additional</w:t>
      </w:r>
    </w:p>
    <w:p>
      <w:r xmlns:w="http://schemas.openxmlformats.org/wordprocessingml/2006/main">
        <w:t xml:space="preserve">Get theme color</w:t>
      </w:r>
    </w:p>
    <w:p>
      <w:r xmlns:w="http://schemas.openxmlformats.org/wordprocessingml/2006/main">
        <w:t xml:space="preserve">Huaying City</w:t>
      </w:r>
    </w:p>
    <w:p>
      <w:r xmlns:w="http://schemas.openxmlformats.org/wordprocessingml/2006/main">
        <w:t xml:space="preserve">in the configuration item</w:t>
      </w:r>
    </w:p>
    <w:p>
      <w:r xmlns:w="http://schemas.openxmlformats.org/wordprocessingml/2006/main">
        <w:t xml:space="preserve">Please enter at least</w:t>
      </w:r>
    </w:p>
    <w:p>
      <w:r xmlns:w="http://schemas.openxmlformats.org/wordprocessingml/2006/main">
        <w:t xml:space="preserve">Give priority to judging whether the display conditions are met</w:t>
      </w:r>
    </w:p>
    <w:p>
      <w:r xmlns:w="http://schemas.openxmlformats.org/wordprocessingml/2006/main">
        <w:t xml:space="preserve">Support temporary new options at the front end</w:t>
      </w:r>
    </w:p>
    <w:p>
      <w:r xmlns:w="http://schemas.openxmlformats.org/wordprocessingml/2006/main">
        <w:t xml:space="preserve">But the subcomponents are all checked</w:t>
      </w:r>
    </w:p>
    <w:p>
      <w:r xmlns:w="http://schemas.openxmlformats.org/wordprocessingml/2006/main">
        <w:t xml:space="preserve">will put</w:t>
      </w:r>
    </w:p>
    <w:p>
      <w:r xmlns:w="http://schemas.openxmlformats.org/wordprocessingml/2006/main">
        <w:t xml:space="preserve">Luhuo County</w:t>
      </w:r>
    </w:p>
    <w:p>
      <w:r xmlns:w="http://schemas.openxmlformats.org/wordprocessingml/2006/main">
        <w:t xml:space="preserve">Use the first unit without a value</w:t>
      </w:r>
    </w:p>
    <w:p>
      <w:r xmlns:w="http://schemas.openxmlformats.org/wordprocessingml/2006/main">
        <w:t xml:space="preserve">Customize the class in the active state</w:t>
      </w:r>
    </w:p>
    <w:p>
      <w:r xmlns:w="http://schemas.openxmlformats.org/wordprocessingml/2006/main">
        <w:t xml:space="preserve">Submit all data</w:t>
      </w:r>
    </w:p>
    <w:p>
      <w:r xmlns:w="http://schemas.openxmlformats.org/wordprocessingml/2006/main">
        <w:t xml:space="preserve">The error message returned after a single step fails to submit</w:t>
      </w:r>
    </w:p>
    <w:p>
      <w:r xmlns:w="http://schemas.openxmlformats.org/wordprocessingml/2006/main">
        <w:t xml:space="preserve">The value of the form item is adjusted to this value</w:t>
      </w:r>
    </w:p>
    <w:p>
      <w:r xmlns:w="http://schemas.openxmlformats.org/wordprocessingml/2006/main">
        <w:t xml:space="preserve">executable</w:t>
      </w:r>
    </w:p>
    <w:p>
      <w:r xmlns:w="http://schemas.openxmlformats.org/wordprocessingml/2006/main">
        <w:t xml:space="preserve">Horizontal navigation does not require dividers</w:t>
      </w:r>
    </w:p>
    <w:p>
      <w:r xmlns:w="http://schemas.openxmlformats.org/wordprocessingml/2006/main">
        <w:t xml:space="preserve">the end of the second parameter</w:t>
      </w:r>
    </w:p>
    <w:p>
      <w:r xmlns:w="http://schemas.openxmlformats.org/wordprocessingml/2006/main">
        <w:t xml:space="preserve">nor less than</w:t>
      </w:r>
    </w:p>
    <w:p>
      <w:r xmlns:w="http://schemas.openxmlformats.org/wordprocessingml/2006/main">
        <w:t xml:space="preserve">Specify serial number</w:t>
      </w:r>
    </w:p>
    <w:p>
      <w:r xmlns:w="http://schemas.openxmlformats.org/wordprocessingml/2006/main">
        <w:t xml:space="preserve">time value</w:t>
      </w:r>
    </w:p>
    <w:p>
      <w:r xmlns:w="http://schemas.openxmlformats.org/wordprocessingml/2006/main">
        <w:t xml:space="preserve">Deciding on the component base configuration and the pattern to use</w:t>
      </w:r>
    </w:p>
    <w:p>
      <w:r xmlns:w="http://schemas.openxmlformats.org/wordprocessingml/2006/main">
        <w:t xml:space="preserve">Heshuo County</w:t>
      </w:r>
    </w:p>
    <w:p>
      <w:r xmlns:w="http://schemas.openxmlformats.org/wordprocessingml/2006/main">
        <w:t xml:space="preserve">in the pattern</w:t>
      </w:r>
    </w:p>
    <w:p>
      <w:r xmlns:w="http://schemas.openxmlformats.org/wordprocessingml/2006/main">
        <w:t xml:space="preserve">When entering content in the input box</w:t>
      </w:r>
    </w:p>
    <w:p>
      <w:r xmlns:w="http://schemas.openxmlformats.org/wordprocessingml/2006/main">
        <w:t xml:space="preserve">cell value</w:t>
      </w:r>
    </w:p>
    <w:p>
      <w:r xmlns:w="http://schemas.openxmlformats.org/wordprocessingml/2006/main">
        <w:t xml:space="preserve">if not enough</w:t>
      </w:r>
    </w:p>
    <w:p>
      <w:r xmlns:w="http://schemas.openxmlformats.org/wordprocessingml/2006/main">
        <w:t xml:space="preserve">Use form items by default</w:t>
      </w:r>
    </w:p>
    <w:p>
      <w:r xmlns:w="http://schemas.openxmlformats.org/wordprocessingml/2006/main">
        <w:t xml:space="preserve">Clear form after submission</w:t>
      </w:r>
    </w:p>
    <w:p>
      <w:r xmlns:w="http://schemas.openxmlformats.org/wordprocessingml/2006/main">
        <w:t xml:space="preserve">No parameters can be passed here</w:t>
      </w:r>
    </w:p>
    <w:p>
      <w:r xmlns:w="http://schemas.openxmlformats.org/wordprocessingml/2006/main">
        <w:t xml:space="preserve">cover</w:t>
      </w:r>
    </w:p>
    <w:p>
      <w:r xmlns:w="http://schemas.openxmlformats.org/wordprocessingml/2006/main">
        <w:t xml:space="preserve">Then you can configure</w:t>
      </w:r>
    </w:p>
    <w:p>
      <w:r xmlns:w="http://schemas.openxmlformats.org/wordprocessingml/2006/main">
        <w:t xml:space="preserve">Set to this value after reset</w:t>
      </w:r>
    </w:p>
    <w:p>
      <w:r xmlns:w="http://schemas.openxmlformats.org/wordprocessingml/2006/main">
        <w:t xml:space="preserve">when passed</w:t>
      </w:r>
    </w:p>
    <w:p>
      <w:r xmlns:w="http://schemas.openxmlformats.org/wordprocessingml/2006/main">
        <w:t xml:space="preserve">Focus on events</w:t>
      </w:r>
    </w:p>
    <w:p>
      <w:r xmlns:w="http://schemas.openxmlformats.org/wordprocessingml/2006/main">
        <w:t xml:space="preserve">Not in the popup</w:t>
      </w:r>
    </w:p>
    <w:p>
      <w:r xmlns:w="http://schemas.openxmlformats.org/wordprocessingml/2006/main">
        <w:t xml:space="preserve">Determine whether it is a special layout element</w:t>
      </w:r>
    </w:p>
    <w:p>
      <w:r xmlns:w="http://schemas.openxmlformats.org/wordprocessingml/2006/main">
        <w:t xml:space="preserve">configuration header</w:t>
      </w:r>
    </w:p>
    <w:p>
      <w:r xmlns:w="http://schemas.openxmlformats.org/wordprocessingml/2006/main">
        <w:t xml:space="preserve">we add</w:t>
      </w:r>
    </w:p>
    <w:p>
      <w:r xmlns:w="http://schemas.openxmlformats.org/wordprocessingml/2006/main">
        <w:t xml:space="preserve">And supports the mixed use of the two formats</w:t>
      </w:r>
    </w:p>
    <w:p>
      <w:r xmlns:w="http://schemas.openxmlformats.org/wordprocessingml/2006/main">
        <w:t xml:space="preserve">do not enter</w:t>
      </w:r>
    </w:p>
    <w:p>
      <w:r xmlns:w="http://schemas.openxmlformats.org/wordprocessingml/2006/main">
        <w:t xml:space="preserve">Hide public configuration</w:t>
      </w:r>
    </w:p>
    <w:p>
      <w:r xmlns:w="http://schemas.openxmlformats.org/wordprocessingml/2006/main">
        <w:t xml:space="preserve">Lincang Municipal District</w:t>
      </w:r>
    </w:p>
    <w:p>
      <w:r xmlns:w="http://schemas.openxmlformats.org/wordprocessingml/2006/main">
        <w:t xml:space="preserve">Whether to only include the value of the child node</w:t>
      </w:r>
    </w:p>
    <w:p>
      <w:r xmlns:w="http://schemas.openxmlformats.org/wordprocessingml/2006/main">
        <w:t xml:space="preserve">Please select a field</w:t>
      </w:r>
    </w:p>
    <w:p>
      <w:r xmlns:w="http://schemas.openxmlformats.org/wordprocessingml/2006/main">
        <w:t xml:space="preserve">Xiamen City</w:t>
      </w:r>
    </w:p>
    <w:p>
      <w:r xmlns:w="http://schemas.openxmlformats.org/wordprocessingml/2006/main">
        <w:t xml:space="preserve">Sanhe City</w:t>
      </w:r>
    </w:p>
    <w:p>
      <w:r xmlns:w="http://schemas.openxmlformats.org/wordprocessingml/2006/main">
        <w:t xml:space="preserve">tree component</w:t>
      </w:r>
    </w:p>
    <w:p>
      <w:r xmlns:w="http://schemas.openxmlformats.org/wordprocessingml/2006/main">
        <w:t xml:space="preserve">circular progress bar</w:t>
      </w:r>
    </w:p>
    <w:p>
      <w:r xmlns:w="http://schemas.openxmlformats.org/wordprocessingml/2006/main">
        <w:t xml:space="preserve">Search icon to the right of the column</w:t>
      </w:r>
    </w:p>
    <w:p>
      <w:r xmlns:w="http://schemas.openxmlformats.org/wordprocessingml/2006/main">
        <w:t xml:space="preserve">pagination parameter</w:t>
      </w:r>
    </w:p>
    <w:p>
      <w:r xmlns:w="http://schemas.openxmlformats.org/wordprocessingml/2006/main">
        <w:t xml:space="preserve">Duji District</w:t>
      </w:r>
    </w:p>
    <w:p>
      <w:r xmlns:w="http://schemas.openxmlformats.org/wordprocessingml/2006/main">
        <w:t xml:space="preserve">Dalat Banner</w:t>
      </w:r>
    </w:p>
    <w:p>
      <w:r xmlns:w="http://schemas.openxmlformats.org/wordprocessingml/2006/main">
        <w:t xml:space="preserve">You can also get other data in the data field</w:t>
      </w:r>
    </w:p>
    <w:p>
      <w:r xmlns:w="http://schemas.openxmlformats.org/wordprocessingml/2006/main">
        <w:t xml:space="preserve">Do not configure public</w:t>
      </w:r>
    </w:p>
    <w:p>
      <w:r xmlns:w="http://schemas.openxmlformats.org/wordprocessingml/2006/main">
        <w:t xml:space="preserve">same as ontology</w:t>
      </w:r>
    </w:p>
    <w:p>
      <w:r xmlns:w="http://schemas.openxmlformats.org/wordprocessingml/2006/main">
        <w:t xml:space="preserve">There is a field called</w:t>
      </w:r>
    </w:p>
    <w:p>
      <w:r xmlns:w="http://schemas.openxmlformats.org/wordprocessingml/2006/main">
        <w:t xml:space="preserve">option group</w:t>
      </w:r>
    </w:p>
    <w:p>
      <w:r xmlns:w="http://schemas.openxmlformats.org/wordprocessingml/2006/main">
        <w:t xml:space="preserve">Is it inline mode</w:t>
      </w:r>
    </w:p>
    <w:p>
      <w:r xmlns:w="http://schemas.openxmlformats.org/wordprocessingml/2006/main">
        <w:t xml:space="preserve">As follows</w:t>
      </w:r>
    </w:p>
    <w:p>
      <w:r xmlns:w="http://schemas.openxmlformats.org/wordprocessingml/2006/main">
        <w:t xml:space="preserve">Attribute values are a form of data field</w:t>
      </w:r>
    </w:p>
    <w:p>
      <w:r xmlns:w="http://schemas.openxmlformats.org/wordprocessingml/2006/main">
        <w:t xml:space="preserve">Shiding District</w:t>
      </w:r>
    </w:p>
    <w:p>
      <w:r xmlns:w="http://schemas.openxmlformats.org/wordprocessingml/2006/main">
        <w:t xml:space="preserve">Longzi County</w:t>
      </w:r>
    </w:p>
    <w:p>
      <w:r xmlns:w="http://schemas.openxmlformats.org/wordprocessingml/2006/main">
        <w:t xml:space="preserve">Zhangjiajie City</w:t>
      </w:r>
    </w:p>
    <w:p>
      <w:r xmlns:w="http://schemas.openxmlformats.org/wordprocessingml/2006/main">
        <w:t xml:space="preserve">For example the following</w:t>
      </w:r>
    </w:p>
    <w:p>
      <w:r xmlns:w="http://schemas.openxmlformats.org/wordprocessingml/2006/main">
        <w:t xml:space="preserve">Gaoping City</w:t>
      </w:r>
    </w:p>
    <w:p>
      <w:r xmlns:w="http://schemas.openxmlformats.org/wordprocessingml/2006/main">
        <w:t xml:space="preserve">Triggered when the submit button is clicked or the form submit action is triggered</w:t>
      </w:r>
    </w:p>
    <w:p>
      <w:r xmlns:w="http://schemas.openxmlformats.org/wordprocessingml/2006/main">
        <w:t xml:space="preserve">Quangang District</w:t>
      </w:r>
    </w:p>
    <w:p>
      <w:r xmlns:w="http://schemas.openxmlformats.org/wordprocessingml/2006/main">
        <w:t xml:space="preserve">very small screen</w:t>
      </w:r>
    </w:p>
    <w:p>
      <w:r xmlns:w="http://schemas.openxmlformats.org/wordprocessingml/2006/main">
        <w:t xml:space="preserve">When multiple elements are passed in, only the first element is accepted</w:t>
      </w:r>
    </w:p>
    <w:p>
      <w:r xmlns:w="http://schemas.openxmlformats.org/wordprocessingml/2006/main">
        <w:t xml:space="preserve">high priority</w:t>
      </w:r>
    </w:p>
    <w:p>
      <w:r xmlns:w="http://schemas.openxmlformats.org/wordprocessingml/2006/main">
        <w:t xml:space="preserve">The last group groups the rest</w:t>
      </w:r>
    </w:p>
    <w:p>
      <w:r xmlns:w="http://schemas.openxmlformats.org/wordprocessingml/2006/main">
        <w:t xml:space="preserve">will trigger first</w:t>
      </w:r>
    </w:p>
    <w:p>
      <w:r xmlns:w="http://schemas.openxmlformats.org/wordprocessingml/2006/main">
        <w:t xml:space="preserve">custom width in</w:t>
      </w:r>
    </w:p>
    <w:p>
      <w:r xmlns:w="http://schemas.openxmlformats.org/wordprocessingml/2006/main">
        <w:t xml:space="preserve">During this period the variable will take the value inside the loop</w:t>
      </w:r>
    </w:p>
    <w:p>
      <w:r xmlns:w="http://schemas.openxmlformats.org/wordprocessingml/2006/main">
        <w:t xml:space="preserve">apple green</w:t>
      </w:r>
    </w:p>
    <w:p>
      <w:r xmlns:w="http://schemas.openxmlformats.org/wordprocessingml/2006/main">
        <w:t xml:space="preserve">to control the editor display</w:t>
      </w:r>
    </w:p>
    <w:p>
      <w:r xmlns:w="http://schemas.openxmlformats.org/wordprocessingml/2006/main">
        <w:t xml:space="preserve">Note that in the above example</w:t>
      </w:r>
    </w:p>
    <w:p>
      <w:r xmlns:w="http://schemas.openxmlformats.org/wordprocessingml/2006/main">
        <w:t xml:space="preserve">Email input box</w:t>
      </w:r>
    </w:p>
    <w:p>
      <w:r xmlns:w="http://schemas.openxmlformats.org/wordprocessingml/2006/main">
        <w:t xml:space="preserve">This interface will be in</w:t>
      </w:r>
    </w:p>
    <w:p>
      <w:r xmlns:w="http://schemas.openxmlformats.org/wordprocessingml/2006/main">
        <w:t xml:space="preserve">Synchronize the returned data to the query condition after the query</w:t>
      </w:r>
    </w:p>
    <w:p>
      <w:r xmlns:w="http://schemas.openxmlformats.org/wordprocessingml/2006/main">
        <w:t xml:space="preserve">theme related implementation</w:t>
      </w:r>
    </w:p>
    <w:p>
      <w:r xmlns:w="http://schemas.openxmlformats.org/wordprocessingml/2006/main">
        <w:t xml:space="preserve">picture of</w:t>
      </w:r>
    </w:p>
    <w:p>
      <w:r xmlns:w="http://schemas.openxmlformats.org/wordprocessingml/2006/main">
        <w:t xml:space="preserve">you just clicked</w:t>
      </w:r>
    </w:p>
    <w:p>
      <w:r xmlns:w="http://schemas.openxmlformats.org/wordprocessingml/2006/main">
        <w:t xml:space="preserve">Add a class name to the icon</w:t>
      </w:r>
    </w:p>
    <w:p>
      <w:r xmlns:w="http://schemas.openxmlformats.org/wordprocessingml/2006/main">
        <w:t xml:space="preserve">Implement browser page forward</w:t>
      </w:r>
    </w:p>
    <w:p>
      <w:r xmlns:w="http://schemas.openxmlformats.org/wordprocessingml/2006/main">
        <w:t xml:space="preserve">Whether to load by default</w:t>
      </w:r>
    </w:p>
    <w:p>
      <w:r xmlns:w="http://schemas.openxmlformats.org/wordprocessingml/2006/main">
        <w:t xml:space="preserve">Can prevent subsequent actions from executing</w:t>
      </w:r>
    </w:p>
    <w:p>
      <w:r xmlns:w="http://schemas.openxmlformats.org/wordprocessingml/2006/main">
        <w:t xml:space="preserve">only monitor invisible visible visible</w:t>
      </w:r>
    </w:p>
    <w:p>
      <w:r xmlns:w="http://schemas.openxmlformats.org/wordprocessingml/2006/main">
        <w:t xml:space="preserve">Get the parent node</w:t>
      </w:r>
    </w:p>
    <w:p>
      <w:r xmlns:w="http://schemas.openxmlformats.org/wordprocessingml/2006/main">
        <w:t xml:space="preserve">Wuxing District</w:t>
      </w:r>
    </w:p>
    <w:p>
      <w:r xmlns:w="http://schemas.openxmlformats.org/wordprocessingml/2006/main">
        <w:t xml:space="preserve">If the incoming object</w:t>
      </w:r>
    </w:p>
    <w:p>
      <w:r xmlns:w="http://schemas.openxmlformats.org/wordprocessingml/2006/main">
        <w:t xml:space="preserve">shadow blur size</w:t>
      </w:r>
    </w:p>
    <w:p>
      <w:r xmlns:w="http://schemas.openxmlformats.org/wordprocessingml/2006/main">
        <w:t xml:space="preserve">Content templates when configuring replication</w:t>
      </w:r>
    </w:p>
    <w:p>
      <w:r xmlns:w="http://schemas.openxmlformats.org/wordprocessingml/2006/main">
        <w:t xml:space="preserve">switch default rules</w:t>
      </w:r>
    </w:p>
    <w:p>
      <w:r xmlns:w="http://schemas.openxmlformats.org/wordprocessingml/2006/main">
        <w:t xml:space="preserve">Attribute associated context data</w:t>
      </w:r>
    </w:p>
    <w:p>
      <w:r xmlns:w="http://schemas.openxmlformats.org/wordprocessingml/2006/main">
        <w:t xml:space="preserve">outsourced</w:t>
      </w:r>
    </w:p>
    <w:p>
      <w:r xmlns:w="http://schemas.openxmlformats.org/wordprocessingml/2006/main">
        <w:t xml:space="preserve">He indicates how many columns from left to right to start automatically merging cells</w:t>
      </w:r>
    </w:p>
    <w:p>
      <w:r xmlns:w="http://schemas.openxmlformats.org/wordprocessingml/2006/main">
        <w:t xml:space="preserve">Drag and drop multiple selection</w:t>
      </w:r>
    </w:p>
    <w:p>
      <w:r xmlns:w="http://schemas.openxmlformats.org/wordprocessingml/2006/main">
        <w:t xml:space="preserve">Used to edit the value of the column</w:t>
      </w:r>
    </w:p>
    <w:p>
      <w:r xmlns:w="http://schemas.openxmlformats.org/wordprocessingml/2006/main">
        <w:t xml:space="preserve">list form</w:t>
      </w:r>
    </w:p>
    <w:p>
      <w:r xmlns:w="http://schemas.openxmlformats.org/wordprocessingml/2006/main">
        <w:t xml:space="preserve">CRUD quick start</w:t>
      </w:r>
    </w:p>
    <w:p>
      <w:r xmlns:w="http://schemas.openxmlformats.org/wordprocessingml/2006/main">
        <w:t xml:space="preserve">inside</w:t>
      </w:r>
    </w:p>
    <w:p>
      <w:r xmlns:w="http://schemas.openxmlformats.org/wordprocessingml/2006/main">
        <w:t xml:space="preserve">Triggered on carriage return</w:t>
      </w:r>
    </w:p>
    <w:p>
      <w:r xmlns:w="http://schemas.openxmlformats.org/wordprocessingml/2006/main">
        <w:t xml:space="preserve">column only</w:t>
      </w:r>
    </w:p>
    <w:p>
      <w:r xmlns:w="http://schemas.openxmlformats.org/wordprocessingml/2006/main">
        <w:t xml:space="preserve">Here is an example</w:t>
      </w:r>
    </w:p>
    <w:p>
      <w:r xmlns:w="http://schemas.openxmlformats.org/wordprocessingml/2006/main">
        <w:t xml:space="preserve">Penghu County</w:t>
      </w:r>
    </w:p>
    <w:p>
      <w:r xmlns:w="http://schemas.openxmlformats.org/wordprocessingml/2006/main">
        <w:t xml:space="preserve">When setup is complete</w:t>
      </w:r>
    </w:p>
    <w:p>
      <w:r xmlns:w="http://schemas.openxmlformats.org/wordprocessingml/2006/main">
        <w:t xml:space="preserve">Click outside the content area to close</w:t>
      </w:r>
    </w:p>
    <w:p>
      <w:r xmlns:w="http://schemas.openxmlformats.org/wordprocessingml/2006/main">
        <w:t xml:space="preserve">event definition</w:t>
      </w:r>
    </w:p>
    <w:p>
      <w:r xmlns:w="http://schemas.openxmlformats.org/wordprocessingml/2006/main">
        <w:t xml:space="preserve">and simple</w:t>
      </w:r>
    </w:p>
    <w:p>
      <w:r xmlns:w="http://schemas.openxmlformats.org/wordprocessingml/2006/main">
        <w:t xml:space="preserve">delete child node</w:t>
      </w:r>
    </w:p>
    <w:p>
      <w:r xmlns:w="http://schemas.openxmlformats.org/wordprocessingml/2006/main">
        <w:t xml:space="preserve">set column search</w:t>
      </w:r>
    </w:p>
    <w:p>
      <w:r xmlns:w="http://schemas.openxmlformats.org/wordprocessingml/2006/main">
        <w:t xml:space="preserve">When conditions are met</w:t>
      </w:r>
    </w:p>
    <w:p>
      <w:r xmlns:w="http://schemas.openxmlformats.org/wordprocessingml/2006/main">
        <w:t xml:space="preserve">Is it optional</w:t>
      </w:r>
    </w:p>
    <w:p>
      <w:r xmlns:w="http://schemas.openxmlformats.org/wordprocessingml/2006/main">
        <w:t xml:space="preserve">Jump to the target address after the form is submitted</w:t>
      </w:r>
    </w:p>
    <w:p>
      <w:r xmlns:w="http://schemas.openxmlformats.org/wordprocessingml/2006/main">
        <w:t xml:space="preserve">parameter is current</w:t>
      </w:r>
    </w:p>
    <w:p>
      <w:r xmlns:w="http://schemas.openxmlformats.org/wordprocessingml/2006/main">
        <w:t xml:space="preserve">Yongshun County</w:t>
      </w:r>
    </w:p>
    <w:p>
      <w:r xmlns:w="http://schemas.openxmlformats.org/wordprocessingml/2006/main">
        <w:t xml:space="preserve">Urad rear flag</w:t>
      </w:r>
    </w:p>
    <w:p>
      <w:r xmlns:w="http://schemas.openxmlformats.org/wordprocessingml/2006/main">
        <w:t xml:space="preserve">local test example</w:t>
      </w:r>
    </w:p>
    <w:p>
      <w:r xmlns:w="http://schemas.openxmlformats.org/wordprocessingml/2006/main">
        <w:t xml:space="preserve">So actually using the name</w:t>
      </w:r>
    </w:p>
    <w:p>
      <w:r xmlns:w="http://schemas.openxmlformats.org/wordprocessingml/2006/main">
        <w:t xml:space="preserve">Components with similar characteristics are also</w:t>
      </w:r>
    </w:p>
    <w:p>
      <w:r xmlns:w="http://schemas.openxmlformats.org/wordprocessingml/2006/main">
        <w:t xml:space="preserve">Support specified granularity</w:t>
      </w:r>
    </w:p>
    <w:p>
      <w:r xmlns:w="http://schemas.openxmlformats.org/wordprocessingml/2006/main">
        <w:t xml:space="preserve">clear background color</w:t>
      </w:r>
    </w:p>
    <w:p>
      <w:r xmlns:w="http://schemas.openxmlformats.org/wordprocessingml/2006/main">
        <w:t xml:space="preserve">Instead, put the form item directly and it will come in here</w:t>
      </w:r>
    </w:p>
    <w:p>
      <w:r xmlns:w="http://schemas.openxmlformats.org/wordprocessingml/2006/main">
        <w:t xml:space="preserve">If you configure the button yourself, this configuration is invalid</w:t>
      </w:r>
    </w:p>
    <w:p>
      <w:r xmlns:w="http://schemas.openxmlformats.org/wordprocessingml/2006/main">
        <w:t xml:space="preserve">not present</w:t>
      </w:r>
    </w:p>
    <w:p>
      <w:r xmlns:w="http://schemas.openxmlformats.org/wordprocessingml/2006/main">
        <w:t xml:space="preserve">target a region by default</w:t>
      </w:r>
    </w:p>
    <w:p>
      <w:r xmlns:w="http://schemas.openxmlformats.org/wordprocessingml/2006/main">
        <w:t xml:space="preserve">In addition to simply displaying the data returned by the data source</w:t>
      </w:r>
    </w:p>
    <w:p>
      <w:r xmlns:w="http://schemas.openxmlformats.org/wordprocessingml/2006/main">
        <w:t xml:space="preserve">Yuancheng District</w:t>
      </w:r>
    </w:p>
    <w:p>
      <w:r xmlns:w="http://schemas.openxmlformats.org/wordprocessingml/2006/main">
        <w:t xml:space="preserve">single line use</w:t>
      </w:r>
    </w:p>
    <w:p>
      <w:r xmlns:w="http://schemas.openxmlformats.org/wordprocessingml/2006/main">
        <w:t xml:space="preserve">Whether the control is disabled</w:t>
      </w:r>
    </w:p>
    <w:p>
      <w:r xmlns:w="http://schemas.openxmlformats.org/wordprocessingml/2006/main">
        <w:t xml:space="preserve">Yuxi City</w:t>
      </w:r>
    </w:p>
    <w:p>
      <w:r xmlns:w="http://schemas.openxmlformats.org/wordprocessingml/2006/main">
        <w:t xml:space="preserve">selected item</w:t>
      </w:r>
    </w:p>
    <w:p>
      <w:r xmlns:w="http://schemas.openxmlformats.org/wordprocessingml/2006/main">
        <w:t xml:space="preserve">Used to store a list containing the current search keyword</w:t>
      </w:r>
    </w:p>
    <w:p>
      <w:r xmlns:w="http://schemas.openxmlformats.org/wordprocessingml/2006/main">
        <w:t xml:space="preserve">Zhengding County</w:t>
      </w:r>
    </w:p>
    <w:p>
      <w:r xmlns:w="http://schemas.openxmlformats.org/wordprocessingml/2006/main">
        <w:t xml:space="preserve">check the details</w:t>
      </w:r>
    </w:p>
    <w:p>
      <w:r xmlns:w="http://schemas.openxmlformats.org/wordprocessingml/2006/main">
        <w:t xml:space="preserve">multiline text</w:t>
      </w:r>
    </w:p>
    <w:p>
      <w:r xmlns:w="http://schemas.openxmlformats.org/wordprocessingml/2006/main">
        <w:t xml:space="preserve">etc.</w:t>
      </w:r>
    </w:p>
    <w:p>
      <w:r xmlns:w="http://schemas.openxmlformats.org/wordprocessingml/2006/main">
        <w:t xml:space="preserve">I haven't figured out how to save it yet</w:t>
      </w:r>
    </w:p>
    <w:p>
      <w:r xmlns:w="http://schemas.openxmlformats.org/wordprocessingml/2006/main">
        <w:t xml:space="preserve">Zhenyuan County</w:t>
      </w:r>
    </w:p>
    <w:p>
      <w:r xmlns:w="http://schemas.openxmlformats.org/wordprocessingml/2006/main">
        <w:t xml:space="preserve">Can be configured on the column</w:t>
      </w:r>
    </w:p>
    <w:p>
      <w:r xmlns:w="http://schemas.openxmlformats.org/wordprocessingml/2006/main">
        <w:t xml:space="preserve">add on</w:t>
      </w:r>
    </w:p>
    <w:p>
      <w:r xmlns:w="http://schemas.openxmlformats.org/wordprocessingml/2006/main">
        <w:t xml:space="preserve">better</w:t>
      </w:r>
    </w:p>
    <w:p>
      <w:r xmlns:w="http://schemas.openxmlformats.org/wordprocessingml/2006/main">
        <w:t xml:space="preserve">node value</w:t>
      </w:r>
    </w:p>
    <w:p>
      <w:r xmlns:w="http://schemas.openxmlformats.org/wordprocessingml/2006/main">
        <w:t xml:space="preserve">The configuration is actually the same as</w:t>
      </w:r>
    </w:p>
    <w:p>
      <w:r xmlns:w="http://schemas.openxmlformats.org/wordprocessingml/2006/main">
        <w:t xml:space="preserve">Configure the top toolbar</w:t>
      </w:r>
    </w:p>
    <w:p>
      <w:r xmlns:w="http://schemas.openxmlformats.org/wordprocessingml/2006/main">
        <w:t xml:space="preserve">rendering</w:t>
      </w:r>
    </w:p>
    <w:p>
      <w:r xmlns:w="http://schemas.openxmlformats.org/wordprocessingml/2006/main">
        <w:t xml:space="preserve">Tracking data auto-refresh</w:t>
      </w:r>
    </w:p>
    <w:p>
      <w:r xmlns:w="http://schemas.openxmlformats.org/wordprocessingml/2006/main">
        <w:t xml:space="preserve">when</w:t>
      </w:r>
    </w:p>
    <w:p>
      <w:r xmlns:w="http://schemas.openxmlformats.org/wordprocessingml/2006/main">
        <w:t xml:space="preserve">Get context data</w:t>
      </w:r>
    </w:p>
    <w:p>
      <w:r xmlns:w="http://schemas.openxmlformats.org/wordprocessingml/2006/main">
        <w:t xml:space="preserve">In the above example we configured</w:t>
      </w:r>
    </w:p>
    <w:p>
      <w:r xmlns:w="http://schemas.openxmlformats.org/wordprocessingml/2006/main">
        <w:t xml:space="preserve">Used for list display components in</w:t>
      </w:r>
    </w:p>
    <w:p>
      <w:r xmlns:w="http://schemas.openxmlformats.org/wordprocessingml/2006/main">
        <w:t xml:space="preserve">The editor is rendering</w:t>
      </w:r>
    </w:p>
    <w:p>
      <w:r xmlns:w="http://schemas.openxmlformats.org/wordprocessingml/2006/main">
        <w:t xml:space="preserve">Need to monitor from visible to invisible</w:t>
      </w:r>
    </w:p>
    <w:p>
      <w:r xmlns:w="http://schemas.openxmlformats.org/wordprocessingml/2006/main">
        <w:t xml:space="preserve">line has only one parenthesis</w:t>
      </w:r>
    </w:p>
    <w:p>
      <w:r xmlns:w="http://schemas.openxmlformats.org/wordprocessingml/2006/main">
        <w:t xml:space="preserve">can first</w:t>
      </w:r>
    </w:p>
    <w:p>
      <w:r xmlns:w="http://schemas.openxmlformats.org/wordprocessingml/2006/main">
        <w:t xml:space="preserve">while the event action is simpler</w:t>
      </w:r>
    </w:p>
    <w:p>
      <w:r xmlns:w="http://schemas.openxmlformats.org/wordprocessingml/2006/main">
        <w:t xml:space="preserve">is effective</w:t>
      </w:r>
    </w:p>
    <w:p>
      <w:r xmlns:w="http://schemas.openxmlformats.org/wordprocessingml/2006/main">
        <w:t xml:space="preserve">expand it</w:t>
      </w:r>
    </w:p>
    <w:p>
      <w:r xmlns:w="http://schemas.openxmlformats.org/wordprocessingml/2006/main">
        <w:t xml:space="preserve">Avoid in components such as</w:t>
      </w:r>
    </w:p>
    <w:p>
      <w:r xmlns:w="http://schemas.openxmlformats.org/wordprocessingml/2006/main">
        <w:t xml:space="preserve">set field name</w:t>
      </w:r>
    </w:p>
    <w:p>
      <w:r xmlns:w="http://schemas.openxmlformats.org/wordprocessingml/2006/main">
        <w:t xml:space="preserve">Failed to load available fields</w:t>
      </w:r>
    </w:p>
    <w:p>
      <w:r xmlns:w="http://schemas.openxmlformats.org/wordprocessingml/2006/main">
        <w:t xml:space="preserve">loop function renderer</w:t>
      </w:r>
    </w:p>
    <w:p>
      <w:r xmlns:w="http://schemas.openxmlformats.org/wordprocessingml/2006/main">
        <w:t xml:space="preserve">Ying County</w:t>
      </w:r>
    </w:p>
    <w:p>
      <w:r xmlns:w="http://schemas.openxmlformats.org/wordprocessingml/2006/main">
        <w:t xml:space="preserve">Category storage</w:t>
      </w:r>
    </w:p>
    <w:p>
      <w:r xmlns:w="http://schemas.openxmlformats.org/wordprocessingml/2006/main">
        <w:t xml:space="preserve">Modify some properties</w:t>
      </w:r>
    </w:p>
    <w:p>
      <w:r xmlns:w="http://schemas.openxmlformats.org/wordprocessingml/2006/main">
        <w:t xml:space="preserve">drag into placeholder</w:t>
      </w:r>
    </w:p>
    <w:p>
      <w:r xmlns:w="http://schemas.openxmlformats.org/wordprocessingml/2006/main">
        <w:t xml:space="preserve">so rebuild</w:t>
      </w:r>
    </w:p>
    <w:p>
      <w:r xmlns:w="http://schemas.openxmlformats.org/wordprocessingml/2006/main">
        <w:t xml:space="preserve">Change the whitelist of properties that make the view update</w:t>
      </w:r>
    </w:p>
    <w:p>
      <w:r xmlns:w="http://schemas.openxmlformats.org/wordprocessingml/2006/main">
        <w:t xml:space="preserve">If the verification fails, an error message needs to be displayed</w:t>
      </w:r>
    </w:p>
    <w:p>
      <w:r xmlns:w="http://schemas.openxmlformats.org/wordprocessingml/2006/main">
        <w:t xml:space="preserve">Page wrapping background color</w:t>
      </w:r>
    </w:p>
    <w:p>
      <w:r xmlns:w="http://schemas.openxmlformats.org/wordprocessingml/2006/main">
        <w:t xml:space="preserve">Liubei District</w:t>
      </w:r>
    </w:p>
    <w:p>
      <w:r xmlns:w="http://schemas.openxmlformats.org/wordprocessingml/2006/main">
        <w:t xml:space="preserve">If you need to reuse or use in the visual editor</w:t>
      </w:r>
    </w:p>
    <w:p>
      <w:r xmlns:w="http://schemas.openxmlformats.org/wordprocessingml/2006/main">
        <w:t xml:space="preserve">used to render charts</w:t>
      </w:r>
    </w:p>
    <w:p>
      <w:r xmlns:w="http://schemas.openxmlformats.org/wordprocessingml/2006/main">
        <w:t xml:space="preserve">possible</w:t>
      </w:r>
    </w:p>
    <w:p>
      <w:r xmlns:w="http://schemas.openxmlformats.org/wordprocessingml/2006/main">
        <w:t xml:space="preserve">Open the right-click menu of the corresponding node</w:t>
      </w:r>
    </w:p>
    <w:p>
      <w:r xmlns:w="http://schemas.openxmlformats.org/wordprocessingml/2006/main">
        <w:t xml:space="preserve">date format</w:t>
      </w:r>
    </w:p>
    <w:p>
      <w:r xmlns:w="http://schemas.openxmlformats.org/wordprocessingml/2006/main">
        <w:t xml:space="preserve">still in use</w:t>
      </w:r>
    </w:p>
    <w:p>
      <w:r xmlns:w="http://schemas.openxmlformats.org/wordprocessingml/2006/main">
        <w:t xml:space="preserve">get longest path</w:t>
      </w:r>
    </w:p>
    <w:p>
      <w:r xmlns:w="http://schemas.openxmlformats.org/wordprocessingml/2006/main">
        <w:t xml:space="preserve">screen width</w:t>
      </w:r>
    </w:p>
    <w:p>
      <w:r xmlns:w="http://schemas.openxmlformats.org/wordprocessingml/2006/main">
        <w:t xml:space="preserve">The number of pages can also be synchronized to the address bar</w:t>
      </w:r>
    </w:p>
    <w:p>
      <w:r xmlns:w="http://schemas.openxmlformats.org/wordprocessingml/2006/main">
        <w:t xml:space="preserve">when showing</w:t>
      </w:r>
    </w:p>
    <w:p>
      <w:r xmlns:w="http://schemas.openxmlformats.org/wordprocessingml/2006/main">
        <w:t xml:space="preserve">Limit image height</w:t>
      </w:r>
    </w:p>
    <w:p>
      <w:r xmlns:w="http://schemas.openxmlformats.org/wordprocessingml/2006/main">
        <w:t xml:space="preserve">Choose a higher precision</w:t>
      </w:r>
    </w:p>
    <w:p>
      <w:r xmlns:w="http://schemas.openxmlformats.org/wordprocessingml/2006/main">
        <w:t xml:space="preserve">The function of clearing form data can be realized</w:t>
      </w:r>
    </w:p>
    <w:p>
      <w:r xmlns:w="http://schemas.openxmlformats.org/wordprocessingml/2006/main">
        <w:t xml:space="preserve">Make sure members are objects</w:t>
      </w:r>
    </w:p>
    <w:p>
      <w:r xmlns:w="http://schemas.openxmlformats.org/wordprocessingml/2006/main">
        <w:t xml:space="preserve">Control how the menu opens</w:t>
      </w:r>
    </w:p>
    <w:p>
      <w:r xmlns:w="http://schemas.openxmlformats.org/wordprocessingml/2006/main">
        <w:t xml:space="preserve">logic function</w:t>
      </w:r>
    </w:p>
    <w:p>
      <w:r xmlns:w="http://schemas.openxmlformats.org/wordprocessingml/2006/main">
        <w:t xml:space="preserve">parse default styles</w:t>
      </w:r>
    </w:p>
    <w:p>
      <w:r xmlns:w="http://schemas.openxmlformats.org/wordprocessingml/2006/main">
        <w:t xml:space="preserve">It requires that it must be a rectangle</w:t>
      </w:r>
    </w:p>
    <w:p>
      <w:r xmlns:w="http://schemas.openxmlformats.org/wordprocessingml/2006/main">
        <w:t xml:space="preserve">wrong</w:t>
      </w:r>
    </w:p>
    <w:p>
      <w:r xmlns:w="http://schemas.openxmlformats.org/wordprocessingml/2006/main">
        <w:t xml:space="preserve">Failed</w:t>
      </w:r>
    </w:p>
    <w:p>
      <w:r xmlns:w="http://schemas.openxmlformats.org/wordprocessingml/2006/main">
        <w:t xml:space="preserve">Subsequent multipart uploads will be interrupted</w:t>
      </w:r>
    </w:p>
    <w:p>
      <w:r xmlns:w="http://schemas.openxmlformats.org/wordprocessingml/2006/main">
        <w:t xml:space="preserve">Mobile terminal takes effect</w:t>
      </w:r>
    </w:p>
    <w:p>
      <w:r xmlns:w="http://schemas.openxmlformats.org/wordprocessingml/2006/main">
        <w:t xml:space="preserve">Dongcheng Area</w:t>
      </w:r>
    </w:p>
    <w:p>
      <w:r xmlns:w="http://schemas.openxmlformats.org/wordprocessingml/2006/main">
        <w:t xml:space="preserve">register renderer</w:t>
      </w:r>
    </w:p>
    <w:p>
      <w:r xmlns:w="http://schemas.openxmlformats.org/wordprocessingml/2006/main">
        <w:t xml:space="preserve">The code can be accessed by calling</w:t>
      </w:r>
    </w:p>
    <w:p>
      <w:r xmlns:w="http://schemas.openxmlformats.org/wordprocessingml/2006/main">
        <w:t xml:space="preserve">when submitting directly</w:t>
      </w:r>
    </w:p>
    <w:p>
      <w:r xmlns:w="http://schemas.openxmlformats.org/wordprocessingml/2006/main">
        <w:t xml:space="preserve">lexical name</w:t>
      </w:r>
    </w:p>
    <w:p>
      <w:r xmlns:w="http://schemas.openxmlformats.org/wordprocessingml/2006/main">
        <w:t xml:space="preserve">only need to</w:t>
      </w:r>
    </w:p>
    <w:p>
      <w:r xmlns:w="http://schemas.openxmlformats.org/wordprocessingml/2006/main">
        <w:t xml:space="preserve">current</w:t>
      </w:r>
    </w:p>
    <w:p>
      <w:r xmlns:w="http://schemas.openxmlformats.org/wordprocessingml/2006/main">
        <w:t xml:space="preserve">Also supports some additional configuration items</w:t>
      </w:r>
    </w:p>
    <w:p>
      <w:r xmlns:w="http://schemas.openxmlformats.org/wordprocessingml/2006/main">
        <w:t xml:space="preserve">The width is automatically divided according to the number of form items</w:t>
      </w:r>
    </w:p>
    <w:p>
      <w:r xmlns:w="http://schemas.openxmlformats.org/wordprocessingml/2006/main">
        <w:t xml:space="preserve">Shaped like</w:t>
      </w:r>
    </w:p>
    <w:p>
      <w:r xmlns:w="http://schemas.openxmlformats.org/wordprocessingml/2006/main">
        <w:t xml:space="preserve">trigger form</w:t>
      </w:r>
    </w:p>
    <w:p>
      <w:r xmlns:w="http://schemas.openxmlformats.org/wordprocessingml/2006/main">
        <w:t xml:space="preserve">add button</w:t>
      </w:r>
    </w:p>
    <w:p>
      <w:r xmlns:w="http://schemas.openxmlformats.org/wordprocessingml/2006/main">
        <w:t xml:space="preserve">i.e. only necessary property changes will re-render</w:t>
      </w:r>
    </w:p>
    <w:p>
      <w:r xmlns:w="http://schemas.openxmlformats.org/wordprocessingml/2006/main">
        <w:t xml:space="preserve">property to get the content in the context</w:t>
      </w:r>
    </w:p>
    <w:p>
      <w:r xmlns:w="http://schemas.openxmlformats.org/wordprocessingml/2006/main">
        <w:t xml:space="preserve">Data processing method</w:t>
      </w:r>
    </w:p>
    <w:p>
      <w:r xmlns:w="http://schemas.openxmlformats.org/wordprocessingml/2006/main">
        <w:t xml:space="preserve">Attribute name to determine whether this data source can be used</w:t>
      </w:r>
    </w:p>
    <w:p>
      <w:r xmlns:w="http://schemas.openxmlformats.org/wordprocessingml/2006/main">
        <w:t xml:space="preserve">Hegang City</w:t>
      </w:r>
    </w:p>
    <w:p>
      <w:r xmlns:w="http://schemas.openxmlformats.org/wordprocessingml/2006/main">
        <w:t xml:space="preserve">customized</w:t>
      </w:r>
    </w:p>
    <w:p>
      <w:r xmlns:w="http://schemas.openxmlformats.org/wordprocessingml/2006/main">
        <w:t xml:space="preserve">Year Picker Value Format</w:t>
      </w:r>
    </w:p>
    <w:p>
      <w:r xmlns:w="http://schemas.openxmlformats.org/wordprocessingml/2006/main">
        <w:t xml:space="preserve">Seongdong-gu</w:t>
      </w:r>
    </w:p>
    <w:p>
      <w:r xmlns:w="http://schemas.openxmlformats.org/wordprocessingml/2006/main">
        <w:t xml:space="preserve">Kylin District</w:t>
      </w:r>
    </w:p>
    <w:p>
      <w:r xmlns:w="http://schemas.openxmlformats.org/wordprocessingml/2006/main">
        <w:t xml:space="preserve">If you want to refresh the corresponding after an operation in the operation bar</w:t>
      </w:r>
    </w:p>
    <w:p>
      <w:r xmlns:w="http://schemas.openxmlformats.org/wordprocessingml/2006/main">
        <w:t xml:space="preserve">Nested Panel Titles</w:t>
      </w:r>
    </w:p>
    <w:p>
      <w:r xmlns:w="http://schemas.openxmlformats.org/wordprocessingml/2006/main">
        <w:t xml:space="preserve">is the entered keyword</w:t>
      </w:r>
    </w:p>
    <w:p>
      <w:r xmlns:w="http://schemas.openxmlformats.org/wordprocessingml/2006/main">
        <w:t xml:space="preserve">years</w:t>
      </w:r>
    </w:p>
    <w:p>
      <w:r xmlns:w="http://schemas.openxmlformats.org/wordprocessingml/2006/main">
        <w:t xml:space="preserve">The new value change brought on initialization</w:t>
      </w:r>
    </w:p>
    <w:p>
      <w:r xmlns:w="http://schemas.openxmlformats.org/wordprocessingml/2006/main">
        <w:t xml:space="preserve">custom button</w:t>
      </w:r>
    </w:p>
    <w:p>
      <w:r xmlns:w="http://schemas.openxmlformats.org/wordprocessingml/2006/main">
        <w:t xml:space="preserve">the actual row currently rendered</w:t>
      </w:r>
    </w:p>
    <w:p>
      <w:r xmlns:w="http://schemas.openxmlformats.org/wordprocessingml/2006/main">
        <w:t xml:space="preserve">close is</w:t>
      </w:r>
    </w:p>
    <w:p>
      <w:r xmlns:w="http://schemas.openxmlformats.org/wordprocessingml/2006/main">
        <w:t xml:space="preserve">come here</w:t>
      </w:r>
    </w:p>
    <w:p>
      <w:r xmlns:w="http://schemas.openxmlformats.org/wordprocessingml/2006/main">
        <w:t xml:space="preserve">will look for</w:t>
      </w:r>
    </w:p>
    <w:p>
      <w:r xmlns:w="http://schemas.openxmlformats.org/wordprocessingml/2006/main">
        <w:t xml:space="preserve">Automatically select the parent element after merging into one line</w:t>
      </w:r>
    </w:p>
    <w:p>
      <w:r xmlns:w="http://schemas.openxmlformats.org/wordprocessingml/2006/main">
        <w:t xml:space="preserve">Whether to load all data at once</w:t>
      </w:r>
    </w:p>
    <w:p>
      <w:r xmlns:w="http://schemas.openxmlformats.org/wordprocessingml/2006/main">
        <w:t xml:space="preserve">Do list rendering</w:t>
      </w:r>
    </w:p>
    <w:p>
      <w:r xmlns:w="http://schemas.openxmlformats.org/wordprocessingml/2006/main">
        <w:t xml:space="preserve">release copywriter</w:t>
      </w:r>
    </w:p>
    <w:p>
      <w:r xmlns:w="http://schemas.openxmlformats.org/wordprocessingml/2006/main">
        <w:t xml:space="preserve">password</w:t>
      </w:r>
    </w:p>
    <w:p>
      <w:r xmlns:w="http://schemas.openxmlformats.org/wordprocessingml/2006/main">
        <w:t xml:space="preserve">need to be set at the same time</w:t>
      </w:r>
    </w:p>
    <w:p>
      <w:r xmlns:w="http://schemas.openxmlformats.org/wordprocessingml/2006/main">
        <w:t xml:space="preserve">Wenzhou city</w:t>
      </w:r>
    </w:p>
    <w:p>
      <w:r xmlns:w="http://schemas.openxmlformats.org/wordprocessingml/2006/main">
        <w:t xml:space="preserve">Dalian</w:t>
      </w:r>
    </w:p>
    <w:p>
      <w:r xmlns:w="http://schemas.openxmlformats.org/wordprocessingml/2006/main">
        <w:t xml:space="preserve">Calculates the value of a specified variable by a formula</w:t>
      </w:r>
    </w:p>
    <w:p>
      <w:r xmlns:w="http://schemas.openxmlformats.org/wordprocessingml/2006/main">
        <w:t xml:space="preserve">Yiliang County</w:t>
      </w:r>
    </w:p>
    <w:p>
      <w:r xmlns:w="http://schemas.openxmlformats.org/wordprocessingml/2006/main">
        <w:t xml:space="preserve">Fenghuang County</w:t>
      </w:r>
    </w:p>
    <w:p>
      <w:r xmlns:w="http://schemas.openxmlformats.org/wordprocessingml/2006/main">
        <w:t xml:space="preserve">Triggered after the form submit request is successful</w:t>
      </w:r>
    </w:p>
    <w:p>
      <w:r xmlns:w="http://schemas.openxmlformats.org/wordprocessingml/2006/main">
        <w:t xml:space="preserve">Longjiang County</w:t>
      </w:r>
    </w:p>
    <w:p>
      <w:r xmlns:w="http://schemas.openxmlformats.org/wordprocessingml/2006/main">
        <w:t xml:space="preserve">In addition to explicitly configuring</w:t>
      </w:r>
    </w:p>
    <w:p>
      <w:r xmlns:w="http://schemas.openxmlformats.org/wordprocessingml/2006/main">
        <w:t xml:space="preserve">logical action</w:t>
      </w:r>
    </w:p>
    <w:p>
      <w:r xmlns:w="http://schemas.openxmlformats.org/wordprocessingml/2006/main">
        <w:t xml:space="preserve">Can be configured on the column</w:t>
      </w:r>
    </w:p>
    <w:p>
      <w:r xmlns:w="http://schemas.openxmlformats.org/wordprocessingml/2006/main">
        <w:t xml:space="preserve">Meizhou</w:t>
      </w:r>
    </w:p>
    <w:p>
      <w:r xmlns:w="http://schemas.openxmlformats.org/wordprocessingml/2006/main">
        <w:t xml:space="preserve">log component</w:t>
      </w:r>
    </w:p>
    <w:p>
      <w:r xmlns:w="http://schemas.openxmlformats.org/wordprocessingml/2006/main">
        <w:t xml:space="preserve">Default validation rules</w:t>
      </w:r>
    </w:p>
    <w:p>
      <w:r xmlns:w="http://schemas.openxmlformats.org/wordprocessingml/2006/main">
        <w:t xml:space="preserve">width occupancy ratio</w:t>
      </w:r>
    </w:p>
    <w:p>
      <w:r xmlns:w="http://schemas.openxmlformats.org/wordprocessingml/2006/main">
        <w:t xml:space="preserve">can be regarded as ordinary</w:t>
      </w:r>
    </w:p>
    <w:p>
      <w:r xmlns:w="http://schemas.openxmlformats.org/wordprocessingml/2006/main">
        <w:t xml:space="preserve">Image default zoom mode</w:t>
      </w:r>
    </w:p>
    <w:p>
      <w:r xmlns:w="http://schemas.openxmlformats.org/wordprocessingml/2006/main">
        <w:t xml:space="preserve">Concurrent number of multipart uploads</w:t>
      </w:r>
    </w:p>
    <w:p>
      <w:r xmlns:w="http://schemas.openxmlformats.org/wordprocessingml/2006/main">
        <w:t xml:space="preserve">Gengma Dai and Wa Autonomous County</w:t>
      </w:r>
    </w:p>
    <w:p>
      <w:r xmlns:w="http://schemas.openxmlformats.org/wordprocessingml/2006/main">
        <w:t xml:space="preserve">mouse event object</w:t>
      </w:r>
    </w:p>
    <w:p>
      <w:r xmlns:w="http://schemas.openxmlformats.org/wordprocessingml/2006/main">
        <w:t xml:space="preserve">Verification error prompt</w:t>
      </w:r>
    </w:p>
    <w:p>
      <w:r xmlns:w="http://schemas.openxmlformats.org/wordprocessingml/2006/main">
        <w:t xml:space="preserve">If the container has issued</w:t>
      </w:r>
    </w:p>
    <w:p>
      <w:r xmlns:w="http://schemas.openxmlformats.org/wordprocessingml/2006/main">
        <w:t xml:space="preserve">Whether the menu item is a dividing line</w:t>
      </w:r>
    </w:p>
    <w:p>
      <w:r xmlns:w="http://schemas.openxmlformats.org/wordprocessingml/2006/main">
        <w:t xml:space="preserve">Note that this data change will include all other components in the form</w:t>
      </w:r>
    </w:p>
    <w:p>
      <w:r xmlns:w="http://schemas.openxmlformats.org/wordprocessingml/2006/main">
        <w:t xml:space="preserve">Zhushan Town</w:t>
      </w:r>
    </w:p>
    <w:p>
      <w:r xmlns:w="http://schemas.openxmlformats.org/wordprocessingml/2006/main">
        <w:t xml:space="preserve">Please refer to the specific parameters that can be obtained</w:t>
      </w:r>
    </w:p>
    <w:p>
      <w:r xmlns:w="http://schemas.openxmlformats.org/wordprocessingml/2006/main">
        <w:t xml:space="preserve">Didao District</w:t>
      </w:r>
    </w:p>
    <w:p>
      <w:r xmlns:w="http://schemas.openxmlformats.org/wordprocessingml/2006/main">
        <w:t xml:space="preserve">Other form items are</w:t>
      </w:r>
    </w:p>
    <w:p>
      <w:r xmlns:w="http://schemas.openxmlformats.org/wordprocessingml/2006/main">
        <w:t xml:space="preserve">Nyingchi</w:t>
      </w:r>
    </w:p>
    <w:p>
      <w:r xmlns:w="http://schemas.openxmlformats.org/wordprocessingml/2006/main">
        <w:t xml:space="preserve">Sunk County</w:t>
      </w:r>
    </w:p>
    <w:p>
      <w:r xmlns:w="http://schemas.openxmlformats.org/wordprocessingml/2006/main">
        <w:t xml:space="preserve">its</w:t>
      </w:r>
    </w:p>
    <w:p>
      <w:r xmlns:w="http://schemas.openxmlformats.org/wordprocessingml/2006/main">
        <w:t xml:space="preserve">avoid in</w:t>
      </w:r>
    </w:p>
    <w:p>
      <w:r xmlns:w="http://schemas.openxmlformats.org/wordprocessingml/2006/main">
        <w:t xml:space="preserve">whether to re-request</w:t>
      </w:r>
    </w:p>
    <w:p>
      <w:r xmlns:w="http://schemas.openxmlformats.org/wordprocessingml/2006/main">
        <w:t xml:space="preserve">upload button copy</w:t>
      </w:r>
    </w:p>
    <w:p>
      <w:r xmlns:w="http://schemas.openxmlformats.org/wordprocessingml/2006/main">
        <w:t xml:space="preserve">direction</w:t>
      </w:r>
    </w:p>
    <w:p>
      <w:r xmlns:w="http://schemas.openxmlformats.org/wordprocessingml/2006/main">
        <w:t xml:space="preserve">batch edit</w:t>
      </w:r>
    </w:p>
    <w:p>
      <w:r xmlns:w="http://schemas.openxmlformats.org/wordprocessingml/2006/main">
        <w:t xml:space="preserve">try to click</w:t>
      </w:r>
    </w:p>
    <w:p>
      <w:r xmlns:w="http://schemas.openxmlformats.org/wordprocessingml/2006/main">
        <w:t xml:space="preserve">Compatible with old version usage</w:t>
      </w:r>
    </w:p>
    <w:p>
      <w:r xmlns:w="http://schemas.openxmlformats.org/wordprocessingml/2006/main">
        <w:t xml:space="preserve">chain structure</w:t>
      </w:r>
    </w:p>
    <w:p>
      <w:r xmlns:w="http://schemas.openxmlformats.org/wordprocessingml/2006/main">
        <w:t xml:space="preserve">if you want to close</w:t>
      </w:r>
    </w:p>
    <w:p>
      <w:r xmlns:w="http://schemas.openxmlformats.org/wordprocessingml/2006/main">
        <w:t xml:space="preserve">month frame</w:t>
      </w:r>
    </w:p>
    <w:p>
      <w:r xmlns:w="http://schemas.openxmlformats.org/wordprocessingml/2006/main">
        <w:t xml:space="preserve">Limit image minimum height</w:t>
      </w:r>
    </w:p>
    <w:p>
      <w:r xmlns:w="http://schemas.openxmlformats.org/wordprocessingml/2006/main">
        <w:t xml:space="preserve">For inline display of simple charts</w:t>
      </w:r>
    </w:p>
    <w:p>
      <w:r xmlns:w="http://schemas.openxmlformats.org/wordprocessingml/2006/main">
        <w:t xml:space="preserve">otherwise repeat</w:t>
      </w:r>
    </w:p>
    <w:p>
      <w:r xmlns:w="http://schemas.openxmlformats.org/wordprocessingml/2006/main">
        <w:t xml:space="preserve">Parameters to customize highlighting</w:t>
      </w:r>
    </w:p>
    <w:p>
      <w:r xmlns:w="http://schemas.openxmlformats.org/wordprocessingml/2006/main">
        <w:t xml:space="preserve">Compatible with previous configuration</w:t>
      </w:r>
    </w:p>
    <w:p>
      <w:r xmlns:w="http://schemas.openxmlformats.org/wordprocessingml/2006/main">
        <w:t xml:space="preserve">Show a hint icon</w:t>
      </w:r>
    </w:p>
    <w:p>
      <w:r xmlns:w="http://schemas.openxmlformats.org/wordprocessingml/2006/main">
        <w:t xml:space="preserve">grammar</w:t>
      </w:r>
    </w:p>
    <w:p>
      <w:r xmlns:w="http://schemas.openxmlformats.org/wordprocessingml/2006/main">
        <w:t xml:space="preserve">when on</w:t>
      </w:r>
    </w:p>
    <w:p>
      <w:r xmlns:w="http://schemas.openxmlformats.org/wordprocessingml/2006/main">
        <w:t xml:space="preserve">and plain text</w:t>
      </w:r>
    </w:p>
    <w:p>
      <w:r xmlns:w="http://schemas.openxmlformats.org/wordprocessingml/2006/main">
        <w:t xml:space="preserve">same value</w:t>
      </w:r>
    </w:p>
    <w:p>
      <w:r xmlns:w="http://schemas.openxmlformats.org/wordprocessingml/2006/main">
        <w:t xml:space="preserve">Harbin Municipal District</w:t>
      </w:r>
    </w:p>
    <w:p>
      <w:r xmlns:w="http://schemas.openxmlformats.org/wordprocessingml/2006/main">
        <w:t xml:space="preserve">display icon</w:t>
      </w:r>
    </w:p>
    <w:p>
      <w:r xmlns:w="http://schemas.openxmlformats.org/wordprocessingml/2006/main">
        <w:t xml:space="preserve">don't deal with this</w:t>
      </w:r>
    </w:p>
    <w:p>
      <w:r xmlns:w="http://schemas.openxmlformats.org/wordprocessingml/2006/main">
        <w:t xml:space="preserve">Geji County</w:t>
      </w:r>
    </w:p>
    <w:p>
      <w:r xmlns:w="http://schemas.openxmlformats.org/wordprocessingml/2006/main">
        <w:t xml:space="preserve">Stretch picture to fill</w:t>
      </w:r>
    </w:p>
    <w:p>
      <w:r xmlns:w="http://schemas.openxmlformats.org/wordprocessingml/2006/main">
        <w:t xml:space="preserve">minimum is</w:t>
      </w:r>
    </w:p>
    <w:p>
      <w:r xmlns:w="http://schemas.openxmlformats.org/wordprocessingml/2006/main">
        <w:t xml:space="preserve">Combined form items</w:t>
      </w:r>
    </w:p>
    <w:p>
      <w:r xmlns:w="http://schemas.openxmlformats.org/wordprocessingml/2006/main">
        <w:t xml:space="preserve">edit current line</w:t>
      </w:r>
    </w:p>
    <w:p>
      <w:r xmlns:w="http://schemas.openxmlformats.org/wordprocessingml/2006/main">
        <w:t xml:space="preserve">force reload</w:t>
      </w:r>
    </w:p>
    <w:p>
      <w:r xmlns:w="http://schemas.openxmlformats.org/wordprocessingml/2006/main">
        <w:t xml:space="preserve">Then let the current page refresh as a whole</w:t>
      </w:r>
    </w:p>
    <w:p>
      <w:r xmlns:w="http://schemas.openxmlformats.org/wordprocessingml/2006/main">
        <w:t xml:space="preserve">insert</w:t>
      </w:r>
    </w:p>
    <w:p>
      <w:r xmlns:w="http://schemas.openxmlformats.org/wordprocessingml/2006/main">
        <w:t xml:space="preserve">collection of variables used for prompts</w:t>
      </w:r>
    </w:p>
    <w:p>
      <w:r xmlns:w="http://schemas.openxmlformats.org/wordprocessingml/2006/main">
        <w:t xml:space="preserve">when it is an array</w:t>
      </w:r>
    </w:p>
    <w:p>
      <w:r xmlns:w="http://schemas.openxmlformats.org/wordprocessingml/2006/main">
        <w:t xml:space="preserve">Many events have been added to each component</w:t>
      </w:r>
    </w:p>
    <w:p>
      <w:r xmlns:w="http://schemas.openxmlformats.org/wordprocessingml/2006/main">
        <w:t xml:space="preserve">The content of the floating layer can be passed through</w:t>
      </w:r>
    </w:p>
    <w:p>
      <w:r xmlns:w="http://schemas.openxmlformats.org/wordprocessingml/2006/main">
        <w:t xml:space="preserve">different functions</w:t>
      </w:r>
    </w:p>
    <w:p>
      <w:r xmlns:w="http://schemas.openxmlformats.org/wordprocessingml/2006/main">
        <w:t xml:space="preserve">Can be used to monitor the execution result of this action</w:t>
      </w:r>
    </w:p>
    <w:p>
      <w:r xmlns:w="http://schemas.openxmlformats.org/wordprocessingml/2006/main">
        <w:t xml:space="preserve">You can only tick if it is your own</w:t>
      </w:r>
    </w:p>
    <w:p>
      <w:r xmlns:w="http://schemas.openxmlformats.org/wordprocessingml/2006/main">
        <w:t xml:space="preserve">Some components can be set</w:t>
      </w:r>
    </w:p>
    <w:p>
      <w:r xmlns:w="http://schemas.openxmlformats.org/wordprocessingml/2006/main">
        <w:t xml:space="preserve">Specifies the request method of the interface</w:t>
      </w:r>
    </w:p>
    <w:p>
      <w:r xmlns:w="http://schemas.openxmlformats.org/wordprocessingml/2006/main">
        <w:t xml:space="preserve">not easy to express</w:t>
      </w:r>
    </w:p>
    <w:p>
      <w:r xmlns:w="http://schemas.openxmlformats.org/wordprocessingml/2006/main">
        <w:t xml:space="preserve">Specific description area for modifiable numbers</w:t>
      </w:r>
    </w:p>
    <w:p>
      <w:r xmlns:w="http://schemas.openxmlformats.org/wordprocessingml/2006/main">
        <w:t xml:space="preserve">according to the renderer</w:t>
      </w:r>
    </w:p>
    <w:p>
      <w:r xmlns:w="http://schemas.openxmlformats.org/wordprocessingml/2006/main">
        <w:t xml:space="preserve">Scoring component does not have</w:t>
      </w:r>
    </w:p>
    <w:p>
      <w:r xmlns:w="http://schemas.openxmlformats.org/wordprocessingml/2006/main">
        <w:t xml:space="preserve">Tumen City</w:t>
      </w:r>
    </w:p>
    <w:p>
      <w:r xmlns:w="http://schemas.openxmlformats.org/wordprocessingml/2006/main">
        <w:t xml:space="preserve">is a normal string</w:t>
      </w:r>
    </w:p>
    <w:p>
      <w:r xmlns:w="http://schemas.openxmlformats.org/wordprocessingml/2006/main">
        <w:t xml:space="preserve">Langfang Municipal District</w:t>
      </w:r>
    </w:p>
    <w:p>
      <w:r xmlns:w="http://schemas.openxmlformats.org/wordprocessingml/2006/main">
        <w:t xml:space="preserve">Clear the local cache after a successful submission</w:t>
      </w:r>
    </w:p>
    <w:p>
      <w:r xmlns:w="http://schemas.openxmlformats.org/wordprocessingml/2006/main">
        <w:t xml:space="preserve">Fit width</w:t>
      </w:r>
    </w:p>
    <w:p>
      <w:r xmlns:w="http://schemas.openxmlformats.org/wordprocessingml/2006/main">
        <w:t xml:space="preserve">multimedia location</w:t>
      </w:r>
    </w:p>
    <w:p>
      <w:r xmlns:w="http://schemas.openxmlformats.org/wordprocessingml/2006/main">
        <w:t xml:space="preserve">version details</w:t>
      </w:r>
    </w:p>
    <w:p>
      <w:r xmlns:w="http://schemas.openxmlformats.org/wordprocessingml/2006/main">
        <w:t xml:space="preserve">But you can't get the latest</w:t>
      </w:r>
    </w:p>
    <w:p>
      <w:r xmlns:w="http://schemas.openxmlformats.org/wordprocessingml/2006/main">
        <w:t xml:space="preserve">save sorted</w:t>
      </w:r>
    </w:p>
    <w:p>
      <w:r xmlns:w="http://schemas.openxmlformats.org/wordprocessingml/2006/main">
        <w:t xml:space="preserve">Parallel</w:t>
      </w:r>
    </w:p>
    <w:p>
      <w:r xmlns:w="http://schemas.openxmlformats.org/wordprocessingml/2006/main">
        <w:t xml:space="preserve">blend mode</w:t>
      </w:r>
    </w:p>
    <w:p>
      <w:r xmlns:w="http://schemas.openxmlformats.org/wordprocessingml/2006/main">
        <w:t xml:space="preserve">Below we will introduce the usage of each filter one by one</w:t>
      </w:r>
    </w:p>
    <w:p>
      <w:r xmlns:w="http://schemas.openxmlformats.org/wordprocessingml/2006/main">
        <w:t xml:space="preserve">to modify the value in the form</w:t>
      </w:r>
    </w:p>
    <w:p>
      <w:r xmlns:w="http://schemas.openxmlformats.org/wordprocessingml/2006/main">
        <w:t xml:space="preserve">default</w:t>
      </w:r>
    </w:p>
    <w:p>
      <w:r xmlns:w="http://schemas.openxmlformats.org/wordprocessingml/2006/main">
        <w:t xml:space="preserve">Decheng District</w:t>
      </w:r>
    </w:p>
    <w:p>
      <w:r xmlns:w="http://schemas.openxmlformats.org/wordprocessingml/2006/main">
        <w:t xml:space="preserve">too many formats</w:t>
      </w:r>
    </w:p>
    <w:p>
      <w:r xmlns:w="http://schemas.openxmlformats.org/wordprocessingml/2006/main">
        <w:t xml:space="preserve">Property values and data returned by the initialization interface</w:t>
      </w:r>
    </w:p>
    <w:p>
      <w:r xmlns:w="http://schemas.openxmlformats.org/wordprocessingml/2006/main">
        <w:t xml:space="preserve">Format as a floating point number</w:t>
      </w:r>
    </w:p>
    <w:p>
      <w:r xmlns:w="http://schemas.openxmlformats.org/wordprocessingml/2006/main">
        <w:t xml:space="preserve">error</w:t>
      </w:r>
    </w:p>
    <w:p>
      <w:r xmlns:w="http://schemas.openxmlformats.org/wordprocessingml/2006/main">
        <w:t xml:space="preserve">maximum limit</w:t>
      </w:r>
    </w:p>
    <w:p>
      <w:r xmlns:w="http://schemas.openxmlformats.org/wordprocessingml/2006/main">
        <w:t xml:space="preserve">Loza County</w:t>
      </w:r>
    </w:p>
    <w:p>
      <w:r xmlns:w="http://schemas.openxmlformats.org/wordprocessingml/2006/main">
        <w:t xml:space="preserve">Add plugin to dynamically add event response mechanism</w:t>
      </w:r>
    </w:p>
    <w:p>
      <w:r xmlns:w="http://schemas.openxmlformats.org/wordprocessingml/2006/main">
        <w:t xml:space="preserve">It can also be extended by code</w:t>
      </w:r>
    </w:p>
    <w:p>
      <w:r xmlns:w="http://schemas.openxmlformats.org/wordprocessingml/2006/main">
        <w:t xml:space="preserve">Only deal with the first layer</w:t>
      </w:r>
    </w:p>
    <w:p>
      <w:r xmlns:w="http://schemas.openxmlformats.org/wordprocessingml/2006/main">
        <w:t xml:space="preserve">Jiaocheng County</w:t>
      </w:r>
    </w:p>
    <w:p>
      <w:r xmlns:w="http://schemas.openxmlformats.org/wordprocessingml/2006/main">
        <w:t xml:space="preserve">is directly an arithmetic expression</w:t>
      </w:r>
    </w:p>
    <w:p>
      <w:r xmlns:w="http://schemas.openxmlformats.org/wordprocessingml/2006/main">
        <w:t xml:space="preserve">Shaoshan City</w:t>
      </w:r>
    </w:p>
    <w:p>
      <w:r xmlns:w="http://schemas.openxmlformats.org/wordprocessingml/2006/main">
        <w:t xml:space="preserve">The adapter code in the form of a string will be automatically wrapped into a function at the end</w:t>
      </w:r>
    </w:p>
    <w:p>
      <w:r xmlns:w="http://schemas.openxmlformats.org/wordprocessingml/2006/main">
        <w:t xml:space="preserve">Guaranteed to have columns</w:t>
      </w:r>
    </w:p>
    <w:p>
      <w:r xmlns:w="http://schemas.openxmlformats.org/wordprocessingml/2006/main">
        <w:t xml:space="preserve">If configured</w:t>
      </w:r>
    </w:p>
    <w:p>
      <w:r xmlns:w="http://schemas.openxmlformats.org/wordprocessingml/2006/main">
        <w:t xml:space="preserve">Configure event actions to insert or intercept default interactions</w:t>
      </w:r>
    </w:p>
    <w:p>
      <w:r xmlns:w="http://schemas.openxmlformats.org/wordprocessingml/2006/main">
        <w:t xml:space="preserve">Expand the Row Configuration Properties table</w:t>
      </w:r>
    </w:p>
    <w:p>
      <w:r xmlns:w="http://schemas.openxmlformats.org/wordprocessingml/2006/main">
        <w:t xml:space="preserve">is it legal</w:t>
      </w:r>
    </w:p>
    <w:p>
      <w:r xmlns:w="http://schemas.openxmlformats.org/wordprocessingml/2006/main">
        <w:t xml:space="preserve">obviously wrong</w:t>
      </w:r>
    </w:p>
    <w:p>
      <w:r xmlns:w="http://schemas.openxmlformats.org/wordprocessingml/2006/main">
        <w:t xml:space="preserve">Sihui City</w:t>
      </w:r>
    </w:p>
    <w:p>
      <w:r xmlns:w="http://schemas.openxmlformats.org/wordprocessingml/2006/main">
        <w:t xml:space="preserve">Positioning in is not considered</w:t>
      </w:r>
    </w:p>
    <w:p>
      <w:r xmlns:w="http://schemas.openxmlformats.org/wordprocessingml/2006/main">
        <w:t xml:space="preserve">Disable access to parent data fields</w:t>
      </w:r>
    </w:p>
    <w:p>
      <w:r xmlns:w="http://schemas.openxmlformats.org/wordprocessingml/2006/main">
        <w:t xml:space="preserve">support level</w:t>
      </w:r>
    </w:p>
    <w:p>
      <w:r xmlns:w="http://schemas.openxmlformats.org/wordprocessingml/2006/main">
        <w:t xml:space="preserve">add after</w:t>
      </w:r>
    </w:p>
    <w:p>
      <w:r xmlns:w="http://schemas.openxmlformats.org/wordprocessingml/2006/main">
        <w:t xml:space="preserve">Turn on hover mode</w:t>
      </w:r>
    </w:p>
    <w:p>
      <w:r xmlns:w="http://schemas.openxmlformats.org/wordprocessingml/2006/main">
        <w:t xml:space="preserve">property to configure the form item label</w:t>
      </w:r>
    </w:p>
    <w:p>
      <w:r xmlns:w="http://schemas.openxmlformats.org/wordprocessingml/2006/main">
        <w:t xml:space="preserve">but does not need to return</w:t>
      </w:r>
    </w:p>
    <w:p>
      <w:r xmlns:w="http://schemas.openxmlformats.org/wordprocessingml/2006/main">
        <w:t xml:space="preserve">Determine whether the return of the second arrow function is</w:t>
      </w:r>
    </w:p>
    <w:p>
      <w:r xmlns:w="http://schemas.openxmlformats.org/wordprocessingml/2006/main">
        <w:t xml:space="preserve">It can be found</w:t>
      </w:r>
    </w:p>
    <w:p>
      <w:r xmlns:w="http://schemas.openxmlformats.org/wordprocessingml/2006/main">
        <w:t xml:space="preserve">Closable tab</w:t>
      </w:r>
    </w:p>
    <w:p>
      <w:r xmlns:w="http://schemas.openxmlformats.org/wordprocessingml/2006/main">
        <w:t xml:space="preserve">Didn't find it, check if it's the right button in the outline</w:t>
      </w:r>
    </w:p>
    <w:p>
      <w:r xmlns:w="http://schemas.openxmlformats.org/wordprocessingml/2006/main">
        <w:t xml:space="preserve">Minimum spacing</w:t>
      </w:r>
    </w:p>
    <w:p>
      <w:r xmlns:w="http://schemas.openxmlformats.org/wordprocessingml/2006/main">
        <w:t xml:space="preserve">Whether it is a block display</w:t>
      </w:r>
    </w:p>
    <w:p>
      <w:r xmlns:w="http://schemas.openxmlformats.org/wordprocessingml/2006/main">
        <w:t xml:space="preserve">is equivalent to</w:t>
      </w:r>
    </w:p>
    <w:p>
      <w:r xmlns:w="http://schemas.openxmlformats.org/wordprocessingml/2006/main">
        <w:t xml:space="preserve">Whether to initially load</w:t>
      </w:r>
    </w:p>
    <w:p>
      <w:r xmlns:w="http://schemas.openxmlformats.org/wordprocessingml/2006/main">
        <w:t xml:space="preserve">Valid from time to time</w:t>
      </w:r>
    </w:p>
    <w:p>
      <w:r xmlns:w="http://schemas.openxmlformats.org/wordprocessingml/2006/main">
        <w:t xml:space="preserve">customizable</w:t>
      </w:r>
    </w:p>
    <w:p>
      <w:r xmlns:w="http://schemas.openxmlformats.org/wordprocessingml/2006/main">
        <w:t xml:space="preserve">via action button</w:t>
      </w:r>
    </w:p>
    <w:p>
      <w:r xmlns:w="http://schemas.openxmlformats.org/wordprocessingml/2006/main">
        <w:t xml:space="preserve">only configuration</w:t>
      </w:r>
    </w:p>
    <w:p>
      <w:r xmlns:w="http://schemas.openxmlformats.org/wordprocessingml/2006/main">
        <w:t xml:space="preserve">Please start from</w:t>
      </w:r>
    </w:p>
    <w:p>
      <w:r xmlns:w="http://schemas.openxmlformats.org/wordprocessingml/2006/main">
        <w:t xml:space="preserve">only render when</w:t>
      </w:r>
    </w:p>
    <w:p>
      <w:r xmlns:w="http://schemas.openxmlformats.org/wordprocessingml/2006/main">
        <w:t xml:space="preserve">just think about</w:t>
      </w:r>
    </w:p>
    <w:p>
      <w:r xmlns:w="http://schemas.openxmlformats.org/wordprocessingml/2006/main">
        <w:t xml:space="preserve">no content to integrate</w:t>
      </w:r>
    </w:p>
    <w:p>
      <w:r xmlns:w="http://schemas.openxmlformats.org/wordprocessingml/2006/main">
        <w:t xml:space="preserve">relatively</w:t>
      </w:r>
    </w:p>
    <w:p>
      <w:r xmlns:w="http://schemas.openxmlformats.org/wordprocessingml/2006/main">
        <w:t xml:space="preserve">in the data field of</w:t>
      </w:r>
    </w:p>
    <w:p>
      <w:r xmlns:w="http://schemas.openxmlformats.org/wordprocessingml/2006/main">
        <w:t xml:space="preserve">Mainly used in the properties panel</w:t>
      </w:r>
    </w:p>
    <w:p>
      <w:r xmlns:w="http://schemas.openxmlformats.org/wordprocessingml/2006/main">
        <w:t xml:space="preserve">is not in the pop-up window</w:t>
      </w:r>
    </w:p>
    <w:p>
      <w:r xmlns:w="http://schemas.openxmlformats.org/wordprocessingml/2006/main">
        <w:t xml:space="preserve">Filter pre-built components based on keywords</w:t>
      </w:r>
    </w:p>
    <w:p>
      <w:r xmlns:w="http://schemas.openxmlformats.org/wordprocessingml/2006/main">
        <w:t xml:space="preserve">Yangcheng County</w:t>
      </w:r>
    </w:p>
    <w:p>
      <w:r xmlns:w="http://schemas.openxmlformats.org/wordprocessingml/2006/main">
        <w:t xml:space="preserve">randomly generated table header grouping</w:t>
      </w:r>
    </w:p>
    <w:p>
      <w:r xmlns:w="http://schemas.openxmlformats.org/wordprocessingml/2006/main">
        <w:t xml:space="preserve">rule list</w:t>
      </w:r>
    </w:p>
    <w:p>
      <w:r xmlns:w="http://schemas.openxmlformats.org/wordprocessingml/2006/main">
        <w:t xml:space="preserve">By configuring the output format</w:t>
      </w:r>
    </w:p>
    <w:p>
      <w:r xmlns:w="http://schemas.openxmlformats.org/wordprocessingml/2006/main">
        <w:t xml:space="preserve">need to use relative path</w:t>
      </w:r>
    </w:p>
    <w:p>
      <w:r xmlns:w="http://schemas.openxmlformats.org/wordprocessingml/2006/main">
        <w:t xml:space="preserve">Mapping syntax can be used</w:t>
      </w:r>
    </w:p>
    <w:p>
      <w:r xmlns:w="http://schemas.openxmlformats.org/wordprocessingml/2006/main">
        <w:t xml:space="preserve">for inline editing</w:t>
      </w:r>
    </w:p>
    <w:p>
      <w:r xmlns:w="http://schemas.openxmlformats.org/wordprocessingml/2006/main">
        <w:t xml:space="preserve">File preview effect</w:t>
      </w:r>
    </w:p>
    <w:p>
      <w:r xmlns:w="http://schemas.openxmlformats.org/wordprocessingml/2006/main">
        <w:t xml:space="preserve">Generate the file list on the left</w:t>
      </w:r>
    </w:p>
    <w:p>
      <w:r xmlns:w="http://schemas.openxmlformats.org/wordprocessingml/2006/main">
        <w:t xml:space="preserve">will continue to look up this layer</w:t>
      </w:r>
    </w:p>
    <w:p>
      <w:r xmlns:w="http://schemas.openxmlformats.org/wordprocessingml/2006/main">
        <w:t xml:space="preserve">redo</w:t>
      </w:r>
    </w:p>
    <w:p>
      <w:r xmlns:w="http://schemas.openxmlformats.org/wordprocessingml/2006/main">
        <w:t xml:space="preserve">title text color</w:t>
      </w:r>
    </w:p>
    <w:p>
      <w:r xmlns:w="http://schemas.openxmlformats.org/wordprocessingml/2006/main">
        <w:t xml:space="preserve">The child editor may need to get the data of the parent editor</w:t>
      </w:r>
    </w:p>
    <w:p>
      <w:r xmlns:w="http://schemas.openxmlformats.org/wordprocessingml/2006/main">
        <w:t xml:space="preserve">Variable update example</w:t>
      </w:r>
    </w:p>
    <w:p>
      <w:r xmlns:w="http://schemas.openxmlformats.org/wordprocessingml/2006/main">
        <w:t xml:space="preserve">Pop up a prompt dialog</w:t>
      </w:r>
    </w:p>
    <w:p>
      <w:r xmlns:w="http://schemas.openxmlformats.org/wordprocessingml/2006/main">
        <w:t xml:space="preserve">No data in the preview state</w:t>
      </w:r>
    </w:p>
    <w:p>
      <w:r xmlns:w="http://schemas.openxmlformats.org/wordprocessingml/2006/main">
        <w:t xml:space="preserve">can be configured in</w:t>
      </w:r>
    </w:p>
    <w:p>
      <w:r xmlns:w="http://schemas.openxmlformats.org/wordprocessingml/2006/main">
        <w:t xml:space="preserve">file receiver</w:t>
      </w:r>
    </w:p>
    <w:p>
      <w:r xmlns:w="http://schemas.openxmlformats.org/wordprocessingml/2006/main">
        <w:t xml:space="preserve">Linear</w:t>
      </w:r>
    </w:p>
    <w:p>
      <w:r xmlns:w="http://schemas.openxmlformats.org/wordprocessingml/2006/main">
        <w:t xml:space="preserve">all for</w:t>
      </w:r>
    </w:p>
    <w:p>
      <w:r xmlns:w="http://schemas.openxmlformats.org/wordprocessingml/2006/main">
        <w:t xml:space="preserve">You can also continue to use the super header</w:t>
      </w:r>
    </w:p>
    <w:p>
      <w:r xmlns:w="http://schemas.openxmlformats.org/wordprocessingml/2006/main">
        <w:t xml:space="preserve">record</w:t>
      </w:r>
    </w:p>
    <w:p>
      <w:r xmlns:w="http://schemas.openxmlformats.org/wordprocessingml/2006/main">
        <w:t xml:space="preserve">The main purpose is to limit the single selection in the case of reselection</w:t>
      </w:r>
    </w:p>
    <w:p>
      <w:r xmlns:w="http://schemas.openxmlformats.org/wordprocessingml/2006/main">
        <w:t xml:space="preserve">If not equal, return empty or return a combination prompt</w:t>
      </w:r>
    </w:p>
    <w:p>
      <w:r xmlns:w="http://schemas.openxmlformats.org/wordprocessingml/2006/main">
        <w:t xml:space="preserve">Please note</w:t>
      </w:r>
    </w:p>
    <w:p>
      <w:r xmlns:w="http://schemas.openxmlformats.org/wordprocessingml/2006/main">
        <w:t xml:space="preserve">Fields that can be used as values</w:t>
      </w:r>
    </w:p>
    <w:p>
      <w:r xmlns:w="http://schemas.openxmlformats.org/wordprocessingml/2006/main">
        <w:t xml:space="preserve">Contains selects the parent node</w:t>
      </w:r>
    </w:p>
    <w:p>
      <w:r xmlns:w="http://schemas.openxmlformats.org/wordprocessingml/2006/main">
        <w:t xml:space="preserve">then skip the insertion logic</w:t>
      </w:r>
    </w:p>
    <w:p>
      <w:r xmlns:w="http://schemas.openxmlformats.org/wordprocessingml/2006/main">
        <w:t xml:space="preserve">Finally render the parsed text</w:t>
      </w:r>
    </w:p>
    <w:p>
      <w:r xmlns:w="http://schemas.openxmlformats.org/wordprocessingml/2006/main">
        <w:t xml:space="preserve">Click blank to close</w:t>
      </w:r>
    </w:p>
    <w:p>
      <w:r xmlns:w="http://schemas.openxmlformats.org/wordprocessingml/2006/main">
        <w:t xml:space="preserve">Can not be set</w:t>
      </w:r>
    </w:p>
    <w:p>
      <w:r xmlns:w="http://schemas.openxmlformats.org/wordprocessingml/2006/main">
        <w:t xml:space="preserve">In the format correctly returned by the interface</w:t>
      </w:r>
    </w:p>
    <w:p>
      <w:r xmlns:w="http://schemas.openxmlformats.org/wordprocessingml/2006/main">
        <w:t xml:space="preserve">China, Japan and Korea</w:t>
      </w:r>
    </w:p>
    <w:p>
      <w:r xmlns:w="http://schemas.openxmlformats.org/wordprocessingml/2006/main">
        <w:t xml:space="preserve">You may need to master some basic</w:t>
      </w:r>
    </w:p>
    <w:p>
      <w:r xmlns:w="http://schemas.openxmlformats.org/wordprocessingml/2006/main">
        <w:t xml:space="preserve">content horizontal</w:t>
      </w:r>
    </w:p>
    <w:p>
      <w:r xmlns:w="http://schemas.openxmlformats.org/wordprocessingml/2006/main">
        <w:t xml:space="preserve">Jiangyou City</w:t>
      </w:r>
    </w:p>
    <w:p>
      <w:r xmlns:w="http://schemas.openxmlformats.org/wordprocessingml/2006/main">
        <w:t xml:space="preserve">Whether to enable container dragging</w:t>
      </w:r>
    </w:p>
    <w:p>
      <w:r xmlns:w="http://schemas.openxmlformats.org/wordprocessingml/2006/main">
        <w:t xml:space="preserve">will modify the original context of the event</w:t>
      </w:r>
    </w:p>
    <w:p>
      <w:r xmlns:w="http://schemas.openxmlformats.org/wordprocessingml/2006/main">
        <w:t xml:space="preserve">tree selector</w:t>
      </w:r>
    </w:p>
    <w:p>
      <w:r xmlns:w="http://schemas.openxmlformats.org/wordprocessingml/2006/main">
        <w:t xml:space="preserve">will not have</w:t>
      </w:r>
    </w:p>
    <w:p>
      <w:r xmlns:w="http://schemas.openxmlformats.org/wordprocessingml/2006/main">
        <w:t xml:space="preserve">carousel component</w:t>
      </w:r>
    </w:p>
    <w:p>
      <w:r xmlns:w="http://schemas.openxmlformats.org/wordprocessingml/2006/main">
        <w:t xml:space="preserve">pressed state</w:t>
      </w:r>
    </w:p>
    <w:p>
      <w:r xmlns:w="http://schemas.openxmlformats.org/wordprocessingml/2006/main">
        <w:t xml:space="preserve">Observe the above example again</w:t>
      </w:r>
    </w:p>
    <w:p>
      <w:r xmlns:w="http://schemas.openxmlformats.org/wordprocessingml/2006/main">
        <w:t xml:space="preserve">will give an error message</w:t>
      </w:r>
    </w:p>
    <w:p>
      <w:r xmlns:w="http://schemas.openxmlformats.org/wordprocessingml/2006/main">
        <w:t xml:space="preserve">placed components</w:t>
      </w:r>
    </w:p>
    <w:p>
      <w:r xmlns:w="http://schemas.openxmlformats.org/wordprocessingml/2006/main">
        <w:t xml:space="preserve">The input box gets the focus</w:t>
      </w:r>
    </w:p>
    <w:p>
      <w:r xmlns:w="http://schemas.openxmlformats.org/wordprocessingml/2006/main">
        <w:t xml:space="preserve">With the use of</w:t>
      </w:r>
    </w:p>
    <w:p>
      <w:r xmlns:w="http://schemas.openxmlformats.org/wordprocessingml/2006/main">
        <w:t xml:space="preserve">Duplicate names are not allowed at the same level</w:t>
      </w:r>
    </w:p>
    <w:p>
      <w:r xmlns:w="http://schemas.openxmlformats.org/wordprocessingml/2006/main">
        <w:t xml:space="preserve">judged inside</w:t>
      </w:r>
    </w:p>
    <w:p>
      <w:r xmlns:w="http://schemas.openxmlformats.org/wordprocessingml/2006/main">
        <w:t xml:space="preserve">page background color</w:t>
      </w:r>
    </w:p>
    <w:p>
      <w:r xmlns:w="http://schemas.openxmlformats.org/wordprocessingml/2006/main">
        <w:t xml:space="preserve">Need to configure custom judgment conditions</w:t>
      </w:r>
    </w:p>
    <w:p>
      <w:r xmlns:w="http://schemas.openxmlformats.org/wordprocessingml/2006/main">
        <w:t xml:space="preserve">also through the</w:t>
      </w:r>
    </w:p>
    <w:p>
      <w:r xmlns:w="http://schemas.openxmlformats.org/wordprocessingml/2006/main">
        <w:t xml:space="preserve">A special case is</w:t>
      </w:r>
    </w:p>
    <w:p>
      <w:r xmlns:w="http://schemas.openxmlformats.org/wordprocessingml/2006/main">
        <w:t xml:space="preserve">why set</w:t>
      </w:r>
    </w:p>
    <w:p>
      <w:r xmlns:w="http://schemas.openxmlformats.org/wordprocessingml/2006/main">
        <w:t xml:space="preserve">Front area under page menu</w:t>
      </w:r>
    </w:p>
    <w:p>
      <w:r xmlns:w="http://schemas.openxmlformats.org/wordprocessingml/2006/main">
        <w:t xml:space="preserve">will send as much data as possible when</w:t>
      </w:r>
    </w:p>
    <w:p>
      <w:r xmlns:w="http://schemas.openxmlformats.org/wordprocessingml/2006/main">
        <w:t xml:space="preserve">Class requests can also carry parameters to</w:t>
      </w:r>
    </w:p>
    <w:p>
      <w:r xmlns:w="http://schemas.openxmlformats.org/wordprocessingml/2006/main">
        <w:t xml:space="preserve">success category title</w:t>
      </w:r>
    </w:p>
    <w:p>
      <w:r xmlns:w="http://schemas.openxmlformats.org/wordprocessingml/2006/main">
        <w:t xml:space="preserve">Useful to display in component list</w:t>
      </w:r>
    </w:p>
    <w:p>
      <w:r xmlns:w="http://schemas.openxmlformats.org/wordprocessingml/2006/main">
        <w:t xml:space="preserve">button example</w:t>
      </w:r>
    </w:p>
    <w:p>
      <w:r xmlns:w="http://schemas.openxmlformats.org/wordprocessingml/2006/main">
        <w:t xml:space="preserve">Subsequent re-optimization</w:t>
      </w:r>
    </w:p>
    <w:p>
      <w:r xmlns:w="http://schemas.openxmlformats.org/wordprocessingml/2006/main">
        <w:t xml:space="preserve">Set the form item to the currently configured value</w:t>
      </w:r>
    </w:p>
    <w:p>
      <w:r xmlns:w="http://schemas.openxmlformats.org/wordprocessingml/2006/main">
        <w:t xml:space="preserve">The template used to generate the title</w:t>
      </w:r>
    </w:p>
    <w:p>
      <w:r xmlns:w="http://schemas.openxmlformats.org/wordprocessingml/2006/main">
        <w:t xml:space="preserve">then overridden</w:t>
      </w:r>
    </w:p>
    <w:p>
      <w:r xmlns:w="http://schemas.openxmlformats.org/wordprocessingml/2006/main">
        <w:t xml:space="preserve">does not include</w:t>
      </w:r>
    </w:p>
    <w:p>
      <w:r xmlns:w="http://schemas.openxmlformats.org/wordprocessingml/2006/main">
        <w:t xml:space="preserve">Some information can be displayed at the bottom</w:t>
      </w:r>
    </w:p>
    <w:p>
      <w:r xmlns:w="http://schemas.openxmlformats.org/wordprocessingml/2006/main">
        <w:t xml:space="preserve">Only support variable</w:t>
      </w:r>
    </w:p>
    <w:p>
      <w:r xmlns:w="http://schemas.openxmlformats.org/wordprocessingml/2006/main">
        <w:t xml:space="preserve">This is actually the same as</w:t>
      </w:r>
    </w:p>
    <w:p>
      <w:r xmlns:w="http://schemas.openxmlformats.org/wordprocessingml/2006/main">
        <w:t xml:space="preserve">Jinxiu Yao Autonomous County</w:t>
      </w:r>
    </w:p>
    <w:p>
      <w:r xmlns:w="http://schemas.openxmlformats.org/wordprocessingml/2006/main">
        <w:t xml:space="preserve">jump directly</w:t>
      </w:r>
    </w:p>
    <w:p>
      <w:r xmlns:w="http://schemas.openxmlformats.org/wordprocessingml/2006/main">
        <w:t xml:space="preserve">Shimen County</w:t>
      </w:r>
    </w:p>
    <w:p>
      <w:r xmlns:w="http://schemas.openxmlformats.org/wordprocessingml/2006/main">
        <w:t xml:space="preserve">header style</w:t>
      </w:r>
    </w:p>
    <w:p>
      <w:r xmlns:w="http://schemas.openxmlformats.org/wordprocessingml/2006/main">
        <w:t xml:space="preserve">Make this custom renderer editable in the editor</w:t>
      </w:r>
    </w:p>
    <w:p>
      <w:r xmlns:w="http://schemas.openxmlformats.org/wordprocessingml/2006/main">
        <w:t xml:space="preserve">display type</w:t>
      </w:r>
    </w:p>
    <w:p>
      <w:r xmlns:w="http://schemas.openxmlformats.org/wordprocessingml/2006/main">
        <w:t xml:space="preserve">please remember</w:t>
      </w:r>
    </w:p>
    <w:p>
      <w:r xmlns:w="http://schemas.openxmlformats.org/wordprocessingml/2006/main">
        <w:t xml:space="preserve">Also perform a header merge</w:t>
      </w:r>
    </w:p>
    <w:p>
      <w:r xmlns:w="http://schemas.openxmlformats.org/wordprocessingml/2006/main">
        <w:t xml:space="preserve">Binzhou</w:t>
      </w:r>
    </w:p>
    <w:p>
      <w:r xmlns:w="http://schemas.openxmlformats.org/wordprocessingml/2006/main">
        <w:t xml:space="preserve">Set the direction of the text relative to the time axis</w:t>
      </w:r>
    </w:p>
    <w:p>
      <w:r xmlns:w="http://schemas.openxmlformats.org/wordprocessingml/2006/main">
        <w:t xml:space="preserve">other components</w:t>
      </w:r>
    </w:p>
    <w:p>
      <w:r xmlns:w="http://schemas.openxmlformats.org/wordprocessingml/2006/main">
        <w:t xml:space="preserve">To get the request response result</w:t>
      </w:r>
    </w:p>
    <w:p>
      <w:r xmlns:w="http://schemas.openxmlformats.org/wordprocessingml/2006/main">
        <w:t xml:space="preserve">default support</w:t>
      </w:r>
    </w:p>
    <w:p>
      <w:r xmlns:w="http://schemas.openxmlformats.org/wordprocessingml/2006/main">
        <w:t xml:space="preserve">Anshun City</w:t>
      </w:r>
    </w:p>
    <w:p>
      <w:r xmlns:w="http://schemas.openxmlformats.org/wordprocessingml/2006/main">
        <w:t xml:space="preserve">annotation is a function</w:t>
      </w:r>
    </w:p>
    <w:p>
      <w:r xmlns:w="http://schemas.openxmlformats.org/wordprocessingml/2006/main">
        <w:t xml:space="preserve">Whether to activate the zoom function</w:t>
      </w:r>
    </w:p>
    <w:p>
      <w:r xmlns:w="http://schemas.openxmlformats.org/wordprocessingml/2006/main">
        <w:t xml:space="preserve">usually don't need this</w:t>
      </w:r>
    </w:p>
    <w:p>
      <w:r xmlns:w="http://schemas.openxmlformats.org/wordprocessingml/2006/main">
        <w:t xml:space="preserve">At the same time, it also plays the role of tracking variables to refresh the interface</w:t>
      </w:r>
    </w:p>
    <w:p>
      <w:r xmlns:w="http://schemas.openxmlformats.org/wordprocessingml/2006/main">
        <w:t xml:space="preserve">form submitted</w:t>
      </w:r>
    </w:p>
    <w:p>
      <w:r xmlns:w="http://schemas.openxmlformats.org/wordprocessingml/2006/main">
        <w:t xml:space="preserve">Wucheng District</w:t>
      </w:r>
    </w:p>
    <w:p>
      <w:r xmlns:w="http://schemas.openxmlformats.org/wordprocessingml/2006/main">
        <w:t xml:space="preserve">Tongxiang</w:t>
      </w:r>
    </w:p>
    <w:p>
      <w:r xmlns:w="http://schemas.openxmlformats.org/wordprocessingml/2006/main">
        <w:t xml:space="preserve">Ci County</w:t>
      </w:r>
    </w:p>
    <w:p>
      <w:r xmlns:w="http://schemas.openxmlformats.org/wordprocessingml/2006/main">
        <w:t xml:space="preserve">Khorgos</w:t>
      </w:r>
    </w:p>
    <w:p>
      <w:r xmlns:w="http://schemas.openxmlformats.org/wordprocessingml/2006/main">
        <w:t xml:space="preserve">administrator</w:t>
      </w:r>
    </w:p>
    <w:p>
      <w:r xmlns:w="http://schemas.openxmlformats.org/wordprocessingml/2006/main">
        <w:t xml:space="preserve">default width</w:t>
      </w:r>
    </w:p>
    <w:p>
      <w:r xmlns:w="http://schemas.openxmlformats.org/wordprocessingml/2006/main">
        <w:t xml:space="preserve">Is it a click error?</w:t>
      </w:r>
    </w:p>
    <w:p>
      <w:r xmlns:w="http://schemas.openxmlformats.org/wordprocessingml/2006/main">
        <w:t xml:space="preserve">complete menu display</w:t>
      </w:r>
    </w:p>
    <w:p>
      <w:r xmlns:w="http://schemas.openxmlformats.org/wordprocessingml/2006/main">
        <w:t xml:space="preserve">end position</w:t>
      </w:r>
    </w:p>
    <w:p>
      <w:r xmlns:w="http://schemas.openxmlformats.org/wordprocessingml/2006/main">
        <w:t xml:space="preserve">end of this month</w:t>
      </w:r>
    </w:p>
    <w:p>
      <w:r xmlns:w="http://schemas.openxmlformats.org/wordprocessingml/2006/main">
        <w:t xml:space="preserve">Gaoming District</w:t>
      </w:r>
    </w:p>
    <w:p>
      <w:r xmlns:w="http://schemas.openxmlformats.org/wordprocessingml/2006/main">
        <w:t xml:space="preserve">Try putting it first on the left</w:t>
      </w:r>
    </w:p>
    <w:p>
      <w:r xmlns:w="http://schemas.openxmlformats.org/wordprocessingml/2006/main">
        <w:t xml:space="preserve">For most common pages</w:t>
      </w:r>
    </w:p>
    <w:p>
      <w:r xmlns:w="http://schemas.openxmlformats.org/wordprocessingml/2006/main">
        <w:t xml:space="preserve">Add name panel</w:t>
      </w:r>
    </w:p>
    <w:p>
      <w:r xmlns:w="http://schemas.openxmlformats.org/wordprocessingml/2006/main">
        <w:t xml:space="preserve">Same usage</w:t>
      </w:r>
    </w:p>
    <w:p>
      <w:r xmlns:w="http://schemas.openxmlformats.org/wordprocessingml/2006/main">
        <w:t xml:space="preserve">selected line record</w:t>
      </w:r>
    </w:p>
    <w:p>
      <w:r xmlns:w="http://schemas.openxmlformats.org/wordprocessingml/2006/main">
        <w:t xml:space="preserve">cut</w:t>
      </w:r>
    </w:p>
    <w:p>
      <w:r xmlns:w="http://schemas.openxmlformats.org/wordprocessingml/2006/main">
        <w:t xml:space="preserve">Yunlong District</w:t>
      </w:r>
    </w:p>
    <w:p>
      <w:r xmlns:w="http://schemas.openxmlformats.org/wordprocessingml/2006/main">
        <w:t xml:space="preserve">will pass on</w:t>
      </w:r>
    </w:p>
    <w:p>
      <w:r xmlns:w="http://schemas.openxmlformats.org/wordprocessingml/2006/main">
        <w:t xml:space="preserve">Control the maximum display level of navigation</w:t>
      </w:r>
    </w:p>
    <w:p>
      <w:r xmlns:w="http://schemas.openxmlformats.org/wordprocessingml/2006/main">
        <w:t xml:space="preserve">Simplified Chinese</w:t>
      </w:r>
    </w:p>
    <w:p>
      <w:r xmlns:w="http://schemas.openxmlformats.org/wordprocessingml/2006/main">
        <w:t xml:space="preserve">Tiefeng District</w:t>
      </w:r>
    </w:p>
    <w:p>
      <w:r xmlns:w="http://schemas.openxmlformats.org/wordprocessingml/2006/main">
        <w:t xml:space="preserve">specify a unique</w:t>
      </w:r>
    </w:p>
    <w:p>
      <w:r xmlns:w="http://schemas.openxmlformats.org/wordprocessingml/2006/main">
        <w:t xml:space="preserve">Tanghe County</w:t>
      </w:r>
    </w:p>
    <w:p>
      <w:r xmlns:w="http://schemas.openxmlformats.org/wordprocessingml/2006/main">
        <w:t xml:space="preserve">Parameters configured in the interface</w:t>
      </w:r>
    </w:p>
    <w:p>
      <w:r xmlns:w="http://schemas.openxmlformats.org/wordprocessingml/2006/main">
        <w:t xml:space="preserve">will be</w:t>
      </w:r>
    </w:p>
    <w:p>
      <w:r xmlns:w="http://schemas.openxmlformats.org/wordprocessingml/2006/main">
        <w:t xml:space="preserve">after operation</w:t>
      </w:r>
    </w:p>
    <w:p>
      <w:r xmlns:w="http://schemas.openxmlformats.org/wordprocessingml/2006/main">
        <w:t xml:space="preserve">Mainly to facilitate the direct introduction of third-party component libraries</w:t>
      </w:r>
    </w:p>
    <w:p>
      <w:r xmlns:w="http://schemas.openxmlformats.org/wordprocessingml/2006/main">
        <w:t xml:space="preserve">Liuzhou</w:t>
      </w:r>
    </w:p>
    <w:p>
      <w:r xmlns:w="http://schemas.openxmlformats.org/wordprocessingml/2006/main">
        <w:t xml:space="preserve">Only compare if both sides are numeric</w:t>
      </w:r>
    </w:p>
    <w:p>
      <w:r xmlns:w="http://schemas.openxmlformats.org/wordprocessingml/2006/main">
        <w:t xml:space="preserve">Laoshan District</w:t>
      </w:r>
    </w:p>
    <w:p>
      <w:r xmlns:w="http://schemas.openxmlformats.org/wordprocessingml/2006/main">
        <w:t xml:space="preserve">Pingqiao District</w:t>
      </w:r>
    </w:p>
    <w:p>
      <w:r xmlns:w="http://schemas.openxmlformats.org/wordprocessingml/2006/main">
        <w:t xml:space="preserve">Whether the top-level type information is hidden</w:t>
      </w:r>
    </w:p>
    <w:p>
      <w:r xmlns:w="http://schemas.openxmlformats.org/wordprocessingml/2006/main">
        <w:t xml:space="preserve">Associate data by name</w:t>
      </w:r>
    </w:p>
    <w:p>
      <w:r xmlns:w="http://schemas.openxmlformats.org/wordprocessingml/2006/main">
        <w:t xml:space="preserve">The field types that can be used here are different from the field types in the form items</w:t>
      </w:r>
    </w:p>
    <w:p>
      <w:r xmlns:w="http://schemas.openxmlformats.org/wordprocessingml/2006/main">
        <w:t xml:space="preserve">No matter which layer can get this</w:t>
      </w:r>
    </w:p>
    <w:p>
      <w:r xmlns:w="http://schemas.openxmlformats.org/wordprocessingml/2006/main">
        <w:t xml:space="preserve">Fushun County</w:t>
      </w:r>
    </w:p>
    <w:p>
      <w:r xmlns:w="http://schemas.openxmlformats.org/wordprocessingml/2006/main">
        <w:t xml:space="preserve">Whether to display top-level type information</w:t>
      </w:r>
    </w:p>
    <w:p>
      <w:r xmlns:w="http://schemas.openxmlformats.org/wordprocessingml/2006/main">
        <w:t xml:space="preserve">Error message when error occurs</w:t>
      </w:r>
    </w:p>
    <w:p>
      <w:r xmlns:w="http://schemas.openxmlformats.org/wordprocessingml/2006/main">
        <w:t xml:space="preserve">incoming data value</w:t>
      </w:r>
    </w:p>
    <w:p>
      <w:r xmlns:w="http://schemas.openxmlformats.org/wordprocessingml/2006/main">
        <w:t xml:space="preserve">variable data</w:t>
      </w:r>
    </w:p>
    <w:p>
      <w:r xmlns:w="http://schemas.openxmlformats.org/wordprocessingml/2006/main">
        <w:t xml:space="preserve">Show toggle button in mode</w:t>
      </w:r>
    </w:p>
    <w:p>
      <w:r xmlns:w="http://schemas.openxmlformats.org/wordprocessingml/2006/main">
        <w:t xml:space="preserve">Show Insert Panel</w:t>
      </w:r>
    </w:p>
    <w:p>
      <w:r xmlns:w="http://schemas.openxmlformats.org/wordprocessingml/2006/main">
        <w:t xml:space="preserve">Boxing County</w:t>
      </w:r>
    </w:p>
    <w:p>
      <w:r xmlns:w="http://schemas.openxmlformats.org/wordprocessingml/2006/main">
        <w:t xml:space="preserve">for fine-grained tuning</w:t>
      </w:r>
    </w:p>
    <w:p>
      <w:r xmlns:w="http://schemas.openxmlformats.org/wordprocessingml/2006/main">
        <w:t xml:space="preserve">Suiyang District</w:t>
      </w:r>
    </w:p>
    <w:p>
      <w:r xmlns:w="http://schemas.openxmlformats.org/wordprocessingml/2006/main">
        <w:t xml:space="preserve">if it is a picture</w:t>
      </w:r>
    </w:p>
    <w:p>
      <w:r xmlns:w="http://schemas.openxmlformats.org/wordprocessingml/2006/main">
        <w:t xml:space="preserve">hide select button</w:t>
      </w:r>
    </w:p>
    <w:p>
      <w:r xmlns:w="http://schemas.openxmlformats.org/wordprocessingml/2006/main">
        <w:t xml:space="preserve">Zhenping County</w:t>
      </w:r>
    </w:p>
    <w:p>
      <w:r xmlns:w="http://schemas.openxmlformats.org/wordprocessingml/2006/main">
        <w:t xml:space="preserve">District of Qingyang City</w:t>
      </w:r>
    </w:p>
    <w:p>
      <w:r xmlns:w="http://schemas.openxmlformats.org/wordprocessingml/2006/main">
        <w:t xml:space="preserve">Color supports two formats</w:t>
      </w:r>
    </w:p>
    <w:p>
      <w:r xmlns:w="http://schemas.openxmlformats.org/wordprocessingml/2006/main">
        <w:t xml:space="preserve">Video frame switching function</w:t>
      </w:r>
    </w:p>
    <w:p>
      <w:r xmlns:w="http://schemas.openxmlformats.org/wordprocessingml/2006/main">
        <w:t xml:space="preserve">Enter keywords to filter components</w:t>
      </w:r>
    </w:p>
    <w:p>
      <w:r xmlns:w="http://schemas.openxmlformats.org/wordprocessingml/2006/main">
        <w:t xml:space="preserve">but will no longer update</w:t>
      </w:r>
    </w:p>
    <w:p>
      <w:r xmlns:w="http://schemas.openxmlformats.org/wordprocessingml/2006/main">
        <w:t xml:space="preserve">Depends on whether the current search data structure has</w:t>
      </w:r>
    </w:p>
    <w:p>
      <w:r xmlns:w="http://schemas.openxmlformats.org/wordprocessingml/2006/main">
        <w:t xml:space="preserve">Configuration items for the virtual renderer</w:t>
      </w:r>
    </w:p>
    <w:p>
      <w:r xmlns:w="http://schemas.openxmlformats.org/wordprocessingml/2006/main">
        <w:t xml:space="preserve">The rounded result of the incoming value</w:t>
      </w:r>
    </w:p>
    <w:p>
      <w:r xmlns:w="http://schemas.openxmlformats.org/wordprocessingml/2006/main">
        <w:t xml:space="preserve">Group common elements</w:t>
      </w:r>
    </w:p>
    <w:p>
      <w:r xmlns:w="http://schemas.openxmlformats.org/wordprocessingml/2006/main">
        <w:t xml:space="preserve">Shenza County</w:t>
      </w:r>
    </w:p>
    <w:p>
      <w:r xmlns:w="http://schemas.openxmlformats.org/wordprocessingml/2006/main">
        <w:t xml:space="preserve">Yanchi County</w:t>
      </w:r>
    </w:p>
    <w:p>
      <w:r xmlns:w="http://schemas.openxmlformats.org/wordprocessingml/2006/main">
        <w:t xml:space="preserve">one</w:t>
      </w:r>
    </w:p>
    <w:p>
      <w:r xmlns:w="http://schemas.openxmlformats.org/wordprocessingml/2006/main">
        <w:t xml:space="preserve">Only responsible for generating sorting components</w:t>
      </w:r>
    </w:p>
    <w:p>
      <w:r xmlns:w="http://schemas.openxmlformats.org/wordprocessingml/2006/main">
        <w:t xml:space="preserve">Under contents</w:t>
      </w:r>
    </w:p>
    <w:p>
      <w:r xmlns:w="http://schemas.openxmlformats.org/wordprocessingml/2006/main">
        <w:t xml:space="preserve">Conflict</w:t>
      </w:r>
    </w:p>
    <w:p>
      <w:r xmlns:w="http://schemas.openxmlformats.org/wordprocessingml/2006/main">
        <w:t xml:space="preserve">It may cause the submitted data to be too large</w:t>
      </w:r>
    </w:p>
    <w:p>
      <w:r xmlns:w="http://schemas.openxmlformats.org/wordprocessingml/2006/main">
        <w:t xml:space="preserve">Unify parameters here</w:t>
      </w:r>
    </w:p>
    <w:p>
      <w:r xmlns:w="http://schemas.openxmlformats.org/wordprocessingml/2006/main">
        <w:t xml:space="preserve">Add sub-options</w:t>
      </w:r>
    </w:p>
    <w:p>
      <w:r xmlns:w="http://schemas.openxmlformats.org/wordprocessingml/2006/main">
        <w:t xml:space="preserve">Sometimes I just want to process the logic when I first come in</w:t>
      </w:r>
    </w:p>
    <w:p>
      <w:r xmlns:w="http://schemas.openxmlformats.org/wordprocessingml/2006/main">
        <w:t xml:space="preserve">By consulting the button documentation, we can see that</w:t>
      </w:r>
    </w:p>
    <w:p>
      <w:r xmlns:w="http://schemas.openxmlformats.org/wordprocessingml/2006/main">
        <w:t xml:space="preserve">considered valid configuration</w:t>
      </w:r>
    </w:p>
    <w:p>
      <w:r xmlns:w="http://schemas.openxmlformats.org/wordprocessingml/2006/main">
        <w:t xml:space="preserve">Configuration and Components</w:t>
      </w:r>
    </w:p>
    <w:p>
      <w:r xmlns:w="http://schemas.openxmlformats.org/wordprocessingml/2006/main">
        <w:t xml:space="preserve">Fuzzy matching search content can be searched by input</w:t>
      </w:r>
    </w:p>
    <w:p>
      <w:r xmlns:w="http://schemas.openxmlformats.org/wordprocessingml/2006/main">
        <w:t xml:space="preserve">engine version</w:t>
      </w:r>
    </w:p>
    <w:p>
      <w:r xmlns:w="http://schemas.openxmlformats.org/wordprocessingml/2006/main">
        <w:t xml:space="preserve">in the data source</w:t>
      </w:r>
    </w:p>
    <w:p>
      <w:r xmlns:w="http://schemas.openxmlformats.org/wordprocessingml/2006/main">
        <w:t xml:space="preserve">local horizontal pattern</w:t>
      </w:r>
    </w:p>
    <w:p>
      <w:r xmlns:w="http://schemas.openxmlformats.org/wordprocessingml/2006/main">
        <w:t xml:space="preserve">Triggered after data loading is complete</w:t>
      </w:r>
    </w:p>
    <w:p>
      <w:r xmlns:w="http://schemas.openxmlformats.org/wordprocessingml/2006/main">
        <w:t xml:space="preserve">make</w:t>
      </w:r>
    </w:p>
    <w:p>
      <w:r xmlns:w="http://schemas.openxmlformats.org/wordprocessingml/2006/main">
        <w:t xml:space="preserve">It can also be configured directly</w:t>
      </w:r>
    </w:p>
    <w:p>
      <w:r xmlns:w="http://schemas.openxmlformats.org/wordprocessingml/2006/main">
        <w:t xml:space="preserve">Because the second position depends on the previous content position</w:t>
      </w:r>
    </w:p>
    <w:p>
      <w:r xmlns:w="http://schemas.openxmlformats.org/wordprocessingml/2006/main">
        <w:t xml:space="preserve">Two buttons snap together</w:t>
      </w:r>
    </w:p>
    <w:p>
      <w:r xmlns:w="http://schemas.openxmlformats.org/wordprocessingml/2006/main">
        <w:t xml:space="preserve">Display of various icons</w:t>
      </w:r>
    </w:p>
    <w:p>
      <w:r xmlns:w="http://schemas.openxmlformats.org/wordprocessingml/2006/main">
        <w:t xml:space="preserve">Need to update to address bar</w:t>
      </w:r>
    </w:p>
    <w:p>
      <w:r xmlns:w="http://schemas.openxmlformats.org/wordprocessingml/2006/main">
        <w:t xml:space="preserve">medium font size</w:t>
      </w:r>
    </w:p>
    <w:p>
      <w:r xmlns:w="http://schemas.openxmlformats.org/wordprocessingml/2006/main">
        <w:t xml:space="preserve">Jingtai County</w:t>
      </w:r>
    </w:p>
    <w:p>
      <w:r xmlns:w="http://schemas.openxmlformats.org/wordprocessingml/2006/main">
        <w:t xml:space="preserve">Whether to display the color value on the right</w:t>
      </w:r>
    </w:p>
    <w:p>
      <w:r xmlns:w="http://schemas.openxmlformats.org/wordprocessingml/2006/main">
        <w:t xml:space="preserve">You will find that the browser emits this</w:t>
      </w:r>
    </w:p>
    <w:p>
      <w:r xmlns:w="http://schemas.openxmlformats.org/wordprocessingml/2006/main">
        <w:t xml:space="preserve">trigger generic action</w:t>
      </w:r>
    </w:p>
    <w:p>
      <w:r xmlns:w="http://schemas.openxmlformats.org/wordprocessingml/2006/main">
        <w:t xml:space="preserve">avoid duplicate values</w:t>
      </w:r>
    </w:p>
    <w:p>
      <w:r xmlns:w="http://schemas.openxmlformats.org/wordprocessingml/2006/main">
        <w:t xml:space="preserve">Property configuration pop-up box</w:t>
      </w:r>
    </w:p>
    <w:p>
      <w:r xmlns:w="http://schemas.openxmlformats.org/wordprocessingml/2006/main">
        <w:t xml:space="preserve">Two drag one layout</w:t>
      </w:r>
    </w:p>
    <w:p>
      <w:r xmlns:w="http://schemas.openxmlformats.org/wordprocessingml/2006/main">
        <w:t xml:space="preserve">Whether it is a confirmation type</w:t>
      </w:r>
    </w:p>
    <w:p>
      <w:r xmlns:w="http://schemas.openxmlformats.org/wordprocessingml/2006/main">
        <w:t xml:space="preserve">big</w:t>
      </w:r>
    </w:p>
    <w:p>
      <w:r xmlns:w="http://schemas.openxmlformats.org/wordprocessingml/2006/main">
        <w:t xml:space="preserve">in the first item of the table</w:t>
      </w:r>
    </w:p>
    <w:p>
      <w:r xmlns:w="http://schemas.openxmlformats.org/wordprocessingml/2006/main">
        <w:t xml:space="preserve">The distance effect can be achieved</w:t>
      </w:r>
    </w:p>
    <w:p>
      <w:r xmlns:w="http://schemas.openxmlformats.org/wordprocessingml/2006/main">
        <w:t xml:space="preserve">If the first layer of this layer is the group title</w:t>
      </w:r>
    </w:p>
    <w:p>
      <w:r xmlns:w="http://schemas.openxmlformats.org/wordprocessingml/2006/main">
        <w:t xml:space="preserve">Shishi</w:t>
      </w:r>
    </w:p>
    <w:p>
      <w:r xmlns:w="http://schemas.openxmlformats.org/wordprocessingml/2006/main">
        <w:t xml:space="preserve">and will modify the</w:t>
      </w:r>
    </w:p>
    <w:p>
      <w:r xmlns:w="http://schemas.openxmlformats.org/wordprocessingml/2006/main">
        <w:t xml:space="preserve">So set up multiple selection</w:t>
      </w:r>
    </w:p>
    <w:p>
      <w:r xmlns:w="http://schemas.openxmlformats.org/wordprocessingml/2006/main">
        <w:t xml:space="preserve">Can be turned off when waiting for the interface to load</w:t>
      </w:r>
    </w:p>
    <w:p>
      <w:r xmlns:w="http://schemas.openxmlformats.org/wordprocessingml/2006/main">
        <w:t xml:space="preserve">District of Laibin City</w:t>
      </w:r>
    </w:p>
    <w:p>
      <w:r xmlns:w="http://schemas.openxmlformats.org/wordprocessingml/2006/main">
        <w:t xml:space="preserve">Whether to display list item borders</w:t>
      </w:r>
    </w:p>
    <w:p>
      <w:r xmlns:w="http://schemas.openxmlformats.org/wordprocessingml/2006/main">
        <w:t xml:space="preserve">to be checked</w:t>
      </w:r>
    </w:p>
    <w:p>
      <w:r xmlns:w="http://schemas.openxmlformats.org/wordprocessingml/2006/main">
        <w:t xml:space="preserve">As a result, each has to be implemented once</w:t>
      </w:r>
    </w:p>
    <w:p>
      <w:r xmlns:w="http://schemas.openxmlformats.org/wordprocessingml/2006/main">
        <w:t xml:space="preserve">Click to download</w:t>
      </w:r>
    </w:p>
    <w:p>
      <w:r xmlns:w="http://schemas.openxmlformats.org/wordprocessingml/2006/main">
        <w:t xml:space="preserve">District of Zhoukou City</w:t>
      </w:r>
    </w:p>
    <w:p>
      <w:r xmlns:w="http://schemas.openxmlformats.org/wordprocessingml/2006/main">
        <w:t xml:space="preserve">mobile city selector</w:t>
      </w:r>
    </w:p>
    <w:p>
      <w:r xmlns:w="http://schemas.openxmlformats.org/wordprocessingml/2006/main">
        <w:t xml:space="preserve">Its data will contain all</w:t>
      </w:r>
    </w:p>
    <w:p>
      <w:r xmlns:w="http://schemas.openxmlformats.org/wordprocessingml/2006/main">
        <w:t xml:space="preserve">For example, the following example is the</w:t>
      </w:r>
    </w:p>
    <w:p>
      <w:r xmlns:w="http://schemas.openxmlformats.org/wordprocessingml/2006/main">
        <w:t xml:space="preserve">Zijin County</w:t>
      </w:r>
    </w:p>
    <w:p>
      <w:r xmlns:w="http://schemas.openxmlformats.org/wordprocessingml/2006/main">
        <w:t xml:space="preserve">Bozhou</w:t>
      </w:r>
    </w:p>
    <w:p>
      <w:r xmlns:w="http://schemas.openxmlformats.org/wordprocessingml/2006/main">
        <w:t xml:space="preserve">Danzhou</w:t>
      </w:r>
    </w:p>
    <w:p>
      <w:r xmlns:w="http://schemas.openxmlformats.org/wordprocessingml/2006/main">
        <w:t xml:space="preserve">if only</w:t>
      </w:r>
    </w:p>
    <w:p>
      <w:r xmlns:w="http://schemas.openxmlformats.org/wordprocessingml/2006/main">
        <w:t xml:space="preserve">or based on</w:t>
      </w:r>
    </w:p>
    <w:p>
      <w:r xmlns:w="http://schemas.openxmlformats.org/wordprocessingml/2006/main">
        <w:t xml:space="preserve">and has an expand line</w:t>
      </w:r>
    </w:p>
    <w:p>
      <w:r xmlns:w="http://schemas.openxmlformats.org/wordprocessingml/2006/main">
        <w:t xml:space="preserve">will always show</w:t>
      </w:r>
    </w:p>
    <w:p>
      <w:r xmlns:w="http://schemas.openxmlformats.org/wordprocessingml/2006/main">
        <w:t xml:space="preserve">flatten and filter out</w:t>
      </w:r>
    </w:p>
    <w:p>
      <w:r xmlns:w="http://schemas.openxmlformats.org/wordprocessingml/2006/main">
        <w:t xml:space="preserve">Let the components sort themselves</w:t>
      </w:r>
    </w:p>
    <w:p>
      <w:r xmlns:w="http://schemas.openxmlformats.org/wordprocessingml/2006/main">
        <w:t xml:space="preserve">Huaiyin District</w:t>
      </w:r>
    </w:p>
    <w:p>
      <w:r xmlns:w="http://schemas.openxmlformats.org/wordprocessingml/2006/main">
        <w:t xml:space="preserve">order</w:t>
      </w:r>
    </w:p>
    <w:p>
      <w:r xmlns:w="http://schemas.openxmlformats.org/wordprocessingml/2006/main">
        <w:t xml:space="preserve">prohibit</w:t>
      </w:r>
    </w:p>
    <w:p>
      <w:r xmlns:w="http://schemas.openxmlformats.org/wordprocessingml/2006/main">
        <w:t xml:space="preserve">never expand</w:t>
      </w:r>
    </w:p>
    <w:p>
      <w:r xmlns:w="http://schemas.openxmlformats.org/wordprocessingml/2006/main">
        <w:t xml:space="preserve">Write the data generated by the previous action as an action parameter to the next action</w:t>
      </w:r>
    </w:p>
    <w:p>
      <w:r xmlns:w="http://schemas.openxmlformats.org/wordprocessingml/2006/main">
        <w:t xml:space="preserve">The log has stopped refreshing</w:t>
      </w:r>
    </w:p>
    <w:p>
      <w:r xmlns:w="http://schemas.openxmlformats.org/wordprocessingml/2006/main">
        <w:t xml:space="preserve">Jiangling County</w:t>
      </w:r>
    </w:p>
    <w:p>
      <w:r xmlns:w="http://schemas.openxmlformats.org/wordprocessingml/2006/main">
        <w:t xml:space="preserve">Other components can link with the current component through this name</w:t>
      </w:r>
    </w:p>
    <w:p>
      <w:r xmlns:w="http://schemas.openxmlformats.org/wordprocessingml/2006/main">
        <w:t xml:space="preserve">Shenyang Municipal District</w:t>
      </w:r>
    </w:p>
    <w:p>
      <w:r xmlns:w="http://schemas.openxmlformats.org/wordprocessingml/2006/main">
        <w:t xml:space="preserve">Second floor</w:t>
      </w:r>
    </w:p>
    <w:p>
      <w:r xmlns:w="http://schemas.openxmlformats.org/wordprocessingml/2006/main">
        <w:t xml:space="preserve">The vertical position of the child node</w:t>
      </w:r>
    </w:p>
    <w:p>
      <w:r xmlns:w="http://schemas.openxmlformats.org/wordprocessingml/2006/main">
        <w:t xml:space="preserve">You can control the distance between the character type and the left and right border unit pixels</w:t>
      </w:r>
    </w:p>
    <w:p>
      <w:r xmlns:w="http://schemas.openxmlformats.org/wordprocessingml/2006/main">
        <w:t xml:space="preserve">custom rendering</w:t>
      </w:r>
    </w:p>
    <w:p>
      <w:r xmlns:w="http://schemas.openxmlformats.org/wordprocessingml/2006/main">
        <w:t xml:space="preserve">mouseover</w:t>
      </w:r>
    </w:p>
    <w:p>
      <w:r xmlns:w="http://schemas.openxmlformats.org/wordprocessingml/2006/main">
        <w:t xml:space="preserve">A total of</w:t>
      </w:r>
    </w:p>
    <w:p>
      <w:r xmlns:w="http://schemas.openxmlformats.org/wordprocessingml/2006/main">
        <w:t xml:space="preserve">page configuration</w:t>
      </w:r>
    </w:p>
    <w:p>
      <w:r xmlns:w="http://schemas.openxmlformats.org/wordprocessingml/2006/main">
        <w:t xml:space="preserve">Returns the difference in minutes between two dates</w:t>
      </w:r>
    </w:p>
    <w:p>
      <w:r xmlns:w="http://schemas.openxmlformats.org/wordprocessingml/2006/main">
        <w:t xml:space="preserve">Only file nodes can be clicked</w:t>
      </w:r>
    </w:p>
    <w:p>
      <w:r xmlns:w="http://schemas.openxmlformats.org/wordprocessingml/2006/main">
        <w:t xml:space="preserve">from</w:t>
      </w:r>
    </w:p>
    <w:p>
      <w:r xmlns:w="http://schemas.openxmlformats.org/wordprocessingml/2006/main">
        <w:t xml:space="preserve">Dounan Town</w:t>
      </w:r>
    </w:p>
    <w:p>
      <w:r xmlns:w="http://schemas.openxmlformats.org/wordprocessingml/2006/main">
        <w:t xml:space="preserve">The interface sending method is</w:t>
      </w:r>
    </w:p>
    <w:p>
      <w:r xmlns:w="http://schemas.openxmlformats.org/wordprocessingml/2006/main">
        <w:t xml:space="preserve">There are currently no fields to bind</w:t>
      </w:r>
    </w:p>
    <w:p>
      <w:r xmlns:w="http://schemas.openxmlformats.org/wordprocessingml/2006/main">
        <w:t xml:space="preserve">Leave blank</w:t>
      </w:r>
    </w:p>
    <w:p>
      <w:r xmlns:w="http://schemas.openxmlformats.org/wordprocessingml/2006/main">
        <w:t xml:space="preserve">Create a drag-and-follow element</w:t>
      </w:r>
    </w:p>
    <w:p>
      <w:r xmlns:w="http://schemas.openxmlformats.org/wordprocessingml/2006/main">
        <w:t xml:space="preserve">mapping configuration</w:t>
      </w:r>
    </w:p>
    <w:p>
      <w:r xmlns:w="http://schemas.openxmlformats.org/wordprocessingml/2006/main">
        <w:t xml:space="preserve">Used as a content selection panel</w:t>
      </w:r>
    </w:p>
    <w:p>
      <w:r xmlns:w="http://schemas.openxmlformats.org/wordprocessingml/2006/main">
        <w:t xml:space="preserve">Mainly complete the parcel of the area</w:t>
      </w:r>
    </w:p>
    <w:p>
      <w:r xmlns:w="http://schemas.openxmlformats.org/wordprocessingml/2006/main">
        <w:t xml:space="preserve">property to configure keyboard shortcut triggers</w:t>
      </w:r>
    </w:p>
    <w:p>
      <w:r xmlns:w="http://schemas.openxmlformats.org/wordprocessingml/2006/main">
        <w:t xml:space="preserve">Towards</w:t>
      </w:r>
    </w:p>
    <w:p>
      <w:r xmlns:w="http://schemas.openxmlformats.org/wordprocessingml/2006/main">
        <w:t xml:space="preserve">inline display</w:t>
      </w:r>
    </w:p>
    <w:p>
      <w:r xmlns:w="http://schemas.openxmlformats.org/wordprocessingml/2006/main">
        <w:t xml:space="preserve">content is</w:t>
      </w:r>
    </w:p>
    <w:p>
      <w:r xmlns:w="http://schemas.openxmlformats.org/wordprocessingml/2006/main">
        <w:t xml:space="preserve">will be automatically mapped to the</w:t>
      </w:r>
    </w:p>
    <w:p>
      <w:r xmlns:w="http://schemas.openxmlformats.org/wordprocessingml/2006/main">
        <w:t xml:space="preserve">QR code value is too long</w:t>
      </w:r>
    </w:p>
    <w:p>
      <w:r xmlns:w="http://schemas.openxmlformats.org/wordprocessingml/2006/main">
        <w:t xml:space="preserve">Huangmei County</w:t>
      </w:r>
    </w:p>
    <w:p>
      <w:r xmlns:w="http://schemas.openxmlformats.org/wordprocessingml/2006/main">
        <w:t xml:space="preserve">Form items can be saved correctly</w:t>
      </w:r>
    </w:p>
    <w:p>
      <w:r xmlns:w="http://schemas.openxmlformats.org/wordprocessingml/2006/main">
        <w:t xml:space="preserve">array filter out</w:t>
      </w:r>
    </w:p>
    <w:p>
      <w:r xmlns:w="http://schemas.openxmlformats.org/wordprocessingml/2006/main">
        <w:t xml:space="preserve">Please fill in the suffix of the file</w:t>
      </w:r>
    </w:p>
    <w:p>
      <w:r xmlns:w="http://schemas.openxmlformats.org/wordprocessingml/2006/main">
        <w:t xml:space="preserve">or other frameworks</w:t>
      </w:r>
    </w:p>
    <w:p>
      <w:r xmlns:w="http://schemas.openxmlformats.org/wordprocessingml/2006/main">
        <w:t xml:space="preserve">Information prompt component template</w:t>
      </w:r>
    </w:p>
    <w:p>
      <w:r xmlns:w="http://schemas.openxmlformats.org/wordprocessingml/2006/main">
        <w:t xml:space="preserve">may cause errors</w:t>
      </w:r>
    </w:p>
    <w:p>
      <w:r xmlns:w="http://schemas.openxmlformats.org/wordprocessingml/2006/main">
        <w:t xml:space="preserve">Once the timed refresh is set, it will always be refreshed</w:t>
      </w:r>
    </w:p>
    <w:p>
      <w:r xmlns:w="http://schemas.openxmlformats.org/wordprocessingml/2006/main">
        <w:t xml:space="preserve">means only</w:t>
      </w:r>
    </w:p>
    <w:p>
      <w:r xmlns:w="http://schemas.openxmlformats.org/wordprocessingml/2006/main">
        <w:t xml:space="preserve">This value matches the</w:t>
      </w:r>
    </w:p>
    <w:p>
      <w:r xmlns:w="http://schemas.openxmlformats.org/wordprocessingml/2006/main">
        <w:t xml:space="preserve">Get rid of other sizes such as</w:t>
      </w:r>
    </w:p>
    <w:p>
      <w:r xmlns:w="http://schemas.openxmlformats.org/wordprocessingml/2006/main">
        <w:t xml:space="preserve">Anping County</w:t>
      </w:r>
    </w:p>
    <w:p>
      <w:r xmlns:w="http://schemas.openxmlformats.org/wordprocessingml/2006/main">
        <w:t xml:space="preserve">Automatically load and register</w:t>
      </w:r>
    </w:p>
    <w:p>
      <w:r xmlns:w="http://schemas.openxmlformats.org/wordprocessingml/2006/main">
        <w:t xml:space="preserve">click to select</w:t>
      </w:r>
    </w:p>
    <w:p>
      <w:r xmlns:w="http://schemas.openxmlformats.org/wordprocessingml/2006/main">
        <w:t xml:space="preserve">replacement</w:t>
      </w:r>
    </w:p>
    <w:p>
      <w:r xmlns:w="http://schemas.openxmlformats.org/wordprocessingml/2006/main">
        <w:t xml:space="preserve">Routing takeover under the directory</w:t>
      </w:r>
    </w:p>
    <w:p>
      <w:r xmlns:w="http://schemas.openxmlformats.org/wordprocessingml/2006/main">
        <w:t xml:space="preserve">is registered for child nodes</w:t>
      </w:r>
    </w:p>
    <w:p>
      <w:r xmlns:w="http://schemas.openxmlformats.org/wordprocessingml/2006/main">
        <w:t xml:space="preserve">follow content</w:t>
      </w:r>
    </w:p>
    <w:p>
      <w:r xmlns:w="http://schemas.openxmlformats.org/wordprocessingml/2006/main">
        <w:t xml:space="preserve">to enter the formula</w:t>
      </w:r>
    </w:p>
    <w:p>
      <w:r xmlns:w="http://schemas.openxmlformats.org/wordprocessingml/2006/main">
        <w:t xml:space="preserve">Here is the initial</w:t>
      </w:r>
    </w:p>
    <w:p>
      <w:r xmlns:w="http://schemas.openxmlformats.org/wordprocessingml/2006/main">
        <w:t xml:space="preserve">full screen</w:t>
      </w:r>
    </w:p>
    <w:p>
      <w:r xmlns:w="http://schemas.openxmlformats.org/wordprocessingml/2006/main">
        <w:t xml:space="preserve">no element selected</w:t>
      </w:r>
    </w:p>
    <w:p>
      <w:r xmlns:w="http://schemas.openxmlformats.org/wordprocessingml/2006/main">
        <w:t xml:space="preserve">event action</w:t>
      </w:r>
    </w:p>
    <w:p>
      <w:r xmlns:w="http://schemas.openxmlformats.org/wordprocessingml/2006/main">
        <w:t xml:space="preserve">Can be expanded externally</w:t>
      </w:r>
    </w:p>
    <w:p>
      <w:r xmlns:w="http://schemas.openxmlformats.org/wordprocessingml/2006/main">
        <w:t xml:space="preserve">The following components are all standard</w:t>
      </w:r>
    </w:p>
    <w:p>
      <w:r xmlns:w="http://schemas.openxmlformats.org/wordprocessingml/2006/main">
        <w:t xml:space="preserve">Pingliang City</w:t>
      </w:r>
    </w:p>
    <w:p>
      <w:r xmlns:w="http://schemas.openxmlformats.org/wordprocessingml/2006/main">
        <w:t xml:space="preserve">Tian'e County</w:t>
      </w:r>
    </w:p>
    <w:p>
      <w:r xmlns:w="http://schemas.openxmlformats.org/wordprocessingml/2006/main">
        <w:t xml:space="preserve">Click to clear the selected value of the city selector</w:t>
      </w:r>
    </w:p>
    <w:p>
      <w:r xmlns:w="http://schemas.openxmlformats.org/wordprocessingml/2006/main">
        <w:t xml:space="preserve">Navigate to expand</w:t>
      </w:r>
    </w:p>
    <w:p>
      <w:r xmlns:w="http://schemas.openxmlformats.org/wordprocessingml/2006/main">
        <w:t xml:space="preserve">may and</w:t>
      </w:r>
    </w:p>
    <w:p>
      <w:r xmlns:w="http://schemas.openxmlformats.org/wordprocessingml/2006/main">
        <w:t xml:space="preserve">Then the data domain variable where the source component is located will be appended to the initialization request of the target component</w:t>
      </w:r>
    </w:p>
    <w:p>
      <w:r xmlns:w="http://schemas.openxmlformats.org/wordprocessingml/2006/main">
        <w:t xml:space="preserve">Previous versions needed to call</w:t>
      </w:r>
    </w:p>
    <w:p>
      <w:r xmlns:w="http://schemas.openxmlformats.org/wordprocessingml/2006/main">
        <w:t xml:space="preserve">directly is the value</w:t>
      </w:r>
    </w:p>
    <w:p>
      <w:r xmlns:w="http://schemas.openxmlformats.org/wordprocessingml/2006/main">
        <w:t xml:space="preserve">Sort results</w:t>
      </w:r>
    </w:p>
    <w:p>
      <w:r xmlns:w="http://schemas.openxmlformats.org/wordprocessingml/2006/main">
        <w:t xml:space="preserve">data backfill</w:t>
      </w:r>
    </w:p>
    <w:p>
      <w:r xmlns:w="http://schemas.openxmlformats.org/wordprocessingml/2006/main">
        <w:t xml:space="preserve">The set value can be used in the internal template of the component</w:t>
      </w:r>
    </w:p>
    <w:p>
      <w:r xmlns:w="http://schemas.openxmlformats.org/wordprocessingml/2006/main">
        <w:t xml:space="preserve">do you want to delete it</w:t>
      </w:r>
    </w:p>
    <w:p>
      <w:r xmlns:w="http://schemas.openxmlformats.org/wordprocessingml/2006/main">
        <w:t xml:space="preserve">quick edit</w:t>
      </w:r>
    </w:p>
    <w:p>
      <w:r xmlns:w="http://schemas.openxmlformats.org/wordprocessingml/2006/main">
        <w:t xml:space="preserve">Show submitted return results</w:t>
      </w:r>
    </w:p>
    <w:p>
      <w:r xmlns:w="http://schemas.openxmlformats.org/wordprocessingml/2006/main">
        <w:t xml:space="preserve">If the backend uses a custom</w:t>
      </w:r>
    </w:p>
    <w:p>
      <w:r xmlns:w="http://schemas.openxmlformats.org/wordprocessingml/2006/main">
        <w:t xml:space="preserve">to set table rows</w:t>
      </w:r>
    </w:p>
    <w:p>
      <w:r xmlns:w="http://schemas.openxmlformats.org/wordprocessingml/2006/main">
        <w:t xml:space="preserve">Districts of Huangshan City</w:t>
      </w:r>
    </w:p>
    <w:p>
      <w:r xmlns:w="http://schemas.openxmlformats.org/wordprocessingml/2006/main">
        <w:t xml:space="preserve">The format should also be consistent with the set data structure</w:t>
      </w:r>
    </w:p>
    <w:p>
      <w:r xmlns:w="http://schemas.openxmlformats.org/wordprocessingml/2006/main">
        <w:t xml:space="preserve">navigation</w:t>
      </w:r>
    </w:p>
    <w:p>
      <w:r xmlns:w="http://schemas.openxmlformats.org/wordprocessingml/2006/main">
        <w:t xml:space="preserve">If sending data is enabled</w:t>
      </w:r>
    </w:p>
    <w:p>
      <w:r xmlns:w="http://schemas.openxmlformats.org/wordprocessingml/2006/main">
        <w:t xml:space="preserve">Ningqiang County</w:t>
      </w:r>
    </w:p>
    <w:p>
      <w:r xmlns:w="http://schemas.openxmlformats.org/wordprocessingml/2006/main">
        <w:t xml:space="preserve">If you need a more real-time effect, you need to turn off this function</w:t>
      </w:r>
    </w:p>
    <w:p>
      <w:r xmlns:w="http://schemas.openxmlformats.org/wordprocessingml/2006/main">
        <w:t xml:space="preserve">Hetian County</w:t>
      </w:r>
    </w:p>
    <w:p>
      <w:r xmlns:w="http://schemas.openxmlformats.org/wordprocessingml/2006/main">
        <w:t xml:space="preserve">Luxi County</w:t>
      </w:r>
    </w:p>
    <w:p>
      <w:r xmlns:w="http://schemas.openxmlformats.org/wordprocessingml/2006/main">
        <w:t xml:space="preserve">Choose an even number</w:t>
      </w:r>
    </w:p>
    <w:p>
      <w:r xmlns:w="http://schemas.openxmlformats.org/wordprocessingml/2006/main">
        <w:t xml:space="preserve">H</w:t>
      </w:r>
    </w:p>
    <w:p>
      <w:r xmlns:w="http://schemas.openxmlformats.org/wordprocessingml/2006/main">
        <w:t xml:space="preserve">Xi'an</w:t>
      </w:r>
    </w:p>
    <w:p>
      <w:r xmlns:w="http://schemas.openxmlformats.org/wordprocessingml/2006/main">
        <w:t xml:space="preserve">Iterate over tick marks</w:t>
      </w:r>
    </w:p>
    <w:p>
      <w:r xmlns:w="http://schemas.openxmlformats.org/wordprocessingml/2006/main">
        <w:t xml:space="preserve">Triggered when the mouse is moved in</w:t>
      </w:r>
    </w:p>
    <w:p>
      <w:r xmlns:w="http://schemas.openxmlformats.org/wordprocessingml/2006/main">
        <w:t xml:space="preserve">wait a minute</w:t>
      </w:r>
    </w:p>
    <w:p>
      <w:r xmlns:w="http://schemas.openxmlformats.org/wordprocessingml/2006/main">
        <w:t xml:space="preserve">That means the following situation</w:t>
      </w:r>
    </w:p>
    <w:p>
      <w:r xmlns:w="http://schemas.openxmlformats.org/wordprocessingml/2006/main">
        <w:t xml:space="preserve">need to take into account</w:t>
      </w:r>
    </w:p>
    <w:p>
      <w:r xmlns:w="http://schemas.openxmlformats.org/wordprocessingml/2006/main">
        <w:t xml:space="preserve">variable assignment</w:t>
      </w:r>
    </w:p>
    <w:p>
      <w:r xmlns:w="http://schemas.openxmlformats.org/wordprocessingml/2006/main">
        <w:t xml:space="preserve">Nancha District</w:t>
      </w:r>
    </w:p>
    <w:p>
      <w:r xmlns:w="http://schemas.openxmlformats.org/wordprocessingml/2006/main">
        <w:t xml:space="preserve">Usually statically configured</w:t>
      </w:r>
    </w:p>
    <w:p>
      <w:r xmlns:w="http://schemas.openxmlformats.org/wordprocessingml/2006/main">
        <w:t xml:space="preserve">top area left</w:t>
      </w:r>
    </w:p>
    <w:p>
      <w:r xmlns:w="http://schemas.openxmlformats.org/wordprocessingml/2006/main">
        <w:t xml:space="preserve">Whether to synchronize the parameters of the filter condition to the address bar</w:t>
      </w:r>
    </w:p>
    <w:p>
      <w:r xmlns:w="http://schemas.openxmlformats.org/wordprocessingml/2006/main">
        <w:t xml:space="preserve">fill in the complete</w:t>
      </w:r>
    </w:p>
    <w:p>
      <w:r xmlns:w="http://schemas.openxmlformats.org/wordprocessingml/2006/main">
        <w:t xml:space="preserve">As for how to get the subscript array</w:t>
      </w:r>
    </w:p>
    <w:p>
      <w:r xmlns:w="http://schemas.openxmlformats.org/wordprocessingml/2006/main">
        <w:t xml:space="preserve">need and</w:t>
      </w:r>
    </w:p>
    <w:p>
      <w:r xmlns:w="http://schemas.openxmlformats.org/wordprocessingml/2006/main">
        <w:t xml:space="preserve">Only the table can find the operation column to put this content</w:t>
      </w:r>
    </w:p>
    <w:p>
      <w:r xmlns:w="http://schemas.openxmlformats.org/wordprocessingml/2006/main">
        <w:t xml:space="preserve">Disable child nodes</w:t>
      </w:r>
    </w:p>
    <w:p>
      <w:r xmlns:w="http://schemas.openxmlformats.org/wordprocessingml/2006/main">
        <w:t xml:space="preserve">fuzzy query</w:t>
      </w:r>
    </w:p>
    <w:p>
      <w:r xmlns:w="http://schemas.openxmlformats.org/wordprocessingml/2006/main">
        <w:t xml:space="preserve">Use filters in series</w:t>
      </w:r>
    </w:p>
    <w:p>
      <w:r xmlns:w="http://schemas.openxmlformats.org/wordprocessingml/2006/main">
        <w:t xml:space="preserve">For example, set the previous</w:t>
      </w:r>
    </w:p>
    <w:p>
      <w:r xmlns:w="http://schemas.openxmlformats.org/wordprocessingml/2006/main">
        <w:t xml:space="preserve">Mainly used to verify whether the echo can be correct</w:t>
      </w:r>
    </w:p>
    <w:p>
      <w:r xmlns:w="http://schemas.openxmlformats.org/wordprocessingml/2006/main">
        <w:t xml:space="preserve">Combine existing components</w:t>
      </w:r>
    </w:p>
    <w:p>
      <w:r xmlns:w="http://schemas.openxmlformats.org/wordprocessingml/2006/main">
        <w:t xml:space="preserve">avoid too many layers</w:t>
      </w:r>
    </w:p>
    <w:p>
      <w:r xmlns:w="http://schemas.openxmlformats.org/wordprocessingml/2006/main">
        <w:t xml:space="preserve">Donggang District</w:t>
      </w:r>
    </w:p>
    <w:p>
      <w:r xmlns:w="http://schemas.openxmlformats.org/wordprocessingml/2006/main">
        <w:t xml:space="preserve">content left</w:t>
      </w:r>
    </w:p>
    <w:p>
      <w:r xmlns:w="http://schemas.openxmlformats.org/wordprocessingml/2006/main">
        <w:t xml:space="preserve">default non</w:t>
      </w:r>
    </w:p>
    <w:p>
      <w:r xmlns:w="http://schemas.openxmlformats.org/wordprocessingml/2006/main">
        <w:t xml:space="preserve">Please select a file</w:t>
      </w:r>
    </w:p>
    <w:p>
      <w:r xmlns:w="http://schemas.openxmlformats.org/wordprocessingml/2006/main">
        <w:t xml:space="preserve">Lingdong District</w:t>
      </w:r>
    </w:p>
    <w:p>
      <w:r xmlns:w="http://schemas.openxmlformats.org/wordprocessingml/2006/main">
        <w:t xml:space="preserve">Through which you can add your own filter logic</w:t>
      </w:r>
    </w:p>
    <w:p>
      <w:r xmlns:w="http://schemas.openxmlformats.org/wordprocessingml/2006/main">
        <w:t xml:space="preserve">Heze City</w:t>
      </w:r>
    </w:p>
    <w:p>
      <w:r xmlns:w="http://schemas.openxmlformats.org/wordprocessingml/2006/main">
        <w:t xml:space="preserve">nested use</w:t>
      </w:r>
    </w:p>
    <w:p>
      <w:r xmlns:w="http://schemas.openxmlformats.org/wordprocessingml/2006/main">
        <w:t xml:space="preserve">test test</w:t>
      </w:r>
    </w:p>
    <w:p>
      <w:r xmlns:w="http://schemas.openxmlformats.org/wordprocessingml/2006/main">
        <w:t xml:space="preserve">If you want to fuzzy match a specific string</w:t>
      </w:r>
    </w:p>
    <w:p>
      <w:r xmlns:w="http://schemas.openxmlformats.org/wordprocessingml/2006/main">
        <w:t xml:space="preserve">condition form</w:t>
      </w:r>
    </w:p>
    <w:p>
      <w:r xmlns:w="http://schemas.openxmlformats.org/wordprocessingml/2006/main">
        <w:t xml:space="preserve">Data addition, deletion, modification and query around the card list</w:t>
      </w:r>
    </w:p>
    <w:p>
      <w:r xmlns:w="http://schemas.openxmlformats.org/wordprocessingml/2006/main">
        <w:t xml:space="preserve">Because it is not clear whether the environment is used</w:t>
      </w:r>
    </w:p>
    <w:p>
      <w:r xmlns:w="http://schemas.openxmlformats.org/wordprocessingml/2006/main">
        <w:t xml:space="preserve">There will be some space between the buttons</w:t>
      </w:r>
    </w:p>
    <w:p>
      <w:r xmlns:w="http://schemas.openxmlformats.org/wordprocessingml/2006/main">
        <w:t xml:space="preserve">Check if it is set correctly</w:t>
      </w:r>
    </w:p>
    <w:p>
      <w:r xmlns:w="http://schemas.openxmlformats.org/wordprocessingml/2006/main">
        <w:t xml:space="preserve">when it fires the event</w:t>
      </w:r>
    </w:p>
    <w:p>
      <w:r xmlns:w="http://schemas.openxmlformats.org/wordprocessingml/2006/main">
        <w:t xml:space="preserve">Limit optional minimum date is</w:t>
      </w:r>
    </w:p>
    <w:p>
      <w:r xmlns:w="http://schemas.openxmlformats.org/wordprocessingml/2006/main">
        <w:t xml:space="preserve">start character</w:t>
      </w:r>
    </w:p>
    <w:p>
      <w:r xmlns:w="http://schemas.openxmlformats.org/wordprocessingml/2006/main">
        <w:t xml:space="preserve">When setting the element</w:t>
      </w:r>
    </w:p>
    <w:p>
      <w:r xmlns:w="http://schemas.openxmlformats.org/wordprocessingml/2006/main">
        <w:t xml:space="preserve">row data</w:t>
      </w:r>
    </w:p>
    <w:p>
      <w:r xmlns:w="http://schemas.openxmlformats.org/wordprocessingml/2006/main">
        <w:t xml:space="preserve">Mixed mode means that it supports values in both input text and input formula formats</w:t>
      </w:r>
    </w:p>
    <w:p>
      <w:r xmlns:w="http://schemas.openxmlformats.org/wordprocessingml/2006/main">
        <w:t xml:space="preserve">Baohe District</w:t>
      </w:r>
    </w:p>
    <w:p>
      <w:r xmlns:w="http://schemas.openxmlformats.org/wordprocessingml/2006/main">
        <w:t xml:space="preserve">value is</w:t>
      </w:r>
    </w:p>
    <w:p>
      <w:r xmlns:w="http://schemas.openxmlformats.org/wordprocessingml/2006/main">
        <w:t xml:space="preserve">will only contain</w:t>
      </w:r>
    </w:p>
    <w:p>
      <w:r xmlns:w="http://schemas.openxmlformats.org/wordprocessingml/2006/main">
        <w:t xml:space="preserve">Huazhou</w:t>
      </w:r>
    </w:p>
    <w:p>
      <w:r xmlns:w="http://schemas.openxmlformats.org/wordprocessingml/2006/main">
        <w:t xml:space="preserve">Yanting County</w:t>
      </w:r>
    </w:p>
    <w:p>
      <w:r xmlns:w="http://schemas.openxmlformats.org/wordprocessingml/2006/main">
        <w:t xml:space="preserve">Focused state</w:t>
      </w:r>
    </w:p>
    <w:p>
      <w:r xmlns:w="http://schemas.openxmlformats.org/wordprocessingml/2006/main">
        <w:t xml:space="preserve">Changtai County</w:t>
      </w:r>
    </w:p>
    <w:p>
      <w:r xmlns:w="http://schemas.openxmlformats.org/wordprocessingml/2006/main">
        <w:t xml:space="preserve">data structure like this</w:t>
      </w:r>
    </w:p>
    <w:p>
      <w:r xmlns:w="http://schemas.openxmlformats.org/wordprocessingml/2006/main">
        <w:t xml:space="preserve">usage example</w:t>
      </w:r>
    </w:p>
    <w:p>
      <w:r xmlns:w="http://schemas.openxmlformats.org/wordprocessingml/2006/main">
        <w:t xml:space="preserve">new build</w:t>
      </w:r>
    </w:p>
    <w:p>
      <w:r xmlns:w="http://schemas.openxmlformats.org/wordprocessingml/2006/main">
        <w:t xml:space="preserve">other filter out</w:t>
      </w:r>
    </w:p>
    <w:p>
      <w:r xmlns:w="http://schemas.openxmlformats.org/wordprocessingml/2006/main">
        <w:t xml:space="preserve">automatically generated by the system</w:t>
      </w:r>
    </w:p>
    <w:p>
      <w:r xmlns:w="http://schemas.openxmlformats.org/wordprocessingml/2006/main">
        <w:t xml:space="preserve">Need to display as local time</w:t>
      </w:r>
    </w:p>
    <w:p>
      <w:r xmlns:w="http://schemas.openxmlformats.org/wordprocessingml/2006/main">
        <w:t xml:space="preserve">Nesting is not currently supported</w:t>
      </w:r>
    </w:p>
    <w:p>
      <w:r xmlns:w="http://schemas.openxmlformats.org/wordprocessingml/2006/main">
        <w:t xml:space="preserve">explicit linkage</w:t>
      </w:r>
    </w:p>
    <w:p>
      <w:r xmlns:w="http://schemas.openxmlformats.org/wordprocessingml/2006/main">
        <w:t xml:space="preserve">but sometimes want to track</w:t>
      </w:r>
    </w:p>
    <w:p>
      <w:r xmlns:w="http://schemas.openxmlformats.org/wordprocessingml/2006/main">
        <w:t xml:space="preserve">child nodes of</w:t>
      </w:r>
    </w:p>
    <w:p>
      <w:r xmlns:w="http://schemas.openxmlformats.org/wordprocessingml/2006/main">
        <w:t xml:space="preserve">Linli County</w:t>
      </w:r>
    </w:p>
    <w:p>
      <w:r xmlns:w="http://schemas.openxmlformats.org/wordprocessingml/2006/main">
        <w:t xml:space="preserve">start support button</w:t>
      </w:r>
    </w:p>
    <w:p>
      <w:r xmlns:w="http://schemas.openxmlformats.org/wordprocessingml/2006/main">
        <w:t xml:space="preserve">display component</w:t>
      </w:r>
    </w:p>
    <w:p>
      <w:r xmlns:w="http://schemas.openxmlformats.org/wordprocessingml/2006/main">
        <w:t xml:space="preserve">2D array mode</w:t>
      </w:r>
    </w:p>
    <w:p>
      <w:r xmlns:w="http://schemas.openxmlformats.org/wordprocessingml/2006/main">
        <w:t xml:space="preserve">AND operation</w:t>
      </w:r>
    </w:p>
    <w:p>
      <w:r xmlns:w="http://schemas.openxmlformats.org/wordprocessingml/2006/main">
        <w:t xml:space="preserve">In fact there are</w:t>
      </w:r>
    </w:p>
    <w:p>
      <w:r xmlns:w="http://schemas.openxmlformats.org/wordprocessingml/2006/main">
        <w:t xml:space="preserve">Get the relationship corresponding to the font</w:t>
      </w:r>
    </w:p>
    <w:p>
      <w:r xmlns:w="http://schemas.openxmlformats.org/wordprocessingml/2006/main">
        <w:t xml:space="preserve">will be</w:t>
      </w:r>
    </w:p>
    <w:p>
      <w:r xmlns:w="http://schemas.openxmlformats.org/wordprocessingml/2006/main">
        <w:t xml:space="preserve">address replacement</w:t>
      </w:r>
    </w:p>
    <w:p>
      <w:r xmlns:w="http://schemas.openxmlformats.org/wordprocessingml/2006/main">
        <w:t xml:space="preserve">to display list information</w:t>
      </w:r>
    </w:p>
    <w:p>
      <w:r xmlns:w="http://schemas.openxmlformats.org/wordprocessingml/2006/main">
        <w:t xml:space="preserve">multi-function selector</w:t>
      </w:r>
    </w:p>
    <w:p>
      <w:r xmlns:w="http://schemas.openxmlformats.org/wordprocessingml/2006/main">
        <w:t xml:space="preserve">Huangdao District</w:t>
      </w:r>
    </w:p>
    <w:p>
      <w:r xmlns:w="http://schemas.openxmlformats.org/wordprocessingml/2006/main">
        <w:t xml:space="preserve">insert column</w:t>
      </w:r>
    </w:p>
    <w:p>
      <w:r xmlns:w="http://schemas.openxmlformats.org/wordprocessingml/2006/main">
        <w:t xml:space="preserve">The value of the top-level option</w:t>
      </w:r>
    </w:p>
    <w:p>
      <w:r xmlns:w="http://schemas.openxmlformats.org/wordprocessingml/2006/main">
        <w:t xml:space="preserve">Yunshe</w:t>
      </w:r>
    </w:p>
    <w:p>
      <w:r xmlns:w="http://schemas.openxmlformats.org/wordprocessingml/2006/main">
        <w:t xml:space="preserve">So here is mandatory</w:t>
      </w:r>
    </w:p>
    <w:p>
      <w:r xmlns:w="http://schemas.openxmlformats.org/wordprocessingml/2006/main">
        <w:t xml:space="preserve">here is more</w:t>
      </w:r>
    </w:p>
    <w:p>
      <w:r xmlns:w="http://schemas.openxmlformats.org/wordprocessingml/2006/main">
        <w:t xml:space="preserve">starting abscissa position</w:t>
      </w:r>
    </w:p>
    <w:p>
      <w:r xmlns:w="http://schemas.openxmlformats.org/wordprocessingml/2006/main">
        <w:t xml:space="preserve">Component Conditions</w:t>
      </w:r>
    </w:p>
    <w:p>
      <w:r xmlns:w="http://schemas.openxmlformats.org/wordprocessingml/2006/main">
        <w:t xml:space="preserve">We need to combine multiple form items to achieve some validation</w:t>
      </w:r>
    </w:p>
    <w:p>
      <w:r xmlns:w="http://schemas.openxmlformats.org/wordprocessingml/2006/main">
        <w:t xml:space="preserve">Filter icons to the right of the column</w:t>
      </w:r>
    </w:p>
    <w:p>
      <w:r xmlns:w="http://schemas.openxmlformats.org/wordprocessingml/2006/main">
        <w:t xml:space="preserve">Change the value of the form item in the data field to the selected option</w:t>
      </w:r>
    </w:p>
    <w:p>
      <w:r xmlns:w="http://schemas.openxmlformats.org/wordprocessingml/2006/main">
        <w:t xml:space="preserve">Timing Refresh Interval</w:t>
      </w:r>
    </w:p>
    <w:p>
      <w:r xmlns:w="http://schemas.openxmlformats.org/wordprocessingml/2006/main">
        <w:t xml:space="preserve">Correction</w:t>
      </w:r>
    </w:p>
    <w:p>
      <w:r xmlns:w="http://schemas.openxmlformats.org/wordprocessingml/2006/main">
        <w:t xml:space="preserve">Then by configuring</w:t>
      </w:r>
    </w:p>
    <w:p>
      <w:r xmlns:w="http://schemas.openxmlformats.org/wordprocessingml/2006/main">
        <w:t xml:space="preserve">Huize County</w:t>
      </w:r>
    </w:p>
    <w:p>
      <w:r xmlns:w="http://schemas.openxmlformats.org/wordprocessingml/2006/main">
        <w:t xml:space="preserve">Delete the value corresponding to the form item from the data field when the content is empty</w:t>
      </w:r>
    </w:p>
    <w:p>
      <w:r xmlns:w="http://schemas.openxmlformats.org/wordprocessingml/2006/main">
        <w:t xml:space="preserve">Laizhou</w:t>
      </w:r>
    </w:p>
    <w:p>
      <w:r xmlns:w="http://schemas.openxmlformats.org/wordprocessingml/2006/main">
        <w:t xml:space="preserve">If there is no initial value</w:t>
      </w:r>
    </w:p>
    <w:p>
      <w:r xmlns:w="http://schemas.openxmlformats.org/wordprocessingml/2006/main">
        <w:t xml:space="preserve">Used to add some basic toolbar buttons to the currently selected element</w:t>
      </w:r>
    </w:p>
    <w:p>
      <w:r xmlns:w="http://schemas.openxmlformats.org/wordprocessingml/2006/main">
        <w:t xml:space="preserve">For detailed configuration</w:t>
      </w:r>
    </w:p>
    <w:p>
      <w:r xmlns:w="http://schemas.openxmlformats.org/wordprocessingml/2006/main">
        <w:t xml:space="preserve">then range</w:t>
      </w:r>
    </w:p>
    <w:p>
      <w:r xmlns:w="http://schemas.openxmlformats.org/wordprocessingml/2006/main">
        <w:t xml:space="preserve">Anchor Area Renderer</w:t>
      </w:r>
    </w:p>
    <w:p>
      <w:r xmlns:w="http://schemas.openxmlformats.org/wordprocessingml/2006/main">
        <w:t xml:space="preserve">Is it globally shared</w:t>
      </w:r>
    </w:p>
    <w:p>
      <w:r xmlns:w="http://schemas.openxmlformats.org/wordprocessingml/2006/main">
        <w:t xml:space="preserve">Populate data resources and data operations</w:t>
      </w:r>
    </w:p>
    <w:p>
      <w:r xmlns:w="http://schemas.openxmlformats.org/wordprocessingml/2006/main">
        <w:t xml:space="preserve">Expand button on top</w:t>
      </w:r>
    </w:p>
    <w:p>
      <w:r xmlns:w="http://schemas.openxmlformats.org/wordprocessingml/2006/main">
        <w:t xml:space="preserve">Value field that cannot be configured</w:t>
      </w:r>
    </w:p>
    <w:p>
      <w:r xmlns:w="http://schemas.openxmlformats.org/wordprocessingml/2006/main">
        <w:t xml:space="preserve">then render the button according to the custom configuration</w:t>
      </w:r>
    </w:p>
    <w:p>
      <w:r xmlns:w="http://schemas.openxmlformats.org/wordprocessingml/2006/main">
        <w:t xml:space="preserve">Default drag and drop sorting</w:t>
      </w:r>
    </w:p>
    <w:p>
      <w:r xmlns:w="http://schemas.openxmlformats.org/wordprocessingml/2006/main">
        <w:t xml:space="preserve">drag mode</w:t>
      </w:r>
    </w:p>
    <w:p>
      <w:r xmlns:w="http://schemas.openxmlformats.org/wordprocessingml/2006/main">
        <w:t xml:space="preserve">no</w:t>
      </w:r>
    </w:p>
    <w:p>
      <w:r xmlns:w="http://schemas.openxmlformats.org/wordprocessingml/2006/main">
        <w:t xml:space="preserve">key-value object</w:t>
      </w:r>
    </w:p>
    <w:p>
      <w:r xmlns:w="http://schemas.openxmlformats.org/wordprocessingml/2006/main">
        <w:t xml:space="preserve">broadcast it</w:t>
      </w:r>
    </w:p>
    <w:p>
      <w:r xmlns:w="http://schemas.openxmlformats.org/wordprocessingml/2006/main">
        <w:t xml:space="preserve">Position related styles</w:t>
      </w:r>
    </w:p>
    <w:p>
      <w:r xmlns:w="http://schemas.openxmlformats.org/wordprocessingml/2006/main">
        <w:t xml:space="preserve">panel to edit</w:t>
      </w:r>
    </w:p>
    <w:p>
      <w:r xmlns:w="http://schemas.openxmlformats.org/wordprocessingml/2006/main">
        <w:t xml:space="preserve">Enter a name to search</w:t>
      </w:r>
    </w:p>
    <w:p>
      <w:r xmlns:w="http://schemas.openxmlformats.org/wordprocessingml/2006/main">
        <w:t xml:space="preserve">keyword search</w:t>
      </w:r>
    </w:p>
    <w:p>
      <w:r xmlns:w="http://schemas.openxmlformats.org/wordprocessingml/2006/main">
        <w:t xml:space="preserve">where the starting character is fixed as</w:t>
      </w:r>
    </w:p>
    <w:p>
      <w:r xmlns:w="http://schemas.openxmlformats.org/wordprocessingml/2006/main">
        <w:t xml:space="preserve">Also need to automatically replace</w:t>
      </w:r>
    </w:p>
    <w:p>
      <w:r xmlns:w="http://schemas.openxmlformats.org/wordprocessingml/2006/main">
        <w:t xml:space="preserve">Let the user confirm first</w:t>
      </w:r>
    </w:p>
    <w:p>
      <w:r xmlns:w="http://schemas.openxmlformats.org/wordprocessingml/2006/main">
        <w:t xml:space="preserve">column information</w:t>
      </w:r>
    </w:p>
    <w:p>
      <w:r xmlns:w="http://schemas.openxmlformats.org/wordprocessingml/2006/main">
        <w:t xml:space="preserve">Realize flexible data configuration function</w:t>
      </w:r>
    </w:p>
    <w:p>
      <w:r xmlns:w="http://schemas.openxmlformats.org/wordprocessingml/2006/main">
        <w:t xml:space="preserve">The official team will reply in about one working day</w:t>
      </w:r>
    </w:p>
    <w:p>
      <w:r xmlns:w="http://schemas.openxmlformats.org/wordprocessingml/2006/main">
        <w:t xml:space="preserve">The style class name for the region</w:t>
      </w:r>
    </w:p>
    <w:p>
      <w:r xmlns:w="http://schemas.openxmlformats.org/wordprocessingml/2006/main">
        <w:t xml:space="preserve">call before</w:t>
      </w:r>
    </w:p>
    <w:p>
      <w:r xmlns:w="http://schemas.openxmlformats.org/wordprocessingml/2006/main">
        <w:t xml:space="preserve">progress display control</w:t>
      </w:r>
    </w:p>
    <w:p>
      <w:r xmlns:w="http://schemas.openxmlformats.org/wordprocessingml/2006/main">
        <w:t xml:space="preserve">Feicheng</w:t>
      </w:r>
    </w:p>
    <w:p>
      <w:r xmlns:w="http://schemas.openxmlformats.org/wordprocessingml/2006/main">
        <w:t xml:space="preserve">It can also be configured by</w:t>
      </w:r>
    </w:p>
    <w:p>
      <w:r xmlns:w="http://schemas.openxmlformats.org/wordprocessingml/2006/main">
        <w:t xml:space="preserve">Labels are displayed above the slider by default</w:t>
      </w:r>
    </w:p>
    <w:p>
      <w:r xmlns:w="http://schemas.openxmlformats.org/wordprocessingml/2006/main">
        <w:t xml:space="preserve">some data exist</w:t>
      </w:r>
    </w:p>
    <w:p>
      <w:r xmlns:w="http://schemas.openxmlformats.org/wordprocessingml/2006/main">
        <w:t xml:space="preserve">mark source</w:t>
      </w:r>
    </w:p>
    <w:p>
      <w:r xmlns:w="http://schemas.openxmlformats.org/wordprocessingml/2006/main">
        <w:t xml:space="preserve">So this example cannot be played online</w:t>
      </w:r>
    </w:p>
    <w:p>
      <w:r xmlns:w="http://schemas.openxmlformats.org/wordprocessingml/2006/main">
        <w:t xml:space="preserve">among other components of</w:t>
      </w:r>
    </w:p>
    <w:p>
      <w:r xmlns:w="http://schemas.openxmlformats.org/wordprocessingml/2006/main">
        <w:t xml:space="preserve">Set the effective time of the request cache</w:t>
      </w:r>
    </w:p>
    <w:p>
      <w:r xmlns:w="http://schemas.openxmlformats.org/wordprocessingml/2006/main">
        <w:t xml:space="preserve">Can be directly referenced in the project</w:t>
      </w:r>
    </w:p>
    <w:p>
      <w:r xmlns:w="http://schemas.openxmlformats.org/wordprocessingml/2006/main">
        <w:t xml:space="preserve">limit minimum height</w:t>
      </w:r>
    </w:p>
    <w:p>
      <w:r xmlns:w="http://schemas.openxmlformats.org/wordprocessingml/2006/main">
        <w:t xml:space="preserve">Chang'an District</w:t>
      </w:r>
    </w:p>
    <w:p>
      <w:r xmlns:w="http://schemas.openxmlformats.org/wordprocessingml/2006/main">
        <w:t xml:space="preserve">When the video is live, it needs to be added</w:t>
      </w:r>
    </w:p>
    <w:p>
      <w:r xmlns:w="http://schemas.openxmlformats.org/wordprocessingml/2006/main">
        <w:t xml:space="preserve">to individually control the height of the row</w:t>
      </w:r>
    </w:p>
    <w:p>
      <w:r xmlns:w="http://schemas.openxmlformats.org/wordprocessingml/2006/main">
        <w:t xml:space="preserve">polling interval</w:t>
      </w:r>
    </w:p>
    <w:p>
      <w:r xmlns:w="http://schemas.openxmlformats.org/wordprocessingml/2006/main">
        <w:t xml:space="preserve">make adjustments</w:t>
      </w:r>
    </w:p>
    <w:p>
      <w:r xmlns:w="http://schemas.openxmlformats.org/wordprocessingml/2006/main">
        <w:t xml:space="preserve">will result in invalid initialization and clicking</w:t>
      </w:r>
    </w:p>
    <w:p>
      <w:r xmlns:w="http://schemas.openxmlformats.org/wordprocessingml/2006/main">
        <w:t xml:space="preserve">When configured as</w:t>
      </w:r>
    </w:p>
    <w:p>
      <w:r xmlns:w="http://schemas.openxmlformats.org/wordprocessingml/2006/main">
        <w:t xml:space="preserve">According to unique</w:t>
      </w:r>
    </w:p>
    <w:p>
      <w:r xmlns:w="http://schemas.openxmlformats.org/wordprocessingml/2006/main">
        <w:t xml:space="preserve">The return result of and</w:t>
      </w:r>
    </w:p>
    <w:p>
      <w:r xmlns:w="http://schemas.openxmlformats.org/wordprocessingml/2006/main">
        <w:t xml:space="preserve">Can be added dynamically based on data</w:t>
      </w:r>
    </w:p>
    <w:p>
      <w:r xmlns:w="http://schemas.openxmlformats.org/wordprocessingml/2006/main">
        <w:t xml:space="preserve">to fulfill</w:t>
      </w:r>
    </w:p>
    <w:p>
      <w:r xmlns:w="http://schemas.openxmlformats.org/wordprocessingml/2006/main">
        <w:t xml:space="preserve">The threshold is getting higher and higher</w:t>
      </w:r>
    </w:p>
    <w:p>
      <w:r xmlns:w="http://schemas.openxmlformats.org/wordprocessingml/2006/main">
        <w:t xml:space="preserve">define page</w:t>
      </w:r>
    </w:p>
    <w:p>
      <w:r xmlns:w="http://schemas.openxmlformats.org/wordprocessingml/2006/main">
        <w:t xml:space="preserve">The above is the registration method of a common renderer</w:t>
      </w:r>
    </w:p>
    <w:p>
      <w:r xmlns:w="http://schemas.openxmlformats.org/wordprocessingml/2006/main">
        <w:t xml:space="preserve">Employee basic information</w:t>
      </w:r>
    </w:p>
    <w:p>
      <w:r xmlns:w="http://schemas.openxmlformats.org/wordprocessingml/2006/main">
        <w:t xml:space="preserve">Some property names that support data source configuration</w:t>
      </w:r>
    </w:p>
    <w:p>
      <w:r xmlns:w="http://schemas.openxmlformats.org/wordprocessingml/2006/main">
        <w:t xml:space="preserve">status flag</w:t>
      </w:r>
    </w:p>
    <w:p>
      <w:r xmlns:w="http://schemas.openxmlformats.org/wordprocessingml/2006/main">
        <w:t xml:space="preserve">component trigger</w:t>
      </w:r>
    </w:p>
    <w:p>
      <w:r xmlns:w="http://schemas.openxmlformats.org/wordprocessingml/2006/main">
        <w:t xml:space="preserve">Fuyang District</w:t>
      </w:r>
    </w:p>
    <w:p>
      <w:r xmlns:w="http://schemas.openxmlformats.org/wordprocessingml/2006/main">
        <w:t xml:space="preserve">Right</w:t>
      </w:r>
    </w:p>
    <w:p>
      <w:r xmlns:w="http://schemas.openxmlformats.org/wordprocessingml/2006/main">
        <w:t xml:space="preserve">At present, only Baidu map and Gaode map are implemented</w:t>
      </w:r>
    </w:p>
    <w:p>
      <w:r xmlns:w="http://schemas.openxmlformats.org/wordprocessingml/2006/main">
        <w:t xml:space="preserve">Rotation interval</w:t>
      </w:r>
    </w:p>
    <w:p>
      <w:r xmlns:w="http://schemas.openxmlformats.org/wordprocessingml/2006/main">
        <w:t xml:space="preserve">event will override</w:t>
      </w:r>
    </w:p>
    <w:p>
      <w:r xmlns:w="http://schemas.openxmlformats.org/wordprocessingml/2006/main">
        <w:t xml:space="preserve">Configure the default display method of sub-form items</w:t>
      </w:r>
    </w:p>
    <w:p>
      <w:r xmlns:w="http://schemas.openxmlformats.org/wordprocessingml/2006/main">
        <w:t xml:space="preserve">After selecting a message</w:t>
      </w:r>
    </w:p>
    <w:p>
      <w:r xmlns:w="http://schemas.openxmlformats.org/wordprocessingml/2006/main">
        <w:t xml:space="preserve">Display effect for table type</w:t>
      </w:r>
    </w:p>
    <w:p>
      <w:r xmlns:w="http://schemas.openxmlformats.org/wordprocessingml/2006/main">
        <w:t xml:space="preserve">used later</w:t>
      </w:r>
    </w:p>
    <w:p>
      <w:r xmlns:w="http://schemas.openxmlformats.org/wordprocessingml/2006/main">
        <w:t xml:space="preserve">auto focus</w:t>
      </w:r>
    </w:p>
    <w:p>
      <w:r xmlns:w="http://schemas.openxmlformats.org/wordprocessingml/2006/main">
        <w:t xml:space="preserve">return excellent</w:t>
      </w:r>
    </w:p>
    <w:p>
      <w:r xmlns:w="http://schemas.openxmlformats.org/wordprocessingml/2006/main">
        <w:t xml:space="preserve">By default, the return result of form submission will be written into the data field of the current form</w:t>
      </w:r>
    </w:p>
    <w:p>
      <w:r xmlns:w="http://schemas.openxmlformats.org/wordprocessingml/2006/main">
        <w:t xml:space="preserve">Therefore only through</w:t>
      </w:r>
    </w:p>
    <w:p>
      <w:r xmlns:w="http://schemas.openxmlformats.org/wordprocessingml/2006/main">
        <w:t xml:space="preserve">if</w:t>
      </w:r>
    </w:p>
    <w:p>
      <w:r xmlns:w="http://schemas.openxmlformats.org/wordprocessingml/2006/main">
        <w:t xml:space="preserve">The field corresponding to the option text</w:t>
      </w:r>
    </w:p>
    <w:p>
      <w:r xmlns:w="http://schemas.openxmlformats.org/wordprocessingml/2006/main">
        <w:t xml:space="preserve">Pingtung City</w:t>
      </w:r>
    </w:p>
    <w:p>
      <w:r xmlns:w="http://schemas.openxmlformats.org/wordprocessingml/2006/main">
        <w:t xml:space="preserve">Xisai Mountains</w:t>
      </w:r>
    </w:p>
    <w:p>
      <w:r xmlns:w="http://schemas.openxmlformats.org/wordprocessingml/2006/main">
        <w:t xml:space="preserve">The first pass is to check the underlying type of the underlying type</w:t>
      </w:r>
    </w:p>
    <w:p>
      <w:r xmlns:w="http://schemas.openxmlformats.org/wordprocessingml/2006/main">
        <w:t xml:space="preserve">The data format is object</w:t>
      </w:r>
    </w:p>
    <w:p>
      <w:r xmlns:w="http://schemas.openxmlformats.org/wordprocessingml/2006/main">
        <w:t xml:space="preserve">bold</w:t>
      </w:r>
    </w:p>
    <w:p>
      <w:r xmlns:w="http://schemas.openxmlformats.org/wordprocessingml/2006/main">
        <w:t xml:space="preserve">Upload pictures smaller than</w:t>
      </w:r>
    </w:p>
    <w:p>
      <w:r xmlns:w="http://schemas.openxmlformats.org/wordprocessingml/2006/main">
        <w:t xml:space="preserve">stop the search</w:t>
      </w:r>
    </w:p>
    <w:p>
      <w:r xmlns:w="http://schemas.openxmlformats.org/wordprocessingml/2006/main">
        <w:t xml:space="preserve">give selected state</w:t>
      </w:r>
    </w:p>
    <w:p>
      <w:r xmlns:w="http://schemas.openxmlformats.org/wordprocessingml/2006/main">
        <w:t xml:space="preserve">Subsequent processing separately</w:t>
      </w:r>
    </w:p>
    <w:p>
      <w:r xmlns:w="http://schemas.openxmlformats.org/wordprocessingml/2006/main">
        <w:t xml:space="preserve">Returning data from the interface is adapted to the configuration</w:t>
      </w:r>
    </w:p>
    <w:p>
      <w:r xmlns:w="http://schemas.openxmlformats.org/wordprocessingml/2006/main">
        <w:t xml:space="preserve">It is initialized when the form inside is initialized</w:t>
      </w:r>
    </w:p>
    <w:p>
      <w:r xmlns:w="http://schemas.openxmlformats.org/wordprocessingml/2006/main">
        <w:t xml:space="preserve">Versions are now obsolete</w:t>
      </w:r>
    </w:p>
    <w:p>
      <w:r xmlns:w="http://schemas.openxmlformats.org/wordprocessingml/2006/main">
        <w:t xml:space="preserve">background image</w:t>
      </w:r>
    </w:p>
    <w:p>
      <w:r xmlns:w="http://schemas.openxmlformats.org/wordprocessingml/2006/main">
        <w:t xml:space="preserve">Dropdown menu item class name</w:t>
      </w:r>
    </w:p>
    <w:p>
      <w:r xmlns:w="http://schemas.openxmlformats.org/wordprocessingml/2006/main">
        <w:t xml:space="preserve">Be careful not to</w:t>
      </w:r>
    </w:p>
    <w:p>
      <w:r xmlns:w="http://schemas.openxmlformats.org/wordprocessingml/2006/main">
        <w:t xml:space="preserve">First set the version number through the command</w:t>
      </w:r>
    </w:p>
    <w:p>
      <w:r xmlns:w="http://schemas.openxmlformats.org/wordprocessingml/2006/main">
        <w:t xml:space="preserve">Does not belong</w:t>
      </w:r>
    </w:p>
    <w:p>
      <w:r xmlns:w="http://schemas.openxmlformats.org/wordprocessingml/2006/main">
        <w:t xml:space="preserve">Support selection range</w:t>
      </w:r>
    </w:p>
    <w:p>
      <w:r xmlns:w="http://schemas.openxmlformats.org/wordprocessingml/2006/main">
        <w:t xml:space="preserve">default value of</w:t>
      </w:r>
    </w:p>
    <w:p>
      <w:r xmlns:w="http://schemas.openxmlformats.org/wordprocessingml/2006/main">
        <w:t xml:space="preserve">Turn on highlighting</w:t>
      </w:r>
    </w:p>
    <w:p>
      <w:r xmlns:w="http://schemas.openxmlformats.org/wordprocessingml/2006/main">
        <w:t xml:space="preserve">extremely bad</w:t>
      </w:r>
    </w:p>
    <w:p>
      <w:r xmlns:w="http://schemas.openxmlformats.org/wordprocessingml/2006/main">
        <w:t xml:space="preserve">If the last character is an escape or not a value usage</w:t>
      </w:r>
    </w:p>
    <w:p>
      <w:r xmlns:w="http://schemas.openxmlformats.org/wordprocessingml/2006/main">
        <w:t xml:space="preserve">expected to be</w:t>
      </w:r>
    </w:p>
    <w:p>
      <w:r xmlns:w="http://schemas.openxmlformats.org/wordprocessingml/2006/main">
        <w:t xml:space="preserve">would convert to</w:t>
      </w:r>
    </w:p>
    <w:p>
      <w:r xmlns:w="http://schemas.openxmlformats.org/wordprocessingml/2006/main">
        <w:t xml:space="preserve">Get historical search configuration</w:t>
      </w:r>
    </w:p>
    <w:p>
      <w:r xmlns:w="http://schemas.openxmlformats.org/wordprocessingml/2006/main">
        <w:t xml:space="preserve">The data defaults to the data field where the source component is located</w:t>
      </w:r>
    </w:p>
    <w:p>
      <w:r xmlns:w="http://schemas.openxmlformats.org/wordprocessingml/2006/main">
        <w:t xml:space="preserve">If not needed you can use</w:t>
      </w:r>
    </w:p>
    <w:p>
      <w:r xmlns:w="http://schemas.openxmlformats.org/wordprocessingml/2006/main">
        <w:t xml:space="preserve">built-in font</w:t>
      </w:r>
    </w:p>
    <w:p>
      <w:r xmlns:w="http://schemas.openxmlformats.org/wordprocessingml/2006/main">
        <w:t xml:space="preserve">form item</w:t>
      </w:r>
    </w:p>
    <w:p>
      <w:r xmlns:w="http://schemas.openxmlformats.org/wordprocessingml/2006/main">
        <w:t xml:space="preserve">return to main</w:t>
      </w:r>
    </w:p>
    <w:p>
      <w:r xmlns:w="http://schemas.openxmlformats.org/wordprocessingml/2006/main">
        <w:t xml:space="preserve">Takes precedence over active tabs</w:t>
      </w:r>
    </w:p>
    <w:p>
      <w:r xmlns:w="http://schemas.openxmlformats.org/wordprocessingml/2006/main">
        <w:t xml:space="preserve">Xingang Township</w:t>
      </w:r>
    </w:p>
    <w:p>
      <w:r xmlns:w="http://schemas.openxmlformats.org/wordprocessingml/2006/main">
        <w:t xml:space="preserve">Dancheng County</w:t>
      </w:r>
    </w:p>
    <w:p>
      <w:r xmlns:w="http://schemas.openxmlformats.org/wordprocessingml/2006/main">
        <w:t xml:space="preserve">Sending to components is the final option</w:t>
      </w:r>
    </w:p>
    <w:p>
      <w:r xmlns:w="http://schemas.openxmlformats.org/wordprocessingml/2006/main">
        <w:t xml:space="preserve">When trying to modify the column width or the column is set</w:t>
      </w:r>
    </w:p>
    <w:p>
      <w:r xmlns:w="http://schemas.openxmlformats.org/wordprocessingml/2006/main">
        <w:t xml:space="preserve">Format validation and automatic generation of column configuration</w:t>
      </w:r>
    </w:p>
    <w:p>
      <w:r xmlns:w="http://schemas.openxmlformats.org/wordprocessingml/2006/main">
        <w:t xml:space="preserve">add a group</w:t>
      </w:r>
    </w:p>
    <w:p>
      <w:r xmlns:w="http://schemas.openxmlformats.org/wordprocessingml/2006/main">
        <w:t xml:space="preserve">Same as other form items</w:t>
      </w:r>
    </w:p>
    <w:p>
      <w:r xmlns:w="http://schemas.openxmlformats.org/wordprocessingml/2006/main">
        <w:t xml:space="preserve">Configure popup content</w:t>
      </w:r>
    </w:p>
    <w:p>
      <w:r xmlns:w="http://schemas.openxmlformats.org/wordprocessingml/2006/main">
        <w:t xml:space="preserve">Trigger the form to clear</w:t>
      </w:r>
    </w:p>
    <w:p>
      <w:r xmlns:w="http://schemas.openxmlformats.org/wordprocessingml/2006/main">
        <w:t xml:space="preserve">Please configure this</w:t>
      </w:r>
    </w:p>
    <w:p>
      <w:r xmlns:w="http://schemas.openxmlformats.org/wordprocessingml/2006/main">
        <w:t xml:space="preserve">Guangchang County</w:t>
      </w:r>
    </w:p>
    <w:p>
      <w:r xmlns:w="http://schemas.openxmlformats.org/wordprocessingml/2006/main">
        <w:t xml:space="preserve">no background</w:t>
      </w:r>
    </w:p>
    <w:p>
      <w:r xmlns:w="http://schemas.openxmlformats.org/wordprocessingml/2006/main">
        <w:t xml:space="preserve">Number</w:t>
      </w:r>
    </w:p>
    <w:p>
      <w:r xmlns:w="http://schemas.openxmlformats.org/wordprocessingml/2006/main">
        <w:t xml:space="preserve">shorten column</w:t>
      </w:r>
    </w:p>
    <w:p>
      <w:r xmlns:w="http://schemas.openxmlformats.org/wordprocessingml/2006/main">
        <w:t xml:space="preserve">to preview</w:t>
      </w:r>
    </w:p>
    <w:p>
      <w:r xmlns:w="http://schemas.openxmlformats.org/wordprocessingml/2006/main">
        <w:t xml:space="preserve">Note that arrow functions only support single-expression usage</w:t>
      </w:r>
    </w:p>
    <w:p>
      <w:r xmlns:w="http://schemas.openxmlformats.org/wordprocessingml/2006/main">
        <w:t xml:space="preserve">as the picture shows</w:t>
      </w:r>
    </w:p>
    <w:p>
      <w:r xmlns:w="http://schemas.openxmlformats.org/wordprocessingml/2006/main">
        <w:t xml:space="preserve">interval</w:t>
      </w:r>
    </w:p>
    <w:p>
      <w:r xmlns:w="http://schemas.openxmlformats.org/wordprocessingml/2006/main">
        <w:t xml:space="preserve">position in the document</w:t>
      </w:r>
    </w:p>
    <w:p>
      <w:r xmlns:w="http://schemas.openxmlformats.org/wordprocessingml/2006/main">
        <w:t xml:space="preserve">try at</w:t>
      </w:r>
    </w:p>
    <w:p>
      <w:r xmlns:w="http://schemas.openxmlformats.org/wordprocessingml/2006/main">
        <w:t xml:space="preserve">Whether the type can be modified</w:t>
      </w:r>
    </w:p>
    <w:p>
      <w:r xmlns:w="http://schemas.openxmlformats.org/wordprocessingml/2006/main">
        <w:t xml:space="preserve">Huizhou</w:t>
      </w:r>
    </w:p>
    <w:p>
      <w:r xmlns:w="http://schemas.openxmlformats.org/wordprocessingml/2006/main">
        <w:t xml:space="preserve">The border line width of</w:t>
      </w:r>
    </w:p>
    <w:p>
      <w:r xmlns:w="http://schemas.openxmlformats.org/wordprocessingml/2006/main">
        <w:t xml:space="preserve">Compatibility</w:t>
      </w:r>
    </w:p>
    <w:p>
      <w:r xmlns:w="http://schemas.openxmlformats.org/wordprocessingml/2006/main">
        <w:t xml:space="preserve">Whether to send change messages</w:t>
      </w:r>
    </w:p>
    <w:p>
      <w:r xmlns:w="http://schemas.openxmlformats.org/wordprocessingml/2006/main">
        <w:t xml:space="preserve">form item type</w:t>
      </w:r>
    </w:p>
    <w:p>
      <w:r xmlns:w="http://schemas.openxmlformats.org/wordprocessingml/2006/main">
        <w:t xml:space="preserve">optimize this</w:t>
      </w:r>
    </w:p>
    <w:p>
      <w:r xmlns:w="http://schemas.openxmlformats.org/wordprocessingml/2006/main">
        <w:t xml:space="preserve">Adjust display mode</w:t>
      </w:r>
    </w:p>
    <w:p>
      <w:r xmlns:w="http://schemas.openxmlformats.org/wordprocessingml/2006/main">
        <w:t xml:space="preserve">When the user hovers over or clicks on the container</w:t>
      </w:r>
    </w:p>
    <w:p>
      <w:r xmlns:w="http://schemas.openxmlformats.org/wordprocessingml/2006/main">
        <w:t xml:space="preserve">Dafang County</w:t>
      </w:r>
    </w:p>
    <w:p>
      <w:r xmlns:w="http://schemas.openxmlformats.org/wordprocessingml/2006/main">
        <w:t xml:space="preserve">will get each of the</w:t>
      </w:r>
    </w:p>
    <w:p>
      <w:r xmlns:w="http://schemas.openxmlformats.org/wordprocessingml/2006/main">
        <w:t xml:space="preserve">Otherwise nothing is displayed</w:t>
      </w:r>
    </w:p>
    <w:p>
      <w:r xmlns:w="http://schemas.openxmlformats.org/wordprocessingml/2006/main">
        <w:t xml:space="preserve">to select other options</w:t>
      </w:r>
    </w:p>
    <w:p>
      <w:r xmlns:w="http://schemas.openxmlformats.org/wordprocessingml/2006/main">
        <w:t xml:space="preserve">Expand toolbar</w:t>
      </w:r>
    </w:p>
    <w:p>
      <w:r xmlns:w="http://schemas.openxmlformats.org/wordprocessingml/2006/main">
        <w:t xml:space="preserve">Fuyang City</w:t>
      </w:r>
    </w:p>
    <w:p>
      <w:r xmlns:w="http://schemas.openxmlformats.org/wordprocessingml/2006/main">
        <w:t xml:space="preserve">Attributes will be invalidated and will not render</w:t>
      </w:r>
    </w:p>
    <w:p>
      <w:r xmlns:w="http://schemas.openxmlformats.org/wordprocessingml/2006/main">
        <w:t xml:space="preserve">Pingyang County</w:t>
      </w:r>
    </w:p>
    <w:p>
      <w:r xmlns:w="http://schemas.openxmlformats.org/wordprocessingml/2006/main">
        <w:t xml:space="preserve">as</w:t>
      </w:r>
    </w:p>
    <w:p>
      <w:r xmlns:w="http://schemas.openxmlformats.org/wordprocessingml/2006/main">
        <w:t xml:space="preserve">Stop subsequent listener execution</w:t>
      </w:r>
    </w:p>
    <w:p>
      <w:r xmlns:w="http://schemas.openxmlformats.org/wordprocessingml/2006/main">
        <w:t xml:space="preserve">If you want to extend other languages</w:t>
      </w:r>
    </w:p>
    <w:p>
      <w:r xmlns:w="http://schemas.openxmlformats.org/wordprocessingml/2006/main">
        <w:t xml:space="preserve">Prompt pops up when the mouse moves over the tab title</w:t>
      </w:r>
    </w:p>
    <w:p>
      <w:r xmlns:w="http://schemas.openxmlformats.org/wordprocessingml/2006/main">
        <w:t xml:space="preserve">What to display when closed</w:t>
      </w:r>
    </w:p>
    <w:p>
      <w:r xmlns:w="http://schemas.openxmlformats.org/wordprocessingml/2006/main">
        <w:t xml:space="preserve">Only then can you see me</w:t>
      </w:r>
    </w:p>
    <w:p>
      <w:r xmlns:w="http://schemas.openxmlformats.org/wordprocessingml/2006/main">
        <w:t xml:space="preserve">Currently displayed on the right side of the document</w:t>
      </w:r>
    </w:p>
    <w:p>
      <w:r xmlns:w="http://schemas.openxmlformats.org/wordprocessingml/2006/main">
        <w:t xml:space="preserve">Shuangliao</w:t>
      </w:r>
    </w:p>
    <w:p>
      <w:r xmlns:w="http://schemas.openxmlformats.org/wordprocessingml/2006/main">
        <w:t xml:space="preserve">This simplifies a lot</w:t>
      </w:r>
    </w:p>
    <w:p>
      <w:r xmlns:w="http://schemas.openxmlformats.org/wordprocessingml/2006/main">
        <w:t xml:space="preserve">Are you sure you want to delete</w:t>
      </w:r>
    </w:p>
    <w:p>
      <w:r xmlns:w="http://schemas.openxmlformats.org/wordprocessingml/2006/main">
        <w:t xml:space="preserve">Data will only be pulled initially</w:t>
      </w:r>
    </w:p>
    <w:p>
      <w:r xmlns:w="http://schemas.openxmlformats.org/wordprocessingml/2006/main">
        <w:t xml:space="preserve">Whether to enable debug mode</w:t>
      </w:r>
    </w:p>
    <w:p>
      <w:r xmlns:w="http://schemas.openxmlformats.org/wordprocessingml/2006/main">
        <w:t xml:space="preserve">Click the submit button</w:t>
      </w:r>
    </w:p>
    <w:p>
      <w:r xmlns:w="http://schemas.openxmlformats.org/wordprocessingml/2006/main">
        <w:t xml:space="preserve">Because some scenes are added temporarily</w:t>
      </w:r>
    </w:p>
    <w:p>
      <w:r xmlns:w="http://schemas.openxmlformats.org/wordprocessingml/2006/main">
        <w:t xml:space="preserve">The configuration method is consistent with the common interface</w:t>
      </w:r>
    </w:p>
    <w:p>
      <w:r xmlns:w="http://schemas.openxmlformats.org/wordprocessingml/2006/main">
        <w:t xml:space="preserve">this is often not ideal</w:t>
      </w:r>
    </w:p>
    <w:p>
      <w:r xmlns:w="http://schemas.openxmlformats.org/wordprocessingml/2006/main">
        <w:t xml:space="preserve">Support horizontal and vertical</w:t>
      </w:r>
    </w:p>
    <w:p>
      <w:r xmlns:w="http://schemas.openxmlformats.org/wordprocessingml/2006/main">
        <w:t xml:space="preserve">the hidden field</w:t>
      </w:r>
    </w:p>
    <w:p>
      <w:r xmlns:w="http://schemas.openxmlformats.org/wordprocessingml/2006/main">
        <w:t xml:space="preserve">The file size should not exceed</w:t>
      </w:r>
    </w:p>
    <w:p>
      <w:r xmlns:w="http://schemas.openxmlformats.org/wordprocessingml/2006/main">
        <w:t xml:space="preserve">When navigating a landscape layout</w:t>
      </w:r>
    </w:p>
    <w:p>
      <w:r xmlns:w="http://schemas.openxmlformats.org/wordprocessingml/2006/main">
        <w:t xml:space="preserve">Please select font</w:t>
      </w:r>
    </w:p>
    <w:p>
      <w:r xmlns:w="http://schemas.openxmlformats.org/wordprocessingml/2006/main">
        <w:t xml:space="preserve">select all on column</w:t>
      </w:r>
    </w:p>
    <w:p>
      <w:r xmlns:w="http://schemas.openxmlformats.org/wordprocessingml/2006/main">
        <w:t xml:space="preserve">select any date</w:t>
      </w:r>
    </w:p>
    <w:p>
      <w:r xmlns:w="http://schemas.openxmlformats.org/wordprocessingml/2006/main">
        <w:t xml:space="preserve">select all on line</w:t>
      </w:r>
    </w:p>
    <w:p>
      <w:r xmlns:w="http://schemas.openxmlformats.org/wordprocessingml/2006/main">
        <w:t xml:space="preserve">supports a new syntax such as</w:t>
      </w:r>
    </w:p>
    <w:p>
      <w:r xmlns:w="http://schemas.openxmlformats.org/wordprocessingml/2006/main">
        <w:t xml:space="preserve">Therefore, the configured</w:t>
      </w:r>
    </w:p>
    <w:p>
      <w:r xmlns:w="http://schemas.openxmlformats.org/wordprocessingml/2006/main">
        <w:t xml:space="preserve">Refresh the target object after the operation</w:t>
      </w:r>
    </w:p>
    <w:p>
      <w:r xmlns:w="http://schemas.openxmlformats.org/wordprocessingml/2006/main">
        <w:t xml:space="preserve">When the operation object is a single piece of data, this type of operation is called a single operation</w:t>
      </w:r>
    </w:p>
    <w:p>
      <w:r xmlns:w="http://schemas.openxmlformats.org/wordprocessingml/2006/main">
        <w:t xml:space="preserve">Trigger drawer cancel action</w:t>
      </w:r>
    </w:p>
    <w:p>
      <w:r xmlns:w="http://schemas.openxmlformats.org/wordprocessingml/2006/main">
        <w:t xml:space="preserve">Wusu City</w:t>
      </w:r>
    </w:p>
    <w:p>
      <w:r xmlns:w="http://schemas.openxmlformats.org/wordprocessingml/2006/main">
        <w:t xml:space="preserve">verification event</w:t>
      </w:r>
    </w:p>
    <w:p>
      <w:r xmlns:w="http://schemas.openxmlformats.org/wordprocessingml/2006/main">
        <w:t xml:space="preserve">The reloaded component name</w:t>
      </w:r>
    </w:p>
    <w:p>
      <w:r xmlns:w="http://schemas.openxmlformats.org/wordprocessingml/2006/main">
        <w:t xml:space="preserve">All components will take effect</w:t>
      </w:r>
    </w:p>
    <w:p>
      <w:r xmlns:w="http://schemas.openxmlformats.org/wordprocessingml/2006/main">
        <w:t xml:space="preserve">alignment mode</w:t>
      </w:r>
    </w:p>
    <w:p>
      <w:r xmlns:w="http://schemas.openxmlformats.org/wordprocessingml/2006/main">
        <w:t xml:space="preserve">check field</w:t>
      </w:r>
    </w:p>
    <w:p>
      <w:r xmlns:w="http://schemas.openxmlformats.org/wordprocessingml/2006/main">
        <w:t xml:space="preserve">The color of the warning on mouseover</w:t>
      </w:r>
    </w:p>
    <w:p>
      <w:r xmlns:w="http://schemas.openxmlformats.org/wordprocessingml/2006/main">
        <w:t xml:space="preserve">Because relative values are supported</w:t>
      </w:r>
    </w:p>
    <w:p>
      <w:r xmlns:w="http://schemas.openxmlformats.org/wordprocessingml/2006/main">
        <w:t xml:space="preserve">Query keywords for custom components</w:t>
      </w:r>
    </w:p>
    <w:p>
      <w:r xmlns:w="http://schemas.openxmlformats.org/wordprocessingml/2006/main">
        <w:t xml:space="preserve">encoded value</w:t>
      </w:r>
    </w:p>
    <w:p>
      <w:r xmlns:w="http://schemas.openxmlformats.org/wordprocessingml/2006/main">
        <w:t xml:space="preserve">Inside the form item you can pass</w:t>
      </w:r>
    </w:p>
    <w:p>
      <w:r xmlns:w="http://schemas.openxmlformats.org/wordprocessingml/2006/main">
        <w:t xml:space="preserve">take up</w:t>
      </w:r>
    </w:p>
    <w:p>
      <w:r xmlns:w="http://schemas.openxmlformats.org/wordprocessingml/2006/main">
        <w:t xml:space="preserve">developers who don't know</w:t>
      </w:r>
    </w:p>
    <w:p>
      <w:r xmlns:w="http://schemas.openxmlformats.org/wordprocessingml/2006/main">
        <w:t xml:space="preserve">not mapped on</w:t>
      </w:r>
    </w:p>
    <w:p>
      <w:r xmlns:w="http://schemas.openxmlformats.org/wordprocessingml/2006/main">
        <w:t xml:space="preserve">we configured</w:t>
      </w:r>
    </w:p>
    <w:p>
      <w:r xmlns:w="http://schemas.openxmlformats.org/wordprocessingml/2006/main">
        <w:t xml:space="preserve">If the item doesn't have a height set or is set to</w:t>
      </w:r>
    </w:p>
    <w:p>
      <w:r xmlns:w="http://schemas.openxmlformats.org/wordprocessingml/2006/main">
        <w:t xml:space="preserve">How to distinguish which event</w:t>
      </w:r>
    </w:p>
    <w:p>
      <w:r xmlns:w="http://schemas.openxmlformats.org/wordprocessingml/2006/main">
        <w:t xml:space="preserve">Hybrid models for code development</w:t>
      </w:r>
    </w:p>
    <w:p>
      <w:r xmlns:w="http://schemas.openxmlformats.org/wordprocessingml/2006/main">
        <w:t xml:space="preserve">If pagination is not required</w:t>
      </w:r>
    </w:p>
    <w:p>
      <w:r xmlns:w="http://schemas.openxmlformats.org/wordprocessingml/2006/main">
        <w:t xml:space="preserve">The second selection point after the first time of these selection points without time is the selection end time</w:t>
      </w:r>
    </w:p>
    <w:p>
      <w:r xmlns:w="http://schemas.openxmlformats.org/wordprocessingml/2006/main">
        <w:t xml:space="preserve">will report an error</w:t>
      </w:r>
    </w:p>
    <w:p>
      <w:r xmlns:w="http://schemas.openxmlformats.org/wordprocessingml/2006/main">
        <w:t xml:space="preserve">tree drop</w:t>
      </w:r>
    </w:p>
    <w:p>
      <w:r xmlns:w="http://schemas.openxmlformats.org/wordprocessingml/2006/main">
        <w:t xml:space="preserve">The dropdown data source needs to be reset after option selection</w:t>
      </w:r>
    </w:p>
    <w:p>
      <w:r xmlns:w="http://schemas.openxmlformats.org/wordprocessingml/2006/main">
        <w:t xml:space="preserve">Hidden content one</w:t>
      </w:r>
    </w:p>
    <w:p>
      <w:r xmlns:w="http://schemas.openxmlformats.org/wordprocessingml/2006/main">
        <w:t xml:space="preserve">repeat</w:t>
      </w:r>
    </w:p>
    <w:p>
      <w:r xmlns:w="http://schemas.openxmlformats.org/wordprocessingml/2006/main">
        <w:t xml:space="preserve">option linkage</w:t>
      </w:r>
    </w:p>
    <w:p>
      <w:r xmlns:w="http://schemas.openxmlformats.org/wordprocessingml/2006/main">
        <w:t xml:space="preserve">action sheet</w:t>
      </w:r>
    </w:p>
    <w:p>
      <w:r xmlns:w="http://schemas.openxmlformats.org/wordprocessingml/2006/main">
        <w:t xml:space="preserve">reset data source</w:t>
      </w:r>
    </w:p>
    <w:p>
      <w:r xmlns:w="http://schemas.openxmlformats.org/wordprocessingml/2006/main">
        <w:t xml:space="preserve">where to jump</w:t>
      </w:r>
    </w:p>
    <w:p>
      <w:r xmlns:w="http://schemas.openxmlformats.org/wordprocessingml/2006/main">
        <w:t xml:space="preserve">put it in its original position</w:t>
      </w:r>
    </w:p>
    <w:p>
      <w:r xmlns:w="http://schemas.openxmlformats.org/wordprocessingml/2006/main">
        <w:t xml:space="preserve">Hantai District</w:t>
      </w:r>
    </w:p>
    <w:p>
      <w:r xmlns:w="http://schemas.openxmlformats.org/wordprocessingml/2006/main">
        <w:t xml:space="preserve">component's page</w:t>
      </w:r>
    </w:p>
    <w:p>
      <w:r xmlns:w="http://schemas.openxmlformats.org/wordprocessingml/2006/main">
        <w:t xml:space="preserve">Check out the example below</w:t>
      </w:r>
    </w:p>
    <w:p>
      <w:r xmlns:w="http://schemas.openxmlformats.org/wordprocessingml/2006/main">
        <w:t xml:space="preserve">The default form can obtain the data in the complete data chain</w:t>
      </w:r>
    </w:p>
    <w:p>
      <w:r xmlns:w="http://schemas.openxmlformats.org/wordprocessingml/2006/main">
        <w:t xml:space="preserve">The event table is the event table corresponding to this component</w:t>
      </w:r>
    </w:p>
    <w:p>
      <w:r xmlns:w="http://schemas.openxmlformats.org/wordprocessingml/2006/main">
        <w:t xml:space="preserve">Time is earlier than target time</w:t>
      </w:r>
    </w:p>
    <w:p>
      <w:r xmlns:w="http://schemas.openxmlformats.org/wordprocessingml/2006/main">
        <w:t xml:space="preserve">Numerical change</w:t>
      </w:r>
    </w:p>
    <w:p>
      <w:r xmlns:w="http://schemas.openxmlformats.org/wordprocessingml/2006/main">
        <w:t xml:space="preserve">pop a box</w:t>
      </w:r>
    </w:p>
    <w:p>
      <w:r xmlns:w="http://schemas.openxmlformats.org/wordprocessingml/2006/main">
        <w:t xml:space="preserve">When there is a complex form, throw it directly so that the outer layer can handle it uniformly</w:t>
      </w:r>
    </w:p>
    <w:p>
      <w:r xmlns:w="http://schemas.openxmlformats.org/wordprocessingml/2006/main">
        <w:t xml:space="preserve">After the image failed to load</w:t>
      </w:r>
    </w:p>
    <w:p>
      <w:r xmlns:w="http://schemas.openxmlformats.org/wordprocessingml/2006/main">
        <w:t xml:space="preserve">Please select a location</w:t>
      </w:r>
    </w:p>
    <w:p>
      <w:r xmlns:w="http://schemas.openxmlformats.org/wordprocessingml/2006/main">
        <w:t xml:space="preserve">Please click Add Subform Item from the components panel on the left</w:t>
      </w:r>
    </w:p>
    <w:p>
      <w:r xmlns:w="http://schemas.openxmlformats.org/wordprocessingml/2006/main">
        <w:t xml:space="preserve">Please read before starting</w:t>
      </w:r>
    </w:p>
    <w:p>
      <w:r xmlns:w="http://schemas.openxmlformats.org/wordprocessingml/2006/main">
        <w:t xml:space="preserve">These properties are set</w:t>
      </w:r>
    </w:p>
    <w:p>
      <w:r xmlns:w="http://schemas.openxmlformats.org/wordprocessingml/2006/main">
        <w:t xml:space="preserve">Text Prompt</w:t>
      </w:r>
    </w:p>
    <w:p>
      <w:r xmlns:w="http://schemas.openxmlformats.org/wordprocessingml/2006/main">
        <w:t xml:space="preserve">Dacheng County</w:t>
      </w:r>
    </w:p>
    <w:p>
      <w:r xmlns:w="http://schemas.openxmlformats.org/wordprocessingml/2006/main">
        <w:t xml:space="preserve">The send adapter exposes the following parameters for user manipulation</w:t>
      </w:r>
    </w:p>
    <w:p>
      <w:r xmlns:w="http://schemas.openxmlformats.org/wordprocessingml/2006/main">
        <w:t xml:space="preserve">look again</w:t>
      </w:r>
    </w:p>
    <w:p>
      <w:r xmlns:w="http://schemas.openxmlformats.org/wordprocessingml/2006/main">
        <w:t xml:space="preserve">Option cannot correspond to left option</w:t>
      </w:r>
    </w:p>
    <w:p>
      <w:r xmlns:w="http://schemas.openxmlformats.org/wordprocessingml/2006/main">
        <w:t xml:space="preserve">Xincheng and Rural</w:t>
      </w:r>
    </w:p>
    <w:p>
      <w:r xmlns:w="http://schemas.openxmlformats.org/wordprocessingml/2006/main">
        <w:t xml:space="preserve">may be multiple</w:t>
      </w:r>
    </w:p>
    <w:p>
      <w:r xmlns:w="http://schemas.openxmlformats.org/wordprocessingml/2006/main">
        <w:t xml:space="preserve">inappropriate</w:t>
      </w:r>
    </w:p>
    <w:p>
      <w:r xmlns:w="http://schemas.openxmlformats.org/wordprocessingml/2006/main">
        <w:t xml:space="preserve">Set unit options for numbers</w:t>
      </w:r>
    </w:p>
    <w:p>
      <w:r xmlns:w="http://schemas.openxmlformats.org/wordprocessingml/2006/main">
        <w:t xml:space="preserve">It is suitable for users to spell out query conditions by themselves</w:t>
      </w:r>
    </w:p>
    <w:p>
      <w:r xmlns:w="http://schemas.openxmlformats.org/wordprocessingml/2006/main">
        <w:t xml:space="preserve">No description yet</w:t>
      </w:r>
    </w:p>
    <w:p>
      <w:r xmlns:w="http://schemas.openxmlformats.org/wordprocessingml/2006/main">
        <w:t xml:space="preserve">If it is used</w:t>
      </w:r>
    </w:p>
    <w:p>
      <w:r xmlns:w="http://schemas.openxmlformats.org/wordprocessingml/2006/main">
        <w:t xml:space="preserve">Mute</w:t>
      </w:r>
    </w:p>
    <w:p>
      <w:r xmlns:w="http://schemas.openxmlformats.org/wordprocessingml/2006/main">
        <w:t xml:space="preserve">specified as a folder type</w:t>
      </w:r>
    </w:p>
    <w:p>
      <w:r xmlns:w="http://schemas.openxmlformats.org/wordprocessingml/2006/main">
        <w:t xml:space="preserve">Customization of icon parent label</w:t>
      </w:r>
    </w:p>
    <w:p>
      <w:r xmlns:w="http://schemas.openxmlformats.org/wordprocessingml/2006/main">
        <w:t xml:space="preserve">Returns a string of the specified length to the left of the incoming text</w:t>
      </w:r>
    </w:p>
    <w:p>
      <w:r xmlns:w="http://schemas.openxmlformats.org/wordprocessingml/2006/main">
        <w:t xml:space="preserve">anonymous cc email</w:t>
      </w:r>
    </w:p>
    <w:p>
      <w:r xmlns:w="http://schemas.openxmlformats.org/wordprocessingml/2006/main">
        <w:t xml:space="preserve">The content is as follows</w:t>
      </w:r>
    </w:p>
    <w:p>
      <w:r xmlns:w="http://schemas.openxmlformats.org/wordprocessingml/2006/main">
        <w:t xml:space="preserve">Wugang City</w:t>
      </w:r>
    </w:p>
    <w:p>
      <w:r xmlns:w="http://schemas.openxmlformats.org/wordprocessingml/2006/main">
        <w:t xml:space="preserve">Whether to enable cropping mode when initializing</w:t>
      </w:r>
    </w:p>
    <w:p>
      <w:r xmlns:w="http://schemas.openxmlformats.org/wordprocessingml/2006/main">
        <w:t xml:space="preserve">Yuzhong District</w:t>
      </w:r>
    </w:p>
    <w:p>
      <w:r xmlns:w="http://schemas.openxmlformats.org/wordprocessingml/2006/main">
        <w:t xml:space="preserve">Tab</w:t>
      </w:r>
    </w:p>
    <w:p>
      <w:r xmlns:w="http://schemas.openxmlformats.org/wordprocessingml/2006/main">
        <w:t xml:space="preserve">Compatible with previous</w:t>
      </w:r>
    </w:p>
    <w:p>
      <w:r xmlns:w="http://schemas.openxmlformats.org/wordprocessingml/2006/main">
        <w:t xml:space="preserve">Melie District</w:t>
      </w:r>
    </w:p>
    <w:p>
      <w:r xmlns:w="http://schemas.openxmlformats.org/wordprocessingml/2006/main">
        <w:t xml:space="preserve">other native</w:t>
      </w:r>
    </w:p>
    <w:p>
      <w:r xmlns:w="http://schemas.openxmlformats.org/wordprocessingml/2006/main">
        <w:t xml:space="preserve">remove global</w:t>
      </w:r>
    </w:p>
    <w:p>
      <w:r xmlns:w="http://schemas.openxmlformats.org/wordprocessingml/2006/main">
        <w:t xml:space="preserve">in form edit</w:t>
      </w:r>
    </w:p>
    <w:p>
      <w:r xmlns:w="http://schemas.openxmlformats.org/wordprocessingml/2006/main">
        <w:t xml:space="preserve">Used to control whether the sidebar is fixed or not</w:t>
      </w:r>
    </w:p>
    <w:p>
      <w:r xmlns:w="http://schemas.openxmlformats.org/wordprocessingml/2006/main">
        <w:t xml:space="preserve">What you get in the component will be the parsed value</w:t>
      </w:r>
    </w:p>
    <w:p>
      <w:r xmlns:w="http://schemas.openxmlformats.org/wordprocessingml/2006/main">
        <w:t xml:space="preserve">layout container</w:t>
      </w:r>
    </w:p>
    <w:p>
      <w:r xmlns:w="http://schemas.openxmlformats.org/wordprocessingml/2006/main">
        <w:t xml:space="preserve">to control the background and text color</w:t>
      </w:r>
    </w:p>
    <w:p>
      <w:r xmlns:w="http://schemas.openxmlformats.org/wordprocessingml/2006/main">
        <w:t xml:space="preserve">Dongfang City</w:t>
      </w:r>
    </w:p>
    <w:p>
      <w:r xmlns:w="http://schemas.openxmlformats.org/wordprocessingml/2006/main">
        <w:t xml:space="preserve">score</w:t>
      </w:r>
    </w:p>
    <w:p>
      <w:r xmlns:w="http://schemas.openxmlformats.org/wordprocessingml/2006/main">
        <w:t xml:space="preserve">pattern example</w:t>
      </w:r>
    </w:p>
    <w:p>
      <w:r xmlns:w="http://schemas.openxmlformats.org/wordprocessingml/2006/main">
        <w:t xml:space="preserve">Used to avoid loop binding itself causing infinite renders</w:t>
      </w:r>
    </w:p>
    <w:p>
      <w:r xmlns:w="http://schemas.openxmlformats.org/wordprocessingml/2006/main">
        <w:t xml:space="preserve">edit option information</w:t>
      </w:r>
    </w:p>
    <w:p>
      <w:r xmlns:w="http://schemas.openxmlformats.org/wordprocessingml/2006/main">
        <w:t xml:space="preserve">The value of the top-level data field</w:t>
      </w:r>
    </w:p>
    <w:p>
      <w:r xmlns:w="http://schemas.openxmlformats.org/wordprocessingml/2006/main">
        <w:t xml:space="preserve">not exactly the same</w:t>
      </w:r>
    </w:p>
    <w:p>
      <w:r xmlns:w="http://schemas.openxmlformats.org/wordprocessingml/2006/main">
        <w:t xml:space="preserve">View synchronization also takes time.</w:t>
      </w:r>
    </w:p>
    <w:p>
      <w:r xmlns:w="http://schemas.openxmlformats.org/wordprocessingml/2006/main">
        <w:t xml:space="preserve">Please select a time</w:t>
      </w:r>
    </w:p>
    <w:p>
      <w:r xmlns:w="http://schemas.openxmlformats.org/wordprocessingml/2006/main">
        <w:t xml:space="preserve">column class name</w:t>
      </w:r>
    </w:p>
    <w:p>
      <w:r xmlns:w="http://schemas.openxmlformats.org/wordprocessingml/2006/main">
        <w:t xml:space="preserve">notice to the outside</w:t>
      </w:r>
    </w:p>
    <w:p>
      <w:r xmlns:w="http://schemas.openxmlformats.org/wordprocessingml/2006/main">
        <w:t xml:space="preserve">The value format will be different</w:t>
      </w:r>
    </w:p>
    <w:p>
      <w:r xmlns:w="http://schemas.openxmlformats.org/wordprocessingml/2006/main">
        <w:t xml:space="preserve">learn</w:t>
      </w:r>
    </w:p>
    <w:p>
      <w:r xmlns:w="http://schemas.openxmlformats.org/wordprocessingml/2006/main">
        <w:t xml:space="preserve">How the image is scaled relative to the container</w:t>
      </w:r>
    </w:p>
    <w:p>
      <w:r xmlns:w="http://schemas.openxmlformats.org/wordprocessingml/2006/main">
        <w:t xml:space="preserve">actual control</w:t>
      </w:r>
    </w:p>
    <w:p>
      <w:r xmlns:w="http://schemas.openxmlformats.org/wordprocessingml/2006/main">
        <w:t xml:space="preserve">parameter name</w:t>
      </w:r>
    </w:p>
    <w:p>
      <w:r xmlns:w="http://schemas.openxmlformats.org/wordprocessingml/2006/main">
        <w:t xml:space="preserve">Longhua County</w:t>
      </w:r>
    </w:p>
    <w:p>
      <w:r xmlns:w="http://schemas.openxmlformats.org/wordprocessingml/2006/main">
        <w:t xml:space="preserve">inside is also a</w:t>
      </w:r>
    </w:p>
    <w:p>
      <w:r xmlns:w="http://schemas.openxmlformats.org/wordprocessingml/2006/main">
        <w:t xml:space="preserve">If you want to be like a text input box</w:t>
      </w:r>
    </w:p>
    <w:p>
      <w:r xmlns:w="http://schemas.openxmlformats.org/wordprocessingml/2006/main">
        <w:t xml:space="preserve">Enable preview mode</w:t>
      </w:r>
    </w:p>
    <w:p>
      <w:r xmlns:w="http://schemas.openxmlformats.org/wordprocessingml/2006/main">
        <w:t xml:space="preserve">Display format of page information</w:t>
      </w:r>
    </w:p>
    <w:p>
      <w:r xmlns:w="http://schemas.openxmlformats.org/wordprocessingml/2006/main">
        <w:t xml:space="preserve">Click to clear the specific time of the specified date component</w:t>
      </w:r>
    </w:p>
    <w:p>
      <w:r xmlns:w="http://schemas.openxmlformats.org/wordprocessingml/2006/main">
        <w:t xml:space="preserve">I don't know how to deal with it</w:t>
      </w:r>
    </w:p>
    <w:p>
      <w:r xmlns:w="http://schemas.openxmlformats.org/wordprocessingml/2006/main">
        <w:t xml:space="preserve">thick</w:t>
      </w:r>
    </w:p>
    <w:p>
      <w:r xmlns:w="http://schemas.openxmlformats.org/wordprocessingml/2006/main">
        <w:t xml:space="preserve">so even in</w:t>
      </w:r>
    </w:p>
    <w:p>
      <w:r xmlns:w="http://schemas.openxmlformats.org/wordprocessingml/2006/main">
        <w:t xml:space="preserve">Set its per page load amount based on this</w:t>
      </w:r>
    </w:p>
    <w:p>
      <w:r xmlns:w="http://schemas.openxmlformats.org/wordprocessingml/2006/main">
        <w:t xml:space="preserve">attribute value</w:t>
      </w:r>
    </w:p>
    <w:p>
      <w:r xmlns:w="http://schemas.openxmlformats.org/wordprocessingml/2006/main">
        <w:t xml:space="preserve">Binhai County</w:t>
      </w:r>
    </w:p>
    <w:p>
      <w:r xmlns:w="http://schemas.openxmlformats.org/wordprocessingml/2006/main">
        <w:t xml:space="preserve">set initial state</w:t>
      </w:r>
    </w:p>
    <w:p>
      <w:r xmlns:w="http://schemas.openxmlformats.org/wordprocessingml/2006/main">
        <w:t xml:space="preserve">Specify as combo input box type</w:t>
      </w:r>
    </w:p>
    <w:p>
      <w:r xmlns:w="http://schemas.openxmlformats.org/wordprocessingml/2006/main">
        <w:t xml:space="preserve">Only handle lazy loaded nodes</w:t>
      </w:r>
    </w:p>
    <w:p>
      <w:r xmlns:w="http://schemas.openxmlformats.org/wordprocessingml/2006/main">
        <w:t xml:space="preserve">for multiple selection</w:t>
      </w:r>
    </w:p>
    <w:p>
      <w:r xmlns:w="http://schemas.openxmlformats.org/wordprocessingml/2006/main">
        <w:t xml:space="preserve">Data set No.</w:t>
      </w:r>
    </w:p>
    <w:p>
      <w:r xmlns:w="http://schemas.openxmlformats.org/wordprocessingml/2006/main">
        <w:t xml:space="preserve">Will only be triggered after the form validation is successful</w:t>
      </w:r>
    </w:p>
    <w:p>
      <w:r xmlns:w="http://schemas.openxmlformats.org/wordprocessingml/2006/main">
        <w:t xml:space="preserve">However, the function is not supported here</w:t>
      </w:r>
    </w:p>
    <w:p>
      <w:r xmlns:w="http://schemas.openxmlformats.org/wordprocessingml/2006/main">
        <w:t xml:space="preserve">Whether to handle image loading failure by default</w:t>
      </w:r>
    </w:p>
    <w:p>
      <w:r xmlns:w="http://schemas.openxmlformats.org/wordprocessingml/2006/main">
        <w:t xml:space="preserve">set up</w:t>
      </w:r>
    </w:p>
    <w:p>
      <w:r xmlns:w="http://schemas.openxmlformats.org/wordprocessingml/2006/main">
        <w:t xml:space="preserve">Pulled data</w:t>
      </w:r>
    </w:p>
    <w:p>
      <w:r xmlns:w="http://schemas.openxmlformats.org/wordprocessingml/2006/main">
        <w:t xml:space="preserve">Different components interact differently</w:t>
      </w:r>
    </w:p>
    <w:p>
      <w:r xmlns:w="http://schemas.openxmlformats.org/wordprocessingml/2006/main">
        <w:t xml:space="preserve">Set the default value for the month picker</w:t>
      </w:r>
    </w:p>
    <w:p>
      <w:r xmlns:w="http://schemas.openxmlformats.org/wordprocessingml/2006/main">
        <w:t xml:space="preserve">to edit</w:t>
      </w:r>
    </w:p>
    <w:p>
      <w:r xmlns:w="http://schemas.openxmlformats.org/wordprocessingml/2006/main">
        <w:t xml:space="preserve">Failed to save order</w:t>
      </w:r>
    </w:p>
    <w:p>
      <w:r xmlns:w="http://schemas.openxmlformats.org/wordprocessingml/2006/main">
        <w:t xml:space="preserve">Please select a range of months</w:t>
      </w:r>
    </w:p>
    <w:p>
      <w:r xmlns:w="http://schemas.openxmlformats.org/wordprocessingml/2006/main">
        <w:t xml:space="preserve">The value returned by the mock</w:t>
      </w:r>
    </w:p>
    <w:p>
      <w:r xmlns:w="http://schemas.openxmlformats.org/wordprocessingml/2006/main">
        <w:t xml:space="preserve">so the name</w:t>
      </w:r>
    </w:p>
    <w:p>
      <w:r xmlns:w="http://schemas.openxmlformats.org/wordprocessingml/2006/main">
        <w:t xml:space="preserve">Kangbashi District</w:t>
      </w:r>
    </w:p>
    <w:p>
      <w:r xmlns:w="http://schemas.openxmlformats.org/wordprocessingml/2006/main">
        <w:t xml:space="preserve">city code</w:t>
      </w:r>
    </w:p>
    <w:p>
      <w:r xmlns:w="http://schemas.openxmlformats.org/wordprocessingml/2006/main">
        <w:t xml:space="preserve">rendering</w:t>
      </w:r>
    </w:p>
    <w:p>
      <w:r xmlns:w="http://schemas.openxmlformats.org/wordprocessingml/2006/main">
        <w:t xml:space="preserve">Fusha Town</w:t>
      </w:r>
    </w:p>
    <w:p>
      <w:r xmlns:w="http://schemas.openxmlformats.org/wordprocessingml/2006/main">
        <w:t xml:space="preserve">Baoqing County</w:t>
      </w:r>
    </w:p>
    <w:p>
      <w:r xmlns:w="http://schemas.openxmlformats.org/wordprocessingml/2006/main">
        <w:t xml:space="preserve">which node to move to</w:t>
      </w:r>
    </w:p>
    <w:p>
      <w:r xmlns:w="http://schemas.openxmlformats.org/wordprocessingml/2006/main">
        <w:t xml:space="preserve">Because the horizontal direction total</w:t>
      </w:r>
    </w:p>
    <w:p>
      <w:r xmlns:w="http://schemas.openxmlformats.org/wordprocessingml/2006/main">
        <w:t xml:space="preserve">Note that this method does not support</w:t>
      </w:r>
    </w:p>
    <w:p>
      <w:r xmlns:w="http://schemas.openxmlformats.org/wordprocessingml/2006/main">
        <w:t xml:space="preserve">parse out the unit</w:t>
      </w:r>
    </w:p>
    <w:p>
      <w:r xmlns:w="http://schemas.openxmlformats.org/wordprocessingml/2006/main">
        <w:t xml:space="preserve">Is it possible to select multiple data</w:t>
      </w:r>
    </w:p>
    <w:p>
      <w:r xmlns:w="http://schemas.openxmlformats.org/wordprocessingml/2006/main">
        <w:t xml:space="preserve">To display seconds please refer to the following configuration</w:t>
      </w:r>
    </w:p>
    <w:p>
      <w:r xmlns:w="http://schemas.openxmlformats.org/wordprocessingml/2006/main">
        <w:t xml:space="preserve">some space</w:t>
      </w:r>
    </w:p>
    <w:p>
      <w:r xmlns:w="http://schemas.openxmlformats.org/wordprocessingml/2006/main">
        <w:t xml:space="preserve">tampered with by something</w:t>
      </w:r>
    </w:p>
    <w:p>
      <w:r xmlns:w="http://schemas.openxmlformats.org/wordprocessingml/2006/main">
        <w:t xml:space="preserve">Otherwise delete invalid</w:t>
      </w:r>
    </w:p>
    <w:p>
      <w:r xmlns:w="http://schemas.openxmlformats.org/wordprocessingml/2006/main">
        <w:t xml:space="preserve">to share</w:t>
      </w:r>
    </w:p>
    <w:p>
      <w:r xmlns:w="http://schemas.openxmlformats.org/wordprocessingml/2006/main">
        <w:t xml:space="preserve">Shimian County</w:t>
      </w:r>
    </w:p>
    <w:p>
      <w:r xmlns:w="http://schemas.openxmlformats.org/wordprocessingml/2006/main">
        <w:t xml:space="preserve">If your data value is not by default</w:t>
      </w:r>
    </w:p>
    <w:p>
      <w:r xmlns:w="http://schemas.openxmlformats.org/wordprocessingml/2006/main">
        <w:t xml:space="preserve">Xinzheng</w:t>
      </w:r>
    </w:p>
    <w:p>
      <w:r xmlns:w="http://schemas.openxmlformats.org/wordprocessingml/2006/main">
        <w:t xml:space="preserve">Validate form data</w:t>
      </w:r>
    </w:p>
    <w:p>
      <w:r xmlns:w="http://schemas.openxmlformats.org/wordprocessingml/2006/main">
        <w:t xml:space="preserve">Qingzhou</w:t>
      </w:r>
    </w:p>
    <w:p>
      <w:r xmlns:w="http://schemas.openxmlformats.org/wordprocessingml/2006/main">
        <w:t xml:space="preserve">Yongzhou</w:t>
      </w:r>
    </w:p>
    <w:p>
      <w:r xmlns:w="http://schemas.openxmlformats.org/wordprocessingml/2006/main">
        <w:t xml:space="preserve">value and the environment</w:t>
      </w:r>
    </w:p>
    <w:p>
      <w:r xmlns:w="http://schemas.openxmlformats.org/wordprocessingml/2006/main">
        <w:t xml:space="preserve">Xide County</w:t>
      </w:r>
    </w:p>
    <w:p>
      <w:r xmlns:w="http://schemas.openxmlformats.org/wordprocessingml/2006/main">
        <w:t xml:space="preserve">the array to process</w:t>
      </w:r>
    </w:p>
    <w:p>
      <w:r xmlns:w="http://schemas.openxmlformats.org/wordprocessingml/2006/main">
        <w:t xml:space="preserve">virtual</w:t>
      </w:r>
    </w:p>
    <w:p>
      <w:r xmlns:w="http://schemas.openxmlformats.org/wordprocessingml/2006/main">
        <w:t xml:space="preserve">wait</w:t>
      </w:r>
    </w:p>
    <w:p>
      <w:r xmlns:w="http://schemas.openxmlformats.org/wordprocessingml/2006/main">
        <w:t xml:space="preserve">row click data</w:t>
      </w:r>
    </w:p>
    <w:p>
      <w:r xmlns:w="http://schemas.openxmlformats.org/wordprocessingml/2006/main">
        <w:t xml:space="preserve">You can control the size of the avatar</w:t>
      </w:r>
    </w:p>
    <w:p>
      <w:r xmlns:w="http://schemas.openxmlformats.org/wordprocessingml/2006/main">
        <w:t xml:space="preserve">content adaptive</w:t>
      </w:r>
    </w:p>
    <w:p>
      <w:r xmlns:w="http://schemas.openxmlformats.org/wordprocessingml/2006/main">
        <w:t xml:space="preserve">Right distance value type</w:t>
      </w:r>
    </w:p>
    <w:p>
      <w:r xmlns:w="http://schemas.openxmlformats.org/wordprocessingml/2006/main">
        <w:t xml:space="preserve">Shulan City</w:t>
      </w:r>
    </w:p>
    <w:p>
      <w:r xmlns:w="http://schemas.openxmlformats.org/wordprocessingml/2006/main">
        <w:t xml:space="preserve">let the backend return</w:t>
      </w:r>
    </w:p>
    <w:p>
      <w:r xmlns:w="http://schemas.openxmlformats.org/wordprocessingml/2006/main">
        <w:t xml:space="preserve">Combine Responsive Design Together</w:t>
      </w:r>
    </w:p>
    <w:p>
      <w:r xmlns:w="http://schemas.openxmlformats.org/wordprocessingml/2006/main">
        <w:t xml:space="preserve">Debugging with browser breakpoints</w:t>
      </w:r>
    </w:p>
    <w:p>
      <w:r xmlns:w="http://schemas.openxmlformats.org/wordprocessingml/2006/main">
        <w:t xml:space="preserve">Zhenhai District</w:t>
      </w:r>
    </w:p>
    <w:p>
      <w:r xmlns:w="http://schemas.openxmlformats.org/wordprocessingml/2006/main">
        <w:t xml:space="preserve">a special case of</w:t>
      </w:r>
    </w:p>
    <w:p>
      <w:r xmlns:w="http://schemas.openxmlformats.org/wordprocessingml/2006/main">
        <w:t xml:space="preserve">and pictures of</w:t>
      </w:r>
    </w:p>
    <w:p>
      <w:r xmlns:w="http://schemas.openxmlformats.org/wordprocessingml/2006/main">
        <w:t xml:space="preserve">skip the first</w:t>
      </w:r>
    </w:p>
    <w:p>
      <w:r xmlns:w="http://schemas.openxmlformats.org/wordprocessingml/2006/main">
        <w:t xml:space="preserve">Chongxin County</w:t>
      </w:r>
    </w:p>
    <w:p>
      <w:r xmlns:w="http://schemas.openxmlformats.org/wordprocessingml/2006/main">
        <w:t xml:space="preserve">and later</w:t>
      </w:r>
    </w:p>
    <w:p>
      <w:r xmlns:w="http://schemas.openxmlformats.org/wordprocessingml/2006/main">
        <w:t xml:space="preserve">Sanyuan County</w:t>
      </w:r>
    </w:p>
    <w:p>
      <w:r xmlns:w="http://schemas.openxmlformats.org/wordprocessingml/2006/main">
        <w:t xml:space="preserve">The options group for the selector component</w:t>
      </w:r>
    </w:p>
    <w:p>
      <w:r xmlns:w="http://schemas.openxmlformats.org/wordprocessingml/2006/main">
        <w:t xml:space="preserve">And establish a connection with the editor</w:t>
      </w:r>
    </w:p>
    <w:p>
      <w:r xmlns:w="http://schemas.openxmlformats.org/wordprocessingml/2006/main">
        <w:t xml:space="preserve">The code comes from</w:t>
      </w:r>
    </w:p>
    <w:p>
      <w:r xmlns:w="http://schemas.openxmlformats.org/wordprocessingml/2006/main">
        <w:t xml:space="preserve">Subform single entry</w:t>
      </w:r>
    </w:p>
    <w:p>
      <w:r xmlns:w="http://schemas.openxmlformats.org/wordprocessingml/2006/main">
        <w:t xml:space="preserve">Form validation interface</w:t>
      </w:r>
    </w:p>
    <w:p>
      <w:r xmlns:w="http://schemas.openxmlformats.org/wordprocessingml/2006/main">
        <w:t xml:space="preserve">Specifies how many items can be displayed per page</w:t>
      </w:r>
    </w:p>
    <w:p>
      <w:r xmlns:w="http://schemas.openxmlformats.org/wordprocessingml/2006/main">
        <w:t xml:space="preserve">Beiguan District</w:t>
      </w:r>
    </w:p>
    <w:p>
      <w:r xmlns:w="http://schemas.openxmlformats.org/wordprocessingml/2006/main">
        <w:t xml:space="preserve">Triggered when the tab is switched</w:t>
      </w:r>
    </w:p>
    <w:p>
      <w:r xmlns:w="http://schemas.openxmlformats.org/wordprocessingml/2006/main">
        <w:t xml:space="preserve">input box combination</w:t>
      </w:r>
    </w:p>
    <w:p>
      <w:r xmlns:w="http://schemas.openxmlformats.org/wordprocessingml/2006/main">
        <w:t xml:space="preserve">For more details refer to</w:t>
      </w:r>
    </w:p>
    <w:p>
      <w:r xmlns:w="http://schemas.openxmlformats.org/wordprocessingml/2006/main">
        <w:t xml:space="preserve">warning title</w:t>
      </w:r>
    </w:p>
    <w:p>
      <w:r xmlns:w="http://schemas.openxmlformats.org/wordprocessingml/2006/main">
        <w:t xml:space="preserve">Whether to display the threshold value</w:t>
      </w:r>
    </w:p>
    <w:p>
      <w:r xmlns:w="http://schemas.openxmlformats.org/wordprocessingml/2006/main">
        <w:t xml:space="preserve">you can be other</w:t>
      </w:r>
    </w:p>
    <w:p>
      <w:r xmlns:w="http://schemas.openxmlformats.org/wordprocessingml/2006/main">
        <w:t xml:space="preserve">the value of</w:t>
      </w:r>
    </w:p>
    <w:p>
      <w:r xmlns:w="http://schemas.openxmlformats.org/wordprocessingml/2006/main">
        <w:t xml:space="preserve">Each progress segment can be configured to display in different colors</w:t>
      </w:r>
    </w:p>
    <w:p>
      <w:r xmlns:w="http://schemas.openxmlformats.org/wordprocessingml/2006/main">
        <w:t xml:space="preserve">week</w:t>
      </w:r>
    </w:p>
    <w:p>
      <w:r xmlns:w="http://schemas.openxmlformats.org/wordprocessingml/2006/main">
        <w:t xml:space="preserve">to make the page</w:t>
      </w:r>
    </w:p>
    <w:p>
      <w:r xmlns:w="http://schemas.openxmlformats.org/wordprocessingml/2006/main">
        <w:t xml:space="preserve">If not, it means that the user cannot customize the configuration</w:t>
      </w:r>
    </w:p>
    <w:p>
      <w:r xmlns:w="http://schemas.openxmlformats.org/wordprocessingml/2006/main">
        <w:t xml:space="preserve">Description of magnified preview</w:t>
      </w:r>
    </w:p>
    <w:p>
      <w:r xmlns:w="http://schemas.openxmlformats.org/wordprocessingml/2006/main">
        <w:t xml:space="preserve">Project source code</w:t>
      </w:r>
    </w:p>
    <w:p>
      <w:r xmlns:w="http://schemas.openxmlformats.org/wordprocessingml/2006/main">
        <w:t xml:space="preserve">Implement deep structure editing</w:t>
      </w:r>
    </w:p>
    <w:p>
      <w:r xmlns:w="http://schemas.openxmlformats.org/wordprocessingml/2006/main">
        <w:t xml:space="preserve">Please see</w:t>
      </w:r>
    </w:p>
    <w:p>
      <w:r xmlns:w="http://schemas.openxmlformats.org/wordprocessingml/2006/main">
        <w:t xml:space="preserve">Zhaoqing</w:t>
      </w:r>
    </w:p>
    <w:p>
      <w:r xmlns:w="http://schemas.openxmlformats.org/wordprocessingml/2006/main">
        <w:t xml:space="preserve">call error</w:t>
      </w:r>
    </w:p>
    <w:p>
      <w:r xmlns:w="http://schemas.openxmlformats.org/wordprocessingml/2006/main">
        <w:t xml:space="preserve">to avoid</w:t>
      </w:r>
    </w:p>
    <w:p>
      <w:r xmlns:w="http://schemas.openxmlformats.org/wordprocessingml/2006/main">
        <w:t xml:space="preserve">The best way is to configure the initialization interface for the current component</w:t>
      </w:r>
    </w:p>
    <w:p>
      <w:r xmlns:w="http://schemas.openxmlformats.org/wordprocessingml/2006/main">
        <w:t xml:space="preserve">click row record</w:t>
      </w:r>
    </w:p>
    <w:p>
      <w:r xmlns:w="http://schemas.openxmlformats.org/wordprocessingml/2006/main">
        <w:t xml:space="preserve">Execute when there is a change</w:t>
      </w:r>
    </w:p>
    <w:p>
      <w:r xmlns:w="http://schemas.openxmlformats.org/wordprocessingml/2006/main">
        <w:t xml:space="preserve">dry county</w:t>
      </w:r>
    </w:p>
    <w:p>
      <w:r xmlns:w="http://schemas.openxmlformats.org/wordprocessingml/2006/main">
        <w:t xml:space="preserve">for belt</w:t>
      </w:r>
    </w:p>
    <w:p>
      <w:r xmlns:w="http://schemas.openxmlformats.org/wordprocessingml/2006/main">
        <w:t xml:space="preserve">find the top</w:t>
      </w:r>
    </w:p>
    <w:p>
      <w:r xmlns:w="http://schemas.openxmlformats.org/wordprocessingml/2006/main">
        <w:t xml:space="preserve">It is configurable whether to add and delete the initial template</w:t>
      </w:r>
    </w:p>
    <w:p>
      <w:r xmlns:w="http://schemas.openxmlformats.org/wordprocessingml/2006/main">
        <w:t xml:space="preserve">do not want to support</w:t>
      </w:r>
    </w:p>
    <w:p>
      <w:r xmlns:w="http://schemas.openxmlformats.org/wordprocessingml/2006/main">
        <w:t xml:space="preserve">find the bottom</w:t>
      </w:r>
    </w:p>
    <w:p>
      <w:r xmlns:w="http://schemas.openxmlformats.org/wordprocessingml/2006/main">
        <w:t xml:space="preserve">inside</w:t>
      </w:r>
    </w:p>
    <w:p>
      <w:r xmlns:w="http://schemas.openxmlformats.org/wordprocessingml/2006/main">
        <w:t xml:space="preserve">Xiaojin County</w:t>
      </w:r>
    </w:p>
    <w:p>
      <w:r xmlns:w="http://schemas.openxmlformats.org/wordprocessingml/2006/main">
        <w:t xml:space="preserve">Selection of color</w:t>
      </w:r>
    </w:p>
    <w:p>
      <w:r xmlns:w="http://schemas.openxmlformats.org/wordprocessingml/2006/main">
        <w:t xml:space="preserve">Can know which area of which component</w:t>
      </w:r>
    </w:p>
    <w:p>
      <w:r xmlns:w="http://schemas.openxmlformats.org/wordprocessingml/2006/main">
        <w:t xml:space="preserve">Horizontal layout can be considered with</w:t>
      </w:r>
    </w:p>
    <w:p>
      <w:r xmlns:w="http://schemas.openxmlformats.org/wordprocessingml/2006/main">
        <w:t xml:space="preserve">fixed position</w:t>
      </w:r>
    </w:p>
    <w:p>
      <w:r xmlns:w="http://schemas.openxmlformats.org/wordprocessingml/2006/main">
        <w:t xml:space="preserve">Mail</w:t>
      </w:r>
    </w:p>
    <w:p>
      <w:r xmlns:w="http://schemas.openxmlformats.org/wordprocessingml/2006/main">
        <w:t xml:space="preserve">purchase time</w:t>
      </w:r>
    </w:p>
    <w:p>
      <w:r xmlns:w="http://schemas.openxmlformats.org/wordprocessingml/2006/main">
        <w:t xml:space="preserve">label name</w:t>
      </w:r>
    </w:p>
    <w:p>
      <w:r xmlns:w="http://schemas.openxmlformats.org/wordprocessingml/2006/main">
        <w:t xml:space="preserve">Group display mode</w:t>
      </w:r>
    </w:p>
    <w:p>
      <w:r xmlns:w="http://schemas.openxmlformats.org/wordprocessingml/2006/main">
        <w:t xml:space="preserve">Qixia City</w:t>
      </w:r>
    </w:p>
    <w:p>
      <w:r xmlns:w="http://schemas.openxmlformats.org/wordprocessingml/2006/main">
        <w:t xml:space="preserve">Find parent data field</w:t>
      </w:r>
    </w:p>
    <w:p>
      <w:r xmlns:w="http://schemas.openxmlformats.org/wordprocessingml/2006/main">
        <w:t xml:space="preserve">Modal drawer</w:t>
      </w:r>
    </w:p>
    <w:p>
      <w:r xmlns:w="http://schemas.openxmlformats.org/wordprocessingml/2006/main">
        <w:t xml:space="preserve">Chongyi County</w:t>
      </w:r>
    </w:p>
    <w:p>
      <w:r xmlns:w="http://schemas.openxmlformats.org/wordprocessingml/2006/main">
        <w:t xml:space="preserve">array of selected values</w:t>
      </w:r>
    </w:p>
    <w:p>
      <w:r xmlns:w="http://schemas.openxmlformats.org/wordprocessingml/2006/main">
        <w:t xml:space="preserve">normal label</w:t>
      </w:r>
    </w:p>
    <w:p>
      <w:r xmlns:w="http://schemas.openxmlformats.org/wordprocessingml/2006/main">
        <w:t xml:space="preserve">normal size</w:t>
      </w:r>
    </w:p>
    <w:p>
      <w:r xmlns:w="http://schemas.openxmlformats.org/wordprocessingml/2006/main">
        <w:t xml:space="preserve">Target</w:t>
      </w:r>
    </w:p>
    <w:p>
      <w:r xmlns:w="http://schemas.openxmlformats.org/wordprocessingml/2006/main">
        <w:t xml:space="preserve">Validation interface through form items</w:t>
      </w:r>
    </w:p>
    <w:p>
      <w:r xmlns:w="http://schemas.openxmlformats.org/wordprocessingml/2006/main">
        <w:t xml:space="preserve">mount point</w:t>
      </w:r>
    </w:p>
    <w:p>
      <w:r xmlns:w="http://schemas.openxmlformats.org/wordprocessingml/2006/main">
        <w:t xml:space="preserve">Pu'er City</w:t>
      </w:r>
    </w:p>
    <w:p>
      <w:r xmlns:w="http://schemas.openxmlformats.org/wordprocessingml/2006/main">
        <w:t xml:space="preserve">step switching</w:t>
      </w:r>
    </w:p>
    <w:p>
      <w:r xmlns:w="http://schemas.openxmlformats.org/wordprocessingml/2006/main">
        <w:t xml:space="preserve">Probably</w:t>
      </w:r>
    </w:p>
    <w:p>
      <w:r xmlns:w="http://schemas.openxmlformats.org/wordprocessingml/2006/main">
        <w:t xml:space="preserve">Then configure the button</w:t>
      </w:r>
    </w:p>
    <w:p>
      <w:r xmlns:w="http://schemas.openxmlformats.org/wordprocessingml/2006/main">
        <w:t xml:space="preserve">turn off drag</w:t>
      </w:r>
    </w:p>
    <w:p>
      <w:r xmlns:w="http://schemas.openxmlformats.org/wordprocessingml/2006/main">
        <w:t xml:space="preserve">As we configure</w:t>
      </w:r>
    </w:p>
    <w:p>
      <w:r xmlns:w="http://schemas.openxmlformats.org/wordprocessingml/2006/main">
        <w:t xml:space="preserve">panel configuration</w:t>
      </w:r>
    </w:p>
    <w:p>
      <w:r xmlns:w="http://schemas.openxmlformats.org/wordprocessingml/2006/main">
        <w:t xml:space="preserve">If you want to force the attachment, please set this property</w:t>
      </w:r>
    </w:p>
    <w:p>
      <w:r xmlns:w="http://schemas.openxmlformats.org/wordprocessingml/2006/main">
        <w:t xml:space="preserve">Various display modes</w:t>
      </w:r>
    </w:p>
    <w:p>
      <w:r xmlns:w="http://schemas.openxmlformats.org/wordprocessingml/2006/main">
        <w:t xml:space="preserve">Jump after operation</w:t>
      </w:r>
    </w:p>
    <w:p>
      <w:r xmlns:w="http://schemas.openxmlformats.org/wordprocessingml/2006/main">
        <w:t xml:space="preserve">After the form is submitted, the returned result will be merged into the current form data field</w:t>
      </w:r>
    </w:p>
    <w:p>
      <w:r xmlns:w="http://schemas.openxmlformats.org/wordprocessingml/2006/main">
        <w:t xml:space="preserve">These frames will be listed when rendering</w:t>
      </w:r>
    </w:p>
    <w:p>
      <w:r xmlns:w="http://schemas.openxmlformats.org/wordprocessingml/2006/main">
        <w:t xml:space="preserve">because of uncertainty</w:t>
      </w:r>
    </w:p>
    <w:p>
      <w:r xmlns:w="http://schemas.openxmlformats.org/wordprocessingml/2006/main">
        <w:t xml:space="preserve">require must</w:t>
      </w:r>
    </w:p>
    <w:p>
      <w:r xmlns:w="http://schemas.openxmlformats.org/wordprocessingml/2006/main">
        <w:t xml:space="preserve">to add a summary row to the top or bottom of the table</w:t>
      </w:r>
    </w:p>
    <w:p>
      <w:r xmlns:w="http://schemas.openxmlformats.org/wordprocessingml/2006/main">
        <w:t xml:space="preserve">in the first item of</w:t>
      </w:r>
    </w:p>
    <w:p>
      <w:r xmlns:w="http://schemas.openxmlformats.org/wordprocessingml/2006/main">
        <w:t xml:space="preserve">Shijiazhuang Municipal District</w:t>
      </w:r>
    </w:p>
    <w:p>
      <w:r xmlns:w="http://schemas.openxmlformats.org/wordprocessingml/2006/main">
        <w:t xml:space="preserve">Editing ability</w:t>
      </w:r>
    </w:p>
    <w:p>
      <w:r xmlns:w="http://schemas.openxmlformats.org/wordprocessingml/2006/main">
        <w:t xml:space="preserve">delete first</w:t>
      </w:r>
    </w:p>
    <w:p>
      <w:r xmlns:w="http://schemas.openxmlformats.org/wordprocessingml/2006/main">
        <w:t xml:space="preserve">Represents all elements except the last element</w:t>
      </w:r>
    </w:p>
    <w:p>
      <w:r xmlns:w="http://schemas.openxmlformats.org/wordprocessingml/2006/main">
        <w:t xml:space="preserve">cannot cover</w:t>
      </w:r>
    </w:p>
    <w:p>
      <w:r xmlns:w="http://schemas.openxmlformats.org/wordprocessingml/2006/main">
        <w:t xml:space="preserve">Lushan County</w:t>
      </w:r>
    </w:p>
    <w:p>
      <w:r xmlns:w="http://schemas.openxmlformats.org/wordprocessingml/2006/main">
        <w:t xml:space="preserve">data can be edited</w:t>
      </w:r>
    </w:p>
    <w:p>
      <w:r xmlns:w="http://schemas.openxmlformats.org/wordprocessingml/2006/main">
        <w:t xml:space="preserve">If you want to add at the current level of the component</w:t>
      </w:r>
    </w:p>
    <w:p>
      <w:r xmlns:w="http://schemas.openxmlformats.org/wordprocessingml/2006/main">
        <w:t xml:space="preserve">current focus</w:t>
      </w:r>
    </w:p>
    <w:p>
      <w:r xmlns:w="http://schemas.openxmlformats.org/wordprocessingml/2006/main">
        <w:t xml:space="preserve">Can be used to control automatic assignment of color scales based on data</w:t>
      </w:r>
    </w:p>
    <w:p>
      <w:r xmlns:w="http://schemas.openxmlformats.org/wordprocessingml/2006/main">
        <w:t xml:space="preserve">Configure whether to fix the current column</w:t>
      </w:r>
    </w:p>
    <w:p>
      <w:r xmlns:w="http://schemas.openxmlformats.org/wordprocessingml/2006/main">
        <w:t xml:space="preserve">If you want to remove this function</w:t>
      </w:r>
    </w:p>
    <w:p>
      <w:r xmlns:w="http://schemas.openxmlformats.org/wordprocessingml/2006/main">
        <w:t xml:space="preserve">Will not output multiple validation error messages at the same time</w:t>
      </w:r>
    </w:p>
    <w:p>
      <w:r xmlns:w="http://schemas.openxmlformats.org/wordprocessingml/2006/main">
        <w:t xml:space="preserve">Ignored in the designer content area</w:t>
      </w:r>
    </w:p>
    <w:p>
      <w:r xmlns:w="http://schemas.openxmlformats.org/wordprocessingml/2006/main">
        <w:t xml:space="preserve">to fetch data from the context</w:t>
      </w:r>
    </w:p>
    <w:p>
      <w:r xmlns:w="http://schemas.openxmlformats.org/wordprocessingml/2006/main">
        <w:t xml:space="preserve">Use the new Insert Components panel</w:t>
      </w:r>
    </w:p>
    <w:p>
      <w:r xmlns:w="http://schemas.openxmlformats.org/wordprocessingml/2006/main">
        <w:t xml:space="preserve">before deleting, a</w:t>
      </w:r>
    </w:p>
    <w:p>
      <w:r xmlns:w="http://schemas.openxmlformats.org/wordprocessingml/2006/main">
        <w:t xml:space="preserve">Limit the maximum number of labels displayed</w:t>
      </w:r>
    </w:p>
    <w:p>
      <w:r xmlns:w="http://schemas.openxmlformats.org/wordprocessingml/2006/main">
        <w:t xml:space="preserve">arbitrarily</w:t>
      </w:r>
    </w:p>
    <w:p>
      <w:r xmlns:w="http://schemas.openxmlformats.org/wordprocessingml/2006/main">
        <w:t xml:space="preserve">read again</w:t>
      </w:r>
    </w:p>
    <w:p>
      <w:r xmlns:w="http://schemas.openxmlformats.org/wordprocessingml/2006/main">
        <w:t xml:space="preserve">Linkage configuration items are generally</w:t>
      </w:r>
    </w:p>
    <w:p>
      <w:r xmlns:w="http://schemas.openxmlformats.org/wordprocessingml/2006/main">
        <w:t xml:space="preserve">find the exact</w:t>
      </w:r>
    </w:p>
    <w:p>
      <w:r xmlns:w="http://schemas.openxmlformats.org/wordprocessingml/2006/main">
        <w:t xml:space="preserve">is the day</w:t>
      </w:r>
    </w:p>
    <w:p>
      <w:r xmlns:w="http://schemas.openxmlformats.org/wordprocessingml/2006/main">
        <w:t xml:space="preserve">Unified configuration panel structure</w:t>
      </w:r>
    </w:p>
    <w:p>
      <w:r xmlns:w="http://schemas.openxmlformats.org/wordprocessingml/2006/main">
        <w:t xml:space="preserve">Click to focus the specified input box</w:t>
      </w:r>
    </w:p>
    <w:p>
      <w:r xmlns:w="http://schemas.openxmlformats.org/wordprocessingml/2006/main">
        <w:t xml:space="preserve">Whether to display by default</w:t>
      </w:r>
    </w:p>
    <w:p>
      <w:r xmlns:w="http://schemas.openxmlformats.org/wordprocessingml/2006/main">
        <w:t xml:space="preserve">Triggered when switching tabs</w:t>
      </w:r>
    </w:p>
    <w:p>
      <w:r xmlns:w="http://schemas.openxmlformats.org/wordprocessingml/2006/main">
        <w:t xml:space="preserve">Zhaoling District</w:t>
      </w:r>
    </w:p>
    <w:p>
      <w:r xmlns:w="http://schemas.openxmlformats.org/wordprocessingml/2006/main">
        <w:t xml:space="preserve">You can try to pass</w:t>
      </w:r>
    </w:p>
    <w:p>
      <w:r xmlns:w="http://schemas.openxmlformats.org/wordprocessingml/2006/main">
        <w:t xml:space="preserve">its return content and</w:t>
      </w:r>
    </w:p>
    <w:p>
      <w:r xmlns:w="http://schemas.openxmlformats.org/wordprocessingml/2006/main">
        <w:t xml:space="preserve">contextual formula variable</w:t>
      </w:r>
    </w:p>
    <w:p>
      <w:r xmlns:w="http://schemas.openxmlformats.org/wordprocessingml/2006/main">
        <w:t xml:space="preserve">Jinxi County</w:t>
      </w:r>
    </w:p>
    <w:p>
      <w:r xmlns:w="http://schemas.openxmlformats.org/wordprocessingml/2006/main">
        <w:t xml:space="preserve">should be colon</w:t>
      </w:r>
    </w:p>
    <w:p>
      <w:r xmlns:w="http://schemas.openxmlformats.org/wordprocessingml/2006/main">
        <w:t xml:space="preserve">sub button</w:t>
      </w:r>
    </w:p>
    <w:p>
      <w:r xmlns:w="http://schemas.openxmlformats.org/wordprocessingml/2006/main">
        <w:t xml:space="preserve">Just all</w:t>
      </w:r>
    </w:p>
    <w:p>
      <w:r xmlns:w="http://schemas.openxmlformats.org/wordprocessingml/2006/main">
        <w:t xml:space="preserve">To control how many columns the form displays</w:t>
      </w:r>
    </w:p>
    <w:p>
      <w:r xmlns:w="http://schemas.openxmlformats.org/wordprocessingml/2006/main">
        <w:t xml:space="preserve">This is the template content current time</w:t>
      </w:r>
    </w:p>
    <w:p>
      <w:r xmlns:w="http://schemas.openxmlformats.org/wordprocessingml/2006/main">
        <w:t xml:space="preserve">After the specified decimal point</w:t>
      </w:r>
    </w:p>
    <w:p>
      <w:r xmlns:w="http://schemas.openxmlformats.org/wordprocessingml/2006/main">
        <w:t xml:space="preserve">Listen for click events</w:t>
      </w:r>
    </w:p>
    <w:p>
      <w:r xmlns:w="http://schemas.openxmlformats.org/wordprocessingml/2006/main">
        <w:t xml:space="preserve">center display</w:t>
      </w:r>
    </w:p>
    <w:p>
      <w:r xmlns:w="http://schemas.openxmlformats.org/wordprocessingml/2006/main">
        <w:t xml:space="preserve">Article 1</w:t>
      </w:r>
    </w:p>
    <w:p>
      <w:r xmlns:w="http://schemas.openxmlformats.org/wordprocessingml/2006/main">
        <w:t xml:space="preserve">Most components are directly inherited from</w:t>
      </w:r>
    </w:p>
    <w:p>
      <w:r xmlns:w="http://schemas.openxmlformats.org/wordprocessingml/2006/main">
        <w:t xml:space="preserve">Xushui District</w:t>
      </w:r>
    </w:p>
    <w:p>
      <w:r xmlns:w="http://schemas.openxmlformats.org/wordprocessingml/2006/main">
        <w:t xml:space="preserve">Jiyuan City</w:t>
      </w:r>
    </w:p>
    <w:p>
      <w:r xmlns:w="http://schemas.openxmlformats.org/wordprocessingml/2006/main">
        <w:t xml:space="preserve">control column width</w:t>
      </w:r>
    </w:p>
    <w:p>
      <w:r xmlns:w="http://schemas.openxmlformats.org/wordprocessingml/2006/main">
        <w:t xml:space="preserve">The class name of the inner single group of form items</w:t>
      </w:r>
    </w:p>
    <w:p>
      <w:r xmlns:w="http://schemas.openxmlformats.org/wordprocessingml/2006/main">
        <w:t xml:space="preserve">Show a single card</w:t>
      </w:r>
    </w:p>
    <w:p>
      <w:r xmlns:w="http://schemas.openxmlformats.org/wordprocessingml/2006/main">
        <w:t xml:space="preserve">Xiaonan District</w:t>
      </w:r>
    </w:p>
    <w:p>
      <w:r xmlns:w="http://schemas.openxmlformats.org/wordprocessingml/2006/main">
        <w:t xml:space="preserve">Recursively remove redundant nodes from the tree</w:t>
      </w:r>
    </w:p>
    <w:p>
      <w:r xmlns:w="http://schemas.openxmlformats.org/wordprocessingml/2006/main">
        <w:t xml:space="preserve">page configuration interface</w:t>
      </w:r>
    </w:p>
    <w:p>
      <w:r xmlns:w="http://schemas.openxmlformats.org/wordprocessingml/2006/main">
        <w:t xml:space="preserve">The result returns</w:t>
      </w:r>
    </w:p>
    <w:p>
      <w:r xmlns:w="http://schemas.openxmlformats.org/wordprocessingml/2006/main">
        <w:t xml:space="preserve">Make some adaptations where the design is unreasonable</w:t>
      </w:r>
    </w:p>
    <w:p>
      <w:r xmlns:w="http://schemas.openxmlformats.org/wordprocessingml/2006/main">
        <w:t xml:space="preserve">Zhangbei County</w:t>
      </w:r>
    </w:p>
    <w:p>
      <w:r xmlns:w="http://schemas.openxmlformats.org/wordprocessingml/2006/main">
        <w:t xml:space="preserve">Thumbnail address</w:t>
      </w:r>
    </w:p>
    <w:p>
      <w:r xmlns:w="http://schemas.openxmlformats.org/wordprocessingml/2006/main">
        <w:t xml:space="preserve">Membership conditions need to be supplemented</w:t>
      </w:r>
    </w:p>
    <w:p>
      <w:r xmlns:w="http://schemas.openxmlformats.org/wordprocessingml/2006/main">
        <w:t xml:space="preserve">Component behavior</w:t>
      </w:r>
    </w:p>
    <w:p>
      <w:r xmlns:w="http://schemas.openxmlformats.org/wordprocessingml/2006/main">
        <w:t xml:space="preserve">just hide</w:t>
      </w:r>
    </w:p>
    <w:p>
      <w:r xmlns:w="http://schemas.openxmlformats.org/wordprocessingml/2006/main">
        <w:t xml:space="preserve">Ham'an District</w:t>
      </w:r>
    </w:p>
    <w:p>
      <w:r xmlns:w="http://schemas.openxmlformats.org/wordprocessingml/2006/main">
        <w:t xml:space="preserve">Jian'ou City</w:t>
      </w:r>
    </w:p>
    <w:p>
      <w:r xmlns:w="http://schemas.openxmlformats.org/wordprocessingml/2006/main">
        <w:t xml:space="preserve">Single page jump</w:t>
      </w:r>
    </w:p>
    <w:p>
      <w:r xmlns:w="http://schemas.openxmlformats.org/wordprocessingml/2006/main">
        <w:t xml:space="preserve">Can't edit in visual editor either</w:t>
      </w:r>
    </w:p>
    <w:p>
      <w:r xmlns:w="http://schemas.openxmlformats.org/wordprocessingml/2006/main">
        <w:t xml:space="preserve">So other formats output directly</w:t>
      </w:r>
    </w:p>
    <w:p>
      <w:r xmlns:w="http://schemas.openxmlformats.org/wordprocessingml/2006/main">
        <w:t xml:space="preserve">plugin event set</w:t>
      </w:r>
    </w:p>
    <w:p>
      <w:r xmlns:w="http://schemas.openxmlformats.org/wordprocessingml/2006/main">
        <w:t xml:space="preserve">Huichang County</w:t>
      </w:r>
    </w:p>
    <w:p>
      <w:r xmlns:w="http://schemas.openxmlformats.org/wordprocessingml/2006/main">
        <w:t xml:space="preserve">After enabling select all</w:t>
      </w:r>
    </w:p>
    <w:p>
      <w:r xmlns:w="http://schemas.openxmlformats.org/wordprocessingml/2006/main">
        <w:t xml:space="preserve">Macau Peninsula</w:t>
      </w:r>
    </w:p>
    <w:p>
      <w:r xmlns:w="http://schemas.openxmlformats.org/wordprocessingml/2006/main">
        <w:t xml:space="preserve">By default some components will be rendered at the top and bottom</w:t>
      </w:r>
    </w:p>
    <w:p>
      <w:r xmlns:w="http://schemas.openxmlformats.org/wordprocessingml/2006/main">
        <w:t xml:space="preserve">property list</w:t>
      </w:r>
    </w:p>
    <w:p>
      <w:r xmlns:w="http://schemas.openxmlformats.org/wordprocessingml/2006/main">
        <w:t xml:space="preserve">Note that if</w:t>
      </w:r>
    </w:p>
    <w:p>
      <w:r xmlns:w="http://schemas.openxmlformats.org/wordprocessingml/2006/main">
        <w:t xml:space="preserve">result text</w:t>
      </w:r>
    </w:p>
    <w:p>
      <w:r xmlns:w="http://schemas.openxmlformats.org/wordprocessingml/2006/main">
        <w:t xml:space="preserve">sortable</w:t>
      </w:r>
    </w:p>
    <w:p>
      <w:r xmlns:w="http://schemas.openxmlformats.org/wordprocessingml/2006/main">
        <w:t xml:space="preserve">The image information of all rows will be displayed</w:t>
      </w:r>
    </w:p>
    <w:p>
      <w:r xmlns:w="http://schemas.openxmlformats.org/wordprocessingml/2006/main">
        <w:t xml:space="preserve">Whether to highlight</w:t>
      </w:r>
    </w:p>
    <w:p>
      <w:r xmlns:w="http://schemas.openxmlformats.org/wordprocessingml/2006/main">
        <w:t xml:space="preserve">from custom button</w:t>
      </w:r>
    </w:p>
    <w:p>
      <w:r xmlns:w="http://schemas.openxmlformats.org/wordprocessingml/2006/main">
        <w:t xml:space="preserve">error message</w:t>
      </w:r>
    </w:p>
    <w:p>
      <w:r xmlns:w="http://schemas.openxmlformats.org/wordprocessingml/2006/main">
        <w:t xml:space="preserve">and what is the type of the field</w:t>
      </w:r>
    </w:p>
    <w:p>
      <w:r xmlns:w="http://schemas.openxmlformats.org/wordprocessingml/2006/main">
        <w:t xml:space="preserve">QR code value</w:t>
      </w:r>
    </w:p>
    <w:p>
      <w:r xmlns:w="http://schemas.openxmlformats.org/wordprocessingml/2006/main">
        <w:t xml:space="preserve">Yuanmou County</w:t>
      </w:r>
    </w:p>
    <w:p>
      <w:r xmlns:w="http://schemas.openxmlformats.org/wordprocessingml/2006/main">
        <w:t xml:space="preserve">If pagination action</w:t>
      </w:r>
    </w:p>
    <w:p>
      <w:r xmlns:w="http://schemas.openxmlformats.org/wordprocessingml/2006/main">
        <w:t xml:space="preserve">image offset</w:t>
      </w:r>
    </w:p>
    <w:p>
      <w:r xmlns:w="http://schemas.openxmlformats.org/wordprocessingml/2006/main">
        <w:t xml:space="preserve">Zhongyuan District</w:t>
      </w:r>
    </w:p>
    <w:p>
      <w:r xmlns:w="http://schemas.openxmlformats.org/wordprocessingml/2006/main">
        <w:t xml:space="preserve">Function needs to use</w:t>
      </w:r>
    </w:p>
    <w:p>
      <w:r xmlns:w="http://schemas.openxmlformats.org/wordprocessingml/2006/main">
        <w:t xml:space="preserve">is there an expression for the next</w:t>
      </w:r>
    </w:p>
    <w:p>
      <w:r xmlns:w="http://schemas.openxmlformats.org/wordprocessingml/2006/main">
        <w:t xml:space="preserve">Built-in tracking user interaction behavior collection function</w:t>
      </w:r>
    </w:p>
    <w:p>
      <w:r xmlns:w="http://schemas.openxmlformats.org/wordprocessingml/2006/main">
        <w:t xml:space="preserve">External can be called directly</w:t>
      </w:r>
    </w:p>
    <w:p>
      <w:r xmlns:w="http://schemas.openxmlformats.org/wordprocessingml/2006/main">
        <w:t xml:space="preserve">Whether to support new</w:t>
      </w:r>
    </w:p>
    <w:p>
      <w:r xmlns:w="http://schemas.openxmlformats.org/wordprocessingml/2006/main">
        <w:t xml:space="preserve">Yuanling County</w:t>
      </w:r>
    </w:p>
    <w:p>
      <w:r xmlns:w="http://schemas.openxmlformats.org/wordprocessingml/2006/main">
        <w:t xml:space="preserve">Gongcheng Yao Autonomous County</w:t>
      </w:r>
    </w:p>
    <w:p>
      <w:r xmlns:w="http://schemas.openxmlformats.org/wordprocessingml/2006/main">
        <w:t xml:space="preserve">It's a long long long long long long long long long long long long long long long long long long long long long long long long long long long long long long long long long long long</w:t>
      </w:r>
    </w:p>
    <w:p>
      <w:r xmlns:w="http://schemas.openxmlformats.org/wordprocessingml/2006/main">
        <w:t xml:space="preserve">according to components</w:t>
      </w:r>
    </w:p>
    <w:p>
      <w:r xmlns:w="http://schemas.openxmlformats.org/wordprocessingml/2006/main">
        <w:t xml:space="preserve">Yuhua District</w:t>
      </w:r>
    </w:p>
    <w:p>
      <w:r xmlns:w="http://schemas.openxmlformats.org/wordprocessingml/2006/main">
        <w:t xml:space="preserve">The value of the selected node</w:t>
      </w:r>
    </w:p>
    <w:p>
      <w:r xmlns:w="http://schemas.openxmlformats.org/wordprocessingml/2006/main">
        <w:t xml:space="preserve">pattern useful</w:t>
      </w:r>
    </w:p>
    <w:p>
      <w:r xmlns:w="http://schemas.openxmlformats.org/wordprocessingml/2006/main">
        <w:t xml:space="preserve">to be more compact in presentation</w:t>
      </w:r>
    </w:p>
    <w:p>
      <w:r xmlns:w="http://schemas.openxmlformats.org/wordprocessingml/2006/main">
        <w:t xml:space="preserve">Here you can set conditional branches to set different form items for different members</w:t>
      </w:r>
    </w:p>
    <w:p>
      <w:r xmlns:w="http://schemas.openxmlformats.org/wordprocessingml/2006/main">
        <w:t xml:space="preserve">no results found</w:t>
      </w:r>
    </w:p>
    <w:p>
      <w:r xmlns:w="http://schemas.openxmlformats.org/wordprocessingml/2006/main">
        <w:t xml:space="preserve">Then add the following code to the plugin to complete the drag and drop adjustment of width and height</w:t>
      </w:r>
    </w:p>
    <w:p>
      <w:r xmlns:w="http://schemas.openxmlformats.org/wordprocessingml/2006/main">
        <w:t xml:space="preserve">The live broadcast has ended</w:t>
      </w:r>
    </w:p>
    <w:p>
      <w:r xmlns:w="http://schemas.openxmlformats.org/wordprocessingml/2006/main">
        <w:t xml:space="preserve">Xiangdong District</w:t>
      </w:r>
    </w:p>
    <w:p>
      <w:r xmlns:w="http://schemas.openxmlformats.org/wordprocessingml/2006/main">
        <w:t xml:space="preserve">translation not valid</w:t>
      </w:r>
    </w:p>
    <w:p>
      <w:r xmlns:w="http://schemas.openxmlformats.org/wordprocessingml/2006/main">
        <w:t xml:space="preserve">this is a custom</w:t>
      </w:r>
    </w:p>
    <w:p>
      <w:r xmlns:w="http://schemas.openxmlformats.org/wordprocessingml/2006/main">
        <w:t xml:space="preserve">If you click cancel, you will not be prompted</w:t>
      </w:r>
    </w:p>
    <w:p>
      <w:r xmlns:w="http://schemas.openxmlformats.org/wordprocessingml/2006/main">
        <w:t xml:space="preserve">Respond to external modifications</w:t>
      </w:r>
    </w:p>
    <w:p>
      <w:r xmlns:w="http://schemas.openxmlformats.org/wordprocessingml/2006/main">
        <w:t xml:space="preserve">Chenghua District</w:t>
      </w:r>
    </w:p>
    <w:p>
      <w:r xmlns:w="http://schemas.openxmlformats.org/wordprocessingml/2006/main">
        <w:t xml:space="preserve">Show columnar checkbox when there is grouping</w:t>
      </w:r>
    </w:p>
    <w:p>
      <w:r xmlns:w="http://schemas.openxmlformats.org/wordprocessingml/2006/main">
        <w:t xml:space="preserve">Whether to close the pop-up box information when clicking other content</w:t>
      </w:r>
    </w:p>
    <w:p>
      <w:r xmlns:w="http://schemas.openxmlformats.org/wordprocessingml/2006/main">
        <w:t xml:space="preserve">unable to render</w:t>
      </w:r>
    </w:p>
    <w:p>
      <w:r xmlns:w="http://schemas.openxmlformats.org/wordprocessingml/2006/main">
        <w:t xml:space="preserve">Is it the default</w:t>
      </w:r>
    </w:p>
    <w:p>
      <w:r xmlns:w="http://schemas.openxmlformats.org/wordprocessingml/2006/main">
        <w:t xml:space="preserve">Handle color-related functions</w:t>
      </w:r>
    </w:p>
    <w:p>
      <w:r xmlns:w="http://schemas.openxmlformats.org/wordprocessingml/2006/main">
        <w:t xml:space="preserve">these are in</w:t>
      </w:r>
    </w:p>
    <w:p>
      <w:r xmlns:w="http://schemas.openxmlformats.org/wordprocessingml/2006/main">
        <w:t xml:space="preserve">for horizontal layout</w:t>
      </w:r>
    </w:p>
    <w:p>
      <w:r xmlns:w="http://schemas.openxmlformats.org/wordprocessingml/2006/main">
        <w:t xml:space="preserve">very much like</w:t>
      </w:r>
    </w:p>
    <w:p>
      <w:r xmlns:w="http://schemas.openxmlformats.org/wordprocessingml/2006/main">
        <w:t xml:space="preserve">Do not trigger modification if there are duplicate values</w:t>
      </w:r>
    </w:p>
    <w:p>
      <w:r xmlns:w="http://schemas.openxmlformats.org/wordprocessingml/2006/main">
        <w:t xml:space="preserve">And whether the parameters sent can be carried</w:t>
      </w:r>
    </w:p>
    <w:p>
      <w:r xmlns:w="http://schemas.openxmlformats.org/wordprocessingml/2006/main">
        <w:t xml:space="preserve">button modification</w:t>
      </w:r>
    </w:p>
    <w:p>
      <w:r xmlns:w="http://schemas.openxmlformats.org/wordprocessingml/2006/main">
        <w:t xml:space="preserve">To display multiple fields, please use a custom display template</w:t>
      </w:r>
    </w:p>
    <w:p>
      <w:r xmlns:w="http://schemas.openxmlformats.org/wordprocessingml/2006/main">
        <w:t xml:space="preserve">Description input box placeholder text</w:t>
      </w:r>
    </w:p>
    <w:p>
      <w:r xmlns:w="http://schemas.openxmlformats.org/wordprocessingml/2006/main">
        <w:t xml:space="preserve">to define the left</w:t>
      </w:r>
    </w:p>
    <w:p>
      <w:r xmlns:w="http://schemas.openxmlformats.org/wordprocessingml/2006/main">
        <w:t xml:space="preserve">The type cannot be recognized automatically</w:t>
      </w:r>
    </w:p>
    <w:p>
      <w:r xmlns:w="http://schemas.openxmlformats.org/wordprocessingml/2006/main">
        <w:t xml:space="preserve">this is an agenda</w:t>
      </w:r>
    </w:p>
    <w:p>
      <w:r xmlns:w="http://schemas.openxmlformats.org/wordprocessingml/2006/main">
        <w:t xml:space="preserve">For example, the row data has</w:t>
      </w:r>
    </w:p>
    <w:p>
      <w:r xmlns:w="http://schemas.openxmlformats.org/wordprocessingml/2006/main">
        <w:t xml:space="preserve">The following is the manual for the currently supported functions</w:t>
      </w:r>
    </w:p>
    <w:p>
      <w:r xmlns:w="http://schemas.openxmlformats.org/wordprocessingml/2006/main">
        <w:t xml:space="preserve">cannot be cleared</w:t>
      </w:r>
    </w:p>
    <w:p>
      <w:r xmlns:w="http://schemas.openxmlformats.org/wordprocessingml/2006/main">
        <w:t xml:space="preserve">first level title</w:t>
      </w:r>
    </w:p>
    <w:p>
      <w:r xmlns:w="http://schemas.openxmlformats.org/wordprocessingml/2006/main">
        <w:t xml:space="preserve">The only difference is that there will be a layer of padding by default</w:t>
      </w:r>
    </w:p>
    <w:p>
      <w:r xmlns:w="http://schemas.openxmlformats.org/wordprocessingml/2006/main">
        <w:t xml:space="preserve">computed string</w:t>
      </w:r>
    </w:p>
    <w:p>
      <w:r xmlns:w="http://schemas.openxmlformats.org/wordprocessingml/2006/main">
        <w:t xml:space="preserve">is a path</w:t>
      </w:r>
    </w:p>
    <w:p>
      <w:r xmlns:w="http://schemas.openxmlformats.org/wordprocessingml/2006/main">
        <w:t xml:space="preserve">so as not to refresh repeatedly</w:t>
      </w:r>
    </w:p>
    <w:p>
      <w:r xmlns:w="http://schemas.openxmlformats.org/wordprocessingml/2006/main">
        <w:t xml:space="preserve">Automatically add</w:t>
      </w:r>
    </w:p>
    <w:p>
      <w:r xmlns:w="http://schemas.openxmlformats.org/wordprocessingml/2006/main">
        <w:t xml:space="preserve">as the judgment condition</w:t>
      </w:r>
    </w:p>
    <w:p>
      <w:r xmlns:w="http://schemas.openxmlformats.org/wordprocessingml/2006/main">
        <w:t xml:space="preserve">Eggplant River District</w:t>
      </w:r>
    </w:p>
    <w:p>
      <w:r xmlns:w="http://schemas.openxmlformats.org/wordprocessingml/2006/main">
        <w:t xml:space="preserve">Chongming District</w:t>
      </w:r>
    </w:p>
    <w:p>
      <w:r xmlns:w="http://schemas.openxmlformats.org/wordprocessingml/2006/main">
        <w:t xml:space="preserve">dynamically control content</w:t>
      </w:r>
    </w:p>
    <w:p>
      <w:r xmlns:w="http://schemas.openxmlformats.org/wordprocessingml/2006/main">
        <w:t xml:space="preserve">Double click to edit</w:t>
      </w:r>
    </w:p>
    <w:p>
      <w:r xmlns:w="http://schemas.openxmlformats.org/wordprocessingml/2006/main">
        <w:t xml:space="preserve">Daning County</w:t>
      </w:r>
    </w:p>
    <w:p>
      <w:r xmlns:w="http://schemas.openxmlformats.org/wordprocessingml/2006/main">
        <w:t xml:space="preserve">Limit the number of impressions of the selector class component</w:t>
      </w:r>
    </w:p>
    <w:p>
      <w:r xmlns:w="http://schemas.openxmlformats.org/wordprocessingml/2006/main">
        <w:t xml:space="preserve">District of Jiuquan City</w:t>
      </w:r>
    </w:p>
    <w:p>
      <w:r xmlns:w="http://schemas.openxmlformats.org/wordprocessingml/2006/main">
        <w:t xml:space="preserve">Triggered every time a modification is made</w:t>
      </w:r>
    </w:p>
    <w:p>
      <w:r xmlns:w="http://schemas.openxmlformats.org/wordprocessingml/2006/main">
        <w:t xml:space="preserve">So you can execute any</w:t>
      </w:r>
    </w:p>
    <w:p>
      <w:r xmlns:w="http://schemas.openxmlformats.org/wordprocessingml/2006/main">
        <w:t xml:space="preserve">Please enter variable value</w:t>
      </w:r>
    </w:p>
    <w:p>
      <w:r xmlns:w="http://schemas.openxmlformats.org/wordprocessingml/2006/main">
        <w:t xml:space="preserve">Yongchun County</w:t>
      </w:r>
    </w:p>
    <w:p>
      <w:r xmlns:w="http://schemas.openxmlformats.org/wordprocessingml/2006/main">
        <w:t xml:space="preserve">energy used</w:t>
      </w:r>
    </w:p>
    <w:p>
      <w:r xmlns:w="http://schemas.openxmlformats.org/wordprocessingml/2006/main">
        <w:t xml:space="preserve">look up</w:t>
      </w:r>
    </w:p>
    <w:p>
      <w:r xmlns:w="http://schemas.openxmlformats.org/wordprocessingml/2006/main">
        <w:t xml:space="preserve">container biased form item</w:t>
      </w:r>
    </w:p>
    <w:p>
      <w:r xmlns:w="http://schemas.openxmlformats.org/wordprocessingml/2006/main">
        <w:t xml:space="preserve">Use code highlighting to display a piece of code</w:t>
      </w:r>
    </w:p>
    <w:p>
      <w:r xmlns:w="http://schemas.openxmlformats.org/wordprocessingml/2006/main">
        <w:t xml:space="preserve">have you eaten</w:t>
      </w:r>
    </w:p>
    <w:p>
      <w:r xmlns:w="http://schemas.openxmlformats.org/wordprocessingml/2006/main">
        <w:t xml:space="preserve">end date time</w:t>
      </w:r>
    </w:p>
    <w:p>
      <w:r xmlns:w="http://schemas.openxmlformats.org/wordprocessingml/2006/main">
        <w:t xml:space="preserve">Center display and other layouts</w:t>
      </w:r>
    </w:p>
    <w:p>
      <w:r xmlns:w="http://schemas.openxmlformats.org/wordprocessingml/2006/main">
        <w:t xml:space="preserve">Action configuration item name</w:t>
      </w:r>
    </w:p>
    <w:p>
      <w:r xmlns:w="http://schemas.openxmlformats.org/wordprocessingml/2006/main">
        <w:t xml:space="preserve">and the value of the variable has changed</w:t>
      </w:r>
    </w:p>
    <w:p>
      <w:r xmlns:w="http://schemas.openxmlformats.org/wordprocessingml/2006/main">
        <w:t xml:space="preserve">The following part directly displays a string of characters</w:t>
      </w:r>
    </w:p>
    <w:p>
      <w:r xmlns:w="http://schemas.openxmlformats.org/wordprocessingml/2006/main">
        <w:t xml:space="preserve">Whether to hide the expanded icon</w:t>
      </w:r>
    </w:p>
    <w:p>
      <w:r xmlns:w="http://schemas.openxmlformats.org/wordprocessingml/2006/main">
        <w:t xml:space="preserve">it has two values</w:t>
      </w:r>
    </w:p>
    <w:p>
      <w:r xmlns:w="http://schemas.openxmlformats.org/wordprocessingml/2006/main">
        <w:t xml:space="preserve">Whether to completely replace the default</w:t>
      </w:r>
    </w:p>
    <w:p>
      <w:r xmlns:w="http://schemas.openxmlformats.org/wordprocessingml/2006/main">
        <w:t xml:space="preserve">For multi-field merging, please configure it through the template</w:t>
      </w:r>
    </w:p>
    <w:p>
      <w:r xmlns:w="http://schemas.openxmlformats.org/wordprocessingml/2006/main">
        <w:t xml:space="preserve">Wangkui County</w:t>
      </w:r>
    </w:p>
    <w:p>
      <w:r xmlns:w="http://schemas.openxmlformats.org/wordprocessingml/2006/main">
        <w:t xml:space="preserve">Erdao District</w:t>
      </w:r>
    </w:p>
    <w:p>
      <w:r xmlns:w="http://schemas.openxmlformats.org/wordprocessingml/2006/main">
        <w:t xml:space="preserve">need to compile a</w:t>
      </w:r>
    </w:p>
    <w:p>
      <w:r xmlns:w="http://schemas.openxmlformats.org/wordprocessingml/2006/main">
        <w:t xml:space="preserve">The following example</w:t>
      </w:r>
    </w:p>
    <w:p>
      <w:r xmlns:w="http://schemas.openxmlformats.org/wordprocessingml/2006/main">
        <w:t xml:space="preserve">can be found in the directory</w:t>
      </w:r>
    </w:p>
    <w:p>
      <w:r xmlns:w="http://schemas.openxmlformats.org/wordprocessingml/2006/main">
        <w:t xml:space="preserve">It will report an error when running</w:t>
      </w:r>
    </w:p>
    <w:p>
      <w:r xmlns:w="http://schemas.openxmlformats.org/wordprocessingml/2006/main">
        <w:t xml:space="preserve">Then refer to the following example to register a new language</w:t>
      </w:r>
    </w:p>
    <w:p>
      <w:r xmlns:w="http://schemas.openxmlformats.org/wordprocessingml/2006/main">
        <w:t xml:space="preserve">Only color can be selected when</w:t>
      </w:r>
    </w:p>
    <w:p>
      <w:r xmlns:w="http://schemas.openxmlformats.org/wordprocessingml/2006/main">
        <w:t xml:space="preserve">Xihu Town</w:t>
      </w:r>
    </w:p>
    <w:p>
      <w:r xmlns:w="http://schemas.openxmlformats.org/wordprocessingml/2006/main">
        <w:t xml:space="preserve">Picture thumbnail</w:t>
      </w:r>
    </w:p>
    <w:p>
      <w:r xmlns:w="http://schemas.openxmlformats.org/wordprocessingml/2006/main">
        <w:t xml:space="preserve">Multiple pages are also possible</w:t>
      </w:r>
    </w:p>
    <w:p>
      <w:r xmlns:w="http://schemas.openxmlformats.org/wordprocessingml/2006/main">
        <w:t xml:space="preserve">so first</w:t>
      </w:r>
    </w:p>
    <w:p>
      <w:r xmlns:w="http://schemas.openxmlformats.org/wordprocessingml/2006/main">
        <w:t xml:space="preserve">First, the component needs to support width and height settings</w:t>
      </w:r>
    </w:p>
    <w:p>
      <w:r xmlns:w="http://schemas.openxmlformats.org/wordprocessingml/2006/main">
        <w:t xml:space="preserve">Whether the line is expandable expression</w:t>
      </w:r>
    </w:p>
    <w:p>
      <w:r xmlns:w="http://schemas.openxmlformats.org/wordprocessingml/2006/main">
        <w:t xml:space="preserve">will only carry this data</w:t>
      </w:r>
    </w:p>
    <w:p>
      <w:r xmlns:w="http://schemas.openxmlformats.org/wordprocessingml/2006/main">
        <w:t xml:space="preserve">Insert column-level container</w:t>
      </w:r>
    </w:p>
    <w:p>
      <w:r xmlns:w="http://schemas.openxmlformats.org/wordprocessingml/2006/main">
        <w:t xml:space="preserve">The name of the top-level option</w:t>
      </w:r>
    </w:p>
    <w:p>
      <w:r xmlns:w="http://schemas.openxmlformats.org/wordprocessingml/2006/main">
        <w:t xml:space="preserve">such as the form</w:t>
      </w:r>
    </w:p>
    <w:p>
      <w:r xmlns:w="http://schemas.openxmlformats.org/wordprocessingml/2006/main">
        <w:t xml:space="preserve">Controls that are convenient for generating digital classes</w:t>
      </w:r>
    </w:p>
    <w:p>
      <w:r xmlns:w="http://schemas.openxmlformats.org/wordprocessingml/2006/main">
        <w:t xml:space="preserve">In the example above we implemented this logic</w:t>
      </w:r>
    </w:p>
    <w:p>
      <w:r xmlns:w="http://schemas.openxmlformats.org/wordprocessingml/2006/main">
        <w:t xml:space="preserve">Will automatically clear the cached data of the current form in the browser</w:t>
      </w:r>
    </w:p>
    <w:p>
      <w:r xmlns:w="http://schemas.openxmlformats.org/wordprocessingml/2006/main">
        <w:t xml:space="preserve">generated by this</w:t>
      </w:r>
    </w:p>
    <w:p>
      <w:r xmlns:w="http://schemas.openxmlformats.org/wordprocessingml/2006/main">
        <w:t xml:space="preserve">In addition to data that can be used to display table types</w:t>
      </w:r>
    </w:p>
    <w:p>
      <w:r xmlns:w="http://schemas.openxmlformats.org/wordprocessingml/2006/main">
        <w:t xml:space="preserve">Dingxing County</w:t>
      </w:r>
    </w:p>
    <w:p>
      <w:r xmlns:w="http://schemas.openxmlformats.org/wordprocessingml/2006/main">
        <w:t xml:space="preserve">also destroyed</w:t>
      </w:r>
    </w:p>
    <w:p>
      <w:r xmlns:w="http://schemas.openxmlformats.org/wordprocessingml/2006/main">
        <w:t xml:space="preserve">submit address</w:t>
      </w:r>
    </w:p>
    <w:p>
      <w:r xmlns:w="http://schemas.openxmlformats.org/wordprocessingml/2006/main">
        <w:t xml:space="preserve">District of Huaihua City</w:t>
      </w:r>
    </w:p>
    <w:p>
      <w:r xmlns:w="http://schemas.openxmlformats.org/wordprocessingml/2006/main">
        <w:t xml:space="preserve">Control input range</w:t>
      </w:r>
    </w:p>
    <w:p>
      <w:r xmlns:w="http://schemas.openxmlformats.org/wordprocessingml/2006/main">
        <w:t xml:space="preserve">can only set</w:t>
      </w:r>
    </w:p>
    <w:p>
      <w:r xmlns:w="http://schemas.openxmlformats.org/wordprocessingml/2006/main">
        <w:t xml:space="preserve">Submit does not close</w:t>
      </w:r>
    </w:p>
    <w:p>
      <w:r xmlns:w="http://schemas.openxmlformats.org/wordprocessingml/2006/main">
        <w:t xml:space="preserve">Nangong</w:t>
      </w:r>
    </w:p>
    <w:p>
      <w:r xmlns:w="http://schemas.openxmlformats.org/wordprocessingml/2006/main">
        <w:t xml:space="preserve">Execute after successful call</w:t>
      </w:r>
    </w:p>
    <w:p>
      <w:r xmlns:w="http://schemas.openxmlformats.org/wordprocessingml/2006/main">
        <w:t xml:space="preserve">when in horizontal mode</w:t>
      </w:r>
    </w:p>
    <w:p>
      <w:r xmlns:w="http://schemas.openxmlformats.org/wordprocessingml/2006/main">
        <w:t xml:space="preserve">if open</w:t>
      </w:r>
    </w:p>
    <w:p>
      <w:r xmlns:w="http://schemas.openxmlformats.org/wordprocessingml/2006/main">
        <w:t xml:space="preserve">Please enter key words</w:t>
      </w:r>
    </w:p>
    <w:p>
      <w:r xmlns:w="http://schemas.openxmlformats.org/wordprocessingml/2006/main">
        <w:t xml:space="preserve">Used for selection operations in forms</w:t>
      </w:r>
    </w:p>
    <w:p>
      <w:r xmlns:w="http://schemas.openxmlformats.org/wordprocessingml/2006/main">
        <w:t xml:space="preserve">Tai'an Township</w:t>
      </w:r>
    </w:p>
    <w:p>
      <w:r xmlns:w="http://schemas.openxmlformats.org/wordprocessingml/2006/main">
        <w:t xml:space="preserve">Whether to show only icons</w:t>
      </w:r>
    </w:p>
    <w:p>
      <w:r xmlns:w="http://schemas.openxmlformats.org/wordprocessingml/2006/main">
        <w:t xml:space="preserve">Configure the foreground color</w:t>
      </w:r>
    </w:p>
    <w:p>
      <w:r xmlns:w="http://schemas.openxmlformats.org/wordprocessingml/2006/main">
        <w:t xml:space="preserve">hit position</w:t>
      </w:r>
    </w:p>
    <w:p>
      <w:r xmlns:w="http://schemas.openxmlformats.org/wordprocessingml/2006/main">
        <w:t xml:space="preserve">Licheng District</w:t>
      </w:r>
    </w:p>
    <w:p>
      <w:r xmlns:w="http://schemas.openxmlformats.org/wordprocessingml/2006/main">
        <w:t xml:space="preserve">please cite this</w:t>
      </w:r>
    </w:p>
    <w:p>
      <w:r xmlns:w="http://schemas.openxmlformats.org/wordprocessingml/2006/main">
        <w:t xml:space="preserve">dialog box</w:t>
      </w:r>
    </w:p>
    <w:p>
      <w:r xmlns:w="http://schemas.openxmlformats.org/wordprocessingml/2006/main">
        <w:t xml:space="preserve">Click to upload</w:t>
      </w:r>
    </w:p>
    <w:p>
      <w:r xmlns:w="http://schemas.openxmlformats.org/wordprocessingml/2006/main">
        <w:t xml:space="preserve">in the text box of</w:t>
      </w:r>
    </w:p>
    <w:p>
      <w:r xmlns:w="http://schemas.openxmlformats.org/wordprocessingml/2006/main">
        <w:t xml:space="preserve">Restricted to only select presets</w:t>
      </w:r>
    </w:p>
    <w:p>
      <w:r xmlns:w="http://schemas.openxmlformats.org/wordprocessingml/2006/main">
        <w:t xml:space="preserve">Lincheng County</w:t>
      </w:r>
    </w:p>
    <w:p>
      <w:r xmlns:w="http://schemas.openxmlformats.org/wordprocessingml/2006/main">
        <w:t xml:space="preserve">Can be modified by the following configuration</w:t>
      </w:r>
    </w:p>
    <w:p>
      <w:r xmlns:w="http://schemas.openxmlformats.org/wordprocessingml/2006/main">
        <w:t xml:space="preserve">remove</w:t>
      </w:r>
    </w:p>
    <w:p>
      <w:r xmlns:w="http://schemas.openxmlformats.org/wordprocessingml/2006/main">
        <w:t xml:space="preserve">Is there a quick search</w:t>
      </w:r>
    </w:p>
    <w:p>
      <w:r xmlns:w="http://schemas.openxmlformats.org/wordprocessingml/2006/main">
        <w:t xml:space="preserve">Left option rendering template</w:t>
      </w:r>
    </w:p>
    <w:p>
      <w:r xmlns:w="http://schemas.openxmlformats.org/wordprocessingml/2006/main">
        <w:t xml:space="preserve">Component property sheet</w:t>
      </w:r>
    </w:p>
    <w:p>
      <w:r xmlns:w="http://schemas.openxmlformats.org/wordprocessingml/2006/main">
        <w:t xml:space="preserve">After opening, you need to pass</w:t>
      </w:r>
    </w:p>
    <w:p>
      <w:r xmlns:w="http://schemas.openxmlformats.org/wordprocessingml/2006/main">
        <w:t xml:space="preserve">support interaction</w:t>
      </w:r>
    </w:p>
    <w:p>
      <w:r xmlns:w="http://schemas.openxmlformats.org/wordprocessingml/2006/main">
        <w:t xml:space="preserve">The data returned by the interface is the same</w:t>
      </w:r>
    </w:p>
    <w:p>
      <w:r xmlns:w="http://schemas.openxmlformats.org/wordprocessingml/2006/main">
        <w:t xml:space="preserve">Composite type inline</w:t>
      </w:r>
    </w:p>
    <w:p>
      <w:r xmlns:w="http://schemas.openxmlformats.org/wordprocessingml/2006/main">
        <w:t xml:space="preserve">Prioritize the default order of rendering</w:t>
      </w:r>
    </w:p>
    <w:p>
      <w:r xmlns:w="http://schemas.openxmlformats.org/wordprocessingml/2006/main">
        <w:t xml:space="preserve">Peony District</w:t>
      </w:r>
    </w:p>
    <w:p>
      <w:r xmlns:w="http://schemas.openxmlformats.org/wordprocessingml/2006/main">
        <w:t xml:space="preserve">posterior wall area</w:t>
      </w:r>
    </w:p>
    <w:p>
      <w:r xmlns:w="http://schemas.openxmlformats.org/wordprocessingml/2006/main">
        <w:t xml:space="preserve">Jinyun County</w:t>
      </w:r>
    </w:p>
    <w:p>
      <w:r xmlns:w="http://schemas.openxmlformats.org/wordprocessingml/2006/main">
        <w:t xml:space="preserve">there will be value</w:t>
      </w:r>
    </w:p>
    <w:p>
      <w:r xmlns:w="http://schemas.openxmlformats.org/wordprocessingml/2006/main">
        <w:t xml:space="preserve">maximum temperature</w:t>
      </w:r>
    </w:p>
    <w:p>
      <w:r xmlns:w="http://schemas.openxmlformats.org/wordprocessingml/2006/main">
        <w:t xml:space="preserve">The form does not support shortcut keys</w:t>
      </w:r>
    </w:p>
    <w:p>
      <w:r xmlns:w="http://schemas.openxmlformats.org/wordprocessingml/2006/main">
        <w:t xml:space="preserve">match ending</w:t>
      </w:r>
    </w:p>
    <w:p>
      <w:r xmlns:w="http://schemas.openxmlformats.org/wordprocessingml/2006/main">
        <w:t xml:space="preserve">please consider</w:t>
      </w:r>
    </w:p>
    <w:p>
      <w:r xmlns:w="http://schemas.openxmlformats.org/wordprocessingml/2006/main">
        <w:t xml:space="preserve">there are other formats</w:t>
      </w:r>
    </w:p>
    <w:p>
      <w:r xmlns:w="http://schemas.openxmlformats.org/wordprocessingml/2006/main">
        <w:t xml:space="preserve">It's special when it comes to linkage</w:t>
      </w:r>
    </w:p>
    <w:p>
      <w:r xmlns:w="http://schemas.openxmlformats.org/wordprocessingml/2006/main">
        <w:t xml:space="preserve">as</w:t>
      </w:r>
    </w:p>
    <w:p>
      <w:r xmlns:w="http://schemas.openxmlformats.org/wordprocessingml/2006/main">
        <w:t xml:space="preserve">By default, the</w:t>
      </w:r>
    </w:p>
    <w:p>
      <w:r xmlns:w="http://schemas.openxmlformats.org/wordprocessingml/2006/main">
        <w:t xml:space="preserve">fragment</w:t>
      </w:r>
    </w:p>
    <w:p>
      <w:r xmlns:w="http://schemas.openxmlformats.org/wordprocessingml/2006/main">
        <w:t xml:space="preserve">Please briefly describe other effects that are acceptable to you</w:t>
      </w:r>
    </w:p>
    <w:p>
      <w:r xmlns:w="http://schemas.openxmlformats.org/wordprocessingml/2006/main">
        <w:t xml:space="preserve">warn</w:t>
      </w:r>
    </w:p>
    <w:p>
      <w:r xmlns:w="http://schemas.openxmlformats.org/wordprocessingml/2006/main">
        <w:t xml:space="preserve">Mainly because the reverse traversal is required later to dynamically delete data</w:t>
      </w:r>
    </w:p>
    <w:p>
      <w:r xmlns:w="http://schemas.openxmlformats.org/wordprocessingml/2006/main">
        <w:t xml:space="preserve">may be embedded in the page</w:t>
      </w:r>
    </w:p>
    <w:p>
      <w:r xmlns:w="http://schemas.openxmlformats.org/wordprocessingml/2006/main">
        <w:t xml:space="preserve">value identifier</w:t>
      </w:r>
    </w:p>
    <w:p>
      <w:r xmlns:w="http://schemas.openxmlformats.org/wordprocessingml/2006/main">
        <w:t xml:space="preserve">set in configuration</w:t>
      </w:r>
    </w:p>
    <w:p>
      <w:r xmlns:w="http://schemas.openxmlformats.org/wordprocessingml/2006/main">
        <w:t xml:space="preserve">Longmatan District</w:t>
      </w:r>
    </w:p>
    <w:p>
      <w:r xmlns:w="http://schemas.openxmlformats.org/wordprocessingml/2006/main">
        <w:t xml:space="preserve">left</w:t>
      </w:r>
    </w:p>
    <w:p>
      <w:r xmlns:w="http://schemas.openxmlformats.org/wordprocessingml/2006/main">
        <w:t xml:space="preserve">Variables are also deleted</w:t>
      </w:r>
    </w:p>
    <w:p>
      <w:r xmlns:w="http://schemas.openxmlformats.org/wordprocessingml/2006/main">
        <w:t xml:space="preserve">Support for adding conditions</w:t>
      </w:r>
    </w:p>
    <w:p>
      <w:r xmlns:w="http://schemas.openxmlformats.org/wordprocessingml/2006/main">
        <w:t xml:space="preserve">Few browsers support</w:t>
      </w:r>
    </w:p>
    <w:p>
      <w:r xmlns:w="http://schemas.openxmlformats.org/wordprocessingml/2006/main">
        <w:t xml:space="preserve">The name of the target component that needs to be refreshed</w:t>
      </w:r>
    </w:p>
    <w:p>
      <w:r xmlns:w="http://schemas.openxmlformats.org/wordprocessingml/2006/main">
        <w:t xml:space="preserve">After data mapping becomes</w:t>
      </w:r>
    </w:p>
    <w:p>
      <w:r xmlns:w="http://schemas.openxmlformats.org/wordprocessingml/2006/main">
        <w:t xml:space="preserve">show different styles</w:t>
      </w:r>
    </w:p>
    <w:p>
      <w:r xmlns:w="http://schemas.openxmlformats.org/wordprocessingml/2006/main">
        <w:t xml:space="preserve">Is it counting down</w:t>
      </w:r>
    </w:p>
    <w:p>
      <w:r xmlns:w="http://schemas.openxmlformats.org/wordprocessingml/2006/main">
        <w:t xml:space="preserve">single or multiple choice</w:t>
      </w:r>
    </w:p>
    <w:p>
      <w:r xmlns:w="http://schemas.openxmlformats.org/wordprocessingml/2006/main">
        <w:t xml:space="preserve">Duplicate plugin detection</w:t>
      </w:r>
    </w:p>
    <w:p>
      <w:r xmlns:w="http://schemas.openxmlformats.org/wordprocessingml/2006/main">
        <w:t xml:space="preserve">Customize prompt text</w:t>
      </w:r>
    </w:p>
    <w:p>
      <w:r xmlns:w="http://schemas.openxmlformats.org/wordprocessingml/2006/main">
        <w:t xml:space="preserve">And configure the color</w:t>
      </w:r>
    </w:p>
    <w:p>
      <w:r xmlns:w="http://schemas.openxmlformats.org/wordprocessingml/2006/main">
        <w:t xml:space="preserve">One of the core components in</w:t>
      </w:r>
    </w:p>
    <w:p>
      <w:r xmlns:w="http://schemas.openxmlformats.org/wordprocessingml/2006/main">
        <w:t xml:space="preserve">Exterior</w:t>
      </w:r>
    </w:p>
    <w:p>
      <w:r xmlns:w="http://schemas.openxmlformats.org/wordprocessingml/2006/main">
        <w:t xml:space="preserve">Just put</w:t>
      </w:r>
    </w:p>
    <w:p>
      <w:r xmlns:w="http://schemas.openxmlformats.org/wordprocessingml/2006/main">
        <w:t xml:space="preserve">Plane Mercator coordinates of</w:t>
      </w:r>
    </w:p>
    <w:p>
      <w:r xmlns:w="http://schemas.openxmlformats.org/wordprocessingml/2006/main">
        <w:t xml:space="preserve">Then add an auto-increment for the navigation</w:t>
      </w:r>
    </w:p>
    <w:p>
      <w:r xmlns:w="http://schemas.openxmlformats.org/wordprocessingml/2006/main">
        <w:t xml:space="preserve">The return format of this interface can be two</w:t>
      </w:r>
    </w:p>
    <w:p>
      <w:r xmlns:w="http://schemas.openxmlformats.org/wordprocessingml/2006/main">
        <w:t xml:space="preserve">configure the</w:t>
      </w:r>
    </w:p>
    <w:p>
      <w:r xmlns:w="http://schemas.openxmlformats.org/wordprocessingml/2006/main">
        <w:t xml:space="preserve">display data</w:t>
      </w:r>
    </w:p>
    <w:p>
      <w:r xmlns:w="http://schemas.openxmlformats.org/wordprocessingml/2006/main">
        <w:t xml:space="preserve">sell like hot cakes</w:t>
      </w:r>
    </w:p>
    <w:p>
      <w:r xmlns:w="http://schemas.openxmlformats.org/wordprocessingml/2006/main">
        <w:t xml:space="preserve">Only allow a single panel to expand</w:t>
      </w:r>
    </w:p>
    <w:p>
      <w:r xmlns:w="http://schemas.openxmlformats.org/wordprocessingml/2006/main">
        <w:t xml:space="preserve">not new components panel</w:t>
      </w:r>
    </w:p>
    <w:p>
      <w:r xmlns:w="http://schemas.openxmlformats.org/wordprocessingml/2006/main">
        <w:t xml:space="preserve">default font</w:t>
      </w:r>
    </w:p>
    <w:p>
      <w:r xmlns:w="http://schemas.openxmlformats.org/wordprocessingml/2006/main">
        <w:t xml:space="preserve">Prompt text when the ratio is wrong</w:t>
      </w:r>
    </w:p>
    <w:p>
      <w:r xmlns:w="http://schemas.openxmlformats.org/wordprocessingml/2006/main">
        <w:t xml:space="preserve">The file loader defaults to reading directly</w:t>
      </w:r>
    </w:p>
    <w:p>
      <w:r xmlns:w="http://schemas.openxmlformats.org/wordprocessingml/2006/main">
        <w:t xml:space="preserve">Zhongshan County</w:t>
      </w:r>
    </w:p>
    <w:p>
      <w:r xmlns:w="http://schemas.openxmlformats.org/wordprocessingml/2006/main">
        <w:t xml:space="preserve">By default inserted into the parent node's</w:t>
      </w:r>
    </w:p>
    <w:p>
      <w:r xmlns:w="http://schemas.openxmlformats.org/wordprocessingml/2006/main">
        <w:t xml:space="preserve">or via</w:t>
      </w:r>
    </w:p>
    <w:p>
      <w:r xmlns:w="http://schemas.openxmlformats.org/wordprocessingml/2006/main">
        <w:t xml:space="preserve">Notch location</w:t>
      </w:r>
    </w:p>
    <w:p>
      <w:r xmlns:w="http://schemas.openxmlformats.org/wordprocessingml/2006/main">
        <w:t xml:space="preserve">set column here</w:t>
      </w:r>
    </w:p>
    <w:p>
      <w:r xmlns:w="http://schemas.openxmlformats.org/wordprocessingml/2006/main">
        <w:t xml:space="preserve">Support relative writing such as</w:t>
      </w:r>
    </w:p>
    <w:p>
      <w:r xmlns:w="http://schemas.openxmlformats.org/wordprocessingml/2006/main">
        <w:t xml:space="preserve">new index</w:t>
      </w:r>
    </w:p>
    <w:p>
      <w:r xmlns:w="http://schemas.openxmlformats.org/wordprocessingml/2006/main">
        <w:t xml:space="preserve">Purchase Order</w:t>
      </w:r>
    </w:p>
    <w:p>
      <w:r xmlns:w="http://schemas.openxmlformats.org/wordprocessingml/2006/main">
        <w:t xml:space="preserve">Hengshan District</w:t>
      </w:r>
    </w:p>
    <w:p>
      <w:r xmlns:w="http://schemas.openxmlformats.org/wordprocessingml/2006/main">
        <w:t xml:space="preserve">The time format to submit</w:t>
      </w:r>
    </w:p>
    <w:p>
      <w:r xmlns:w="http://schemas.openxmlformats.org/wordprocessingml/2006/main">
        <w:t xml:space="preserve">It will help you locate the current operation row</w:t>
      </w:r>
    </w:p>
    <w:p>
      <w:r xmlns:w="http://schemas.openxmlformats.org/wordprocessingml/2006/main">
        <w:t xml:space="preserve">as a form item</w:t>
      </w:r>
    </w:p>
    <w:p>
      <w:r xmlns:w="http://schemas.openxmlformats.org/wordprocessingml/2006/main">
        <w:t xml:space="preserve">Qingyang County</w:t>
      </w:r>
    </w:p>
    <w:p>
      <w:r xmlns:w="http://schemas.openxmlformats.org/wordprocessingml/2006/main">
        <w:t xml:space="preserve">and return</w:t>
      </w:r>
    </w:p>
    <w:p>
      <w:r xmlns:w="http://schemas.openxmlformats.org/wordprocessingml/2006/main">
        <w:t xml:space="preserve">Right Result Title</w:t>
      </w:r>
    </w:p>
    <w:p>
      <w:r xmlns:w="http://schemas.openxmlformats.org/wordprocessingml/2006/main">
        <w:t xml:space="preserve">Render bulk action buttons</w:t>
      </w:r>
    </w:p>
    <w:p>
      <w:r xmlns:w="http://schemas.openxmlformats.org/wordprocessingml/2006/main">
        <w:t xml:space="preserve">The default configuration of the new option form pop-up box is as follows</w:t>
      </w:r>
    </w:p>
    <w:p>
      <w:r xmlns:w="http://schemas.openxmlformats.org/wordprocessingml/2006/main">
        <w:t xml:space="preserve">Use of non-date components</w:t>
      </w:r>
    </w:p>
    <w:p>
      <w:r xmlns:w="http://schemas.openxmlformats.org/wordprocessingml/2006/main">
        <w:t xml:space="preserve">Only submit parent node data</w:t>
      </w:r>
    </w:p>
    <w:p>
      <w:r xmlns:w="http://schemas.openxmlformats.org/wordprocessingml/2006/main">
        <w:t xml:space="preserve">More content will expand the content area</w:t>
      </w:r>
    </w:p>
    <w:p>
      <w:r xmlns:w="http://schemas.openxmlformats.org/wordprocessingml/2006/main">
        <w:t xml:space="preserve">fixed header</w:t>
      </w:r>
    </w:p>
    <w:p>
      <w:r xmlns:w="http://schemas.openxmlformats.org/wordprocessingml/2006/main">
        <w:t xml:space="preserve">display serial number</w:t>
      </w:r>
    </w:p>
    <w:p>
      <w:r xmlns:w="http://schemas.openxmlformats.org/wordprocessingml/2006/main">
        <w:t xml:space="preserve">Hanyang District</w:t>
      </w:r>
    </w:p>
    <w:p>
      <w:r xmlns:w="http://schemas.openxmlformats.org/wordprocessingml/2006/main">
        <w:t xml:space="preserve">that's dealt with</w:t>
      </w:r>
    </w:p>
    <w:p>
      <w:r xmlns:w="http://schemas.openxmlformats.org/wordprocessingml/2006/main">
        <w:t xml:space="preserve">Anji District</w:t>
      </w:r>
    </w:p>
    <w:p>
      <w:r xmlns:w="http://schemas.openxmlformats.org/wordprocessingml/2006/main">
        <w:t xml:space="preserve">Avoid parsing errors caused by different data fields</w:t>
      </w:r>
    </w:p>
    <w:p>
      <w:r xmlns:w="http://schemas.openxmlformats.org/wordprocessingml/2006/main">
        <w:t xml:space="preserve">In theory</w:t>
      </w:r>
    </w:p>
    <w:p>
      <w:r xmlns:w="http://schemas.openxmlformats.org/wordprocessingml/2006/main">
        <w:t xml:space="preserve">Content area wrapping label</w:t>
      </w:r>
    </w:p>
    <w:p>
      <w:r xmlns:w="http://schemas.openxmlformats.org/wordprocessingml/2006/main">
        <w:t xml:space="preserve">when not set</w:t>
      </w:r>
    </w:p>
    <w:p>
      <w:r xmlns:w="http://schemas.openxmlformats.org/wordprocessingml/2006/main">
        <w:t xml:space="preserve">big frame</w:t>
      </w:r>
    </w:p>
    <w:p>
      <w:r xmlns:w="http://schemas.openxmlformats.org/wordprocessingml/2006/main">
        <w:t xml:space="preserve">reset function</w:t>
      </w:r>
    </w:p>
    <w:p>
      <w:r xmlns:w="http://schemas.openxmlformats.org/wordprocessingml/2006/main">
        <w:t xml:space="preserve">value initially loaded</w:t>
      </w:r>
    </w:p>
    <w:p>
      <w:r xmlns:w="http://schemas.openxmlformats.org/wordprocessingml/2006/main">
        <w:t xml:space="preserve">Also left blank for alignment</w:t>
      </w:r>
    </w:p>
    <w:p>
      <w:r xmlns:w="http://schemas.openxmlformats.org/wordprocessingml/2006/main">
        <w:t xml:space="preserve">Value does not contain child node values</w:t>
      </w:r>
    </w:p>
    <w:p>
      <w:r xmlns:w="http://schemas.openxmlformats.org/wordprocessingml/2006/main">
        <w:t xml:space="preserve">instead of the default</w:t>
      </w:r>
    </w:p>
    <w:p>
      <w:r xmlns:w="http://schemas.openxmlformats.org/wordprocessingml/2006/main">
        <w:t xml:space="preserve">If configured as</w:t>
      </w:r>
    </w:p>
    <w:p>
      <w:r xmlns:w="http://schemas.openxmlformats.org/wordprocessingml/2006/main">
        <w:t xml:space="preserve">color code</w:t>
      </w:r>
    </w:p>
    <w:p>
      <w:r xmlns:w="http://schemas.openxmlformats.org/wordprocessingml/2006/main">
        <w:t xml:space="preserve">Spindle alignment direction</w:t>
      </w:r>
    </w:p>
    <w:p>
      <w:r xmlns:w="http://schemas.openxmlformats.org/wordprocessingml/2006/main">
        <w:t xml:space="preserve">library</w:t>
      </w:r>
    </w:p>
    <w:p>
      <w:r xmlns:w="http://schemas.openxmlformats.org/wordprocessingml/2006/main">
        <w:t xml:space="preserve">This is the content area</w:t>
      </w:r>
    </w:p>
    <w:p>
      <w:r xmlns:w="http://schemas.openxmlformats.org/wordprocessingml/2006/main">
        <w:t xml:space="preserve">static</w:t>
      </w:r>
    </w:p>
    <w:p>
      <w:r xmlns:w="http://schemas.openxmlformats.org/wordprocessingml/2006/main">
        <w:t xml:space="preserve">Therefore, irregular data formats can be supported</w:t>
      </w:r>
    </w:p>
    <w:p>
      <w:r xmlns:w="http://schemas.openxmlformats.org/wordprocessingml/2006/main">
        <w:t xml:space="preserve">Custom corner mark size</w:t>
      </w:r>
    </w:p>
    <w:p>
      <w:r xmlns:w="http://schemas.openxmlformats.org/wordprocessingml/2006/main">
        <w:t xml:space="preserve">There are two configuration methods</w:t>
      </w:r>
    </w:p>
    <w:p>
      <w:r xmlns:w="http://schemas.openxmlformats.org/wordprocessingml/2006/main">
        <w:t xml:space="preserve">Tongjiang City</w:t>
      </w:r>
    </w:p>
    <w:p>
      <w:r xmlns:w="http://schemas.openxmlformats.org/wordprocessingml/2006/main">
        <w:t xml:space="preserve">time picker</w:t>
      </w:r>
    </w:p>
    <w:p>
      <w:r xmlns:w="http://schemas.openxmlformats.org/wordprocessingml/2006/main">
        <w:t xml:space="preserve">The content of the first item</w:t>
      </w:r>
    </w:p>
    <w:p>
      <w:r xmlns:w="http://schemas.openxmlformats.org/wordprocessingml/2006/main">
        <w:t xml:space="preserve">Whether the sliding switch is only effective on the mobile terminal</w:t>
      </w:r>
    </w:p>
    <w:p>
      <w:r xmlns:w="http://schemas.openxmlformats.org/wordprocessingml/2006/main">
        <w:t xml:space="preserve">Will give priority to use</w:t>
      </w:r>
    </w:p>
    <w:p>
      <w:r xmlns:w="http://schemas.openxmlformats.org/wordprocessingml/2006/main">
        <w:t xml:space="preserve">Easy to view the latest log content</w:t>
      </w:r>
    </w:p>
    <w:p>
      <w:r xmlns:w="http://schemas.openxmlformats.org/wordprocessingml/2006/main">
        <w:t xml:space="preserve">Down</w:t>
      </w:r>
    </w:p>
    <w:p>
      <w:r xmlns:w="http://schemas.openxmlformats.org/wordprocessingml/2006/main">
        <w:t xml:space="preserve">sky</w:t>
      </w:r>
    </w:p>
    <w:p>
      <w:r xmlns:w="http://schemas.openxmlformats.org/wordprocessingml/2006/main">
        <w:t xml:space="preserve">allowed to add</w:t>
      </w:r>
    </w:p>
    <w:p>
      <w:r xmlns:w="http://schemas.openxmlformats.org/wordprocessingml/2006/main">
        <w:t xml:space="preserve">or use the free</w:t>
      </w:r>
    </w:p>
    <w:p>
      <w:r xmlns:w="http://schemas.openxmlformats.org/wordprocessingml/2006/main">
        <w:t xml:space="preserve">set text card</w:t>
      </w:r>
    </w:p>
    <w:p>
      <w:r xmlns:w="http://schemas.openxmlformats.org/wordprocessingml/2006/main">
        <w:t xml:space="preserve">if you want to pass</w:t>
      </w:r>
    </w:p>
    <w:p>
      <w:r xmlns:w="http://schemas.openxmlformats.org/wordprocessingml/2006/main">
        <w:t xml:space="preserve">There is a special case is</w:t>
      </w:r>
    </w:p>
    <w:p>
      <w:r xmlns:w="http://schemas.openxmlformats.org/wordprocessingml/2006/main">
        <w:t xml:space="preserve">Unable to get task status in time</w:t>
      </w:r>
    </w:p>
    <w:p>
      <w:r xmlns:w="http://schemas.openxmlformats.org/wordprocessingml/2006/main">
        <w:t xml:space="preserve">Documentation is by</w:t>
      </w:r>
    </w:p>
    <w:p>
      <w:r xmlns:w="http://schemas.openxmlformats.org/wordprocessingml/2006/main">
        <w:t xml:space="preserve">Interface dynamically creates navigation</w:t>
      </w:r>
    </w:p>
    <w:p>
      <w:r xmlns:w="http://schemas.openxmlformats.org/wordprocessingml/2006/main">
        <w:t xml:space="preserve">Fill in the blank</w:t>
      </w:r>
    </w:p>
    <w:p>
      <w:r xmlns:w="http://schemas.openxmlformats.org/wordprocessingml/2006/main">
        <w:t xml:space="preserve">integer</w:t>
      </w:r>
    </w:p>
    <w:p>
      <w:r xmlns:w="http://schemas.openxmlformats.org/wordprocessingml/2006/main">
        <w:t xml:space="preserve">If you want to control the data sent by yourself</w:t>
      </w:r>
    </w:p>
    <w:p>
      <w:r xmlns:w="http://schemas.openxmlformats.org/wordprocessingml/2006/main">
        <w:t xml:space="preserve">tab index</w:t>
      </w:r>
    </w:p>
    <w:p>
      <w:r xmlns:w="http://schemas.openxmlformats.org/wordprocessingml/2006/main">
        <w:t xml:space="preserve">Sometimes some inclusions require other conditions</w:t>
      </w:r>
    </w:p>
    <w:p>
      <w:r xmlns:w="http://schemas.openxmlformats.org/wordprocessingml/2006/main">
        <w:t xml:space="preserve">update button icon</w:t>
      </w:r>
    </w:p>
    <w:p>
      <w:r xmlns:w="http://schemas.openxmlformats.org/wordprocessingml/2006/main">
        <w:t xml:space="preserve">triggered</w:t>
      </w:r>
    </w:p>
    <w:p>
      <w:r xmlns:w="http://schemas.openxmlformats.org/wordprocessingml/2006/main">
        <w:t xml:space="preserve">fixed width left</w:t>
      </w:r>
    </w:p>
    <w:p>
      <w:r xmlns:w="http://schemas.openxmlformats.org/wordprocessingml/2006/main">
        <w:t xml:space="preserve">can customize</w:t>
      </w:r>
    </w:p>
    <w:p>
      <w:r xmlns:w="http://schemas.openxmlformats.org/wordprocessingml/2006/main">
        <w:t xml:space="preserve">Light text description below the form item control</w:t>
      </w:r>
    </w:p>
    <w:p>
      <w:r xmlns:w="http://schemas.openxmlformats.org/wordprocessingml/2006/main">
        <w:t xml:space="preserve">available at</w:t>
      </w:r>
    </w:p>
    <w:p>
      <w:r xmlns:w="http://schemas.openxmlformats.org/wordprocessingml/2006/main">
        <w:t xml:space="preserve">Prompt when saving is successful</w:t>
      </w:r>
    </w:p>
    <w:p>
      <w:r xmlns:w="http://schemas.openxmlformats.org/wordprocessingml/2006/main">
        <w:t xml:space="preserve">chart type</w:t>
      </w:r>
    </w:p>
    <w:p>
      <w:r xmlns:w="http://schemas.openxmlformats.org/wordprocessingml/2006/main">
        <w:t xml:space="preserve">additions and deletions are in</w:t>
      </w:r>
    </w:p>
    <w:p>
      <w:r xmlns:w="http://schemas.openxmlformats.org/wordprocessingml/2006/main">
        <w:t xml:space="preserve">You opened a modal popup</w:t>
      </w:r>
    </w:p>
    <w:p>
      <w:r xmlns:w="http://schemas.openxmlformats.org/wordprocessingml/2006/main">
        <w:t xml:space="preserve">Donggang City</w:t>
      </w:r>
    </w:p>
    <w:p>
      <w:r xmlns:w="http://schemas.openxmlformats.org/wordprocessingml/2006/main">
        <w:t xml:space="preserve">Dangyang</w:t>
      </w:r>
    </w:p>
    <w:p>
      <w:r xmlns:w="http://schemas.openxmlformats.org/wordprocessingml/2006/main">
        <w:t xml:space="preserve">Can generate the corresponding configuration panel</w:t>
      </w:r>
    </w:p>
    <w:p>
      <w:r xmlns:w="http://schemas.openxmlformats.org/wordprocessingml/2006/main">
        <w:t xml:space="preserve">Qingyang City</w:t>
      </w:r>
    </w:p>
    <w:p>
      <w:r xmlns:w="http://schemas.openxmlformats.org/wordprocessingml/2006/main">
        <w:t xml:space="preserve">are from</w:t>
      </w:r>
    </w:p>
    <w:p>
      <w:r xmlns:w="http://schemas.openxmlformats.org/wordprocessingml/2006/main">
        <w:t xml:space="preserve">because you can still pass</w:t>
      </w:r>
    </w:p>
    <w:p>
      <w:r xmlns:w="http://schemas.openxmlformats.org/wordprocessingml/2006/main">
        <w:t xml:space="preserve">Laishan District</w:t>
      </w:r>
    </w:p>
    <w:p>
      <w:r xmlns:w="http://schemas.openxmlformats.org/wordprocessingml/2006/main">
        <w:t xml:space="preserve">Floating row operation button group</w:t>
      </w:r>
    </w:p>
    <w:p>
      <w:r xmlns:w="http://schemas.openxmlformats.org/wordprocessingml/2006/main">
        <w:t xml:space="preserve">Its return value is similar to the following</w:t>
      </w:r>
    </w:p>
    <w:p>
      <w:r xmlns:w="http://schemas.openxmlformats.org/wordprocessingml/2006/main">
        <w:t xml:space="preserve">priority logic</w:t>
      </w:r>
    </w:p>
    <w:p>
      <w:r xmlns:w="http://schemas.openxmlformats.org/wordprocessingml/2006/main">
        <w:t xml:space="preserve">Possible value</w:t>
      </w:r>
    </w:p>
    <w:p>
      <w:r xmlns:w="http://schemas.openxmlformats.org/wordprocessingml/2006/main">
        <w:t xml:space="preserve">Inconsistent cell width</w:t>
      </w:r>
    </w:p>
    <w:p>
      <w:r xmlns:w="http://schemas.openxmlformats.org/wordprocessingml/2006/main">
        <w:t xml:space="preserve">Ninghe District</w:t>
      </w:r>
    </w:p>
    <w:p>
      <w:r xmlns:w="http://schemas.openxmlformats.org/wordprocessingml/2006/main">
        <w:t xml:space="preserve">Support check</w:t>
      </w:r>
    </w:p>
    <w:p>
      <w:r xmlns:w="http://schemas.openxmlformats.org/wordprocessingml/2006/main">
        <w:t xml:space="preserve">direct rendering</w:t>
      </w:r>
    </w:p>
    <w:p>
      <w:r xmlns:w="http://schemas.openxmlformats.org/wordprocessingml/2006/main">
        <w:t xml:space="preserve">Year, month, day and time selection</w:t>
      </w:r>
    </w:p>
    <w:p>
      <w:r xmlns:w="http://schemas.openxmlformats.org/wordprocessingml/2006/main">
        <w:t xml:space="preserve">Display the text information of the ancestor node of the selected node</w:t>
      </w:r>
    </w:p>
    <w:p>
      <w:r xmlns:w="http://schemas.openxmlformats.org/wordprocessingml/2006/main">
        <w:t xml:space="preserve">PI</w:t>
      </w:r>
    </w:p>
    <w:p>
      <w:r xmlns:w="http://schemas.openxmlformats.org/wordprocessingml/2006/main">
        <w:t xml:space="preserve">after use</w:t>
      </w:r>
    </w:p>
    <w:p>
      <w:r xmlns:w="http://schemas.openxmlformats.org/wordprocessingml/2006/main">
        <w:t xml:space="preserve">Show outline panel on multiple selection</w:t>
      </w:r>
    </w:p>
    <w:p>
      <w:r xmlns:w="http://schemas.openxmlformats.org/wordprocessingml/2006/main">
        <w:t xml:space="preserve">Whether to select all values by default</w:t>
      </w:r>
    </w:p>
    <w:p>
      <w:r xmlns:w="http://schemas.openxmlformats.org/wordprocessingml/2006/main">
        <w:t xml:space="preserve">Actually do not support</w:t>
      </w:r>
    </w:p>
    <w:p>
      <w:r xmlns:w="http://schemas.openxmlformats.org/wordprocessingml/2006/main">
        <w:t xml:space="preserve">The column configuration supported by the component by default</w:t>
      </w:r>
    </w:p>
    <w:p>
      <w:r xmlns:w="http://schemas.openxmlformats.org/wordprocessingml/2006/main">
        <w:t xml:space="preserve">Changle District</w:t>
      </w:r>
    </w:p>
    <w:p>
      <w:r xmlns:w="http://schemas.openxmlformats.org/wordprocessingml/2006/main">
        <w:t xml:space="preserve">By default, it actually displays at the beginning</w:t>
      </w:r>
    </w:p>
    <w:p>
      <w:r xmlns:w="http://schemas.openxmlformats.org/wordprocessingml/2006/main">
        <w:t xml:space="preserve">Avoid rendering and exporting inconsistencies</w:t>
      </w:r>
    </w:p>
    <w:p>
      <w:r xmlns:w="http://schemas.openxmlformats.org/wordprocessingml/2006/main">
        <w:t xml:space="preserve">can change the color transparency</w:t>
      </w:r>
    </w:p>
    <w:p>
      <w:r xmlns:w="http://schemas.openxmlformats.org/wordprocessingml/2006/main">
        <w:t xml:space="preserve">position of the submenu</w:t>
      </w:r>
    </w:p>
    <w:p>
      <w:r xmlns:w="http://schemas.openxmlformats.org/wordprocessingml/2006/main">
        <w:t xml:space="preserve">Specific page configuration also supports attribute structure</w:t>
      </w:r>
    </w:p>
    <w:p>
      <w:r xmlns:w="http://schemas.openxmlformats.org/wordprocessingml/2006/main">
        <w:t xml:space="preserve">input box add-on</w:t>
      </w:r>
    </w:p>
    <w:p>
      <w:r xmlns:w="http://schemas.openxmlformats.org/wordprocessingml/2006/main">
        <w:t xml:space="preserve">This is the function executed when the node is initialized</w:t>
      </w:r>
    </w:p>
    <w:p>
      <w:r xmlns:w="http://schemas.openxmlformats.org/wordprocessingml/2006/main">
        <w:t xml:space="preserve">Determine whether the current element is a special layout element</w:t>
      </w:r>
    </w:p>
    <w:p>
      <w:r xmlns:w="http://schemas.openxmlformats.org/wordprocessingml/2006/main">
        <w:t xml:space="preserve">You can specify where the label will be displayed</w:t>
      </w:r>
    </w:p>
    <w:p>
      <w:r xmlns:w="http://schemas.openxmlformats.org/wordprocessingml/2006/main">
        <w:t xml:space="preserve">But when there are too many variable fields</w:t>
      </w:r>
    </w:p>
    <w:p>
      <w:r xmlns:w="http://schemas.openxmlformats.org/wordprocessingml/2006/main">
        <w:t xml:space="preserve">Has the user enabled</w:t>
      </w:r>
    </w:p>
    <w:p>
      <w:r xmlns:w="http://schemas.openxmlformats.org/wordprocessingml/2006/main">
        <w:t xml:space="preserve">destroys all child elements of</w:t>
      </w:r>
    </w:p>
    <w:p>
      <w:r xmlns:w="http://schemas.openxmlformats.org/wordprocessingml/2006/main">
        <w:t xml:space="preserve">ignore comments</w:t>
      </w:r>
    </w:p>
    <w:p>
      <w:r xmlns:w="http://schemas.openxmlformats.org/wordprocessingml/2006/main">
        <w:t xml:space="preserve">Please click Add New Element from the left component panel</w:t>
      </w:r>
    </w:p>
    <w:p>
      <w:r xmlns:w="http://schemas.openxmlformats.org/wordprocessingml/2006/main">
        <w:t xml:space="preserve">to take over the file upload</w:t>
      </w:r>
    </w:p>
    <w:p>
      <w:r xmlns:w="http://schemas.openxmlformats.org/wordprocessingml/2006/main">
        <w:t xml:space="preserve">Determine whether it is a string type</w:t>
      </w:r>
    </w:p>
    <w:p>
      <w:r xmlns:w="http://schemas.openxmlformats.org/wordprocessingml/2006/main">
        <w:t xml:space="preserve">just refresh</w:t>
      </w:r>
    </w:p>
    <w:p>
      <w:r xmlns:w="http://schemas.openxmlformats.org/wordprocessingml/2006/main">
        <w:t xml:space="preserve">grade color</w:t>
      </w:r>
    </w:p>
    <w:p>
      <w:r xmlns:w="http://schemas.openxmlformats.org/wordprocessingml/2006/main">
        <w:t xml:space="preserve">transparency</w:t>
      </w:r>
    </w:p>
    <w:p>
      <w:r xmlns:w="http://schemas.openxmlformats.org/wordprocessingml/2006/main">
        <w:t xml:space="preserve">New Territories</w:t>
      </w:r>
    </w:p>
    <w:p>
      <w:r xmlns:w="http://schemas.openxmlformats.org/wordprocessingml/2006/main">
        <w:t xml:space="preserve">automatically open</w:t>
      </w:r>
    </w:p>
    <w:p>
      <w:r xmlns:w="http://schemas.openxmlformats.org/wordprocessingml/2006/main">
        <w:t xml:space="preserve">Pudong New Area</w:t>
      </w:r>
    </w:p>
    <w:p>
      <w:r xmlns:w="http://schemas.openxmlformats.org/wordprocessingml/2006/main">
        <w:t xml:space="preserve">Use code here to directly generate content</w:t>
      </w:r>
    </w:p>
    <w:p>
      <w:r xmlns:w="http://schemas.openxmlformats.org/wordprocessingml/2006/main">
        <w:t xml:space="preserve">style set</w:t>
      </w:r>
    </w:p>
    <w:p>
      <w:r xmlns:w="http://schemas.openxmlformats.org/wordprocessingml/2006/main">
        <w:t xml:space="preserve">Register a custom type</w:t>
      </w:r>
    </w:p>
    <w:p>
      <w:r xmlns:w="http://schemas.openxmlformats.org/wordprocessingml/2006/main">
        <w:t xml:space="preserve">The color of the link when the mouse is over</w:t>
      </w:r>
    </w:p>
    <w:p>
      <w:r xmlns:w="http://schemas.openxmlformats.org/wordprocessingml/2006/main">
        <w:t xml:space="preserve">The value of is changed and synchronized to the right action sheet</w:t>
      </w:r>
    </w:p>
    <w:p>
      <w:r xmlns:w="http://schemas.openxmlformats.org/wordprocessingml/2006/main">
        <w:t xml:space="preserve">Mainly to not regenerate</w:t>
      </w:r>
    </w:p>
    <w:p>
      <w:r xmlns:w="http://schemas.openxmlformats.org/wordprocessingml/2006/main">
        <w:t xml:space="preserve">record canceller</w:t>
      </w:r>
    </w:p>
    <w:p>
      <w:r xmlns:w="http://schemas.openxmlformats.org/wordprocessingml/2006/main">
        <w:t xml:space="preserve">Let's take a common example</w:t>
      </w:r>
    </w:p>
    <w:p>
      <w:r xmlns:w="http://schemas.openxmlformats.org/wordprocessingml/2006/main">
        <w:t xml:space="preserve">Do not rename or parameter</w:t>
      </w:r>
    </w:p>
    <w:p>
      <w:r xmlns:w="http://schemas.openxmlformats.org/wordprocessingml/2006/main">
        <w:t xml:space="preserve">at the end</w:t>
      </w:r>
    </w:p>
    <w:p>
      <w:r xmlns:w="http://schemas.openxmlformats.org/wordprocessingml/2006/main">
        <w:t xml:space="preserve">multimedia area</w:t>
      </w:r>
    </w:p>
    <w:p>
      <w:r xmlns:w="http://schemas.openxmlformats.org/wordprocessingml/2006/main">
        <w:t xml:space="preserve">removed file</w:t>
      </w:r>
    </w:p>
    <w:p>
      <w:r xmlns:w="http://schemas.openxmlformats.org/wordprocessingml/2006/main">
        <w:t xml:space="preserve">Show Left Components Panel</w:t>
      </w:r>
    </w:p>
    <w:p>
      <w:r xmlns:w="http://schemas.openxmlformats.org/wordprocessingml/2006/main">
        <w:t xml:space="preserve">match</w:t>
      </w:r>
    </w:p>
    <w:p>
      <w:r xmlns:w="http://schemas.openxmlformats.org/wordprocessingml/2006/main">
        <w:t xml:space="preserve">Properties can appear anywhere in the configuration</w:t>
      </w:r>
    </w:p>
    <w:p>
      <w:r xmlns:w="http://schemas.openxmlformats.org/wordprocessingml/2006/main">
        <w:t xml:space="preserve">simple chart</w:t>
      </w:r>
    </w:p>
    <w:p>
      <w:r xmlns:w="http://schemas.openxmlformats.org/wordprocessingml/2006/main">
        <w:t xml:space="preserve">Insert or append a new element to the currently selected element</w:t>
      </w:r>
    </w:p>
    <w:p>
      <w:r xmlns:w="http://schemas.openxmlformats.org/wordprocessingml/2006/main">
        <w:t xml:space="preserve">Sham Shui Po District</w:t>
      </w:r>
    </w:p>
    <w:p>
      <w:r xmlns:w="http://schemas.openxmlformats.org/wordprocessingml/2006/main">
        <w:t xml:space="preserve">Expand the first row by default</w:t>
      </w:r>
    </w:p>
    <w:p>
      <w:r xmlns:w="http://schemas.openxmlformats.org/wordprocessingml/2006/main">
        <w:t xml:space="preserve">the third floor</w:t>
      </w:r>
    </w:p>
    <w:p>
      <w:r xmlns:w="http://schemas.openxmlformats.org/wordprocessingml/2006/main">
        <w:t xml:space="preserve">If not set, each item can be selected</w:t>
      </w:r>
    </w:p>
    <w:p>
      <w:r xmlns:w="http://schemas.openxmlformats.org/wordprocessingml/2006/main">
        <w:t xml:space="preserve">is not available</w:t>
      </w:r>
    </w:p>
    <w:p>
      <w:r xmlns:w="http://schemas.openxmlformats.org/wordprocessingml/2006/main">
        <w:t xml:space="preserve">Communication between components</w:t>
      </w:r>
    </w:p>
    <w:p>
      <w:r xmlns:w="http://schemas.openxmlformats.org/wordprocessingml/2006/main">
        <w:t xml:space="preserve">working principle</w:t>
      </w:r>
    </w:p>
    <w:p>
      <w:r xmlns:w="http://schemas.openxmlformats.org/wordprocessingml/2006/main">
        <w:t xml:space="preserve">style of text font</w:t>
      </w:r>
    </w:p>
    <w:p>
      <w:r xmlns:w="http://schemas.openxmlformats.org/wordprocessingml/2006/main">
        <w:t xml:space="preserve">Specify which row of data to delete</w:t>
      </w:r>
    </w:p>
    <w:p>
      <w:r xmlns:w="http://schemas.openxmlformats.org/wordprocessingml/2006/main">
        <w:t xml:space="preserve">switch text</w:t>
      </w:r>
    </w:p>
    <w:p>
      <w:r xmlns:w="http://schemas.openxmlformats.org/wordprocessingml/2006/main">
        <w:t xml:space="preserve">Differentiate between broadcast events</w:t>
      </w:r>
    </w:p>
    <w:p>
      <w:r xmlns:w="http://schemas.openxmlformats.org/wordprocessingml/2006/main">
        <w:t xml:space="preserve">component time</w:t>
      </w:r>
    </w:p>
    <w:p>
      <w:r xmlns:w="http://schemas.openxmlformats.org/wordprocessingml/2006/main">
        <w:t xml:space="preserve">fast Search</w:t>
      </w:r>
    </w:p>
    <w:p>
      <w:r xmlns:w="http://schemas.openxmlformats.org/wordprocessingml/2006/main">
        <w:t xml:space="preserve">The first column has no content</w:t>
      </w:r>
    </w:p>
    <w:p>
      <w:r xmlns:w="http://schemas.openxmlformats.org/wordprocessingml/2006/main">
        <w:t xml:space="preserve">Get event description copy</w:t>
      </w:r>
    </w:p>
    <w:p>
      <w:r xmlns:w="http://schemas.openxmlformats.org/wordprocessingml/2006/main">
        <w:t xml:space="preserve">nine</w:t>
      </w:r>
    </w:p>
    <w:p>
      <w:r xmlns:w="http://schemas.openxmlformats.org/wordprocessingml/2006/main">
        <w:t xml:space="preserve">to determine the</w:t>
      </w:r>
    </w:p>
    <w:p>
      <w:r xmlns:w="http://schemas.openxmlformats.org/wordprocessingml/2006/main">
        <w:t xml:space="preserve">current row index</w:t>
      </w:r>
    </w:p>
    <w:p>
      <w:r xmlns:w="http://schemas.openxmlformats.org/wordprocessingml/2006/main">
        <w:t xml:space="preserve">example</w:t>
      </w:r>
    </w:p>
    <w:p>
      <w:r xmlns:w="http://schemas.openxmlformats.org/wordprocessingml/2006/main">
        <w:t xml:space="preserve">if only one member</w:t>
      </w:r>
    </w:p>
    <w:p>
      <w:r xmlns:w="http://schemas.openxmlformats.org/wordprocessingml/2006/main">
        <w:t xml:space="preserve">So as long as you can write</w:t>
      </w:r>
    </w:p>
    <w:p>
      <w:r xmlns:w="http://schemas.openxmlformats.org/wordprocessingml/2006/main">
        <w:t xml:space="preserve">enable and disable</w:t>
      </w:r>
    </w:p>
    <w:p>
      <w:r xmlns:w="http://schemas.openxmlformats.org/wordprocessingml/2006/main">
        <w:t xml:space="preserve">Lianjiang County</w:t>
      </w:r>
    </w:p>
    <w:p>
      <w:r xmlns:w="http://schemas.openxmlformats.org/wordprocessingml/2006/main">
        <w:t xml:space="preserve">Pop-up tree selection box for selection</w:t>
      </w:r>
    </w:p>
    <w:p>
      <w:r xmlns:w="http://schemas.openxmlformats.org/wordprocessingml/2006/main">
        <w:t xml:space="preserve">popup content</w:t>
      </w:r>
    </w:p>
    <w:p>
      <w:r xmlns:w="http://schemas.openxmlformats.org/wordprocessingml/2006/main">
        <w:t xml:space="preserve">directly hide the prefix</w:t>
      </w:r>
    </w:p>
    <w:p>
      <w:r xmlns:w="http://schemas.openxmlformats.org/wordprocessingml/2006/main">
        <w:t xml:space="preserve">Floating layer custom style</w:t>
      </w:r>
    </w:p>
    <w:p>
      <w:r xmlns:w="http://schemas.openxmlformats.org/wordprocessingml/2006/main">
        <w:t xml:space="preserve">The form items here can be configured with multiple</w:t>
      </w:r>
    </w:p>
    <w:p>
      <w:r xmlns:w="http://schemas.openxmlformats.org/wordprocessingml/2006/main">
        <w:t xml:space="preserve">Whether it is a waterfall layout</w:t>
      </w:r>
    </w:p>
    <w:p>
      <w:r xmlns:w="http://schemas.openxmlformats.org/wordprocessingml/2006/main">
        <w:t xml:space="preserve">Linkage between drop-down box and input box</w:t>
      </w:r>
    </w:p>
    <w:p>
      <w:r xmlns:w="http://schemas.openxmlformats.org/wordprocessingml/2006/main">
        <w:t xml:space="preserve">Whether to concatenate each information into a string</w:t>
      </w:r>
    </w:p>
    <w:p>
      <w:r xmlns:w="http://schemas.openxmlformats.org/wordprocessingml/2006/main">
        <w:t xml:space="preserve">Content Area Class Name</w:t>
      </w:r>
    </w:p>
    <w:p>
      <w:r xmlns:w="http://schemas.openxmlformats.org/wordprocessingml/2006/main">
        <w:t xml:space="preserve">Taihu County</w:t>
      </w:r>
    </w:p>
    <w:p>
      <w:r xmlns:w="http://schemas.openxmlformats.org/wordprocessingml/2006/main">
        <w:t xml:space="preserve">turn back angle</w:t>
      </w:r>
    </w:p>
    <w:p>
      <w:r xmlns:w="http://schemas.openxmlformats.org/wordprocessingml/2006/main">
        <w:t xml:space="preserve">Wuhan</w:t>
      </w:r>
    </w:p>
    <w:p>
      <w:r xmlns:w="http://schemas.openxmlformats.org/wordprocessingml/2006/main">
        <w:t xml:space="preserve">Basic spacing</w:t>
      </w:r>
    </w:p>
    <w:p>
      <w:r xmlns:w="http://schemas.openxmlformats.org/wordprocessingml/2006/main">
        <w:t xml:space="preserve">Search box placeholder text</w:t>
      </w:r>
    </w:p>
    <w:p>
      <w:r xmlns:w="http://schemas.openxmlformats.org/wordprocessingml/2006/main">
        <w:t xml:space="preserve">Multi-part upload needs to be configured with three interfaces to complete:</w:t>
      </w:r>
    </w:p>
    <w:p>
      <w:r xmlns:w="http://schemas.openxmlformats.org/wordprocessingml/2006/main">
        <w:t xml:space="preserve">hidden button</w:t>
      </w:r>
    </w:p>
    <w:p>
      <w:r xmlns:w="http://schemas.openxmlformats.org/wordprocessingml/2006/main">
        <w:t xml:space="preserve">update configuration</w:t>
      </w:r>
    </w:p>
    <w:p>
      <w:r xmlns:w="http://schemas.openxmlformats.org/wordprocessingml/2006/main">
        <w:t xml:space="preserve">Purchaser</w:t>
      </w:r>
    </w:p>
    <w:p>
      <w:r xmlns:w="http://schemas.openxmlformats.org/wordprocessingml/2006/main">
        <w:t xml:space="preserve">Example of building a more complex interface</w:t>
      </w:r>
    </w:p>
    <w:p>
      <w:r xmlns:w="http://schemas.openxmlformats.org/wordprocessingml/2006/main">
        <w:t xml:space="preserve">Antu County</w:t>
      </w:r>
    </w:p>
    <w:p>
      <w:r xmlns:w="http://schemas.openxmlformats.org/wordprocessingml/2006/main">
        <w:t xml:space="preserve">to confuse</w:t>
      </w:r>
    </w:p>
    <w:p>
      <w:r xmlns:w="http://schemas.openxmlformats.org/wordprocessingml/2006/main">
        <w:t xml:space="preserve">Ligang Township</w:t>
      </w:r>
    </w:p>
    <w:p>
      <w:r xmlns:w="http://schemas.openxmlformats.org/wordprocessingml/2006/main">
        <w:t xml:space="preserve">returned data in</w:t>
      </w:r>
    </w:p>
    <w:p>
      <w:r xmlns:w="http://schemas.openxmlformats.org/wordprocessingml/2006/main">
        <w:t xml:space="preserve">fold state change</w:t>
      </w:r>
    </w:p>
    <w:p>
      <w:r xmlns:w="http://schemas.openxmlformats.org/wordprocessingml/2006/main">
        <w:t xml:space="preserve">replace</w:t>
      </w:r>
    </w:p>
    <w:p>
      <w:r xmlns:w="http://schemas.openxmlformats.org/wordprocessingml/2006/main">
        <w:t xml:space="preserve">Date class components need to support</w:t>
      </w:r>
    </w:p>
    <w:p>
      <w:r xmlns:w="http://schemas.openxmlformats.org/wordprocessingml/2006/main">
        <w:t xml:space="preserve">Tieling County</w:t>
      </w:r>
    </w:p>
    <w:p>
      <w:r xmlns:w="http://schemas.openxmlformats.org/wordprocessingml/2006/main">
        <w:t xml:space="preserve">It is estimated that the time is too short</w:t>
      </w:r>
    </w:p>
    <w:p>
      <w:r xmlns:w="http://schemas.openxmlformats.org/wordprocessingml/2006/main">
        <w:t xml:space="preserve">Xiaoting District</w:t>
      </w:r>
    </w:p>
    <w:p>
      <w:r xmlns:w="http://schemas.openxmlformats.org/wordprocessingml/2006/main">
        <w:t xml:space="preserve">to locate</w:t>
      </w:r>
    </w:p>
    <w:p>
      <w:r xmlns:w="http://schemas.openxmlformats.org/wordprocessingml/2006/main">
        <w:t xml:space="preserve">Name input box placeholder text</w:t>
      </w:r>
    </w:p>
    <w:p>
      <w:r xmlns:w="http://schemas.openxmlformats.org/wordprocessingml/2006/main">
        <w:t xml:space="preserve">one-time loading</w:t>
      </w:r>
    </w:p>
    <w:p>
      <w:r xmlns:w="http://schemas.openxmlformats.org/wordprocessingml/2006/main">
        <w:t xml:space="preserve">Need to reset</w:t>
      </w:r>
    </w:p>
    <w:p>
      <w:r xmlns:w="http://schemas.openxmlformats.org/wordprocessingml/2006/main">
        <w:t xml:space="preserve">starting point at the bottom</w:t>
      </w:r>
    </w:p>
    <w:p>
      <w:r xmlns:w="http://schemas.openxmlformats.org/wordprocessingml/2006/main">
        <w:t xml:space="preserve">Lufeng County</w:t>
      </w:r>
    </w:p>
    <w:p>
      <w:r xmlns:w="http://schemas.openxmlformats.org/wordprocessingml/2006/main">
        <w:t xml:space="preserve">Jishan County</w:t>
      </w:r>
    </w:p>
    <w:p>
      <w:r xmlns:w="http://schemas.openxmlformats.org/wordprocessingml/2006/main">
        <w:t xml:space="preserve">Liaobu Town</w:t>
      </w:r>
    </w:p>
    <w:p>
      <w:r xmlns:w="http://schemas.openxmlformats.org/wordprocessingml/2006/main">
        <w:t xml:space="preserve">Weihui City</w:t>
      </w:r>
    </w:p>
    <w:p>
      <w:r xmlns:w="http://schemas.openxmlformats.org/wordprocessingml/2006/main">
        <w:t xml:space="preserve">Video failed to load</w:t>
      </w:r>
    </w:p>
    <w:p>
      <w:r xmlns:w="http://schemas.openxmlformats.org/wordprocessingml/2006/main">
        <w:t xml:space="preserve">configuration status</w:t>
      </w:r>
    </w:p>
    <w:p>
      <w:r xmlns:w="http://schemas.openxmlformats.org/wordprocessingml/2006/main">
        <w:t xml:space="preserve">can be set</w:t>
      </w:r>
    </w:p>
    <w:p>
      <w:r xmlns:w="http://schemas.openxmlformats.org/wordprocessingml/2006/main">
        <w:t xml:space="preserve">external attributes</w:t>
      </w:r>
    </w:p>
    <w:p>
      <w:r xmlns:w="http://schemas.openxmlformats.org/wordprocessingml/2006/main">
        <w:t xml:space="preserve">will be displayed after</w:t>
      </w:r>
    </w:p>
    <w:p>
      <w:r xmlns:w="http://schemas.openxmlformats.org/wordprocessingml/2006/main">
        <w:t xml:space="preserve">support depth</w:t>
      </w:r>
    </w:p>
    <w:p>
      <w:r xmlns:w="http://schemas.openxmlformats.org/wordprocessingml/2006/main">
        <w:t xml:space="preserve">The data field where the source component resides</w:t>
      </w:r>
    </w:p>
    <w:p>
      <w:r xmlns:w="http://schemas.openxmlformats.org/wordprocessingml/2006/main">
        <w:t xml:space="preserve">so it can also be placed on the form</w:t>
      </w:r>
    </w:p>
    <w:p>
      <w:r xmlns:w="http://schemas.openxmlformats.org/wordprocessingml/2006/main">
        <w:t xml:space="preserve">Xiangyuan County</w:t>
      </w:r>
    </w:p>
    <w:p>
      <w:r xmlns:w="http://schemas.openxmlformats.org/wordprocessingml/2006/main">
        <w:t xml:space="preserve">Tips for page functions</w:t>
      </w:r>
    </w:p>
    <w:p>
      <w:r xmlns:w="http://schemas.openxmlformats.org/wordprocessingml/2006/main">
        <w:t xml:space="preserve">simplified version of</w:t>
      </w:r>
    </w:p>
    <w:p>
      <w:r xmlns:w="http://schemas.openxmlformats.org/wordprocessingml/2006/main">
        <w:t xml:space="preserve">If you are inconvenienced</w:t>
      </w:r>
    </w:p>
    <w:p>
      <w:r xmlns:w="http://schemas.openxmlformats.org/wordprocessingml/2006/main">
        <w:t xml:space="preserve">Add an operation corresponding to add a button on the line</w:t>
      </w:r>
    </w:p>
    <w:p>
      <w:r xmlns:w="http://schemas.openxmlformats.org/wordprocessingml/2006/main">
        <w:t xml:space="preserve">Bayannur City</w:t>
      </w:r>
    </w:p>
    <w:p>
      <w:r xmlns:w="http://schemas.openxmlformats.org/wordprocessingml/2006/main">
        <w:t xml:space="preserve">Yicheng County</w:t>
      </w:r>
    </w:p>
    <w:p>
      <w:r xmlns:w="http://schemas.openxmlformats.org/wordprocessingml/2006/main">
        <w:t xml:space="preserve">inherit</w:t>
      </w:r>
    </w:p>
    <w:p>
      <w:r xmlns:w="http://schemas.openxmlformats.org/wordprocessingml/2006/main">
        <w:t xml:space="preserve">defined inside</w:t>
      </w:r>
    </w:p>
    <w:p>
      <w:r xmlns:w="http://schemas.openxmlformats.org/wordprocessingml/2006/main">
        <w:t xml:space="preserve">Where are you currently</w:t>
      </w:r>
    </w:p>
    <w:p>
      <w:r xmlns:w="http://schemas.openxmlformats.org/wordprocessingml/2006/main">
        <w:t xml:space="preserve">Automatically add to the dragged area</w:t>
      </w:r>
    </w:p>
    <w:p>
      <w:r xmlns:w="http://schemas.openxmlformats.org/wordprocessingml/2006/main">
        <w:t xml:space="preserve">Whether the attribute value changes</w:t>
      </w:r>
    </w:p>
    <w:p>
      <w:r xmlns:w="http://schemas.openxmlformats.org/wordprocessingml/2006/main">
        <w:t xml:space="preserve">parent node</w:t>
      </w:r>
    </w:p>
    <w:p>
      <w:r xmlns:w="http://schemas.openxmlformats.org/wordprocessingml/2006/main">
        <w:t xml:space="preserve">file format</w:t>
      </w:r>
    </w:p>
    <w:p>
      <w:r xmlns:w="http://schemas.openxmlformats.org/wordprocessingml/2006/main">
        <w:t xml:space="preserve">Avoid the height causing the parent node to be stretched</w:t>
      </w:r>
    </w:p>
    <w:p>
      <w:r xmlns:w="http://schemas.openxmlformats.org/wordprocessingml/2006/main">
        <w:t xml:space="preserve">Large model based</w:t>
      </w:r>
    </w:p>
    <w:p>
      <w:r xmlns:w="http://schemas.openxmlformats.org/wordprocessingml/2006/main">
        <w:t xml:space="preserve">style control</w:t>
      </w:r>
    </w:p>
    <w:p>
      <w:r xmlns:w="http://schemas.openxmlformats.org/wordprocessingml/2006/main">
        <w:t xml:space="preserve">The width of the field configuration</w:t>
      </w:r>
    </w:p>
    <w:p>
      <w:r xmlns:w="http://schemas.openxmlformats.org/wordprocessingml/2006/main">
        <w:t xml:space="preserve">Scroll content needs to move left</w:t>
      </w:r>
    </w:p>
    <w:p>
      <w:r xmlns:w="http://schemas.openxmlformats.org/wordprocessingml/2006/main">
        <w:t xml:space="preserve">For more examples see</w:t>
      </w:r>
    </w:p>
    <w:p>
      <w:r xmlns:w="http://schemas.openxmlformats.org/wordprocessingml/2006/main">
        <w:t xml:space="preserve">The new configuration panel gap is in the child component</w:t>
      </w:r>
    </w:p>
    <w:p>
      <w:r xmlns:w="http://schemas.openxmlformats.org/wordprocessingml/2006/main">
        <w:t xml:space="preserve">chart</w:t>
      </w:r>
    </w:p>
    <w:p>
      <w:r xmlns:w="http://schemas.openxmlformats.org/wordprocessingml/2006/main">
        <w:t xml:space="preserve">Whether to drop down to display assignable attributes</w:t>
      </w:r>
    </w:p>
    <w:p>
      <w:r xmlns:w="http://schemas.openxmlformats.org/wordprocessingml/2006/main">
        <w:t xml:space="preserve">So automatically add a timestamp</w:t>
      </w:r>
    </w:p>
    <w:p>
      <w:r xmlns:w="http://schemas.openxmlformats.org/wordprocessingml/2006/main">
        <w:t xml:space="preserve">Let default values support expressions</w:t>
      </w:r>
    </w:p>
    <w:p>
      <w:r xmlns:w="http://schemas.openxmlformats.org/wordprocessingml/2006/main">
        <w:t xml:space="preserve">minute</w:t>
      </w:r>
    </w:p>
    <w:p>
      <w:r xmlns:w="http://schemas.openxmlformats.org/wordprocessingml/2006/main">
        <w:t xml:space="preserve">city selector</w:t>
      </w:r>
    </w:p>
    <w:p>
      <w:r xmlns:w="http://schemas.openxmlformats.org/wordprocessingml/2006/main">
        <w:t xml:space="preserve">Also supports various filters in the data map</w:t>
      </w:r>
    </w:p>
    <w:p>
      <w:r xmlns:w="http://schemas.openxmlformats.org/wordprocessingml/2006/main">
        <w:t xml:space="preserve">Can be tested by uncommenting the following</w:t>
      </w:r>
    </w:p>
    <w:p>
      <w:r xmlns:w="http://schemas.openxmlformats.org/wordprocessingml/2006/main">
        <w:t xml:space="preserve">Original picture address</w:t>
      </w:r>
    </w:p>
    <w:p>
      <w:r xmlns:w="http://schemas.openxmlformats.org/wordprocessingml/2006/main">
        <w:t xml:space="preserve">value will use this value</w:t>
      </w:r>
    </w:p>
    <w:p>
      <w:r xmlns:w="http://schemas.openxmlformats.org/wordprocessingml/2006/main">
        <w:t xml:space="preserve">Time</w:t>
      </w:r>
    </w:p>
    <w:p>
      <w:r xmlns:w="http://schemas.openxmlformats.org/wordprocessingml/2006/main">
        <w:t xml:space="preserve">different ways of writing</w:t>
      </w:r>
    </w:p>
    <w:p>
      <w:r xmlns:w="http://schemas.openxmlformats.org/wordprocessingml/2006/main">
        <w:t xml:space="preserve">Basic variable configuration item</w:t>
      </w:r>
    </w:p>
    <w:p>
      <w:r xmlns:w="http://schemas.openxmlformats.org/wordprocessingml/2006/main">
        <w:t xml:space="preserve">Ruili City</w:t>
      </w:r>
    </w:p>
    <w:p>
      <w:r xmlns:w="http://schemas.openxmlformats.org/wordprocessingml/2006/main">
        <w:t xml:space="preserve">search box wrapper</w:t>
      </w:r>
    </w:p>
    <w:p>
      <w:r xmlns:w="http://schemas.openxmlformats.org/wordprocessingml/2006/main">
        <w:t xml:space="preserve">which is used to display the filename</w:t>
      </w:r>
    </w:p>
    <w:p>
      <w:r xmlns:w="http://schemas.openxmlformats.org/wordprocessingml/2006/main">
        <w:t xml:space="preserve">previous next</w:t>
      </w:r>
    </w:p>
    <w:p>
      <w:r xmlns:w="http://schemas.openxmlformats.org/wordprocessingml/2006/main">
        <w:t xml:space="preserve">If it is an array of objects</w:t>
      </w:r>
    </w:p>
    <w:p>
      <w:r xmlns:w="http://schemas.openxmlformats.org/wordprocessingml/2006/main">
        <w:t xml:space="preserve">Custom preset color wheel</w:t>
      </w:r>
    </w:p>
    <w:p>
      <w:r xmlns:w="http://schemas.openxmlformats.org/wordprocessingml/2006/main">
        <w:t xml:space="preserve">but if</w:t>
      </w:r>
    </w:p>
    <w:p>
      <w:r xmlns:w="http://schemas.openxmlformats.org/wordprocessingml/2006/main">
        <w:t xml:space="preserve">focus</w:t>
      </w:r>
    </w:p>
    <w:p>
      <w:r xmlns:w="http://schemas.openxmlformats.org/wordprocessingml/2006/main">
        <w:t xml:space="preserve">Has been improving the detailed interactive experience</w:t>
      </w:r>
    </w:p>
    <w:p>
      <w:r xmlns:w="http://schemas.openxmlformats.org/wordprocessingml/2006/main">
        <w:t xml:space="preserve">In this way, subsequent actions can obtain shared data through the event context</w:t>
      </w:r>
    </w:p>
    <w:p>
      <w:r xmlns:w="http://schemas.openxmlformats.org/wordprocessingml/2006/main">
        <w:t xml:space="preserve">Describe placeholder content</w:t>
      </w:r>
    </w:p>
    <w:p>
      <w:r xmlns:w="http://schemas.openxmlformats.org/wordprocessingml/2006/main">
        <w:t xml:space="preserve">and it will be processed in real time</w:t>
      </w:r>
    </w:p>
    <w:p>
      <w:r xmlns:w="http://schemas.openxmlformats.org/wordprocessingml/2006/main">
        <w:t xml:space="preserve">The following action buttons can be added at the top of the log</w:t>
      </w:r>
    </w:p>
    <w:p>
      <w:r xmlns:w="http://schemas.openxmlformats.org/wordprocessingml/2006/main">
        <w:t xml:space="preserve">Conghua District</w:t>
      </w:r>
    </w:p>
    <w:p>
      <w:r xmlns:w="http://schemas.openxmlformats.org/wordprocessingml/2006/main">
        <w:t xml:space="preserve">Values are respectively null characters</w:t>
      </w:r>
    </w:p>
    <w:p>
      <w:r xmlns:w="http://schemas.openxmlformats.org/wordprocessingml/2006/main">
        <w:t xml:space="preserve">Where tab customization</w:t>
      </w:r>
    </w:p>
    <w:p>
      <w:r xmlns:w="http://schemas.openxmlformats.org/wordprocessingml/2006/main">
        <w:t xml:space="preserve">and then replace the preceding</w:t>
      </w:r>
    </w:p>
    <w:p>
      <w:r xmlns:w="http://schemas.openxmlformats.org/wordprocessingml/2006/main">
        <w:t xml:space="preserve">The value of the previous option</w:t>
      </w:r>
    </w:p>
    <w:p>
      <w:r xmlns:w="http://schemas.openxmlformats.org/wordprocessingml/2006/main">
        <w:t xml:space="preserve">reverse</w:t>
      </w:r>
    </w:p>
    <w:p>
      <w:r xmlns:w="http://schemas.openxmlformats.org/wordprocessingml/2006/main">
        <w:t xml:space="preserve">Wangcang County</w:t>
      </w:r>
    </w:p>
    <w:p>
      <w:r xmlns:w="http://schemas.openxmlformats.org/wordprocessingml/2006/main">
        <w:t xml:space="preserve">Customize the display mode of the display state</w:t>
      </w:r>
    </w:p>
    <w:p>
      <w:r xmlns:w="http://schemas.openxmlformats.org/wordprocessingml/2006/main">
        <w:t xml:space="preserve">Even if other form item values are not hidden</w:t>
      </w:r>
    </w:p>
    <w:p>
      <w:r xmlns:w="http://schemas.openxmlformats.org/wordprocessingml/2006/main">
        <w:t xml:space="preserve">Support variable values and expressions</w:t>
      </w:r>
    </w:p>
    <w:p>
      <w:r xmlns:w="http://schemas.openxmlformats.org/wordprocessingml/2006/main">
        <w:t xml:space="preserve">Values like</w:t>
      </w:r>
    </w:p>
    <w:p>
      <w:r xmlns:w="http://schemas.openxmlformats.org/wordprocessingml/2006/main">
        <w:t xml:space="preserve">and automatically append</w:t>
      </w:r>
    </w:p>
    <w:p>
      <w:r xmlns:w="http://schemas.openxmlformats.org/wordprocessingml/2006/main">
        <w:t xml:space="preserve">The configuration format is as follows</w:t>
      </w:r>
    </w:p>
    <w:p>
      <w:r xmlns:w="http://schemas.openxmlformats.org/wordprocessingml/2006/main">
        <w:t xml:space="preserve">middle belt</w:t>
      </w:r>
    </w:p>
    <w:p>
      <w:r xmlns:w="http://schemas.openxmlformats.org/wordprocessingml/2006/main">
        <w:t xml:space="preserve">Mouse out row record</w:t>
      </w:r>
    </w:p>
    <w:p>
      <w:r xmlns:w="http://schemas.openxmlformats.org/wordprocessingml/2006/main">
        <w:t xml:space="preserve">will request the</w:t>
      </w:r>
    </w:p>
    <w:p>
      <w:r xmlns:w="http://schemas.openxmlformats.org/wordprocessingml/2006/main">
        <w:t xml:space="preserve">Yongfu County</w:t>
      </w:r>
    </w:p>
    <w:p>
      <w:r xmlns:w="http://schemas.openxmlformats.org/wordprocessingml/2006/main">
        <w:t xml:space="preserve">Prompt after successful operation</w:t>
      </w:r>
    </w:p>
    <w:p>
      <w:r xmlns:w="http://schemas.openxmlformats.org/wordprocessingml/2006/main">
        <w:t xml:space="preserve">or configured</w:t>
      </w:r>
    </w:p>
    <w:p>
      <w:r xmlns:w="http://schemas.openxmlformats.org/wordprocessingml/2006/main">
        <w:t xml:space="preserve">Format specification in</w:t>
      </w:r>
    </w:p>
    <w:p>
      <w:r xmlns:w="http://schemas.openxmlformats.org/wordprocessingml/2006/main">
        <w:t xml:space="preserve">Is empty</w:t>
      </w:r>
    </w:p>
    <w:p>
      <w:r xmlns:w="http://schemas.openxmlformats.org/wordprocessingml/2006/main">
        <w:t xml:space="preserve">Set the data of a data container or form item</w:t>
      </w:r>
    </w:p>
    <w:p>
      <w:r xmlns:w="http://schemas.openxmlformats.org/wordprocessingml/2006/main">
        <w:t xml:space="preserve">The configuration items that may have functions in are as follows</w:t>
      </w:r>
    </w:p>
    <w:p>
      <w:r xmlns:w="http://schemas.openxmlformats.org/wordprocessingml/2006/main">
        <w:t xml:space="preserve">In addition, there are many instructions here that are not yet supported.</w:t>
      </w:r>
    </w:p>
    <w:p>
      <w:r xmlns:w="http://schemas.openxmlformats.org/wordprocessingml/2006/main">
        <w:t xml:space="preserve">by writing</w:t>
      </w:r>
    </w:p>
    <w:p>
      <w:r xmlns:w="http://schemas.openxmlformats.org/wordprocessingml/2006/main">
        <w:t xml:space="preserve">reset page number</w:t>
      </w:r>
    </w:p>
    <w:p>
      <w:r xmlns:w="http://schemas.openxmlformats.org/wordprocessingml/2006/main">
        <w:t xml:space="preserve">if at the same time</w:t>
      </w:r>
    </w:p>
    <w:p>
      <w:r xmlns:w="http://schemas.openxmlformats.org/wordprocessingml/2006/main">
        <w:t xml:space="preserve">zero dollars</w:t>
      </w:r>
    </w:p>
    <w:p>
      <w:r xmlns:w="http://schemas.openxmlformats.org/wordprocessingml/2006/main">
        <w:t xml:space="preserve">small font size</w:t>
      </w:r>
    </w:p>
    <w:p>
      <w:r xmlns:w="http://schemas.openxmlformats.org/wordprocessingml/2006/main">
        <w:t xml:space="preserve">Get current context data</w:t>
      </w:r>
    </w:p>
    <w:p>
      <w:r xmlns:w="http://schemas.openxmlformats.org/wordprocessingml/2006/main">
        <w:t xml:space="preserve">Guangyang District</w:t>
      </w:r>
    </w:p>
    <w:p>
      <w:r xmlns:w="http://schemas.openxmlformats.org/wordprocessingml/2006/main">
        <w:t xml:space="preserve">The string that failed to load the image</w:t>
      </w:r>
    </w:p>
    <w:p>
      <w:r xmlns:w="http://schemas.openxmlformats.org/wordprocessingml/2006/main">
        <w:t xml:space="preserve">Example of a custom component</w:t>
      </w:r>
    </w:p>
    <w:p>
      <w:r xmlns:w="http://schemas.openxmlformats.org/wordprocessingml/2006/main">
        <w:t xml:space="preserve">Choice options can be implemented</w:t>
      </w:r>
    </w:p>
    <w:p>
      <w:r xmlns:w="http://schemas.openxmlformats.org/wordprocessingml/2006/main">
        <w:t xml:space="preserve">Configure the original image address</w:t>
      </w:r>
    </w:p>
    <w:p>
      <w:r xmlns:w="http://schemas.openxmlformats.org/wordprocessingml/2006/main">
        <w:t xml:space="preserve">Enping</w:t>
      </w:r>
    </w:p>
    <w:p>
      <w:r xmlns:w="http://schemas.openxmlformats.org/wordprocessingml/2006/main">
        <w:t xml:space="preserve">display only</w:t>
      </w:r>
    </w:p>
    <w:p>
      <w:r xmlns:w="http://schemas.openxmlformats.org/wordprocessingml/2006/main">
        <w:t xml:space="preserve">slide</w:t>
      </w:r>
    </w:p>
    <w:p>
      <w:r xmlns:w="http://schemas.openxmlformats.org/wordprocessingml/2006/main">
        <w:t xml:space="preserve">forward area</w:t>
      </w:r>
    </w:p>
    <w:p>
      <w:r xmlns:w="http://schemas.openxmlformats.org/wordprocessingml/2006/main">
        <w:t xml:space="preserve">Single form items also support this configuration</w:t>
      </w:r>
    </w:p>
    <w:p>
      <w:r xmlns:w="http://schemas.openxmlformats.org/wordprocessingml/2006/main">
        <w:t xml:space="preserve">when from</w:t>
      </w:r>
    </w:p>
    <w:p>
      <w:r xmlns:w="http://schemas.openxmlformats.org/wordprocessingml/2006/main">
        <w:t xml:space="preserve">Lazy loading can be completed</w:t>
      </w:r>
    </w:p>
    <w:p>
      <w:r xmlns:w="http://schemas.openxmlformats.org/wordprocessingml/2006/main">
        <w:t xml:space="preserve">Drag and drop switch</w:t>
      </w:r>
    </w:p>
    <w:p>
      <w:r xmlns:w="http://schemas.openxmlformats.org/wordprocessingml/2006/main">
        <w:t xml:space="preserve">Etc means prefix</w:t>
      </w:r>
    </w:p>
    <w:p>
      <w:r xmlns:w="http://schemas.openxmlformats.org/wordprocessingml/2006/main">
        <w:t xml:space="preserve">Rangtang County</w:t>
      </w:r>
    </w:p>
    <w:p>
      <w:r xmlns:w="http://schemas.openxmlformats.org/wordprocessingml/2006/main">
        <w:t xml:space="preserve">Otherwise do not explicitly set</w:t>
      </w:r>
    </w:p>
    <w:p>
      <w:r xmlns:w="http://schemas.openxmlformats.org/wordprocessingml/2006/main">
        <w:t xml:space="preserve">In some cases it will match incorrectly</w:t>
      </w:r>
    </w:p>
    <w:p>
      <w:r xmlns:w="http://schemas.openxmlformats.org/wordprocessingml/2006/main">
        <w:t xml:space="preserve">But the editing operation is done by popping up a shuttle box</w:t>
      </w:r>
    </w:p>
    <w:p>
      <w:r xmlns:w="http://schemas.openxmlformats.org/wordprocessingml/2006/main">
        <w:t xml:space="preserve">gotta be</w:t>
      </w:r>
    </w:p>
    <w:p>
      <w:r xmlns:w="http://schemas.openxmlformats.org/wordprocessingml/2006/main">
        <w:t xml:space="preserve">Districts of Zhuhai City</w:t>
      </w:r>
    </w:p>
    <w:p>
      <w:r xmlns:w="http://schemas.openxmlformats.org/wordprocessingml/2006/main">
        <w:t xml:space="preserve">conditional search</w:t>
      </w:r>
    </w:p>
    <w:p>
      <w:r xmlns:w="http://schemas.openxmlformats.org/wordprocessingml/2006/main">
        <w:t xml:space="preserve">God knows why</w:t>
      </w:r>
    </w:p>
    <w:p>
      <w:r xmlns:w="http://schemas.openxmlformats.org/wordprocessingml/2006/main">
        <w:t xml:space="preserve">In the above example</w:t>
      </w:r>
    </w:p>
    <w:p>
      <w:r xmlns:w="http://schemas.openxmlformats.org/wordprocessingml/2006/main">
        <w:t xml:space="preserve">unified access</w:t>
      </w:r>
    </w:p>
    <w:p>
      <w:r xmlns:w="http://schemas.openxmlformats.org/wordprocessingml/2006/main">
        <w:t xml:space="preserve">Jingyang County</w:t>
      </w:r>
    </w:p>
    <w:p>
      <w:r xmlns:w="http://schemas.openxmlformats.org/wordprocessingml/2006/main">
        <w:t xml:space="preserve">The plugin will use this information internally</w:t>
      </w:r>
    </w:p>
    <w:p>
      <w:r xmlns:w="http://schemas.openxmlformats.org/wordprocessingml/2006/main">
        <w:t xml:space="preserve">in passing</w:t>
      </w:r>
    </w:p>
    <w:p>
      <w:r xmlns:w="http://schemas.openxmlformats.org/wordprocessingml/2006/main">
        <w:t xml:space="preserve">You have the possibility to have multiple regions that can act as containers</w:t>
      </w:r>
    </w:p>
    <w:p>
      <w:r xmlns:w="http://schemas.openxmlformats.org/wordprocessingml/2006/main">
        <w:t xml:space="preserve">enable quick edit</w:t>
      </w:r>
    </w:p>
    <w:p>
      <w:r xmlns:w="http://schemas.openxmlformats.org/wordprocessingml/2006/main">
        <w:t xml:space="preserve">as a form item</w:t>
      </w:r>
    </w:p>
    <w:p>
      <w:r xmlns:w="http://schemas.openxmlformats.org/wordprocessingml/2006/main">
        <w:t xml:space="preserve">Jingning She Autonomous County</w:t>
      </w:r>
    </w:p>
    <w:p>
      <w:r xmlns:w="http://schemas.openxmlformats.org/wordprocessingml/2006/main">
        <w:t xml:space="preserve">Specify when the form item is submitted</w:t>
      </w:r>
    </w:p>
    <w:p>
      <w:r xmlns:w="http://schemas.openxmlformats.org/wordprocessingml/2006/main">
        <w:t xml:space="preserve">It is recommended to return chart data mapped to</w:t>
      </w:r>
    </w:p>
    <w:p>
      <w:r xmlns:w="http://schemas.openxmlformats.org/wordprocessingml/2006/main">
        <w:t xml:space="preserve">The return result of the interface</w:t>
      </w:r>
    </w:p>
    <w:p>
      <w:r xmlns:w="http://schemas.openxmlformats.org/wordprocessingml/2006/main">
        <w:t xml:space="preserve">Cangshan District</w:t>
      </w:r>
    </w:p>
    <w:p>
      <w:r xmlns:w="http://schemas.openxmlformats.org/wordprocessingml/2006/main">
        <w:t xml:space="preserve">Wancheng District</w:t>
      </w:r>
    </w:p>
    <w:p>
      <w:r xmlns:w="http://schemas.openxmlformats.org/wordprocessingml/2006/main">
        <w:t xml:space="preserve">will depart many times</w:t>
      </w:r>
    </w:p>
    <w:p>
      <w:r xmlns:w="http://schemas.openxmlformats.org/wordprocessingml/2006/main">
        <w:t xml:space="preserve">non-null indicates failure</w:t>
      </w:r>
    </w:p>
    <w:p>
      <w:r xmlns:w="http://schemas.openxmlformats.org/wordprocessingml/2006/main">
        <w:t xml:space="preserve">event set</w:t>
      </w:r>
    </w:p>
    <w:p>
      <w:r xmlns:w="http://schemas.openxmlformats.org/wordprocessingml/2006/main">
        <w:t xml:space="preserve">some type of</w:t>
      </w:r>
    </w:p>
    <w:p>
      <w:r xmlns:w="http://schemas.openxmlformats.org/wordprocessingml/2006/main">
        <w:t xml:space="preserve">Puyang City</w:t>
      </w:r>
    </w:p>
    <w:p>
      <w:r xmlns:w="http://schemas.openxmlformats.org/wordprocessingml/2006/main">
        <w:t xml:space="preserve">Whether to merge and then submit</w:t>
      </w:r>
    </w:p>
    <w:p>
      <w:r xmlns:w="http://schemas.openxmlformats.org/wordprocessingml/2006/main">
        <w:t xml:space="preserve">Whether to filter empty strings</w:t>
      </w:r>
    </w:p>
    <w:p>
      <w:r xmlns:w="http://schemas.openxmlformats.org/wordprocessingml/2006/main">
        <w:t xml:space="preserve">As the default page when the route cannot be found</w:t>
      </w:r>
    </w:p>
    <w:p>
      <w:r xmlns:w="http://schemas.openxmlformats.org/wordprocessingml/2006/main">
        <w:t xml:space="preserve">component action</w:t>
      </w:r>
    </w:p>
    <w:p>
      <w:r xmlns:w="http://schemas.openxmlformats.org/wordprocessingml/2006/main">
        <w:t xml:space="preserve">Whether to separate thousands</w:t>
      </w:r>
    </w:p>
    <w:p>
      <w:r xmlns:w="http://schemas.openxmlformats.org/wordprocessingml/2006/main">
        <w:t xml:space="preserve">Haibei Tibetan Autonomous Prefecture</w:t>
      </w:r>
    </w:p>
    <w:p>
      <w:r xmlns:w="http://schemas.openxmlformats.org/wordprocessingml/2006/main">
        <w:t xml:space="preserve">tree search processing</w:t>
      </w:r>
    </w:p>
    <w:p>
      <w:r xmlns:w="http://schemas.openxmlformats.org/wordprocessingml/2006/main">
        <w:t xml:space="preserve">To assist in the implementation of data field initialization</w:t>
      </w:r>
    </w:p>
    <w:p>
      <w:r xmlns:w="http://schemas.openxmlformats.org/wordprocessingml/2006/main">
        <w:t xml:space="preserve">enable current page</w:t>
      </w:r>
    </w:p>
    <w:p>
      <w:r xmlns:w="http://schemas.openxmlformats.org/wordprocessingml/2006/main">
        <w:t xml:space="preserve">time range selector</w:t>
      </w:r>
    </w:p>
    <w:p>
      <w:r xmlns:w="http://schemas.openxmlformats.org/wordprocessingml/2006/main">
        <w:t xml:space="preserve">Whether to set the cache</w:t>
      </w:r>
    </w:p>
    <w:p>
      <w:r xmlns:w="http://schemas.openxmlformats.org/wordprocessingml/2006/main">
        <w:t xml:space="preserve">add this</w:t>
      </w:r>
    </w:p>
    <w:p>
      <w:r xmlns:w="http://schemas.openxmlformats.org/wordprocessingml/2006/main">
        <w:t xml:space="preserve">position offset</w:t>
      </w:r>
    </w:p>
    <w:p>
      <w:r xmlns:w="http://schemas.openxmlformats.org/wordprocessingml/2006/main">
        <w:t xml:space="preserve">add up to</w:t>
      </w:r>
    </w:p>
    <w:p>
      <w:r xmlns:w="http://schemas.openxmlformats.org/wordprocessingml/2006/main">
        <w:t xml:space="preserve">This is using</w:t>
      </w:r>
    </w:p>
    <w:p>
      <w:r xmlns:w="http://schemas.openxmlformats.org/wordprocessingml/2006/main">
        <w:t xml:space="preserve">Yangzhong</w:t>
      </w:r>
    </w:p>
    <w:p>
      <w:r xmlns:w="http://schemas.openxmlformats.org/wordprocessingml/2006/main">
        <w:t xml:space="preserve">generate a new unique</w:t>
      </w:r>
    </w:p>
    <w:p>
      <w:r xmlns:w="http://schemas.openxmlformats.org/wordprocessingml/2006/main">
        <w:t xml:space="preserve">Syntax to write template logic</w:t>
      </w:r>
    </w:p>
    <w:p>
      <w:r xmlns:w="http://schemas.openxmlformats.org/wordprocessingml/2006/main">
        <w:t xml:space="preserve">all triggers</w:t>
      </w:r>
    </w:p>
    <w:p>
      <w:r xmlns:w="http://schemas.openxmlformats.org/wordprocessingml/2006/main">
        <w:t xml:space="preserve">Get the action specified in the action tree</w:t>
      </w:r>
    </w:p>
    <w:p>
      <w:r xmlns:w="http://schemas.openxmlformats.org/wordprocessingml/2006/main">
        <w:t xml:space="preserve">you opened the modal drawer</w:t>
      </w:r>
    </w:p>
    <w:p>
      <w:r xmlns:w="http://schemas.openxmlformats.org/wordprocessingml/2006/main">
        <w:t xml:space="preserve">to hide the component</w:t>
      </w:r>
    </w:p>
    <w:p>
      <w:r xmlns:w="http://schemas.openxmlformats.org/wordprocessingml/2006/main">
        <w:t xml:space="preserve">parameter is</w:t>
      </w:r>
    </w:p>
    <w:p>
      <w:r xmlns:w="http://schemas.openxmlformats.org/wordprocessingml/2006/main">
        <w:t xml:space="preserve">configuration content</w:t>
      </w:r>
    </w:p>
    <w:p>
      <w:r xmlns:w="http://schemas.openxmlformats.org/wordprocessingml/2006/main">
        <w:t xml:space="preserve">the last line</w:t>
      </w:r>
    </w:p>
    <w:p>
      <w:r xmlns:w="http://schemas.openxmlformats.org/wordprocessingml/2006/main">
        <w:t xml:space="preserve">and other parts can also be obtained</w:t>
      </w:r>
    </w:p>
    <w:p>
      <w:r xmlns:w="http://schemas.openxmlformats.org/wordprocessingml/2006/main">
        <w:t xml:space="preserve">zoom out</w:t>
      </w:r>
    </w:p>
    <w:p>
      <w:r xmlns:w="http://schemas.openxmlformats.org/wordprocessingml/2006/main">
        <w:t xml:space="preserve">Video frame information</w:t>
      </w:r>
    </w:p>
    <w:p>
      <w:r xmlns:w="http://schemas.openxmlformats.org/wordprocessingml/2006/main">
        <w:t xml:space="preserve">Avoid triggering system default events</w:t>
      </w:r>
    </w:p>
    <w:p>
      <w:r xmlns:w="http://schemas.openxmlformats.org/wordprocessingml/2006/main">
        <w:t xml:space="preserve">level</w:t>
      </w:r>
    </w:p>
    <w:p>
      <w:r xmlns:w="http://schemas.openxmlformats.org/wordprocessingml/2006/main">
        <w:t xml:space="preserve">Jintan District</w:t>
      </w:r>
    </w:p>
    <w:p>
      <w:r xmlns:w="http://schemas.openxmlformats.org/wordprocessingml/2006/main">
        <w:t xml:space="preserve">Refresh data automatically</w:t>
      </w:r>
    </w:p>
    <w:p>
      <w:r xmlns:w="http://schemas.openxmlformats.org/wordprocessingml/2006/main">
        <w:t xml:space="preserve">Clear form data</w:t>
      </w:r>
    </w:p>
    <w:p>
      <w:r xmlns:w="http://schemas.openxmlformats.org/wordprocessingml/2006/main">
        <w:t xml:space="preserve">compiled</w:t>
      </w:r>
    </w:p>
    <w:p>
      <w:r xmlns:w="http://schemas.openxmlformats.org/wordprocessingml/2006/main">
        <w:t xml:space="preserve">whether to</w:t>
      </w:r>
    </w:p>
    <w:p>
      <w:r xmlns:w="http://schemas.openxmlformats.org/wordprocessingml/2006/main">
        <w:t xml:space="preserve">write to</w:t>
      </w:r>
    </w:p>
    <w:p>
      <w:r xmlns:w="http://schemas.openxmlformats.org/wordprocessingml/2006/main">
        <w:t xml:space="preserve">then modify</w:t>
      </w:r>
    </w:p>
    <w:p>
      <w:r xmlns:w="http://schemas.openxmlformats.org/wordprocessingml/2006/main">
        <w:t xml:space="preserve">simulation</w:t>
      </w:r>
    </w:p>
    <w:p>
      <w:r xmlns:w="http://schemas.openxmlformats.org/wordprocessingml/2006/main">
        <w:t xml:space="preserve">graphics group</w:t>
      </w:r>
    </w:p>
    <w:p>
      <w:r xmlns:w="http://schemas.openxmlformats.org/wordprocessingml/2006/main">
        <w:t xml:space="preserve">Targeting</w:t>
      </w:r>
    </w:p>
    <w:p>
      <w:r xmlns:w="http://schemas.openxmlformats.org/wordprocessingml/2006/main">
        <w:t xml:space="preserve">Pu'an County</w:t>
      </w:r>
    </w:p>
    <w:p>
      <w:r xmlns:w="http://schemas.openxmlformats.org/wordprocessingml/2006/main">
        <w:t xml:space="preserve">what is the version</w:t>
      </w:r>
    </w:p>
    <w:p>
      <w:r xmlns:w="http://schemas.openxmlformats.org/wordprocessingml/2006/main">
        <w:t xml:space="preserve">Daiyue District</w:t>
      </w:r>
    </w:p>
    <w:p>
      <w:r xmlns:w="http://schemas.openxmlformats.org/wordprocessingml/2006/main">
        <w:t xml:space="preserve">legend</w:t>
      </w:r>
    </w:p>
    <w:p>
      <w:r xmlns:w="http://schemas.openxmlformats.org/wordprocessingml/2006/main">
        <w:t xml:space="preserve">floating or inline</w:t>
      </w:r>
    </w:p>
    <w:p>
      <w:r xmlns:w="http://schemas.openxmlformats.org/wordprocessingml/2006/main">
        <w:t xml:space="preserve">bring the baby</w:t>
      </w:r>
    </w:p>
    <w:p>
      <w:r xmlns:w="http://schemas.openxmlformats.org/wordprocessingml/2006/main">
        <w:t xml:space="preserve">up</w:t>
      </w:r>
    </w:p>
    <w:p>
      <w:r xmlns:w="http://schemas.openxmlformats.org/wordprocessingml/2006/main">
        <w:t xml:space="preserve">Huinong District</w:t>
      </w:r>
    </w:p>
    <w:p>
      <w:r xmlns:w="http://schemas.openxmlformats.org/wordprocessingml/2006/main">
        <w:t xml:space="preserve">You can drag and drop to sort and adjust the order of functions</w:t>
      </w:r>
    </w:p>
    <w:p>
      <w:r xmlns:w="http://schemas.openxmlformats.org/wordprocessingml/2006/main">
        <w:t xml:space="preserve">Is it required</w:t>
      </w:r>
    </w:p>
    <w:p>
      <w:r xmlns:w="http://schemas.openxmlformats.org/wordprocessingml/2006/main">
        <w:t xml:space="preserve">Custom Status Icons and Text</w:t>
      </w:r>
    </w:p>
    <w:p>
      <w:r xmlns:w="http://schemas.openxmlformats.org/wordprocessingml/2006/main">
        <w:t xml:space="preserve">Sort independently</w:t>
      </w:r>
    </w:p>
    <w:p>
      <w:r xmlns:w="http://schemas.openxmlformats.org/wordprocessingml/2006/main">
        <w:t xml:space="preserve">used to display a button</w:t>
      </w:r>
    </w:p>
    <w:p>
      <w:r xmlns:w="http://schemas.openxmlformats.org/wordprocessingml/2006/main">
        <w:t xml:space="preserve">request</w:t>
      </w:r>
    </w:p>
    <w:p>
      <w:r xmlns:w="http://schemas.openxmlformats.org/wordprocessingml/2006/main">
        <w:t xml:space="preserve">horizontal direction</w:t>
      </w:r>
    </w:p>
    <w:p>
      <w:r xmlns:w="http://schemas.openxmlformats.org/wordprocessingml/2006/main">
        <w:t xml:space="preserve">Hongmei Town</w:t>
      </w:r>
    </w:p>
    <w:p>
      <w:r xmlns:w="http://schemas.openxmlformats.org/wordprocessingml/2006/main">
        <w:t xml:space="preserve">It's useless, so I don't analyze it</w:t>
      </w:r>
    </w:p>
    <w:p>
      <w:r xmlns:w="http://schemas.openxmlformats.org/wordprocessingml/2006/main">
        <w:t xml:space="preserve">Is it inline mode</w:t>
      </w:r>
    </w:p>
    <w:p>
      <w:r xmlns:w="http://schemas.openxmlformats.org/wordprocessingml/2006/main">
        <w:t xml:space="preserve">Otherwise some components will render it</w:t>
      </w:r>
    </w:p>
    <w:p>
      <w:r xmlns:w="http://schemas.openxmlformats.org/wordprocessingml/2006/main">
        <w:t xml:space="preserve">Do not set the default in front</w:t>
      </w:r>
    </w:p>
    <w:p>
      <w:r xmlns:w="http://schemas.openxmlformats.org/wordprocessingml/2006/main">
        <w:t xml:space="preserve">update input box</w:t>
      </w:r>
    </w:p>
    <w:p>
      <w:r xmlns:w="http://schemas.openxmlformats.org/wordprocessingml/2006/main">
        <w:t xml:space="preserve">then only pass</w:t>
      </w:r>
    </w:p>
    <w:p>
      <w:r xmlns:w="http://schemas.openxmlformats.org/wordprocessingml/2006/main">
        <w:t xml:space="preserve">to submit</w:t>
      </w:r>
    </w:p>
    <w:p>
      <w:r xmlns:w="http://schemas.openxmlformats.org/wordprocessingml/2006/main">
        <w:t xml:space="preserve">This month</w:t>
      </w:r>
    </w:p>
    <w:p>
      <w:r xmlns:w="http://schemas.openxmlformats.org/wordprocessingml/2006/main">
        <w:t xml:space="preserve">Example from</w:t>
      </w:r>
    </w:p>
    <w:p>
      <w:r xmlns:w="http://schemas.openxmlformats.org/wordprocessingml/2006/main">
        <w:t xml:space="preserve">Useful when data mapping is used in</w:t>
      </w:r>
    </w:p>
    <w:p>
      <w:r xmlns:w="http://schemas.openxmlformats.org/wordprocessingml/2006/main">
        <w:t xml:space="preserve">left margin</w:t>
      </w:r>
    </w:p>
    <w:p>
      <w:r xmlns:w="http://schemas.openxmlformats.org/wordprocessingml/2006/main">
        <w:t xml:space="preserve">Districts of Changde City</w:t>
      </w:r>
    </w:p>
    <w:p>
      <w:r xmlns:w="http://schemas.openxmlformats.org/wordprocessingml/2006/main">
        <w:t xml:space="preserve">Application Node for Data Domain</w:t>
      </w:r>
    </w:p>
    <w:p>
      <w:r xmlns:w="http://schemas.openxmlformats.org/wordprocessingml/2006/main">
        <w:t xml:space="preserve">interface is returned</w:t>
      </w:r>
    </w:p>
    <w:p>
      <w:r xmlns:w="http://schemas.openxmlformats.org/wordprocessingml/2006/main">
        <w:t xml:space="preserve">For details, please check</w:t>
      </w:r>
    </w:p>
    <w:p>
      <w:r xmlns:w="http://schemas.openxmlformats.org/wordprocessingml/2006/main">
        <w:t xml:space="preserve">select tab</w:t>
      </w:r>
    </w:p>
    <w:p>
      <w:r xmlns:w="http://schemas.openxmlformats.org/wordprocessingml/2006/main">
        <w:t xml:space="preserve">Please return the following format</w:t>
      </w:r>
    </w:p>
    <w:p>
      <w:r xmlns:w="http://schemas.openxmlformats.org/wordprocessingml/2006/main">
        <w:t xml:space="preserve">Whether to automatically synchronize the content returned by the interface to the address bar</w:t>
      </w:r>
    </w:p>
    <w:p>
      <w:r xmlns:w="http://schemas.openxmlformats.org/wordprocessingml/2006/main">
        <w:t xml:space="preserve">panel confirmation</w:t>
      </w:r>
    </w:p>
    <w:p>
      <w:r xmlns:w="http://schemas.openxmlformats.org/wordprocessingml/2006/main">
        <w:t xml:space="preserve">Units supported by default</w:t>
      </w:r>
    </w:p>
    <w:p>
      <w:r xmlns:w="http://schemas.openxmlformats.org/wordprocessingml/2006/main">
        <w:t xml:space="preserve">will take effect</w:t>
      </w:r>
    </w:p>
    <w:p>
      <w:r xmlns:w="http://schemas.openxmlformats.org/wordprocessingml/2006/main">
        <w:t xml:space="preserve">It's not like this</w:t>
      </w:r>
    </w:p>
    <w:p>
      <w:r xmlns:w="http://schemas.openxmlformats.org/wordprocessingml/2006/main">
        <w:t xml:space="preserve">Gao'an City</w:t>
      </w:r>
    </w:p>
    <w:p>
      <w:r xmlns:w="http://schemas.openxmlformats.org/wordprocessingml/2006/main">
        <w:t xml:space="preserve">Meaning</w:t>
      </w:r>
    </w:p>
    <w:p>
      <w:r xmlns:w="http://schemas.openxmlformats.org/wordprocessingml/2006/main">
        <w:t xml:space="preserve">Whether to apply automatically</w:t>
      </w:r>
    </w:p>
    <w:p>
      <w:r xmlns:w="http://schemas.openxmlformats.org/wordprocessingml/2006/main">
        <w:t xml:space="preserve">Multiple statements are not supported</w:t>
      </w:r>
    </w:p>
    <w:p>
      <w:r xmlns:w="http://schemas.openxmlformats.org/wordprocessingml/2006/main">
        <w:t xml:space="preserve">reference position</w:t>
      </w:r>
    </w:p>
    <w:p>
      <w:r xmlns:w="http://schemas.openxmlformats.org/wordprocessingml/2006/main">
        <w:t xml:space="preserve">will return the interface</w:t>
      </w:r>
    </w:p>
    <w:p>
      <w:r xmlns:w="http://schemas.openxmlformats.org/wordprocessingml/2006/main">
        <w:t xml:space="preserve">action execution function</w:t>
      </w:r>
    </w:p>
    <w:p>
      <w:r xmlns:w="http://schemas.openxmlformats.org/wordprocessingml/2006/main">
        <w:t xml:space="preserve">Here is the main introduction</w:t>
      </w:r>
    </w:p>
    <w:p>
      <w:r xmlns:w="http://schemas.openxmlformats.org/wordprocessingml/2006/main">
        <w:t xml:space="preserve">If you want to get that part of the data</w:t>
      </w:r>
    </w:p>
    <w:p>
      <w:r xmlns:w="http://schemas.openxmlformats.org/wordprocessingml/2006/main">
        <w:t xml:space="preserve">Fengcheng</w:t>
      </w:r>
    </w:p>
    <w:p>
      <w:r xmlns:w="http://schemas.openxmlformats.org/wordprocessingml/2006/main">
        <w:t xml:space="preserve">Component Properties</w:t>
      </w:r>
    </w:p>
    <w:p>
      <w:r xmlns:w="http://schemas.openxmlformats.org/wordprocessingml/2006/main">
        <w:t xml:space="preserve">pause upload</w:t>
      </w:r>
    </w:p>
    <w:p>
      <w:r xmlns:w="http://schemas.openxmlformats.org/wordprocessingml/2006/main">
        <w:t xml:space="preserve">Changzhi City</w:t>
      </w:r>
    </w:p>
    <w:p>
      <w:r xmlns:w="http://schemas.openxmlformats.org/wordprocessingml/2006/main">
        <w:t xml:space="preserve">Wuxiang County</w:t>
      </w:r>
    </w:p>
    <w:p>
      <w:r xmlns:w="http://schemas.openxmlformats.org/wordprocessingml/2006/main">
        <w:t xml:space="preserve">High heel</w:t>
      </w:r>
    </w:p>
    <w:p>
      <w:r xmlns:w="http://schemas.openxmlformats.org/wordprocessingml/2006/main">
        <w:t xml:space="preserve">external modification</w:t>
      </w:r>
    </w:p>
    <w:p>
      <w:r xmlns:w="http://schemas.openxmlformats.org/wordprocessingml/2006/main">
        <w:t xml:space="preserve">For example, to open</w:t>
      </w:r>
    </w:p>
    <w:p>
      <w:r xmlns:w="http://schemas.openxmlformats.org/wordprocessingml/2006/main">
        <w:t xml:space="preserve">animation duration</w:t>
      </w:r>
    </w:p>
    <w:p>
      <w:r xmlns:w="http://schemas.openxmlformats.org/wordprocessingml/2006/main">
        <w:t xml:space="preserve">Don't render if there is no content</w:t>
      </w:r>
    </w:p>
    <w:p>
      <w:r xmlns:w="http://schemas.openxmlformats.org/wordprocessingml/2006/main">
        <w:t xml:space="preserve">Configurable bulk action button position in skin</w:t>
      </w:r>
    </w:p>
    <w:p>
      <w:r xmlns:w="http://schemas.openxmlformats.org/wordprocessingml/2006/main">
        <w:t xml:space="preserve">don't know how to deal with it yet</w:t>
      </w:r>
    </w:p>
    <w:p>
      <w:r xmlns:w="http://schemas.openxmlformats.org/wordprocessingml/2006/main">
        <w:t xml:space="preserve">variable</w:t>
      </w:r>
    </w:p>
    <w:p>
      <w:r xmlns:w="http://schemas.openxmlformats.org/wordprocessingml/2006/main">
        <w:t xml:space="preserve">So make sure the default value matches the selector form item data format configuration</w:t>
      </w:r>
    </w:p>
    <w:p>
      <w:r xmlns:w="http://schemas.openxmlformats.org/wordprocessingml/2006/main">
        <w:t xml:space="preserve">Weishi County</w:t>
      </w:r>
    </w:p>
    <w:p>
      <w:r xmlns:w="http://schemas.openxmlformats.org/wordprocessingml/2006/main">
        <w:t xml:space="preserve">Please submit before creating a new option</w:t>
      </w:r>
    </w:p>
    <w:p>
      <w:r xmlns:w="http://schemas.openxmlformats.org/wordprocessingml/2006/main">
        <w:t xml:space="preserve">Controls no longer upload themselves</w:t>
      </w:r>
    </w:p>
    <w:p>
      <w:r xmlns:w="http://schemas.openxmlformats.org/wordprocessingml/2006/main">
        <w:t xml:space="preserve">components to display the panel</w:t>
      </w:r>
    </w:p>
    <w:p>
      <w:r xmlns:w="http://schemas.openxmlformats.org/wordprocessingml/2006/main">
        <w:t xml:space="preserve">Set table all items selected</w:t>
      </w:r>
    </w:p>
    <w:p>
      <w:r xmlns:w="http://schemas.openxmlformats.org/wordprocessingml/2006/main">
        <w:t xml:space="preserve">Tangshan</w:t>
      </w:r>
    </w:p>
    <w:p>
      <w:r xmlns:w="http://schemas.openxmlformats.org/wordprocessingml/2006/main">
        <w:t xml:space="preserve">Add items to expand</w:t>
      </w:r>
    </w:p>
    <w:p>
      <w:r xmlns:w="http://schemas.openxmlformats.org/wordprocessingml/2006/main">
        <w:t xml:space="preserve">salt water area</w:t>
      </w:r>
    </w:p>
    <w:p>
      <w:r xmlns:w="http://schemas.openxmlformats.org/wordprocessingml/2006/main">
        <w:t xml:space="preserve">Can be configured for columns</w:t>
      </w:r>
    </w:p>
    <w:p>
      <w:r xmlns:w="http://schemas.openxmlformats.org/wordprocessingml/2006/main">
        <w:t xml:space="preserve">only left with</w:t>
      </w:r>
    </w:p>
    <w:p>
      <w:r xmlns:w="http://schemas.openxmlformats.org/wordprocessingml/2006/main">
        <w:t xml:space="preserve">target length</w:t>
      </w:r>
    </w:p>
    <w:p>
      <w:r xmlns:w="http://schemas.openxmlformats.org/wordprocessingml/2006/main">
        <w:t xml:space="preserve">maximum number allowed</w:t>
      </w:r>
    </w:p>
    <w:p>
      <w:r xmlns:w="http://schemas.openxmlformats.org/wordprocessingml/2006/main">
        <w:t xml:space="preserve">operational</w:t>
      </w:r>
    </w:p>
    <w:p>
      <w:r xmlns:w="http://schemas.openxmlformats.org/wordprocessingml/2006/main">
        <w:t xml:space="preserve">Initial data will be sent when the connection is established</w:t>
      </w:r>
    </w:p>
    <w:p>
      <w:r xmlns:w="http://schemas.openxmlformats.org/wordprocessingml/2006/main">
        <w:t xml:space="preserve">Action configuration can be done via</w:t>
      </w:r>
    </w:p>
    <w:p>
      <w:r xmlns:w="http://schemas.openxmlformats.org/wordprocessingml/2006/main">
        <w:t xml:space="preserve">Xiaoshan Strict</w:t>
      </w:r>
    </w:p>
    <w:p>
      <w:r xmlns:w="http://schemas.openxmlformats.org/wordprocessingml/2006/main">
        <w:t xml:space="preserve">Align and modify</w:t>
      </w:r>
    </w:p>
    <w:p>
      <w:r xmlns:w="http://schemas.openxmlformats.org/wordprocessingml/2006/main">
        <w:t xml:space="preserve">Combo input box type</w:t>
      </w:r>
    </w:p>
    <w:p>
      <w:r xmlns:w="http://schemas.openxmlformats.org/wordprocessingml/2006/main">
        <w:t xml:space="preserve">Whether to display expressions statically</w:t>
      </w:r>
    </w:p>
    <w:p>
      <w:r xmlns:w="http://schemas.openxmlformats.org/wordprocessingml/2006/main">
        <w:t xml:space="preserve">The action's request returns the result as an event variable</w:t>
      </w:r>
    </w:p>
    <w:p>
      <w:r xmlns:w="http://schemas.openxmlformats.org/wordprocessingml/2006/main">
        <w:t xml:space="preserve">month ago</w:t>
      </w:r>
    </w:p>
    <w:p>
      <w:r xmlns:w="http://schemas.openxmlformats.org/wordprocessingml/2006/main">
        <w:t xml:space="preserve">critical result</w:t>
      </w:r>
    </w:p>
    <w:p>
      <w:r xmlns:w="http://schemas.openxmlformats.org/wordprocessingml/2006/main">
        <w:t xml:space="preserve">additional field names</w:t>
      </w:r>
    </w:p>
    <w:p>
      <w:r xmlns:w="http://schemas.openxmlformats.org/wordprocessingml/2006/main">
        <w:t xml:space="preserve">Select any month</w:t>
      </w:r>
    </w:p>
    <w:p>
      <w:r xmlns:w="http://schemas.openxmlformats.org/wordprocessingml/2006/main">
        <w:t xml:space="preserve">Add source code editing function</w:t>
      </w:r>
    </w:p>
    <w:p>
      <w:r xmlns:w="http://schemas.openxmlformats.org/wordprocessingml/2006/main">
        <w:t xml:space="preserve">By default it will start from the current column's</w:t>
      </w:r>
    </w:p>
    <w:p>
      <w:r xmlns:w="http://schemas.openxmlformats.org/wordprocessingml/2006/main">
        <w:t xml:space="preserve">write in it first</w:t>
      </w:r>
    </w:p>
    <w:p>
      <w:r xmlns:w="http://schemas.openxmlformats.org/wordprocessingml/2006/main">
        <w:t xml:space="preserve">Chen Baerhu Banner</w:t>
      </w:r>
    </w:p>
    <w:p>
      <w:r xmlns:w="http://schemas.openxmlformats.org/wordprocessingml/2006/main">
        <w:t xml:space="preserve">enlarge</w:t>
      </w:r>
    </w:p>
    <w:p>
      <w:r xmlns:w="http://schemas.openxmlformats.org/wordprocessingml/2006/main">
        <w:t xml:space="preserve">Sha County</w:t>
      </w:r>
    </w:p>
    <w:p>
      <w:r xmlns:w="http://schemas.openxmlformats.org/wordprocessingml/2006/main">
        <w:t xml:space="preserve">Display of form type</w:t>
      </w:r>
    </w:p>
    <w:p>
      <w:r xmlns:w="http://schemas.openxmlformats.org/wordprocessingml/2006/main">
        <w:t xml:space="preserve">The parent node is expanded</w:t>
      </w:r>
    </w:p>
    <w:p>
      <w:r xmlns:w="http://schemas.openxmlformats.org/wordprocessingml/2006/main">
        <w:t xml:space="preserve">Collect current event action parameters</w:t>
      </w:r>
    </w:p>
    <w:p>
      <w:r xmlns:w="http://schemas.openxmlformats.org/wordprocessingml/2006/main">
        <w:t xml:space="preserve">Set the formula result to the specified form item</w:t>
      </w:r>
    </w:p>
    <w:p>
      <w:r xmlns:w="http://schemas.openxmlformats.org/wordprocessingml/2006/main">
        <w:t xml:space="preserve">Find variable end</w:t>
      </w:r>
    </w:p>
    <w:p>
      <w:r xmlns:w="http://schemas.openxmlformats.org/wordprocessingml/2006/main">
        <w:t xml:space="preserve">integrated in your</w:t>
      </w:r>
    </w:p>
    <w:p>
      <w:r xmlns:w="http://schemas.openxmlformats.org/wordprocessingml/2006/main">
        <w:t xml:space="preserve">Used to decide whether to receive or not to receive this drag and drop</w:t>
      </w:r>
    </w:p>
    <w:p>
      <w:r xmlns:w="http://schemas.openxmlformats.org/wordprocessingml/2006/main">
        <w:t xml:space="preserve">only by returning</w:t>
      </w:r>
    </w:p>
    <w:p>
      <w:r xmlns:w="http://schemas.openxmlformats.org/wordprocessingml/2006/main">
        <w:t xml:space="preserve">Please select height</w:t>
      </w:r>
    </w:p>
    <w:p>
      <w:r xmlns:w="http://schemas.openxmlformats.org/wordprocessingml/2006/main">
        <w:t xml:space="preserve">In order to achieve up and down</w:t>
      </w:r>
    </w:p>
    <w:p>
      <w:r xmlns:w="http://schemas.openxmlformats.org/wordprocessingml/2006/main">
        <w:t xml:space="preserve">wrong color</w:t>
      </w:r>
    </w:p>
    <w:p>
      <w:r xmlns:w="http://schemas.openxmlformats.org/wordprocessingml/2006/main">
        <w:t xml:space="preserve">If not</w:t>
      </w:r>
    </w:p>
    <w:p>
      <w:r xmlns:w="http://schemas.openxmlformats.org/wordprocessingml/2006/main">
        <w:t xml:space="preserve">Non-standard return</w:t>
      </w:r>
    </w:p>
    <w:p>
      <w:r xmlns:w="http://schemas.openxmlformats.org/wordprocessingml/2006/main">
        <w:t xml:space="preserve">Subform configuration</w:t>
      </w:r>
    </w:p>
    <w:p>
      <w:r xmlns:w="http://schemas.openxmlformats.org/wordprocessingml/2006/main">
        <w:t xml:space="preserve">Label Package Contents</w:t>
      </w:r>
    </w:p>
    <w:p>
      <w:r xmlns:w="http://schemas.openxmlformats.org/wordprocessingml/2006/main">
        <w:t xml:space="preserve">under the structure</w:t>
      </w:r>
    </w:p>
    <w:p>
      <w:r xmlns:w="http://schemas.openxmlformats.org/wordprocessingml/2006/main">
        <w:t xml:space="preserve">Ceiling container</w:t>
      </w:r>
    </w:p>
    <w:p>
      <w:r xmlns:w="http://schemas.openxmlformats.org/wordprocessingml/2006/main">
        <w:t xml:space="preserve">and recalculate</w:t>
      </w:r>
    </w:p>
    <w:p>
      <w:r xmlns:w="http://schemas.openxmlformats.org/wordprocessingml/2006/main">
        <w:t xml:space="preserve">Style Sheets on Mobile</w:t>
      </w:r>
    </w:p>
    <w:p>
      <w:r xmlns:w="http://schemas.openxmlformats.org/wordprocessingml/2006/main">
        <w:t xml:space="preserve">County-level administrative divisions directly under the autonomous region</w:t>
      </w:r>
    </w:p>
    <w:p>
      <w:r xmlns:w="http://schemas.openxmlformats.org/wordprocessingml/2006/main">
        <w:t xml:space="preserve">show a small icon</w:t>
      </w:r>
    </w:p>
    <w:p>
      <w:r xmlns:w="http://schemas.openxmlformats.org/wordprocessingml/2006/main">
        <w:t xml:space="preserve">The above are just examples</w:t>
      </w:r>
    </w:p>
    <w:p>
      <w:r xmlns:w="http://schemas.openxmlformats.org/wordprocessingml/2006/main">
        <w:t xml:space="preserve">Distance from the underside of the container</w:t>
      </w:r>
    </w:p>
    <w:p>
      <w:r xmlns:w="http://schemas.openxmlformats.org/wordprocessingml/2006/main">
        <w:t xml:space="preserve">attribute is a static option</w:t>
      </w:r>
    </w:p>
    <w:p>
      <w:r xmlns:w="http://schemas.openxmlformats.org/wordprocessingml/2006/main">
        <w:t xml:space="preserve">document link</w:t>
      </w:r>
    </w:p>
    <w:p>
      <w:r xmlns:w="http://schemas.openxmlformats.org/wordprocessingml/2006/main">
        <w:t xml:space="preserve">Zhanhe District</w:t>
      </w:r>
    </w:p>
    <w:p>
      <w:r xmlns:w="http://schemas.openxmlformats.org/wordprocessingml/2006/main">
        <w:t xml:space="preserve">Tongbai County</w:t>
      </w:r>
    </w:p>
    <w:p>
      <w:r xmlns:w="http://schemas.openxmlformats.org/wordprocessingml/2006/main">
        <w:t xml:space="preserve">priority over the whole</w:t>
      </w:r>
    </w:p>
    <w:p>
      <w:r xmlns:w="http://schemas.openxmlformats.org/wordprocessingml/2006/main">
        <w:t xml:space="preserve">insert in</w:t>
      </w:r>
    </w:p>
    <w:p>
      <w:r xmlns:w="http://schemas.openxmlformats.org/wordprocessingml/2006/main">
        <w:t xml:space="preserve">diva</w:t>
      </w:r>
    </w:p>
    <w:p>
      <w:r xmlns:w="http://schemas.openxmlformats.org/wordprocessingml/2006/main">
        <w:t xml:space="preserve">Expand the second node</w:t>
      </w:r>
    </w:p>
    <w:p>
      <w:r xmlns:w="http://schemas.openxmlformats.org/wordprocessingml/2006/main">
        <w:t xml:space="preserve">Can be set</w:t>
      </w:r>
    </w:p>
    <w:p>
      <w:r xmlns:w="http://schemas.openxmlformats.org/wordprocessingml/2006/main">
        <w:t xml:space="preserve">Strange that the type definition here is incomplete</w:t>
      </w:r>
    </w:p>
    <w:p>
      <w:r xmlns:w="http://schemas.openxmlformats.org/wordprocessingml/2006/main">
        <w:t xml:space="preserve">Xiejiaji District</w:t>
      </w:r>
    </w:p>
    <w:p>
      <w:r xmlns:w="http://schemas.openxmlformats.org/wordprocessingml/2006/main">
        <w:t xml:space="preserve">For example, the latest version is</w:t>
      </w:r>
    </w:p>
    <w:p>
      <w:r xmlns:w="http://schemas.openxmlformats.org/wordprocessingml/2006/main">
        <w:t xml:space="preserve">properties to configure the display</w:t>
      </w:r>
    </w:p>
    <w:p>
      <w:r xmlns:w="http://schemas.openxmlformats.org/wordprocessingml/2006/main">
        <w:t xml:space="preserve">Cheng'an County</w:t>
      </w:r>
    </w:p>
    <w:p>
      <w:r xmlns:w="http://schemas.openxmlformats.org/wordprocessingml/2006/main">
        <w:t xml:space="preserve">Then configure</w:t>
      </w:r>
    </w:p>
    <w:p>
      <w:r xmlns:w="http://schemas.openxmlformats.org/wordprocessingml/2006/main">
        <w:t xml:space="preserve">Districts of Jiujiang City</w:t>
      </w:r>
    </w:p>
    <w:p>
      <w:r xmlns:w="http://schemas.openxmlformats.org/wordprocessingml/2006/main">
        <w:t xml:space="preserve">When set, the first inputable form item of the form will be focused</w:t>
      </w:r>
    </w:p>
    <w:p>
      <w:r xmlns:w="http://schemas.openxmlformats.org/wordprocessingml/2006/main">
        <w:t xml:space="preserve">Shengsi County</w:t>
      </w:r>
    </w:p>
    <w:p>
      <w:r xmlns:w="http://schemas.openxmlformats.org/wordprocessingml/2006/main">
        <w:t xml:space="preserve">Fufeng County</w:t>
      </w:r>
    </w:p>
    <w:p>
      <w:r xmlns:w="http://schemas.openxmlformats.org/wordprocessingml/2006/main">
        <w:t xml:space="preserve">You can try to click</w:t>
      </w:r>
    </w:p>
    <w:p>
      <w:r xmlns:w="http://schemas.openxmlformats.org/wordprocessingml/2006/main">
        <w:t xml:space="preserve">available to add</w:t>
      </w:r>
    </w:p>
    <w:p>
      <w:r xmlns:w="http://schemas.openxmlformats.org/wordprocessingml/2006/main">
        <w:t xml:space="preserve">Is it optional</w:t>
      </w:r>
    </w:p>
    <w:p>
      <w:r xmlns:w="http://schemas.openxmlformats.org/wordprocessingml/2006/main">
        <w:t xml:space="preserve">mainly plus</w:t>
      </w:r>
    </w:p>
    <w:p>
      <w:r xmlns:w="http://schemas.openxmlformats.org/wordprocessingml/2006/main">
        <w:t xml:space="preserve">Zoom in on the detail map</w:t>
      </w:r>
    </w:p>
    <w:p>
      <w:r xmlns:w="http://schemas.openxmlformats.org/wordprocessingml/2006/main">
        <w:t xml:space="preserve">Here use the combination key to close</w:t>
      </w:r>
    </w:p>
    <w:p>
      <w:r xmlns:w="http://schemas.openxmlformats.org/wordprocessingml/2006/main">
        <w:t xml:space="preserve">Then even if the current form is not configured</w:t>
      </w:r>
    </w:p>
    <w:p>
      <w:r xmlns:w="http://schemas.openxmlformats.org/wordprocessingml/2006/main">
        <w:t xml:space="preserve">here</w:t>
      </w:r>
    </w:p>
    <w:p>
      <w:r xmlns:w="http://schemas.openxmlformats.org/wordprocessingml/2006/main">
        <w:t xml:space="preserve">features added after</w:t>
      </w:r>
    </w:p>
    <w:p>
      <w:r xmlns:w="http://schemas.openxmlformats.org/wordprocessingml/2006/main">
        <w:t xml:space="preserve">Triggered when a button is added to the right operation bar of a row</w:t>
      </w:r>
    </w:p>
    <w:p>
      <w:r xmlns:w="http://schemas.openxmlformats.org/wordprocessingml/2006/main">
        <w:t xml:space="preserve">activate text prompt</w:t>
      </w:r>
    </w:p>
    <w:p>
      <w:r xmlns:w="http://schemas.openxmlformats.org/wordprocessingml/2006/main">
        <w:t xml:space="preserve">tree node</w:t>
      </w:r>
    </w:p>
    <w:p>
      <w:r xmlns:w="http://schemas.openxmlformats.org/wordprocessingml/2006/main">
        <w:t xml:space="preserve">If this time</w:t>
      </w:r>
    </w:p>
    <w:p>
      <w:r xmlns:w="http://schemas.openxmlformats.org/wordprocessingml/2006/main">
        <w:t xml:space="preserve">Attribute general setting item</w:t>
      </w:r>
    </w:p>
    <w:p>
      <w:r xmlns:w="http://schemas.openxmlformats.org/wordprocessingml/2006/main">
        <w:t xml:space="preserve">Tianshan District</w:t>
      </w:r>
    </w:p>
    <w:p>
      <w:r xmlns:w="http://schemas.openxmlformats.org/wordprocessingml/2006/main">
        <w:t xml:space="preserve">after the image fails to load</w:t>
      </w:r>
    </w:p>
    <w:p>
      <w:r xmlns:w="http://schemas.openxmlformats.org/wordprocessingml/2006/main">
        <w:t xml:space="preserve">remove border</w:t>
      </w:r>
    </w:p>
    <w:p>
      <w:r xmlns:w="http://schemas.openxmlformats.org/wordprocessingml/2006/main">
        <w:t xml:space="preserve">It is determined by this configuration item whether to trigger verification every time it is modified</w:t>
      </w:r>
    </w:p>
    <w:p>
      <w:r xmlns:w="http://schemas.openxmlformats.org/wordprocessingml/2006/main">
        <w:t xml:space="preserve">to click</w:t>
      </w:r>
    </w:p>
    <w:p>
      <w:r xmlns:w="http://schemas.openxmlformats.org/wordprocessingml/2006/main">
        <w:t xml:space="preserve">Callback to start lazy loading</w:t>
      </w:r>
    </w:p>
    <w:p>
      <w:r xmlns:w="http://schemas.openxmlformats.org/wordprocessingml/2006/main">
        <w:t xml:space="preserve">when modifying itself</w:t>
      </w:r>
    </w:p>
    <w:p>
      <w:r xmlns:w="http://schemas.openxmlformats.org/wordprocessingml/2006/main">
        <w:t xml:space="preserve">You can choose to place different renderers in different regions</w:t>
      </w:r>
    </w:p>
    <w:p>
      <w:r xmlns:w="http://schemas.openxmlformats.org/wordprocessingml/2006/main">
        <w:t xml:space="preserve">progress bar line width</w:t>
      </w:r>
    </w:p>
    <w:p>
      <w:r xmlns:w="http://schemas.openxmlformats.org/wordprocessingml/2006/main">
        <w:t xml:space="preserve">select any file</w:t>
      </w:r>
    </w:p>
    <w:p>
      <w:r xmlns:w="http://schemas.openxmlformats.org/wordprocessingml/2006/main">
        <w:t xml:space="preserve">Otherwise, handle it as a bad request</w:t>
      </w:r>
    </w:p>
    <w:p>
      <w:r xmlns:w="http://schemas.openxmlformats.org/wordprocessingml/2006/main">
        <w:t xml:space="preserve">Jincheng City</w:t>
      </w:r>
    </w:p>
    <w:p>
      <w:r xmlns:w="http://schemas.openxmlformats.org/wordprocessingml/2006/main">
        <w:t xml:space="preserve">Manzhou Township</w:t>
      </w:r>
    </w:p>
    <w:p>
      <w:r xmlns:w="http://schemas.openxmlformats.org/wordprocessingml/2006/main">
        <w:t xml:space="preserve">Xinglong County</w:t>
      </w:r>
    </w:p>
    <w:p>
      <w:r xmlns:w="http://schemas.openxmlformats.org/wordprocessingml/2006/main">
        <w:t xml:space="preserve">present the current value</w:t>
      </w:r>
    </w:p>
    <w:p>
      <w:r xmlns:w="http://schemas.openxmlformats.org/wordprocessingml/2006/main">
        <w:t xml:space="preserve">text position</w:t>
      </w:r>
    </w:p>
    <w:p>
      <w:r xmlns:w="http://schemas.openxmlformats.org/wordprocessingml/2006/main">
        <w:t xml:space="preserve">Server authentication failed</w:t>
      </w:r>
    </w:p>
    <w:p>
      <w:r xmlns:w="http://schemas.openxmlformats.org/wordprocessingml/2006/main">
        <w:t xml:space="preserve">function panel</w:t>
      </w:r>
    </w:p>
    <w:p>
      <w:r xmlns:w="http://schemas.openxmlformats.org/wordprocessingml/2006/main">
        <w:t xml:space="preserve">Properties control the conditions displayed</w:t>
      </w:r>
    </w:p>
    <w:p>
      <w:r xmlns:w="http://schemas.openxmlformats.org/wordprocessingml/2006/main">
        <w:t xml:space="preserve">For the convenience of the upper</w:t>
      </w:r>
    </w:p>
    <w:p>
      <w:r xmlns:w="http://schemas.openxmlformats.org/wordprocessingml/2006/main">
        <w:t xml:space="preserve">The matching length is enough to judge</w:t>
      </w:r>
    </w:p>
    <w:p>
      <w:r xmlns:w="http://schemas.openxmlformats.org/wordprocessingml/2006/main">
        <w:t xml:space="preserve">need to turn on this</w:t>
      </w:r>
    </w:p>
    <w:p>
      <w:r xmlns:w="http://schemas.openxmlformats.org/wordprocessingml/2006/main">
        <w:t xml:space="preserve">display column</w:t>
      </w:r>
    </w:p>
    <w:p>
      <w:r xmlns:w="http://schemas.openxmlformats.org/wordprocessingml/2006/main">
        <w:t xml:space="preserve">The component is set with</w:t>
      </w:r>
    </w:p>
    <w:p>
      <w:r xmlns:w="http://schemas.openxmlformats.org/wordprocessingml/2006/main">
        <w:t xml:space="preserve">will be automatically converted to</w:t>
      </w:r>
    </w:p>
    <w:p>
      <w:r xmlns:w="http://schemas.openxmlformats.org/wordprocessingml/2006/main">
        <w:t xml:space="preserve">in turn on</w:t>
      </w:r>
    </w:p>
    <w:p>
      <w:r xmlns:w="http://schemas.openxmlformats.org/wordprocessingml/2006/main">
        <w:t xml:space="preserve">display step size</w:t>
      </w:r>
    </w:p>
    <w:p>
      <w:r xmlns:w="http://schemas.openxmlformats.org/wordprocessingml/2006/main">
        <w:t xml:space="preserve">Assign to floating layer</w:t>
      </w:r>
    </w:p>
    <w:p>
      <w:r xmlns:w="http://schemas.openxmlformats.org/wordprocessingml/2006/main">
        <w:t xml:space="preserve">Then directly detect</w:t>
      </w:r>
    </w:p>
    <w:p>
      <w:r xmlns:w="http://schemas.openxmlformats.org/wordprocessingml/2006/main">
        <w:t xml:space="preserve">to enhance the display</w:t>
      </w:r>
    </w:p>
    <w:p>
      <w:r xmlns:w="http://schemas.openxmlformats.org/wordprocessingml/2006/main">
        <w:t xml:space="preserve">Just to add mouse effect</w:t>
      </w:r>
    </w:p>
    <w:p>
      <w:r xmlns:w="http://schemas.openxmlformats.org/wordprocessingml/2006/main">
        <w:t xml:space="preserve">There are two ways to write</w:t>
      </w:r>
    </w:p>
    <w:p>
      <w:r xmlns:w="http://schemas.openxmlformats.org/wordprocessingml/2006/main">
        <w:t xml:space="preserve">No need for full coverage</w:t>
      </w:r>
    </w:p>
    <w:p>
      <w:r xmlns:w="http://schemas.openxmlformats.org/wordprocessingml/2006/main">
        <w:t xml:space="preserve">Combination typeMultiple rows and multiple selections</w:t>
      </w:r>
    </w:p>
    <w:p>
      <w:r xmlns:w="http://schemas.openxmlformats.org/wordprocessingml/2006/main">
        <w:t xml:space="preserve">Universal rendering of dropdown menus</w:t>
      </w:r>
    </w:p>
    <w:p>
      <w:r xmlns:w="http://schemas.openxmlformats.org/wordprocessingml/2006/main">
        <w:t xml:space="preserve">This will automatically map the value</w:t>
      </w:r>
    </w:p>
    <w:p>
      <w:r xmlns:w="http://schemas.openxmlformats.org/wordprocessingml/2006/main">
        <w:t xml:space="preserve">variable use</w:t>
      </w:r>
    </w:p>
    <w:p>
      <w:r xmlns:w="http://schemas.openxmlformats.org/wordprocessingml/2006/main">
        <w:t xml:space="preserve">Click on the box</w:t>
      </w:r>
    </w:p>
    <w:p>
      <w:r xmlns:w="http://schemas.openxmlformats.org/wordprocessingml/2006/main">
        <w:t xml:space="preserve">file receiving interface</w:t>
      </w:r>
    </w:p>
    <w:p>
      <w:r xmlns:w="http://schemas.openxmlformats.org/wordprocessingml/2006/main">
        <w:t xml:space="preserve">Click the button to go to the right</w:t>
      </w:r>
    </w:p>
    <w:p>
      <w:r xmlns:w="http://schemas.openxmlformats.org/wordprocessingml/2006/main">
        <w:t xml:space="preserve">Get variable data in the data field</w:t>
      </w:r>
    </w:p>
    <w:p>
      <w:r xmlns:w="http://schemas.openxmlformats.org/wordprocessingml/2006/main">
        <w:t xml:space="preserve">Limit the maximum number of displayed rows</w:t>
      </w:r>
    </w:p>
    <w:p>
      <w:r xmlns:w="http://schemas.openxmlformats.org/wordprocessingml/2006/main">
        <w:t xml:space="preserve">the first item in</w:t>
      </w:r>
    </w:p>
    <w:p>
      <w:r xmlns:w="http://schemas.openxmlformats.org/wordprocessingml/2006/main">
        <w:t xml:space="preserve">Can be used to play various video files</w:t>
      </w:r>
    </w:p>
    <w:p>
      <w:r xmlns:w="http://schemas.openxmlformats.org/wordprocessingml/2006/main">
        <w:t xml:space="preserve">form item container</w:t>
      </w:r>
    </w:p>
    <w:p>
      <w:r xmlns:w="http://schemas.openxmlformats.org/wordprocessingml/2006/main">
        <w:t xml:space="preserve">toolbar in</w:t>
      </w:r>
    </w:p>
    <w:p>
      <w:r xmlns:w="http://schemas.openxmlformats.org/wordprocessingml/2006/main">
        <w:t xml:space="preserve">Does not associate fixed-width configuration items</w:t>
      </w:r>
    </w:p>
    <w:p>
      <w:r xmlns:w="http://schemas.openxmlformats.org/wordprocessingml/2006/main">
        <w:t xml:space="preserve">parsed as an array of objects</w:t>
      </w:r>
    </w:p>
    <w:p>
      <w:r xmlns:w="http://schemas.openxmlformats.org/wordprocessingml/2006/main">
        <w:t xml:space="preserve">Whether to dynamically control whether to display</w:t>
      </w:r>
    </w:p>
    <w:p>
      <w:r xmlns:w="http://schemas.openxmlformats.org/wordprocessingml/2006/main">
        <w:t xml:space="preserve">do not add</w:t>
      </w:r>
    </w:p>
    <w:p>
      <w:r xmlns:w="http://schemas.openxmlformats.org/wordprocessingml/2006/main">
        <w:t xml:space="preserve">data in directory</w:t>
      </w:r>
    </w:p>
    <w:p>
      <w:r xmlns:w="http://schemas.openxmlformats.org/wordprocessingml/2006/main">
        <w:t xml:space="preserve">Get the currently registered plugins</w:t>
      </w:r>
    </w:p>
    <w:p>
      <w:r xmlns:w="http://schemas.openxmlformats.org/wordprocessingml/2006/main">
        <w:t xml:space="preserve">Convert the value to Chinese uppercase amount</w:t>
      </w:r>
    </w:p>
    <w:p>
      <w:r xmlns:w="http://schemas.openxmlformats.org/wordprocessingml/2006/main">
        <w:t xml:space="preserve">parent data</w:t>
      </w:r>
    </w:p>
    <w:p>
      <w:r xmlns:w="http://schemas.openxmlformats.org/wordprocessingml/2006/main">
        <w:t xml:space="preserve">foreign</w:t>
      </w:r>
    </w:p>
    <w:p>
      <w:r xmlns:w="http://schemas.openxmlformats.org/wordprocessingml/2006/main">
        <w:t xml:space="preserve">show counter</w:t>
      </w:r>
    </w:p>
    <w:p>
      <w:r xmlns:w="http://schemas.openxmlformats.org/wordprocessingml/2006/main">
        <w:t xml:space="preserve">no time limit</w:t>
      </w:r>
    </w:p>
    <w:p>
      <w:r xmlns:w="http://schemas.openxmlformats.org/wordprocessingml/2006/main">
        <w:t xml:space="preserve">view width</w:t>
      </w:r>
    </w:p>
    <w:p>
      <w:r xmlns:w="http://schemas.openxmlformats.org/wordprocessingml/2006/main">
        <w:t xml:space="preserve">will prevent</w:t>
      </w:r>
    </w:p>
    <w:p>
      <w:r xmlns:w="http://schemas.openxmlformats.org/wordprocessingml/2006/main">
        <w:t xml:space="preserve">initialization failed</w:t>
      </w:r>
    </w:p>
    <w:p>
      <w:r xmlns:w="http://schemas.openxmlformats.org/wordprocessingml/2006/main">
        <w:t xml:space="preserve">Previous</w:t>
      </w:r>
    </w:p>
    <w:p>
      <w:r xmlns:w="http://schemas.openxmlformats.org/wordprocessingml/2006/main">
        <w:t xml:space="preserve">popup title</w:t>
      </w:r>
    </w:p>
    <w:p>
      <w:r xmlns:w="http://schemas.openxmlformats.org/wordprocessingml/2006/main">
        <w:t xml:space="preserve">Guiping</w:t>
      </w:r>
    </w:p>
    <w:p>
      <w:r xmlns:w="http://schemas.openxmlformats.org/wordprocessingml/2006/main">
        <w:t xml:space="preserve">If any one of the end dates is invalid, it is not allowed to update the data</w:t>
      </w:r>
    </w:p>
    <w:p>
      <w:r xmlns:w="http://schemas.openxmlformats.org/wordprocessingml/2006/main">
        <w:t xml:space="preserve">The class name of the image displayed by default</w:t>
      </w:r>
    </w:p>
    <w:p>
      <w:r xmlns:w="http://schemas.openxmlformats.org/wordprocessingml/2006/main">
        <w:t xml:space="preserve">Jiaxian District</w:t>
      </w:r>
    </w:p>
    <w:p>
      <w:r xmlns:w="http://schemas.openxmlformats.org/wordprocessingml/2006/main">
        <w:t xml:space="preserve">Attributes can control the input range</w:t>
      </w:r>
    </w:p>
    <w:p>
      <w:r xmlns:w="http://schemas.openxmlformats.org/wordprocessingml/2006/main">
        <w:t xml:space="preserve">used in several places</w:t>
      </w:r>
    </w:p>
    <w:p>
      <w:r xmlns:w="http://schemas.openxmlformats.org/wordprocessingml/2006/main">
        <w:t xml:space="preserve">Linkage is likely to appear in the form of cross-components</w:t>
      </w:r>
    </w:p>
    <w:p>
      <w:r xmlns:w="http://schemas.openxmlformats.org/wordprocessingml/2006/main">
        <w:t xml:space="preserve">Remote request rotation training ends</w:t>
      </w:r>
    </w:p>
    <w:p>
      <w:r xmlns:w="http://schemas.openxmlformats.org/wordprocessingml/2006/main">
        <w:t xml:space="preserve">Minquan County</w:t>
      </w:r>
    </w:p>
    <w:p>
      <w:r xmlns:w="http://schemas.openxmlformats.org/wordprocessingml/2006/main">
        <w:t xml:space="preserve">for component communication</w:t>
      </w:r>
    </w:p>
    <w:p>
      <w:r xmlns:w="http://schemas.openxmlformats.org/wordprocessingml/2006/main">
        <w:t xml:space="preserve">event action mechanism</w:t>
      </w:r>
    </w:p>
    <w:p>
      <w:r xmlns:w="http://schemas.openxmlformats.org/wordprocessingml/2006/main">
        <w:t xml:space="preserve">Observe data field changes</w:t>
      </w:r>
    </w:p>
    <w:p>
      <w:r xmlns:w="http://schemas.openxmlformats.org/wordprocessingml/2006/main">
        <w:t xml:space="preserve">Drop-down menu</w:t>
      </w:r>
    </w:p>
    <w:p>
      <w:r xmlns:w="http://schemas.openxmlformats.org/wordprocessingml/2006/main">
        <w:t xml:space="preserve">Specify the location of the prompt information</w:t>
      </w:r>
    </w:p>
    <w:p>
      <w:r xmlns:w="http://schemas.openxmlformats.org/wordprocessingml/2006/main">
        <w:t xml:space="preserve">Is it replaceable</w:t>
      </w:r>
    </w:p>
    <w:p>
      <w:r xmlns:w="http://schemas.openxmlformats.org/wordprocessingml/2006/main">
        <w:t xml:space="preserve">set at this time</w:t>
      </w:r>
    </w:p>
    <w:p>
      <w:r xmlns:w="http://schemas.openxmlformats.org/wordprocessingml/2006/main">
        <w:t xml:space="preserve">copy</w:t>
      </w:r>
    </w:p>
    <w:p>
      <w:r xmlns:w="http://schemas.openxmlformats.org/wordprocessingml/2006/main">
        <w:t xml:space="preserve">failed to delete</w:t>
      </w:r>
    </w:p>
    <w:p>
      <w:r xmlns:w="http://schemas.openxmlformats.org/wordprocessingml/2006/main">
        <w:t xml:space="preserve">Haitang District</w:t>
      </w:r>
    </w:p>
    <w:p>
      <w:r xmlns:w="http://schemas.openxmlformats.org/wordprocessingml/2006/main">
        <w:t xml:space="preserve">Failure also modifies data</w:t>
      </w:r>
    </w:p>
    <w:p>
      <w:r xmlns:w="http://schemas.openxmlformats.org/wordprocessingml/2006/main">
        <w:t xml:space="preserve">The method of use is similar to</w:t>
      </w:r>
    </w:p>
    <w:p>
      <w:r xmlns:w="http://schemas.openxmlformats.org/wordprocessingml/2006/main">
        <w:t xml:space="preserve">in the popup</w:t>
      </w:r>
    </w:p>
    <w:p>
      <w:r xmlns:w="http://schemas.openxmlformats.org/wordprocessingml/2006/main">
        <w:t xml:space="preserve">shown below</w:t>
      </w:r>
    </w:p>
    <w:p>
      <w:r xmlns:w="http://schemas.openxmlformats.org/wordprocessingml/2006/main">
        <w:t xml:space="preserve">Minhe Hui and Tu Autonomous County</w:t>
      </w:r>
    </w:p>
    <w:p>
      <w:r xmlns:w="http://schemas.openxmlformats.org/wordprocessingml/2006/main">
        <w:t xml:space="preserve">unless you first delete the old</w:t>
      </w:r>
    </w:p>
    <w:p>
      <w:r xmlns:w="http://schemas.openxmlformats.org/wordprocessingml/2006/main">
        <w:t xml:space="preserve">Calculate whether it is lazy loading mode</w:t>
      </w:r>
    </w:p>
    <w:p>
      <w:r xmlns:w="http://schemas.openxmlformats.org/wordprocessingml/2006/main">
        <w:t xml:space="preserve">In addition to the common</w:t>
      </w:r>
    </w:p>
    <w:p>
      <w:r xmlns:w="http://schemas.openxmlformats.org/wordprocessingml/2006/main">
        <w:t xml:space="preserve">After configuring this property</w:t>
      </w:r>
    </w:p>
    <w:p>
      <w:r xmlns:w="http://schemas.openxmlformats.org/wordprocessingml/2006/main">
        <w:t xml:space="preserve">Additional parameters carried by the search</w:t>
      </w:r>
    </w:p>
    <w:p>
      <w:r xmlns:w="http://schemas.openxmlformats.org/wordprocessingml/2006/main">
        <w:t xml:space="preserve">You can control whether to reset the page number</w:t>
      </w:r>
    </w:p>
    <w:p>
      <w:r xmlns:w="http://schemas.openxmlformats.org/wordprocessingml/2006/main">
        <w:t xml:space="preserve">nor greater than</w:t>
      </w:r>
    </w:p>
    <w:p>
      <w:r xmlns:w="http://schemas.openxmlformats.org/wordprocessingml/2006/main">
        <w:t xml:space="preserve">Not repeating</w:t>
      </w:r>
    </w:p>
    <w:p>
      <w:r xmlns:w="http://schemas.openxmlformats.org/wordprocessingml/2006/main">
        <w:t xml:space="preserve">clicked the color</w:t>
      </w:r>
    </w:p>
    <w:p>
      <w:r xmlns:w="http://schemas.openxmlformats.org/wordprocessingml/2006/main">
        <w:t xml:space="preserve">so that each level resets</w:t>
      </w:r>
    </w:p>
    <w:p>
      <w:r xmlns:w="http://schemas.openxmlformats.org/wordprocessingml/2006/main">
        <w:t xml:space="preserve">Whether the card is optional</w:t>
      </w:r>
    </w:p>
    <w:p>
      <w:r xmlns:w="http://schemas.openxmlformats.org/wordprocessingml/2006/main">
        <w:t xml:space="preserve">attribute can be foreground color</w:t>
      </w:r>
    </w:p>
    <w:p>
      <w:r xmlns:w="http://schemas.openxmlformats.org/wordprocessingml/2006/main">
        <w:t xml:space="preserve">Liaocheng District</w:t>
      </w:r>
    </w:p>
    <w:p>
      <w:r xmlns:w="http://schemas.openxmlformats.org/wordprocessingml/2006/main">
        <w:t xml:space="preserve">The result returned</w:t>
      </w:r>
    </w:p>
    <w:p>
      <w:r xmlns:w="http://schemas.openxmlformats.org/wordprocessingml/2006/main">
        <w:t xml:space="preserve">inserted into the member</w:t>
      </w:r>
    </w:p>
    <w:p>
      <w:r xmlns:w="http://schemas.openxmlformats.org/wordprocessingml/2006/main">
        <w:t xml:space="preserve">Ningguo</w:t>
      </w:r>
    </w:p>
    <w:p>
      <w:r xmlns:w="http://schemas.openxmlformats.org/wordprocessingml/2006/main">
        <w:t xml:space="preserve">Array members are objects</w:t>
      </w:r>
    </w:p>
    <w:p>
      <w:r xmlns:w="http://schemas.openxmlformats.org/wordprocessingml/2006/main">
        <w:t xml:space="preserve">The return data can be automatically filled into the form</w:t>
      </w:r>
    </w:p>
    <w:p>
      <w:r xmlns:w="http://schemas.openxmlformats.org/wordprocessingml/2006/main">
        <w:t xml:space="preserve">previous panel</w:t>
      </w:r>
    </w:p>
    <w:p>
      <w:r xmlns:w="http://schemas.openxmlformats.org/wordprocessingml/2006/main">
        <w:t xml:space="preserve">coding standard</w:t>
      </w:r>
    </w:p>
    <w:p>
      <w:r xmlns:w="http://schemas.openxmlformats.org/wordprocessingml/2006/main">
        <w:t xml:space="preserve">structure object</w:t>
      </w:r>
    </w:p>
    <w:p>
      <w:r xmlns:w="http://schemas.openxmlformats.org/wordprocessingml/2006/main">
        <w:t xml:space="preserve">When the resulting list is a tree</w:t>
      </w:r>
    </w:p>
    <w:p>
      <w:r xmlns:w="http://schemas.openxmlformats.org/wordprocessingml/2006/main">
        <w:t xml:space="preserve">configured as</w:t>
      </w:r>
    </w:p>
    <w:p>
      <w:r xmlns:w="http://schemas.openxmlformats.org/wordprocessingml/2006/main">
        <w:t xml:space="preserve">and cooperate</w:t>
      </w:r>
    </w:p>
    <w:p>
      <w:r xmlns:w="http://schemas.openxmlformats.org/wordprocessingml/2006/main">
        <w:t xml:space="preserve">Or implement another</w:t>
      </w:r>
    </w:p>
    <w:p>
      <w:r xmlns:w="http://schemas.openxmlformats.org/wordprocessingml/2006/main">
        <w:t xml:space="preserve">component name</w:t>
      </w:r>
    </w:p>
    <w:p>
      <w:r xmlns:w="http://schemas.openxmlformats.org/wordprocessingml/2006/main">
        <w:t xml:space="preserve">default folded</w:t>
      </w:r>
    </w:p>
    <w:p>
      <w:r xmlns:w="http://schemas.openxmlformats.org/wordprocessingml/2006/main">
        <w:t xml:space="preserve">Please check when the interface is downloaded as a binary file</w:t>
      </w:r>
    </w:p>
    <w:p>
      <w:r xmlns:w="http://schemas.openxmlformats.org/wordprocessingml/2006/main">
        <w:t xml:space="preserve">Fields to exclude by default</w:t>
      </w:r>
    </w:p>
    <w:p>
      <w:r xmlns:w="http://schemas.openxmlformats.org/wordprocessingml/2006/main">
        <w:t xml:space="preserve">The above example cannot be tested due to environmental reasons</w:t>
      </w:r>
    </w:p>
    <w:p>
      <w:r xmlns:w="http://schemas.openxmlformats.org/wordprocessingml/2006/main">
        <w:t xml:space="preserve">A button click event</w:t>
      </w:r>
    </w:p>
    <w:p>
      <w:r xmlns:w="http://schemas.openxmlformats.org/wordprocessingml/2006/main">
        <w:t xml:space="preserve">If the column is also configured with this property</w:t>
      </w:r>
    </w:p>
    <w:p>
      <w:r xmlns:w="http://schemas.openxmlformats.org/wordprocessingml/2006/main">
        <w:t xml:space="preserve">Then the trigger event will trigger the popup when it appears on the column</w:t>
      </w:r>
    </w:p>
    <w:p>
      <w:r xmlns:w="http://schemas.openxmlformats.org/wordprocessingml/2006/main">
        <w:t xml:space="preserve">The configuration number indicates how many columns from left to right to automatically merge cells</w:t>
      </w:r>
    </w:p>
    <w:p>
      <w:r xmlns:w="http://schemas.openxmlformats.org/wordprocessingml/2006/main">
        <w:t xml:space="preserve">Batch action button when button</w:t>
      </w:r>
    </w:p>
    <w:p>
      <w:r xmlns:w="http://schemas.openxmlformats.org/wordprocessingml/2006/main">
        <w:t xml:space="preserve">There are several simple types</w:t>
      </w:r>
    </w:p>
    <w:p>
      <w:r xmlns:w="http://schemas.openxmlformats.org/wordprocessingml/2006/main">
        <w:t xml:space="preserve">then add</w:t>
      </w:r>
    </w:p>
    <w:p>
      <w:r xmlns:w="http://schemas.openxmlformats.org/wordprocessingml/2006/main">
        <w:t xml:space="preserve">attribute name</w:t>
      </w:r>
    </w:p>
    <w:p>
      <w:r xmlns:w="http://schemas.openxmlformats.org/wordprocessingml/2006/main">
        <w:t xml:space="preserve">submit all</w:t>
      </w:r>
    </w:p>
    <w:p>
      <w:r xmlns:w="http://schemas.openxmlformats.org/wordprocessingml/2006/main">
        <w:t xml:space="preserve">Associated fields</w:t>
      </w:r>
    </w:p>
    <w:p>
      <w:r xmlns:w="http://schemas.openxmlformats.org/wordprocessingml/2006/main">
        <w:t xml:space="preserve">Xinyi City</w:t>
      </w:r>
    </w:p>
    <w:p>
      <w:r xmlns:w="http://schemas.openxmlformats.org/wordprocessingml/2006/main">
        <w:t xml:space="preserve">will cause the previous text to fall</w:t>
      </w:r>
    </w:p>
    <w:p>
      <w:r xmlns:w="http://schemas.openxmlformats.org/wordprocessingml/2006/main">
        <w:t xml:space="preserve">Public methods supported by icons</w:t>
      </w:r>
    </w:p>
    <w:p>
      <w:r xmlns:w="http://schemas.openxmlformats.org/wordprocessingml/2006/main">
        <w:t xml:space="preserve">Hide the text information of the ancestor nodes of the selected node in the selection box</w:t>
      </w:r>
    </w:p>
    <w:p>
      <w:r xmlns:w="http://schemas.openxmlformats.org/wordprocessingml/2006/main">
        <w:t xml:space="preserve">Do you need to modify it</w:t>
      </w:r>
    </w:p>
    <w:p>
      <w:r xmlns:w="http://schemas.openxmlformats.org/wordprocessingml/2006/main">
        <w:t xml:space="preserve">Submission results are cached by default in</w:t>
      </w:r>
    </w:p>
    <w:p>
      <w:r xmlns:w="http://schemas.openxmlformats.org/wordprocessingml/2006/main">
        <w:t xml:space="preserve">Luojiang District</w:t>
      </w:r>
    </w:p>
    <w:p>
      <w:r xmlns:w="http://schemas.openxmlformats.org/wordprocessingml/2006/main">
        <w:t xml:space="preserve">Intervene in the execution of the default processing logic and other subsequent actions of the listened event</w:t>
      </w:r>
    </w:p>
    <w:p>
      <w:r xmlns:w="http://schemas.openxmlformats.org/wordprocessingml/2006/main">
        <w:t xml:space="preserve">expression needs to return</w:t>
      </w:r>
    </w:p>
    <w:p>
      <w:r xmlns:w="http://schemas.openxmlformats.org/wordprocessingml/2006/main">
        <w:t xml:space="preserve">will merge the new data with the target component data</w:t>
      </w:r>
    </w:p>
    <w:p>
      <w:r xmlns:w="http://schemas.openxmlformats.org/wordprocessingml/2006/main">
        <w:t xml:space="preserve">remove selected</w:t>
      </w:r>
    </w:p>
    <w:p>
      <w:r xmlns:w="http://schemas.openxmlformats.org/wordprocessingml/2006/main">
        <w:t xml:space="preserve">Qidong</w:t>
      </w:r>
    </w:p>
    <w:p>
      <w:r xmlns:w="http://schemas.openxmlformats.org/wordprocessingml/2006/main">
        <w:t xml:space="preserve">refresh component</w:t>
      </w:r>
    </w:p>
    <w:p>
      <w:r xmlns:w="http://schemas.openxmlformats.org/wordprocessingml/2006/main">
        <w:t xml:space="preserve">Gaotang County</w:t>
      </w:r>
    </w:p>
    <w:p>
      <w:r xmlns:w="http://schemas.openxmlformats.org/wordprocessingml/2006/main">
        <w:t xml:space="preserve">Melis Daur District</w:t>
      </w:r>
    </w:p>
    <w:p>
      <w:r xmlns:w="http://schemas.openxmlformats.org/wordprocessingml/2006/main">
        <w:t xml:space="preserve">properties off</w:t>
      </w:r>
    </w:p>
    <w:p>
      <w:r xmlns:w="http://schemas.openxmlformats.org/wordprocessingml/2006/main">
        <w:t xml:space="preserve">Icon or copy for folded state</w:t>
      </w:r>
    </w:p>
    <w:p>
      <w:r xmlns:w="http://schemas.openxmlformats.org/wordprocessingml/2006/main">
        <w:t xml:space="preserve">Get image size</w:t>
      </w:r>
    </w:p>
    <w:p>
      <w:r xmlns:w="http://schemas.openxmlformats.org/wordprocessingml/2006/main">
        <w:t xml:space="preserve">selected value</w:t>
      </w:r>
    </w:p>
    <w:p>
      <w:r xmlns:w="http://schemas.openxmlformats.org/wordprocessingml/2006/main">
        <w:t xml:space="preserve">please at</w:t>
      </w:r>
    </w:p>
    <w:p>
      <w:r xmlns:w="http://schemas.openxmlformats.org/wordprocessingml/2006/main">
        <w:t xml:space="preserve">will be on this floor</w:t>
      </w:r>
    </w:p>
    <w:p>
      <w:r xmlns:w="http://schemas.openxmlformats.org/wordprocessingml/2006/main">
        <w:t xml:space="preserve">button set</w:t>
      </w:r>
    </w:p>
    <w:p>
      <w:r xmlns:w="http://schemas.openxmlformats.org/wordprocessingml/2006/main">
        <w:t xml:space="preserve">to format the display</w:t>
      </w:r>
    </w:p>
    <w:p>
      <w:r xmlns:w="http://schemas.openxmlformats.org/wordprocessingml/2006/main">
        <w:t xml:space="preserve">The above versions support</w:t>
      </w:r>
    </w:p>
    <w:p>
      <w:r xmlns:w="http://schemas.openxmlformats.org/wordprocessingml/2006/main">
        <w:t xml:space="preserve">District of Bayannur City</w:t>
      </w:r>
    </w:p>
    <w:p>
      <w:r xmlns:w="http://schemas.openxmlformats.org/wordprocessingml/2006/main">
        <w:t xml:space="preserve">pass at the same time</w:t>
      </w:r>
    </w:p>
    <w:p>
      <w:r xmlns:w="http://schemas.openxmlformats.org/wordprocessingml/2006/main">
        <w:t xml:space="preserve">show a popup</w:t>
      </w:r>
    </w:p>
    <w:p>
      <w:r xmlns:w="http://schemas.openxmlformats.org/wordprocessingml/2006/main">
        <w:t xml:space="preserve">Support image URL</w:t>
      </w:r>
    </w:p>
    <w:p>
      <w:r xmlns:w="http://schemas.openxmlformats.org/wordprocessingml/2006/main">
        <w:t xml:space="preserve">Automatic jump to the top</w:t>
      </w:r>
    </w:p>
    <w:p>
      <w:r xmlns:w="http://schemas.openxmlformats.org/wordprocessingml/2006/main">
        <w:t xml:space="preserve">receiving adapter</w:t>
      </w:r>
    </w:p>
    <w:p>
      <w:r xmlns:w="http://schemas.openxmlformats.org/wordprocessingml/2006/main">
        <w:t xml:space="preserve">empty after</w:t>
      </w:r>
    </w:p>
    <w:p>
      <w:r xmlns:w="http://schemas.openxmlformats.org/wordprocessingml/2006/main">
        <w:t xml:space="preserve">content can be linked</w:t>
      </w:r>
    </w:p>
    <w:p>
      <w:r xmlns:w="http://schemas.openxmlformats.org/wordprocessingml/2006/main">
        <w:t xml:space="preserve">original components</w:t>
      </w:r>
    </w:p>
    <w:p>
      <w:r xmlns:w="http://schemas.openxmlformats.org/wordprocessingml/2006/main">
        <w:t xml:space="preserve">server side says</w:t>
      </w:r>
    </w:p>
    <w:p>
      <w:r xmlns:w="http://schemas.openxmlformats.org/wordprocessingml/2006/main">
        <w:t xml:space="preserve">Responsive context data</w:t>
      </w:r>
    </w:p>
    <w:p>
      <w:r xmlns:w="http://schemas.openxmlformats.org/wordprocessingml/2006/main">
        <w:t xml:space="preserve">Keelung</w:t>
      </w:r>
    </w:p>
    <w:p>
      <w:r xmlns:w="http://schemas.openxmlformats.org/wordprocessingml/2006/main">
        <w:t xml:space="preserve">Dailing District</w:t>
      </w:r>
    </w:p>
    <w:p>
      <w:r xmlns:w="http://schemas.openxmlformats.org/wordprocessingml/2006/main">
        <w:t xml:space="preserve">Daojiao Town</w:t>
      </w:r>
    </w:p>
    <w:p>
      <w:r xmlns:w="http://schemas.openxmlformats.org/wordprocessingml/2006/main">
        <w:t xml:space="preserve">Fangshan County</w:t>
      </w:r>
    </w:p>
    <w:p>
      <w:r xmlns:w="http://schemas.openxmlformats.org/wordprocessingml/2006/main">
        <w:t xml:space="preserve">delete a row of data</w:t>
      </w:r>
    </w:p>
    <w:p>
      <w:r xmlns:w="http://schemas.openxmlformats.org/wordprocessingml/2006/main">
        <w:t xml:space="preserve">Xinxing District</w:t>
      </w:r>
    </w:p>
    <w:p>
      <w:r xmlns:w="http://schemas.openxmlformats.org/wordprocessingml/2006/main">
        <w:t xml:space="preserve">If you want to share the upper-level data domain, you can set this property to</w:t>
      </w:r>
    </w:p>
    <w:p>
      <w:r xmlns:w="http://schemas.openxmlformats.org/wordprocessingml/2006/main">
        <w:t xml:space="preserve">Form item label description</w:t>
      </w:r>
    </w:p>
    <w:p>
      <w:r xmlns:w="http://schemas.openxmlformats.org/wordprocessingml/2006/main">
        <w:t xml:space="preserve">Wufeng Tujia Autonomous County</w:t>
      </w:r>
    </w:p>
    <w:p>
      <w:r xmlns:w="http://schemas.openxmlformats.org/wordprocessingml/2006/main">
        <w:t xml:space="preserve">to get form data</w:t>
      </w:r>
    </w:p>
    <w:p>
      <w:r xmlns:w="http://schemas.openxmlformats.org/wordprocessingml/2006/main">
        <w:t xml:space="preserve">data source constructor</w:t>
      </w:r>
    </w:p>
    <w:p>
      <w:r xmlns:w="http://schemas.openxmlformats.org/wordprocessingml/2006/main">
        <w:t xml:space="preserve">At this time, it is usually not known which member has changed</w:t>
      </w:r>
    </w:p>
    <w:p>
      <w:r xmlns:w="http://schemas.openxmlformats.org/wordprocessingml/2006/main">
        <w:t xml:space="preserve">can be replaced</w:t>
      </w:r>
    </w:p>
    <w:p>
      <w:r xmlns:w="http://schemas.openxmlformats.org/wordprocessingml/2006/main">
        <w:t xml:space="preserve">change percentage</w:t>
      </w:r>
    </w:p>
    <w:p>
      <w:r xmlns:w="http://schemas.openxmlformats.org/wordprocessingml/2006/main">
        <w:t xml:space="preserve">Variable with the same name</w:t>
      </w:r>
    </w:p>
    <w:p>
      <w:r xmlns:w="http://schemas.openxmlformats.org/wordprocessingml/2006/main">
        <w:t xml:space="preserve">under</w:t>
      </w:r>
    </w:p>
    <w:p>
      <w:r xmlns:w="http://schemas.openxmlformats.org/wordprocessingml/2006/main">
        <w:t xml:space="preserve">show</w:t>
      </w:r>
    </w:p>
    <w:p>
      <w:r xmlns:w="http://schemas.openxmlformats.org/wordprocessingml/2006/main">
        <w:t xml:space="preserve">Yandu District</w:t>
      </w:r>
    </w:p>
    <w:p>
      <w:r xmlns:w="http://schemas.openxmlformats.org/wordprocessingml/2006/main">
        <w:t xml:space="preserve">Longting District</w:t>
      </w:r>
    </w:p>
    <w:p>
      <w:r xmlns:w="http://schemas.openxmlformats.org/wordprocessingml/2006/main">
        <w:t xml:space="preserve">Did not check</w:t>
      </w:r>
    </w:p>
    <w:p>
      <w:r xmlns:w="http://schemas.openxmlformats.org/wordprocessingml/2006/main">
        <w:t xml:space="preserve">At this time need to pass</w:t>
      </w:r>
    </w:p>
    <w:p>
      <w:r xmlns:w="http://schemas.openxmlformats.org/wordprocessingml/2006/main">
        <w:t xml:space="preserve">mode can be specified by specifying</w:t>
      </w:r>
    </w:p>
    <w:p>
      <w:r xmlns:w="http://schemas.openxmlformats.org/wordprocessingml/2006/main">
        <w:t xml:space="preserve">area style</w:t>
      </w:r>
    </w:p>
    <w:p>
      <w:r xmlns:w="http://schemas.openxmlformats.org/wordprocessingml/2006/main">
        <w:t xml:space="preserve">Configure true and false values</w:t>
      </w:r>
    </w:p>
    <w:p>
      <w:r xmlns:w="http://schemas.openxmlformats.org/wordprocessingml/2006/main">
        <w:t xml:space="preserve">is unlimited</w:t>
      </w:r>
    </w:p>
    <w:p>
      <w:r xmlns:w="http://schemas.openxmlformats.org/wordprocessingml/2006/main">
        <w:t xml:space="preserve">still pass</w:t>
      </w:r>
    </w:p>
    <w:p>
      <w:r xmlns:w="http://schemas.openxmlformats.org/wordprocessingml/2006/main">
        <w:t xml:space="preserve">content form change</w:t>
      </w:r>
    </w:p>
    <w:p>
      <w:r xmlns:w="http://schemas.openxmlformats.org/wordprocessingml/2006/main">
        <w:t xml:space="preserve">Do you need a light border wrapping</w:t>
      </w:r>
    </w:p>
    <w:p>
      <w:r xmlns:w="http://schemas.openxmlformats.org/wordprocessingml/2006/main">
        <w:t xml:space="preserve">The value of the file is identified by that field</w:t>
      </w:r>
    </w:p>
    <w:p>
      <w:r xmlns:w="http://schemas.openxmlformats.org/wordprocessingml/2006/main">
        <w:t xml:space="preserve">documentation page</w:t>
      </w:r>
    </w:p>
    <w:p>
      <w:r xmlns:w="http://schemas.openxmlformats.org/wordprocessingml/2006/main">
        <w:t xml:space="preserve">stop playing</w:t>
      </w:r>
    </w:p>
    <w:p>
      <w:r xmlns:w="http://schemas.openxmlformats.org/wordprocessingml/2006/main">
        <w:t xml:space="preserve">If not set, it defaults to a normal navigation item</w:t>
      </w:r>
    </w:p>
    <w:p>
      <w:r xmlns:w="http://schemas.openxmlformats.org/wordprocessingml/2006/main">
        <w:t xml:space="preserve">without milliseconds</w:t>
      </w:r>
    </w:p>
    <w:p>
      <w:r xmlns:w="http://schemas.openxmlformats.org/wordprocessingml/2006/main">
        <w:t xml:space="preserve">Mainly do three things</w:t>
      </w:r>
    </w:p>
    <w:p>
      <w:r xmlns:w="http://schemas.openxmlformats.org/wordprocessingml/2006/main">
        <w:t xml:space="preserve">completely</w:t>
      </w:r>
    </w:p>
    <w:p>
      <w:r xmlns:w="http://schemas.openxmlformats.org/wordprocessingml/2006/main">
        <w:t xml:space="preserve">Attributes to implement external functions to obtain data</w:t>
      </w:r>
    </w:p>
    <w:p>
      <w:r xmlns:w="http://schemas.openxmlformats.org/wordprocessingml/2006/main">
        <w:t xml:space="preserve">After opening the node path mode</w:t>
      </w:r>
    </w:p>
    <w:p>
      <w:r xmlns:w="http://schemas.openxmlformats.org/wordprocessingml/2006/main">
        <w:t xml:space="preserve">The last style has not been applied yet</w:t>
      </w:r>
    </w:p>
    <w:p>
      <w:r xmlns:w="http://schemas.openxmlformats.org/wordprocessingml/2006/main">
        <w:t xml:space="preserve">Base</w:t>
      </w:r>
    </w:p>
    <w:p>
      <w:r xmlns:w="http://schemas.openxmlformats.org/wordprocessingml/2006/main">
        <w:t xml:space="preserve">Build right-click menu items</w:t>
      </w:r>
    </w:p>
    <w:p>
      <w:r xmlns:w="http://schemas.openxmlformats.org/wordprocessingml/2006/main">
        <w:t xml:space="preserve">Custom style source code editor</w:t>
      </w:r>
    </w:p>
    <w:p>
      <w:r xmlns:w="http://schemas.openxmlformats.org/wordprocessingml/2006/main">
        <w:t xml:space="preserve">Longcheng District</w:t>
      </w:r>
    </w:p>
    <w:p>
      <w:r xmlns:w="http://schemas.openxmlformats.org/wordprocessingml/2006/main">
        <w:t xml:space="preserve">column because there is no corresponding field value in the return value</w:t>
      </w:r>
    </w:p>
    <w:p>
      <w:r xmlns:w="http://schemas.openxmlformats.org/wordprocessingml/2006/main">
        <w:t xml:space="preserve">only set</w:t>
      </w:r>
    </w:p>
    <w:p>
      <w:r xmlns:w="http://schemas.openxmlformats.org/wordprocessingml/2006/main">
        <w:t xml:space="preserve">Before making sure the custom</w:t>
      </w:r>
    </w:p>
    <w:p>
      <w:r xmlns:w="http://schemas.openxmlformats.org/wordprocessingml/2006/main">
        <w:t xml:space="preserve">Fengxin County</w:t>
      </w:r>
    </w:p>
    <w:p>
      <w:r xmlns:w="http://schemas.openxmlformats.org/wordprocessingml/2006/main">
        <w:t xml:space="preserve">or directly return the content</w:t>
      </w:r>
    </w:p>
    <w:p>
      <w:r xmlns:w="http://schemas.openxmlformats.org/wordprocessingml/2006/main">
        <w:t xml:space="preserve">Associated renderer name</w:t>
      </w:r>
    </w:p>
    <w:p>
      <w:r xmlns:w="http://schemas.openxmlformats.org/wordprocessingml/2006/main">
        <w:t xml:space="preserve">Shenbei New District</w:t>
      </w:r>
    </w:p>
    <w:p>
      <w:r xmlns:w="http://schemas.openxmlformats.org/wordprocessingml/2006/main">
        <w:t xml:space="preserve">menu text</w:t>
      </w:r>
    </w:p>
    <w:p>
      <w:r xmlns:w="http://schemas.openxmlformats.org/wordprocessingml/2006/main">
        <w:t xml:space="preserve">Discarded</w:t>
      </w:r>
    </w:p>
    <w:p>
      <w:r xmlns:w="http://schemas.openxmlformats.org/wordprocessingml/2006/main">
        <w:t xml:space="preserve">Suitable for permission check</w:t>
      </w:r>
    </w:p>
    <w:p>
      <w:r xmlns:w="http://schemas.openxmlformats.org/wordprocessingml/2006/main">
        <w:t xml:space="preserve">Otherwise just use the index value as the identifier</w:t>
      </w:r>
    </w:p>
    <w:p>
      <w:r xmlns:w="http://schemas.openxmlformats.org/wordprocessingml/2006/main">
        <w:t xml:space="preserve">App language type</w:t>
      </w:r>
    </w:p>
    <w:p>
      <w:r xmlns:w="http://schemas.openxmlformats.org/wordprocessingml/2006/main">
        <w:t xml:space="preserve">Interval for polling requests</w:t>
      </w:r>
    </w:p>
    <w:p>
      <w:r xmlns:w="http://schemas.openxmlformats.org/wordprocessingml/2006/main">
        <w:t xml:space="preserve">In order to avoid policy risks</w:t>
      </w:r>
    </w:p>
    <w:p>
      <w:r xmlns:w="http://schemas.openxmlformats.org/wordprocessingml/2006/main">
        <w:t xml:space="preserve">Whether the target member data is of this type</w:t>
      </w:r>
    </w:p>
    <w:p>
      <w:r xmlns:w="http://schemas.openxmlformats.org/wordprocessingml/2006/main">
        <w:t xml:space="preserve">intermediate use</w:t>
      </w:r>
    </w:p>
    <w:p>
      <w:r xmlns:w="http://schemas.openxmlformats.org/wordprocessingml/2006/main">
        <w:t xml:space="preserve">The default mode takes</w:t>
      </w:r>
    </w:p>
    <w:p>
      <w:r xmlns:w="http://schemas.openxmlformats.org/wordprocessingml/2006/main">
        <w:t xml:space="preserve">identify the truth value</w:t>
      </w:r>
    </w:p>
    <w:p>
      <w:r xmlns:w="http://schemas.openxmlformats.org/wordprocessingml/2006/main">
        <w:t xml:space="preserve">Please click Add Content Element from the left component panel</w:t>
      </w:r>
    </w:p>
    <w:p>
      <w:r xmlns:w="http://schemas.openxmlformats.org/wordprocessingml/2006/main">
        <w:t xml:space="preserve">Districts of Zibo City</w:t>
      </w:r>
    </w:p>
    <w:p>
      <w:r xmlns:w="http://schemas.openxmlformats.org/wordprocessingml/2006/main">
        <w:t xml:space="preserve">From the first few steps</w:t>
      </w:r>
    </w:p>
    <w:p>
      <w:r xmlns:w="http://schemas.openxmlformats.org/wordprocessingml/2006/main">
        <w:t xml:space="preserve">next card</w:t>
      </w:r>
    </w:p>
    <w:p>
      <w:r xmlns:w="http://schemas.openxmlformats.org/wordprocessingml/2006/main">
        <w:t xml:space="preserve">Huyi District</w:t>
      </w:r>
    </w:p>
    <w:p>
      <w:r xmlns:w="http://schemas.openxmlformats.org/wordprocessingml/2006/main">
        <w:t xml:space="preserve">Separately configure the interface for immediate save</w:t>
      </w:r>
    </w:p>
    <w:p>
      <w:r xmlns:w="http://schemas.openxmlformats.org/wordprocessingml/2006/main">
        <w:t xml:space="preserve">Configure static display</w:t>
      </w:r>
    </w:p>
    <w:p>
      <w:r xmlns:w="http://schemas.openxmlformats.org/wordprocessingml/2006/main">
        <w:t xml:space="preserve">Offset of the right controller</w:t>
      </w:r>
    </w:p>
    <w:p>
      <w:r xmlns:w="http://schemas.openxmlformats.org/wordprocessingml/2006/main">
        <w:t xml:space="preserve">Right now</w:t>
      </w:r>
    </w:p>
    <w:p>
      <w:r xmlns:w="http://schemas.openxmlformats.org/wordprocessingml/2006/main">
        <w:t xml:space="preserve">why not use directly</w:t>
      </w:r>
    </w:p>
    <w:p>
      <w:r xmlns:w="http://schemas.openxmlformats.org/wordprocessingml/2006/main">
        <w:t xml:space="preserve">is used to define the selection mode on the right</w:t>
      </w:r>
    </w:p>
    <w:p>
      <w:r xmlns:w="http://schemas.openxmlformats.org/wordprocessingml/2006/main">
        <w:t xml:space="preserve">Click to add floating container</w:t>
      </w:r>
    </w:p>
    <w:p>
      <w:r xmlns:w="http://schemas.openxmlformats.org/wordprocessingml/2006/main">
        <w:t xml:space="preserve">Triggered after moving a node</w:t>
      </w:r>
    </w:p>
    <w:p>
      <w:r xmlns:w="http://schemas.openxmlformats.org/wordprocessingml/2006/main">
        <w:t xml:space="preserve">When not set</w:t>
      </w:r>
    </w:p>
    <w:p>
      <w:r xmlns:w="http://schemas.openxmlformats.org/wordprocessingml/2006/main">
        <w:t xml:space="preserve">not set</w:t>
      </w:r>
    </w:p>
    <w:p>
      <w:r xmlns:w="http://schemas.openxmlformats.org/wordprocessingml/2006/main">
        <w:t xml:space="preserve">No value represents</w:t>
      </w:r>
    </w:p>
    <w:p>
      <w:r xmlns:w="http://schemas.openxmlformats.org/wordprocessingml/2006/main">
        <w:t xml:space="preserve">message for</w:t>
      </w:r>
    </w:p>
    <w:p>
      <w:r xmlns:w="http://schemas.openxmlformats.org/wordprocessingml/2006/main">
        <w:t xml:space="preserve">meet</w:t>
      </w:r>
    </w:p>
    <w:p>
      <w:r xmlns:w="http://schemas.openxmlformats.org/wordprocessingml/2006/main">
        <w:t xml:space="preserve">row level</w:t>
      </w:r>
    </w:p>
    <w:p>
      <w:r xmlns:w="http://schemas.openxmlformats.org/wordprocessingml/2006/main">
        <w:t xml:space="preserve">Puning City</w:t>
      </w:r>
    </w:p>
    <w:p>
      <w:r xmlns:w="http://schemas.openxmlformats.org/wordprocessingml/2006/main">
        <w:t xml:space="preserve">Number of blocks to divide</w:t>
      </w:r>
    </w:p>
    <w:p>
      <w:r xmlns:w="http://schemas.openxmlformats.org/wordprocessingml/2006/main">
        <w:t xml:space="preserve">Yuanjiang City</w:t>
      </w:r>
    </w:p>
    <w:p>
      <w:r xmlns:w="http://schemas.openxmlformats.org/wordprocessingml/2006/main">
        <w:t xml:space="preserve">Illegal precision uniformly converts to</w:t>
      </w:r>
    </w:p>
    <w:p>
      <w:r xmlns:w="http://schemas.openxmlformats.org/wordprocessingml/2006/main">
        <w:t xml:space="preserve">little vagabond</w:t>
      </w:r>
    </w:p>
    <w:p>
      <w:r xmlns:w="http://schemas.openxmlformats.org/wordprocessingml/2006/main">
        <w:t xml:space="preserve">Remove extra spaces before and after the variable value</w:t>
      </w:r>
    </w:p>
    <w:p>
      <w:r xmlns:w="http://schemas.openxmlformats.org/wordprocessingml/2006/main">
        <w:t xml:space="preserve">initialization event</w:t>
      </w:r>
    </w:p>
    <w:p>
      <w:r xmlns:w="http://schemas.openxmlformats.org/wordprocessingml/2006/main">
        <w:t xml:space="preserve">What to show when turned on</w:t>
      </w:r>
    </w:p>
    <w:p>
      <w:r xmlns:w="http://schemas.openxmlformats.org/wordprocessingml/2006/main">
        <w:t xml:space="preserve">after</w:t>
      </w:r>
    </w:p>
    <w:p>
      <w:r xmlns:w="http://schemas.openxmlformats.org/wordprocessingml/2006/main">
        <w:t xml:space="preserve">Support for editing options in the front end</w:t>
      </w:r>
    </w:p>
    <w:p>
      <w:r xmlns:w="http://schemas.openxmlformats.org/wordprocessingml/2006/main">
        <w:t xml:space="preserve">Update internal form items synchronously</w:t>
      </w:r>
    </w:p>
    <w:p>
      <w:r xmlns:w="http://schemas.openxmlformats.org/wordprocessingml/2006/main">
        <w:t xml:space="preserve">Items per page</w:t>
      </w:r>
    </w:p>
    <w:p>
      <w:r xmlns:w="http://schemas.openxmlformats.org/wordprocessingml/2006/main">
        <w:t xml:space="preserve">Whether the navigation item is active</w:t>
      </w:r>
    </w:p>
    <w:p>
      <w:r xmlns:w="http://schemas.openxmlformats.org/wordprocessingml/2006/main">
        <w:t xml:space="preserve">basic type</w:t>
      </w:r>
    </w:p>
    <w:p>
      <w:r xmlns:w="http://schemas.openxmlformats.org/wordprocessingml/2006/main">
        <w:t xml:space="preserve">type value</w:t>
      </w:r>
    </w:p>
    <w:p>
      <w:r xmlns:w="http://schemas.openxmlformats.org/wordprocessingml/2006/main">
        <w:t xml:space="preserve">upload status copy</w:t>
      </w:r>
    </w:p>
    <w:p>
      <w:r xmlns:w="http://schemas.openxmlformats.org/wordprocessingml/2006/main">
        <w:t xml:space="preserve">motion control</w:t>
      </w:r>
    </w:p>
    <w:p>
      <w:r xmlns:w="http://schemas.openxmlformats.org/wordprocessingml/2006/main">
        <w:t xml:space="preserve">for multiple types</w:t>
      </w:r>
    </w:p>
    <w:p>
      <w:r xmlns:w="http://schemas.openxmlformats.org/wordprocessingml/2006/main">
        <w:t xml:space="preserve">percentage display</w:t>
      </w:r>
    </w:p>
    <w:p>
      <w:r xmlns:w="http://schemas.openxmlformats.org/wordprocessingml/2006/main">
        <w:t xml:space="preserve">currently because</w:t>
      </w:r>
    </w:p>
    <w:p>
      <w:r xmlns:w="http://schemas.openxmlformats.org/wordprocessingml/2006/main">
        <w:t xml:space="preserve">Color of unselected stars</w:t>
      </w:r>
    </w:p>
    <w:p>
      <w:r xmlns:w="http://schemas.openxmlformats.org/wordprocessingml/2006/main">
        <w:t xml:space="preserve">configure button</w:t>
      </w:r>
    </w:p>
    <w:p>
      <w:r xmlns:w="http://schemas.openxmlformats.org/wordprocessingml/2006/main">
        <w:t xml:space="preserve">Please paste the complete</w:t>
      </w:r>
    </w:p>
    <w:p>
      <w:r xmlns:w="http://schemas.openxmlformats.org/wordprocessingml/2006/main">
        <w:t xml:space="preserve">Lengshuijiang</w:t>
      </w:r>
    </w:p>
    <w:p>
      <w:r xmlns:w="http://schemas.openxmlformats.org/wordprocessingml/2006/main">
        <w:t xml:space="preserve">Configuring this property will require the user to pass the verification of the specified field before triggering the behavior</w:t>
      </w:r>
    </w:p>
    <w:p>
      <w:r xmlns:w="http://schemas.openxmlformats.org/wordprocessingml/2006/main">
        <w:t xml:space="preserve">Reset selected content</w:t>
      </w:r>
    </w:p>
    <w:p>
      <w:r xmlns:w="http://schemas.openxmlformats.org/wordprocessingml/2006/main">
        <w:t xml:space="preserve">for</w:t>
      </w:r>
    </w:p>
    <w:p>
      <w:r xmlns:w="http://schemas.openxmlformats.org/wordprocessingml/2006/main">
        <w:t xml:space="preserve">Please enter a static default value</w:t>
      </w:r>
    </w:p>
    <w:p>
      <w:r xmlns:w="http://schemas.openxmlformats.org/wordprocessingml/2006/main">
        <w:t xml:space="preserve">Schedule display color customization</w:t>
      </w:r>
    </w:p>
    <w:p>
      <w:r xmlns:w="http://schemas.openxmlformats.org/wordprocessingml/2006/main">
        <w:t xml:space="preserve">Trigger component not specified</w:t>
      </w:r>
    </w:p>
    <w:p>
      <w:r xmlns:w="http://schemas.openxmlformats.org/wordprocessingml/2006/main">
        <w:t xml:space="preserve">method one</w:t>
      </w:r>
    </w:p>
    <w:p>
      <w:r xmlns:w="http://schemas.openxmlformats.org/wordprocessingml/2006/main">
        <w:t xml:space="preserve">delete button name</w:t>
      </w:r>
    </w:p>
    <w:p>
      <w:r xmlns:w="http://schemas.openxmlformats.org/wordprocessingml/2006/main">
        <w:t xml:space="preserve">no doubt</w:t>
      </w:r>
    </w:p>
    <w:p>
      <w:r xmlns:w="http://schemas.openxmlformats.org/wordprocessingml/2006/main">
        <w:t xml:space="preserve">and exceed the maximum display length</w:t>
      </w:r>
    </w:p>
    <w:p>
      <w:r xmlns:w="http://schemas.openxmlformats.org/wordprocessingml/2006/main">
        <w:t xml:space="preserve">In the example below</w:t>
      </w:r>
    </w:p>
    <w:p>
      <w:r xmlns:w="http://schemas.openxmlformats.org/wordprocessingml/2006/main">
        <w:t xml:space="preserve">Container Content Area Tips</w:t>
      </w:r>
    </w:p>
    <w:p>
      <w:r xmlns:w="http://schemas.openxmlformats.org/wordprocessingml/2006/main">
        <w:t xml:space="preserve">Linxia County</w:t>
      </w:r>
    </w:p>
    <w:p>
      <w:r xmlns:w="http://schemas.openxmlformats.org/wordprocessingml/2006/main">
        <w:t xml:space="preserve">Get the variables in the data field</w:t>
      </w:r>
    </w:p>
    <w:p>
      <w:r xmlns:w="http://schemas.openxmlformats.org/wordprocessingml/2006/main">
        <w:t xml:space="preserve">configuration in</w:t>
      </w:r>
    </w:p>
    <w:p>
      <w:r xmlns:w="http://schemas.openxmlformats.org/wordprocessingml/2006/main">
        <w:t xml:space="preserve">all belts</w:t>
      </w:r>
    </w:p>
    <w:p>
      <w:r xmlns:w="http://schemas.openxmlformats.org/wordprocessingml/2006/main">
        <w:t xml:space="preserve">subtitle</w:t>
      </w:r>
    </w:p>
    <w:p>
      <w:r xmlns:w="http://schemas.openxmlformats.org/wordprocessingml/2006/main">
        <w:t xml:space="preserve">Update the data of the specified form</w:t>
      </w:r>
    </w:p>
    <w:p>
      <w:r xmlns:w="http://schemas.openxmlformats.org/wordprocessingml/2006/main">
        <w:t xml:space="preserve">Lucheng District</w:t>
      </w:r>
    </w:p>
    <w:p>
      <w:r xmlns:w="http://schemas.openxmlformats.org/wordprocessingml/2006/main">
        <w:t xml:space="preserve">Some components can be set</w:t>
      </w:r>
    </w:p>
    <w:p>
      <w:r xmlns:w="http://schemas.openxmlformats.org/wordprocessingml/2006/main">
        <w:t xml:space="preserve">Add</w:t>
      </w:r>
    </w:p>
    <w:p>
      <w:r xmlns:w="http://schemas.openxmlformats.org/wordprocessingml/2006/main">
        <w:t xml:space="preserve">Refer to the official website</w:t>
      </w:r>
    </w:p>
    <w:p>
      <w:r xmlns:w="http://schemas.openxmlformats.org/wordprocessingml/2006/main">
        <w:t xml:space="preserve">Auto-triggered pop-ups</w:t>
      </w:r>
    </w:p>
    <w:p>
      <w:r xmlns:w="http://schemas.openxmlformats.org/wordprocessingml/2006/main">
        <w:t xml:space="preserve">Other configuration item reference</w:t>
      </w:r>
    </w:p>
    <w:p>
      <w:r xmlns:w="http://schemas.openxmlformats.org/wordprocessingml/2006/main">
        <w:t xml:space="preserve">Drag and drop only at the same level</w:t>
      </w:r>
    </w:p>
    <w:p>
      <w:r xmlns:w="http://schemas.openxmlformats.org/wordprocessingml/2006/main">
        <w:t xml:space="preserve">Xianghe County</w:t>
      </w:r>
    </w:p>
    <w:p>
      <w:r xmlns:w="http://schemas.openxmlformats.org/wordprocessingml/2006/main">
        <w:t xml:space="preserve">In normal mode, wrapping it with an array can also control a line to display multiple</w:t>
      </w:r>
    </w:p>
    <w:p>
      <w:r xmlns:w="http://schemas.openxmlformats.org/wordprocessingml/2006/main">
        <w:t xml:space="preserve">Insert layout container below</w:t>
      </w:r>
    </w:p>
    <w:p>
      <w:r xmlns:w="http://schemas.openxmlformats.org/wordprocessingml/2006/main">
        <w:t xml:space="preserve">All properties of support variables</w:t>
      </w:r>
    </w:p>
    <w:p>
      <w:r xmlns:w="http://schemas.openxmlformats.org/wordprocessingml/2006/main">
        <w:t xml:space="preserve">I don't know why it would cause</w:t>
      </w:r>
    </w:p>
    <w:p>
      <w:r xmlns:w="http://schemas.openxmlformats.org/wordprocessingml/2006/main">
        <w:t xml:space="preserve">node time</w:t>
      </w:r>
    </w:p>
    <w:p>
      <w:r xmlns:w="http://schemas.openxmlformats.org/wordprocessingml/2006/main">
        <w:t xml:space="preserve">show pagination</w:t>
      </w:r>
    </w:p>
    <w:p>
      <w:r xmlns:w="http://schemas.openxmlformats.org/wordprocessingml/2006/main">
        <w:t xml:space="preserve">By default, one line is displayed</w:t>
      </w:r>
    </w:p>
    <w:p>
      <w:r xmlns:w="http://schemas.openxmlformats.org/wordprocessingml/2006/main">
        <w:t xml:space="preserve">Add the Chinese name of the component corresponding to the source</w:t>
      </w:r>
    </w:p>
    <w:p>
      <w:r xmlns:w="http://schemas.openxmlformats.org/wordprocessingml/2006/main">
        <w:t xml:space="preserve">Also as a component</w:t>
      </w:r>
    </w:p>
    <w:p>
      <w:r xmlns:w="http://schemas.openxmlformats.org/wordprocessingml/2006/main">
        <w:t xml:space="preserve">not based on</w:t>
      </w:r>
    </w:p>
    <w:p>
      <w:r xmlns:w="http://schemas.openxmlformats.org/wordprocessingml/2006/main">
        <w:t xml:space="preserve">made a switch</w:t>
      </w:r>
    </w:p>
    <w:p>
      <w:r xmlns:w="http://schemas.openxmlformats.org/wordprocessingml/2006/main">
        <w:t xml:space="preserve">The horizontal axis</w:t>
      </w:r>
    </w:p>
    <w:p>
      <w:r xmlns:w="http://schemas.openxmlformats.org/wordprocessingml/2006/main">
        <w:t xml:space="preserve">Grammatical errors</w:t>
      </w:r>
    </w:p>
    <w:p>
      <w:r xmlns:w="http://schemas.openxmlformats.org/wordprocessingml/2006/main">
        <w:t xml:space="preserve">dealt with</w:t>
      </w:r>
    </w:p>
    <w:p>
      <w:r xmlns:w="http://schemas.openxmlformats.org/wordprocessingml/2006/main">
        <w:t xml:space="preserve">Data association is currently done through</w:t>
      </w:r>
    </w:p>
    <w:p>
      <w:r xmlns:w="http://schemas.openxmlformats.org/wordprocessingml/2006/main">
        <w:t xml:space="preserve">clear form data</w:t>
      </w:r>
    </w:p>
    <w:p>
      <w:r xmlns:w="http://schemas.openxmlformats.org/wordprocessingml/2006/main">
        <w:t xml:space="preserve">Alashankou City</w:t>
      </w:r>
    </w:p>
    <w:p>
      <w:r xmlns:w="http://schemas.openxmlformats.org/wordprocessingml/2006/main">
        <w:t xml:space="preserve">sloth loading</w:t>
      </w:r>
    </w:p>
    <w:p>
      <w:r xmlns:w="http://schemas.openxmlformats.org/wordprocessingml/2006/main">
        <w:t xml:space="preserve">Taipei City</w:t>
      </w:r>
    </w:p>
    <w:p>
      <w:r xmlns:w="http://schemas.openxmlformats.org/wordprocessingml/2006/main">
        <w:t xml:space="preserve">Specific effect reference</w:t>
      </w:r>
    </w:p>
    <w:p>
      <w:r xmlns:w="http://schemas.openxmlformats.org/wordprocessingml/2006/main">
        <w:t xml:space="preserve">i.e. return the value</w:t>
      </w:r>
    </w:p>
    <w:p>
      <w:r xmlns:w="http://schemas.openxmlformats.org/wordprocessingml/2006/main">
        <w:t xml:space="preserve">Toolbar configuration</w:t>
      </w:r>
    </w:p>
    <w:p>
      <w:r xmlns:w="http://schemas.openxmlformats.org/wordprocessingml/2006/main">
        <w:t xml:space="preserve">Hannan District</w:t>
      </w:r>
    </w:p>
    <w:p>
      <w:r xmlns:w="http://schemas.openxmlformats.org/wordprocessingml/2006/main">
        <w:t xml:space="preserve">get exposed</w:t>
      </w:r>
    </w:p>
    <w:p>
      <w:r xmlns:w="http://schemas.openxmlformats.org/wordprocessingml/2006/main">
        <w:t xml:space="preserve">Online documentation for tags</w:t>
      </w:r>
    </w:p>
    <w:p>
      <w:r xmlns:w="http://schemas.openxmlformats.org/wordprocessingml/2006/main">
        <w:t xml:space="preserve">returns the day of the date</w:t>
      </w:r>
    </w:p>
    <w:p>
      <w:r xmlns:w="http://schemas.openxmlformats.org/wordprocessingml/2006/main">
        <w:t xml:space="preserve">Name</w:t>
      </w:r>
    </w:p>
    <w:p>
      <w:r xmlns:w="http://schemas.openxmlformats.org/wordprocessingml/2006/main">
        <w:t xml:space="preserve">Gaize County</w:t>
      </w:r>
    </w:p>
    <w:p>
      <w:r xmlns:w="http://schemas.openxmlformats.org/wordprocessingml/2006/main">
        <w:t xml:space="preserve">pass the current value as a parameter</w:t>
      </w:r>
    </w:p>
    <w:p>
      <w:r xmlns:w="http://schemas.openxmlformats.org/wordprocessingml/2006/main">
        <w:t xml:space="preserve">Cotai Reclamation Area</w:t>
      </w:r>
    </w:p>
    <w:p>
      <w:r xmlns:w="http://schemas.openxmlformats.org/wordprocessingml/2006/main">
        <w:t xml:space="preserve">Configure structure for visualization</w:t>
      </w:r>
    </w:p>
    <w:p>
      <w:r xmlns:w="http://schemas.openxmlformats.org/wordprocessingml/2006/main">
        <w:t xml:space="preserve">Used to render child nodes</w:t>
      </w:r>
    </w:p>
    <w:p>
      <w:r xmlns:w="http://schemas.openxmlformats.org/wordprocessingml/2006/main">
        <w:t xml:space="preserve">dotted step bar</w:t>
      </w:r>
    </w:p>
    <w:p>
      <w:r xmlns:w="http://schemas.openxmlformats.org/wordprocessingml/2006/main">
        <w:t xml:space="preserve">Query conditions</w:t>
      </w:r>
    </w:p>
    <w:p>
      <w:r xmlns:w="http://schemas.openxmlformats.org/wordprocessingml/2006/main">
        <w:t xml:space="preserve">Vertical alignment of the current column content</w:t>
      </w:r>
    </w:p>
    <w:p>
      <w:r xmlns:w="http://schemas.openxmlformats.org/wordprocessingml/2006/main">
        <w:t xml:space="preserve">The function parameters are described as follows</w:t>
      </w:r>
    </w:p>
    <w:p>
      <w:r xmlns:w="http://schemas.openxmlformats.org/wordprocessingml/2006/main">
        <w:t xml:space="preserve">No need to hand over to the upper layer for processing</w:t>
      </w:r>
    </w:p>
    <w:p>
      <w:r xmlns:w="http://schemas.openxmlformats.org/wordprocessingml/2006/main">
        <w:t xml:space="preserve">Xiangshui County</w:t>
      </w:r>
    </w:p>
    <w:p>
      <w:r xmlns:w="http://schemas.openxmlformats.org/wordprocessingml/2006/main">
        <w:t xml:space="preserve">Heshan City</w:t>
      </w:r>
    </w:p>
    <w:p>
      <w:r xmlns:w="http://schemas.openxmlformats.org/wordprocessingml/2006/main">
        <w:t xml:space="preserve">kumquat orange</w:t>
      </w:r>
    </w:p>
    <w:p>
      <w:r xmlns:w="http://schemas.openxmlformats.org/wordprocessingml/2006/main">
        <w:t xml:space="preserve">Huainan City</w:t>
      </w:r>
    </w:p>
    <w:p>
      <w:r xmlns:w="http://schemas.openxmlformats.org/wordprocessingml/2006/main">
        <w:t xml:space="preserve">Qingyang District</w:t>
      </w:r>
    </w:p>
    <w:p>
      <w:r xmlns:w="http://schemas.openxmlformats.org/wordprocessingml/2006/main">
        <w:t xml:space="preserve">Automatically fill in a form item in the form</w:t>
      </w:r>
    </w:p>
    <w:p>
      <w:r xmlns:w="http://schemas.openxmlformats.org/wordprocessingml/2006/main">
        <w:t xml:space="preserve">Rimless</w:t>
      </w:r>
    </w:p>
    <w:p>
      <w:r xmlns:w="http://schemas.openxmlformats.org/wordprocessingml/2006/main">
        <w:t xml:space="preserve">Controls the maximum default expansion level of the navigation</w:t>
      </w:r>
    </w:p>
    <w:p>
      <w:r xmlns:w="http://schemas.openxmlformats.org/wordprocessingml/2006/main">
        <w:t xml:space="preserve">Fired when the drawer confirm button is clicked</w:t>
      </w:r>
    </w:p>
    <w:p>
      <w:r xmlns:w="http://schemas.openxmlformats.org/wordprocessingml/2006/main">
        <w:t xml:space="preserve">expand title</w:t>
      </w:r>
    </w:p>
    <w:p>
      <w:r xmlns:w="http://schemas.openxmlformats.org/wordprocessingml/2006/main">
        <w:t xml:space="preserve">Whether to fold initially</w:t>
      </w:r>
    </w:p>
    <w:p>
      <w:r xmlns:w="http://schemas.openxmlformats.org/wordprocessingml/2006/main">
        <w:t xml:space="preserve">commented first</w:t>
      </w:r>
    </w:p>
    <w:p>
      <w:r xmlns:w="http://schemas.openxmlformats.org/wordprocessingml/2006/main">
        <w:t xml:space="preserve">The middle column is not configured with a header</w:t>
      </w:r>
    </w:p>
    <w:p>
      <w:r xmlns:w="http://schemas.openxmlformats.org/wordprocessingml/2006/main">
        <w:t xml:space="preserve">District of Tongchuan City</w:t>
      </w:r>
    </w:p>
    <w:p>
      <w:r xmlns:w="http://schemas.openxmlformats.org/wordprocessingml/2006/main">
        <w:t xml:space="preserve">This will get the closest</w:t>
      </w:r>
    </w:p>
    <w:p>
      <w:r xmlns:w="http://schemas.openxmlformats.org/wordprocessingml/2006/main">
        <w:t xml:space="preserve">Click to display the drop-down box</w:t>
      </w:r>
    </w:p>
    <w:p>
      <w:r xmlns:w="http://schemas.openxmlformats.org/wordprocessingml/2006/main">
        <w:t xml:space="preserve">relative to the group</w:t>
      </w:r>
    </w:p>
    <w:p>
      <w:r xmlns:w="http://schemas.openxmlformats.org/wordprocessingml/2006/main">
        <w:t xml:space="preserve">Tongxin County</w:t>
      </w:r>
    </w:p>
    <w:p>
      <w:r xmlns:w="http://schemas.openxmlformats.org/wordprocessingml/2006/main">
        <w:t xml:space="preserve">script code</w:t>
      </w:r>
    </w:p>
    <w:p>
      <w:r xmlns:w="http://schemas.openxmlformats.org/wordprocessingml/2006/main">
        <w:t xml:space="preserve">component is destroyed</w:t>
      </w:r>
    </w:p>
    <w:p>
      <w:r xmlns:w="http://schemas.openxmlformats.org/wordprocessingml/2006/main">
        <w:t xml:space="preserve">Waiting</w:t>
      </w:r>
    </w:p>
    <w:p>
      <w:r xmlns:w="http://schemas.openxmlformats.org/wordprocessingml/2006/main">
        <w:t xml:space="preserve">Get parent data</w:t>
      </w:r>
    </w:p>
    <w:p>
      <w:r xmlns:w="http://schemas.openxmlformats.org/wordprocessingml/2006/main">
        <w:t xml:space="preserve">Chart drill down</w:t>
      </w:r>
    </w:p>
    <w:p>
      <w:r xmlns:w="http://schemas.openxmlformats.org/wordprocessingml/2006/main">
        <w:t xml:space="preserve">Text description of the back button</w:t>
      </w:r>
    </w:p>
    <w:p>
      <w:r xmlns:w="http://schemas.openxmlformats.org/wordprocessingml/2006/main">
        <w:t xml:space="preserve">If set</w:t>
      </w:r>
    </w:p>
    <w:p>
      <w:r xmlns:w="http://schemas.openxmlformats.org/wordprocessingml/2006/main">
        <w:t xml:space="preserve">custom selection menu</w:t>
      </w:r>
    </w:p>
    <w:p>
      <w:r xmlns:w="http://schemas.openxmlformats.org/wordprocessingml/2006/main">
        <w:t xml:space="preserve">That is, when the value does not map to any rules, the</w:t>
      </w:r>
    </w:p>
    <w:p>
      <w:r xmlns:w="http://schemas.openxmlformats.org/wordprocessingml/2006/main">
        <w:t xml:space="preserve">Agree to the agreement</w:t>
      </w:r>
    </w:p>
    <w:p>
      <w:r xmlns:w="http://schemas.openxmlformats.org/wordprocessingml/2006/main">
        <w:t xml:space="preserve">drop down copy</w:t>
      </w:r>
    </w:p>
    <w:p>
      <w:r xmlns:w="http://schemas.openxmlformats.org/wordprocessingml/2006/main">
        <w:t xml:space="preserve">otherwise return</w:t>
      </w:r>
    </w:p>
    <w:p>
      <w:r xmlns:w="http://schemas.openxmlformats.org/wordprocessingml/2006/main">
        <w:t xml:space="preserve">Menghai County</w:t>
      </w:r>
    </w:p>
    <w:p>
      <w:r xmlns:w="http://schemas.openxmlformats.org/wordprocessingml/2006/main">
        <w:t xml:space="preserve">data load request</w:t>
      </w:r>
    </w:p>
    <w:p>
      <w:r xmlns:w="http://schemas.openxmlformats.org/wordprocessingml/2006/main">
        <w:t xml:space="preserve">display a line</w:t>
      </w:r>
    </w:p>
    <w:p>
      <w:r xmlns:w="http://schemas.openxmlformats.org/wordprocessingml/2006/main">
        <w:t xml:space="preserve">According to the documentation, the configuration format should be</w:t>
      </w:r>
    </w:p>
    <w:p>
      <w:r xmlns:w="http://schemas.openxmlformats.org/wordprocessingml/2006/main">
        <w:t xml:space="preserve">Nested configuration of other components</w:t>
      </w:r>
    </w:p>
    <w:p>
      <w:r xmlns:w="http://schemas.openxmlformats.org/wordprocessingml/2006/main">
        <w:t xml:space="preserve">if exactly the same</w:t>
      </w:r>
    </w:p>
    <w:p>
      <w:r xmlns:w="http://schemas.openxmlformats.org/wordprocessingml/2006/main">
        <w:t xml:space="preserve">show left and right arrows</w:t>
      </w:r>
    </w:p>
    <w:p>
      <w:r xmlns:w="http://schemas.openxmlformats.org/wordprocessingml/2006/main">
        <w:t xml:space="preserve">Zhen'an District</w:t>
      </w:r>
    </w:p>
    <w:p>
      <w:r xmlns:w="http://schemas.openxmlformats.org/wordprocessingml/2006/main">
        <w:t xml:space="preserve">Can multiple choice</w:t>
      </w:r>
    </w:p>
    <w:p>
      <w:r xmlns:w="http://schemas.openxmlformats.org/wordprocessingml/2006/main">
        <w:t xml:space="preserve">submit form none</w:t>
      </w:r>
    </w:p>
    <w:p>
      <w:r xmlns:w="http://schemas.openxmlformats.org/wordprocessingml/2006/main">
        <w:t xml:space="preserve">because the condition does not hold</w:t>
      </w:r>
    </w:p>
    <w:p>
      <w:r xmlns:w="http://schemas.openxmlformats.org/wordprocessingml/2006/main">
        <w:t xml:space="preserve">Longwan District</w:t>
      </w:r>
    </w:p>
    <w:p>
      <w:r xmlns:w="http://schemas.openxmlformats.org/wordprocessingml/2006/main">
        <w:t xml:space="preserve">animation interval</w:t>
      </w:r>
    </w:p>
    <w:p>
      <w:r xmlns:w="http://schemas.openxmlformats.org/wordprocessingml/2006/main">
        <w:t xml:space="preserve">background color transparency</w:t>
      </w:r>
    </w:p>
    <w:p>
      <w:r xmlns:w="http://schemas.openxmlformats.org/wordprocessingml/2006/main">
        <w:t xml:space="preserve">Zichuan District</w:t>
      </w:r>
    </w:p>
    <w:p>
      <w:r xmlns:w="http://schemas.openxmlformats.org/wordprocessingml/2006/main">
        <w:t xml:space="preserve">Render built-in styles and custom styles</w:t>
      </w:r>
    </w:p>
    <w:p>
      <w:r xmlns:w="http://schemas.openxmlformats.org/wordprocessingml/2006/main">
        <w:t xml:space="preserve">Characters that need to be highlighted in the label</w:t>
      </w:r>
    </w:p>
    <w:p>
      <w:r xmlns:w="http://schemas.openxmlformats.org/wordprocessingml/2006/main">
        <w:t xml:space="preserve">Vertical distribution in case of multiple lines</w:t>
      </w:r>
    </w:p>
    <w:p>
      <w:r xmlns:w="http://schemas.openxmlformats.org/wordprocessingml/2006/main">
        <w:t xml:space="preserve">new card renderer</w:t>
      </w:r>
    </w:p>
    <w:p>
      <w:r xmlns:w="http://schemas.openxmlformats.org/wordprocessingml/2006/main">
        <w:t xml:space="preserve">A detailed description</w:t>
      </w:r>
    </w:p>
    <w:p>
      <w:r xmlns:w="http://schemas.openxmlformats.org/wordprocessingml/2006/main">
        <w:t xml:space="preserve">Other devices are not currently supported</w:t>
      </w:r>
    </w:p>
    <w:p>
      <w:r xmlns:w="http://schemas.openxmlformats.org/wordprocessingml/2006/main">
        <w:t xml:space="preserve">existing problems</w:t>
      </w:r>
    </w:p>
    <w:p>
      <w:r xmlns:w="http://schemas.openxmlformats.org/wordprocessingml/2006/main">
        <w:t xml:space="preserve">Must be selected to the last level</w:t>
      </w:r>
    </w:p>
    <w:p>
      <w:r xmlns:w="http://schemas.openxmlformats.org/wordprocessingml/2006/main">
        <w:t xml:space="preserve">Whether to request the interface</w:t>
      </w:r>
    </w:p>
    <w:p>
      <w:r xmlns:w="http://schemas.openxmlformats.org/wordprocessingml/2006/main">
        <w:t xml:space="preserve">small screen</w:t>
      </w:r>
    </w:p>
    <w:p>
      <w:r xmlns:w="http://schemas.openxmlformats.org/wordprocessingml/2006/main">
        <w:t xml:space="preserve">For example, the date in the date component</w:t>
      </w:r>
    </w:p>
    <w:p>
      <w:r xmlns:w="http://schemas.openxmlformats.org/wordprocessingml/2006/main">
        <w:t xml:space="preserve">Xiangzhou District</w:t>
      </w:r>
    </w:p>
    <w:p>
      <w:r xmlns:w="http://schemas.openxmlformats.org/wordprocessingml/2006/main">
        <w:t xml:space="preserve">Merged cells need dependent data</w:t>
      </w:r>
    </w:p>
    <w:p>
      <w:r xmlns:w="http://schemas.openxmlformats.org/wordprocessingml/2006/main">
        <w:t xml:space="preserve">move right</w:t>
      </w:r>
    </w:p>
    <w:p>
      <w:r xmlns:w="http://schemas.openxmlformats.org/wordprocessingml/2006/main">
        <w:t xml:space="preserve">Whether top-level nodes can create child nodes</w:t>
      </w:r>
    </w:p>
    <w:p>
      <w:r xmlns:w="http://schemas.openxmlformats.org/wordprocessingml/2006/main">
        <w:t xml:space="preserve">then according to</w:t>
      </w:r>
    </w:p>
    <w:p>
      <w:r xmlns:w="http://schemas.openxmlformats.org/wordprocessingml/2006/main">
        <w:t xml:space="preserve">Nantou County</w:t>
      </w:r>
    </w:p>
    <w:p>
      <w:r xmlns:w="http://schemas.openxmlformats.org/wordprocessingml/2006/main">
        <w:t xml:space="preserve">button action renderer</w:t>
      </w:r>
    </w:p>
    <w:p>
      <w:r xmlns:w="http://schemas.openxmlformats.org/wordprocessingml/2006/main">
        <w:t xml:space="preserve">Suizhou Municipal District</w:t>
      </w:r>
    </w:p>
    <w:p>
      <w:r xmlns:w="http://schemas.openxmlformats.org/wordprocessingml/2006/main">
        <w:t xml:space="preserve">Longquanyi District</w:t>
      </w:r>
    </w:p>
    <w:p>
      <w:r xmlns:w="http://schemas.openxmlformats.org/wordprocessingml/2006/main">
        <w:t xml:space="preserve">of the current form item value</w:t>
      </w:r>
    </w:p>
    <w:p>
      <w:r xmlns:w="http://schemas.openxmlformats.org/wordprocessingml/2006/main">
        <w:t xml:space="preserve">status is</w:t>
      </w:r>
    </w:p>
    <w:p>
      <w:r xmlns:w="http://schemas.openxmlformats.org/wordprocessingml/2006/main">
        <w:t xml:space="preserve">after button click</w:t>
      </w:r>
    </w:p>
    <w:p>
      <w:r xmlns:w="http://schemas.openxmlformats.org/wordprocessingml/2006/main">
        <w:t xml:space="preserve">Agreement</w:t>
      </w:r>
    </w:p>
    <w:p>
      <w:r xmlns:w="http://schemas.openxmlformats.org/wordprocessingml/2006/main">
        <w:t xml:space="preserve">just create a new object</w:t>
      </w:r>
    </w:p>
    <w:p>
      <w:r xmlns:w="http://schemas.openxmlformats.org/wordprocessingml/2006/main">
        <w:t xml:space="preserve">Because the result returned here is streaming</w:t>
      </w:r>
    </w:p>
    <w:p>
      <w:r xmlns:w="http://schemas.openxmlformats.org/wordprocessingml/2006/main">
        <w:t xml:space="preserve">last row</w:t>
      </w:r>
    </w:p>
    <w:p>
      <w:r xmlns:w="http://schemas.openxmlformats.org/wordprocessingml/2006/main">
        <w:t xml:space="preserve">First add a switch to judge</w:t>
      </w:r>
    </w:p>
    <w:p>
      <w:r xmlns:w="http://schemas.openxmlformats.org/wordprocessingml/2006/main">
        <w:t xml:space="preserve">imported components</w:t>
      </w:r>
    </w:p>
    <w:p>
      <w:r xmlns:w="http://schemas.openxmlformats.org/wordprocessingml/2006/main">
        <w:t xml:space="preserve">single side button</w:t>
      </w:r>
    </w:p>
    <w:p>
      <w:r xmlns:w="http://schemas.openxmlformats.org/wordprocessingml/2006/main">
        <w:t xml:space="preserve">Find the subproject</w:t>
      </w:r>
    </w:p>
    <w:p>
      <w:r xmlns:w="http://schemas.openxmlformats.org/wordprocessingml/2006/main">
        <w:t xml:space="preserve">Wuxuan County</w:t>
      </w:r>
    </w:p>
    <w:p>
      <w:r xmlns:w="http://schemas.openxmlformats.org/wordprocessingml/2006/main">
        <w:t xml:space="preserve">Baicheng County</w:t>
      </w:r>
    </w:p>
    <w:p>
      <w:r xmlns:w="http://schemas.openxmlformats.org/wordprocessingml/2006/main">
        <w:t xml:space="preserve">minimum length</w:t>
      </w:r>
    </w:p>
    <w:p>
      <w:r xmlns:w="http://schemas.openxmlformats.org/wordprocessingml/2006/main">
        <w:t xml:space="preserve">Replace the first few rows of data</w:t>
      </w:r>
    </w:p>
    <w:p>
      <w:r xmlns:w="http://schemas.openxmlformats.org/wordprocessingml/2006/main">
        <w:t xml:space="preserve">don't care</w:t>
      </w:r>
    </w:p>
    <w:p>
      <w:r xmlns:w="http://schemas.openxmlformats.org/wordprocessingml/2006/main">
        <w:t xml:space="preserve">Specifies the functional renderer for the paged container</w:t>
      </w:r>
    </w:p>
    <w:p>
      <w:r xmlns:w="http://schemas.openxmlformats.org/wordprocessingml/2006/main">
        <w:t xml:space="preserve">Daoli District</w:t>
      </w:r>
    </w:p>
    <w:p>
      <w:r xmlns:w="http://schemas.openxmlformats.org/wordprocessingml/2006/main">
        <w:t xml:space="preserve">The interface return format is as follows, for example</w:t>
      </w:r>
    </w:p>
    <w:p>
      <w:r xmlns:w="http://schemas.openxmlformats.org/wordprocessingml/2006/main">
        <w:t xml:space="preserve">drop down button</w:t>
      </w:r>
    </w:p>
    <w:p>
      <w:r xmlns:w="http://schemas.openxmlformats.org/wordprocessingml/2006/main">
        <w:t xml:space="preserve">Show editor's fullscreen mode switch</w:t>
      </w:r>
    </w:p>
    <w:p>
      <w:r xmlns:w="http://schemas.openxmlformats.org/wordprocessingml/2006/main">
        <w:t xml:space="preserve">Region nodes do not allow clipping</w:t>
      </w:r>
    </w:p>
    <w:p>
      <w:r xmlns:w="http://schemas.openxmlformats.org/wordprocessingml/2006/main">
        <w:t xml:space="preserve">built-in icon name</w:t>
      </w:r>
    </w:p>
    <w:p>
      <w:r xmlns:w="http://schemas.openxmlformats.org/wordprocessingml/2006/main">
        <w:t xml:space="preserve">Xuanzhou District</w:t>
      </w:r>
    </w:p>
    <w:p>
      <w:r xmlns:w="http://schemas.openxmlformats.org/wordprocessingml/2006/main">
        <w:t xml:space="preserve">May drag and drop to sort</w:t>
      </w:r>
    </w:p>
    <w:p>
      <w:r xmlns:w="http://schemas.openxmlformats.org/wordprocessingml/2006/main">
        <w:t xml:space="preserve">Configure multiple popups</w:t>
      </w:r>
    </w:p>
    <w:p>
      <w:r xmlns:w="http://schemas.openxmlformats.org/wordprocessingml/2006/main">
        <w:t xml:space="preserve">popup box</w:t>
      </w:r>
    </w:p>
    <w:p>
      <w:r xmlns:w="http://schemas.openxmlformats.org/wordprocessingml/2006/main">
        <w:t xml:space="preserve">Unable to view previous logs</w:t>
      </w:r>
    </w:p>
    <w:p>
      <w:r xmlns:w="http://schemas.openxmlformats.org/wordprocessingml/2006/main">
        <w:t xml:space="preserve">branch action</w:t>
      </w:r>
    </w:p>
    <w:p>
      <w:r xmlns:w="http://schemas.openxmlformats.org/wordprocessingml/2006/main">
        <w:t xml:space="preserve">Shennongjia Forest Area</w:t>
      </w:r>
    </w:p>
    <w:p>
      <w:r xmlns:w="http://schemas.openxmlformats.org/wordprocessingml/2006/main">
        <w:t xml:space="preserve">Indicates that all raw data will be flattened and set to</w:t>
      </w:r>
    </w:p>
    <w:p>
      <w:r xmlns:w="http://schemas.openxmlformats.org/wordprocessingml/2006/main">
        <w:t xml:space="preserve">National Bureau of Survey coordinates</w:t>
      </w:r>
    </w:p>
    <w:p>
      <w:r xmlns:w="http://schemas.openxmlformats.org/wordprocessingml/2006/main">
        <w:t xml:space="preserve">Ningbo</w:t>
      </w:r>
    </w:p>
    <w:p>
      <w:r xmlns:w="http://schemas.openxmlformats.org/wordprocessingml/2006/main">
        <w:t xml:space="preserve">where the error is</w:t>
      </w:r>
    </w:p>
    <w:p>
      <w:r xmlns:w="http://schemas.openxmlformats.org/wordprocessingml/2006/main">
        <w:t xml:space="preserve">After scroll snapping is turned on</w:t>
      </w:r>
    </w:p>
    <w:p>
      <w:r xmlns:w="http://schemas.openxmlformats.org/wordprocessingml/2006/main">
        <w:t xml:space="preserve">and return to the frontend</w:t>
      </w:r>
    </w:p>
    <w:p>
      <w:r xmlns:w="http://schemas.openxmlformats.org/wordprocessingml/2006/main">
        <w:t xml:space="preserve">large padding</w:t>
      </w:r>
    </w:p>
    <w:p>
      <w:r xmlns:w="http://schemas.openxmlformats.org/wordprocessingml/2006/main">
        <w:t xml:space="preserve">will call the interface</w:t>
      </w:r>
    </w:p>
    <w:p>
      <w:r xmlns:w="http://schemas.openxmlformats.org/wordprocessingml/2006/main">
        <w:t xml:space="preserve">Function buttons</w:t>
      </w:r>
    </w:p>
    <w:p>
      <w:r xmlns:w="http://schemas.openxmlformats.org/wordprocessingml/2006/main">
        <w:t xml:space="preserve">Your configured menu item will be checked on a miss</w:t>
      </w:r>
    </w:p>
    <w:p>
      <w:r xmlns:w="http://schemas.openxmlformats.org/wordprocessingml/2006/main">
        <w:t xml:space="preserve">The area behind the sidebar menu</w:t>
      </w:r>
    </w:p>
    <w:p>
      <w:r xmlns:w="http://schemas.openxmlformats.org/wordprocessingml/2006/main">
        <w:t xml:space="preserve">month range selection</w:t>
      </w:r>
    </w:p>
    <w:p>
      <w:r xmlns:w="http://schemas.openxmlformats.org/wordprocessingml/2006/main">
        <w:t xml:space="preserve">The values are concatenated with connectors</w:t>
      </w:r>
    </w:p>
    <w:p>
      <w:r xmlns:w="http://schemas.openxmlformats.org/wordprocessingml/2006/main">
        <w:t xml:space="preserve">group display</w:t>
      </w:r>
    </w:p>
    <w:p>
      <w:r xmlns:w="http://schemas.openxmlformats.org/wordprocessingml/2006/main">
        <w:t xml:space="preserve">and above versions introduced</w:t>
      </w:r>
    </w:p>
    <w:p>
      <w:r xmlns:w="http://schemas.openxmlformats.org/wordprocessingml/2006/main">
        <w:t xml:space="preserve">I am a new button</w:t>
      </w:r>
    </w:p>
    <w:p>
      <w:r xmlns:w="http://schemas.openxmlformats.org/wordprocessingml/2006/main">
        <w:t xml:space="preserve">Guanghan City</w:t>
      </w:r>
    </w:p>
    <w:p>
      <w:r xmlns:w="http://schemas.openxmlformats.org/wordprocessingml/2006/main">
        <w:t xml:space="preserve">current value</w:t>
      </w:r>
    </w:p>
    <w:p>
      <w:r xmlns:w="http://schemas.openxmlformats.org/wordprocessingml/2006/main">
        <w:t xml:space="preserve">attribute table</w:t>
      </w:r>
    </w:p>
    <w:p>
      <w:r xmlns:w="http://schemas.openxmlformats.org/wordprocessingml/2006/main">
        <w:t xml:space="preserve">don't know what it is</w:t>
      </w:r>
    </w:p>
    <w:p>
      <w:r xmlns:w="http://schemas.openxmlformats.org/wordprocessingml/2006/main">
        <w:t xml:space="preserve">For example, it can be collected for a period of time and then submitted in batches, etc.</w:t>
      </w:r>
    </w:p>
    <w:p>
      <w:r xmlns:w="http://schemas.openxmlformats.org/wordprocessingml/2006/main">
        <w:t xml:space="preserve">In addition to styling the default state</w:t>
      </w:r>
    </w:p>
    <w:p>
      <w:r xmlns:w="http://schemas.openxmlformats.org/wordprocessingml/2006/main">
        <w:t xml:space="preserve">in some scenes</w:t>
      </w:r>
    </w:p>
    <w:p>
      <w:r xmlns:w="http://schemas.openxmlformats.org/wordprocessingml/2006/main">
        <w:t xml:space="preserve">Note that the fourth parameter</w:t>
      </w:r>
    </w:p>
    <w:p>
      <w:r xmlns:w="http://schemas.openxmlformats.org/wordprocessingml/2006/main">
        <w:t xml:space="preserve">At present, there is still a problem with the internal logic of the form item. Pass one first.</w:t>
      </w:r>
    </w:p>
    <w:p>
      <w:r xmlns:w="http://schemas.openxmlformats.org/wordprocessingml/2006/main">
        <w:t xml:space="preserve">example by</w:t>
      </w:r>
    </w:p>
    <w:p>
      <w:r xmlns:w="http://schemas.openxmlformats.org/wordprocessingml/2006/main">
        <w:t xml:space="preserve">This should be done first</w:t>
      </w:r>
    </w:p>
    <w:p>
      <w:r xmlns:w="http://schemas.openxmlformats.org/wordprocessingml/2006/main">
        <w:t xml:space="preserve">You can see the output of the current date</w:t>
      </w:r>
    </w:p>
    <w:p>
      <w:r xmlns:w="http://schemas.openxmlformats.org/wordprocessingml/2006/main">
        <w:t xml:space="preserve">Number input box style</w:t>
      </w:r>
    </w:p>
    <w:p>
      <w:r xmlns:w="http://schemas.openxmlformats.org/wordprocessingml/2006/main">
        <w:t xml:space="preserve">You can check the network panel</w:t>
      </w:r>
    </w:p>
    <w:p>
      <w:r xmlns:w="http://schemas.openxmlformats.org/wordprocessingml/2006/main">
        <w:t xml:space="preserve">In each line there is a</w:t>
      </w:r>
    </w:p>
    <w:p>
      <w:r xmlns:w="http://schemas.openxmlformats.org/wordprocessingml/2006/main">
        <w:t xml:space="preserve">The data fields are different when</w:t>
      </w:r>
    </w:p>
    <w:p>
      <w:r xmlns:w="http://schemas.openxmlformats.org/wordprocessingml/2006/main">
        <w:t xml:space="preserve">Configurable transition animation</w:t>
      </w:r>
    </w:p>
    <w:p>
      <w:r xmlns:w="http://schemas.openxmlformats.org/wordprocessingml/2006/main">
        <w:t xml:space="preserve">Beitun District</w:t>
      </w:r>
    </w:p>
    <w:p>
      <w:r xmlns:w="http://schemas.openxmlformats.org/wordprocessingml/2006/main">
        <w:t xml:space="preserve">solid width</w:t>
      </w:r>
    </w:p>
    <w:p>
      <w:r xmlns:w="http://schemas.openxmlformats.org/wordprocessingml/2006/main">
        <w:t xml:space="preserve">Zibo</w:t>
      </w:r>
    </w:p>
    <w:p>
      <w:r xmlns:w="http://schemas.openxmlformats.org/wordprocessingml/2006/main">
        <w:t xml:space="preserve">under settings icon</w:t>
      </w:r>
    </w:p>
    <w:p>
      <w:r xmlns:w="http://schemas.openxmlformats.org/wordprocessingml/2006/main">
        <w:t xml:space="preserve">Therefore add a</w:t>
      </w:r>
    </w:p>
    <w:p>
      <w:r xmlns:w="http://schemas.openxmlformats.org/wordprocessingml/2006/main">
        <w:t xml:space="preserve">New Balhu Right Banner</w:t>
      </w:r>
    </w:p>
    <w:p>
      <w:r xmlns:w="http://schemas.openxmlformats.org/wordprocessingml/2006/main">
        <w:t xml:space="preserve">Type to register components</w:t>
      </w:r>
    </w:p>
    <w:p>
      <w:r xmlns:w="http://schemas.openxmlformats.org/wordprocessingml/2006/main">
        <w:t xml:space="preserve">Trigger move out file event</w:t>
      </w:r>
    </w:p>
    <w:p>
      <w:r xmlns:w="http://schemas.openxmlformats.org/wordprocessingml/2006/main">
        <w:t xml:space="preserve">References can be used to reduce duplicate structure definitions</w:t>
      </w:r>
    </w:p>
    <w:p>
      <w:r xmlns:w="http://schemas.openxmlformats.org/wordprocessingml/2006/main">
        <w:t xml:space="preserve">Customize the prompt floating layer style</w:t>
      </w:r>
    </w:p>
    <w:p>
      <w:r xmlns:w="http://schemas.openxmlformats.org/wordprocessingml/2006/main">
        <w:t xml:space="preserve">The version starts to support</w:t>
      </w:r>
    </w:p>
    <w:p>
      <w:r xmlns:w="http://schemas.openxmlformats.org/wordprocessingml/2006/main">
        <w:t xml:space="preserve">display label</w:t>
      </w:r>
    </w:p>
    <w:p>
      <w:r xmlns:w="http://schemas.openxmlformats.org/wordprocessingml/2006/main">
        <w:t xml:space="preserve">But these logics may not meet the designer's business needs</w:t>
      </w:r>
    </w:p>
    <w:p>
      <w:r xmlns:w="http://schemas.openxmlformats.org/wordprocessingml/2006/main">
        <w:t xml:space="preserve">The number of buttons per row</w:t>
      </w:r>
    </w:p>
    <w:p>
      <w:r xmlns:w="http://schemas.openxmlformats.org/wordprocessingml/2006/main">
        <w:t xml:space="preserve">variable data</w:t>
      </w:r>
    </w:p>
    <w:p>
      <w:r xmlns:w="http://schemas.openxmlformats.org/wordprocessingml/2006/main">
        <w:t xml:space="preserve">company address</w:t>
      </w:r>
    </w:p>
    <w:p>
      <w:r xmlns:w="http://schemas.openxmlformats.org/wordprocessingml/2006/main">
        <w:t xml:space="preserve">Zhoukou City</w:t>
      </w:r>
    </w:p>
    <w:p>
      <w:r xmlns:w="http://schemas.openxmlformats.org/wordprocessingml/2006/main">
        <w:t xml:space="preserve">If it is a file download interface</w:t>
      </w:r>
    </w:p>
    <w:p>
      <w:r xmlns:w="http://schemas.openxmlformats.org/wordprocessingml/2006/main">
        <w:t xml:space="preserve">However, it is expected that the probability of these two co-occurrences is not high</w:t>
      </w:r>
    </w:p>
    <w:p>
      <w:r xmlns:w="http://schemas.openxmlformats.org/wordprocessingml/2006/main">
        <w:t xml:space="preserve">there may be two places</w:t>
      </w:r>
    </w:p>
    <w:p>
      <w:r xmlns:w="http://schemas.openxmlformats.org/wordprocessingml/2006/main">
        <w:t xml:space="preserve">The display is wrong</w:t>
      </w:r>
    </w:p>
    <w:p>
      <w:r xmlns:w="http://schemas.openxmlformats.org/wordprocessingml/2006/main">
        <w:t xml:space="preserve">Support polling initialization interface</w:t>
      </w:r>
    </w:p>
    <w:p>
      <w:r xmlns:w="http://schemas.openxmlformats.org/wordprocessingml/2006/main">
        <w:t xml:space="preserve">Realization of formulas and templates</w:t>
      </w:r>
    </w:p>
    <w:p>
      <w:r xmlns:w="http://schemas.openxmlformats.org/wordprocessingml/2006/main">
        <w:t xml:space="preserve">not saved yet</w:t>
      </w:r>
    </w:p>
    <w:p>
      <w:r xmlns:w="http://schemas.openxmlformats.org/wordprocessingml/2006/main">
        <w:t xml:space="preserve">after the request comes back</w:t>
      </w:r>
    </w:p>
    <w:p>
      <w:r xmlns:w="http://schemas.openxmlformats.org/wordprocessingml/2006/main">
        <w:t xml:space="preserve">After configuration, the code editor will open</w:t>
      </w:r>
    </w:p>
    <w:p>
      <w:r xmlns:w="http://schemas.openxmlformats.org/wordprocessingml/2006/main">
        <w:t xml:space="preserve">Currently this file is not merged with the theme file</w:t>
      </w:r>
    </w:p>
    <w:p>
      <w:r xmlns:w="http://schemas.openxmlformats.org/wordprocessingml/2006/main">
        <w:t xml:space="preserve">The query function currently only supports fuzzy matching queries based on name or value</w:t>
      </w:r>
    </w:p>
    <w:p>
      <w:r xmlns:w="http://schemas.openxmlformats.org/wordprocessingml/2006/main">
        <w:t xml:space="preserve">execution succeed</w:t>
      </w:r>
    </w:p>
    <w:p>
      <w:r xmlns:w="http://schemas.openxmlformats.org/wordprocessingml/2006/main">
        <w:t xml:space="preserve">form wizard</w:t>
      </w:r>
    </w:p>
    <w:p>
      <w:r xmlns:w="http://schemas.openxmlformats.org/wordprocessingml/2006/main">
        <w:t xml:space="preserve">NanNing City</w:t>
      </w:r>
    </w:p>
    <w:p>
      <w:r xmlns:w="http://schemas.openxmlformats.org/wordprocessingml/2006/main">
        <w:t xml:space="preserve">use assistance</w:t>
      </w:r>
    </w:p>
    <w:p>
      <w:r xmlns:w="http://schemas.openxmlformats.org/wordprocessingml/2006/main">
        <w:t xml:space="preserve">Wendeng District</w:t>
      </w:r>
    </w:p>
    <w:p>
      <w:r xmlns:w="http://schemas.openxmlformats.org/wordprocessingml/2006/main">
        <w:t xml:space="preserve">displayed as relative time</w:t>
      </w:r>
    </w:p>
    <w:p>
      <w:r xmlns:w="http://schemas.openxmlformats.org/wordprocessingml/2006/main">
        <w:t xml:space="preserve">render list etc.</w:t>
      </w:r>
    </w:p>
    <w:p>
      <w:r xmlns:w="http://schemas.openxmlformats.org/wordprocessingml/2006/main">
        <w:t xml:space="preserve">Instant save</w:t>
      </w:r>
    </w:p>
    <w:p>
      <w:r xmlns:w="http://schemas.openxmlformats.org/wordprocessingml/2006/main">
        <w:t xml:space="preserve">list of names for</w:t>
      </w:r>
    </w:p>
    <w:p>
      <w:r xmlns:w="http://schemas.openxmlformats.org/wordprocessingml/2006/main">
        <w:t xml:space="preserve">At the same time, if you need to close the editing permission of some nodes</w:t>
      </w:r>
    </w:p>
    <w:p>
      <w:r xmlns:w="http://schemas.openxmlformats.org/wordprocessingml/2006/main">
        <w:t xml:space="preserve">Xiangtan City</w:t>
      </w:r>
    </w:p>
    <w:p>
      <w:r xmlns:w="http://schemas.openxmlformats.org/wordprocessingml/2006/main">
        <w:t xml:space="preserve">Configure what you want</w:t>
      </w:r>
    </w:p>
    <w:p>
      <w:r xmlns:w="http://schemas.openxmlformats.org/wordprocessingml/2006/main">
        <w:t xml:space="preserve">Need to return results in a fixed format</w:t>
      </w:r>
    </w:p>
    <w:p>
      <w:r xmlns:w="http://schemas.openxmlformats.org/wordprocessingml/2006/main">
        <w:t xml:space="preserve">Then when the page address is</w:t>
      </w:r>
    </w:p>
    <w:p>
      <w:r xmlns:w="http://schemas.openxmlformats.org/wordprocessingml/2006/main">
        <w:t xml:space="preserve">Dunhua City</w:t>
      </w:r>
    </w:p>
    <w:p>
      <w:r xmlns:w="http://schemas.openxmlformats.org/wordprocessingml/2006/main">
        <w:t xml:space="preserve">if there is a group</w:t>
      </w:r>
    </w:p>
    <w:p>
      <w:r xmlns:w="http://schemas.openxmlformats.org/wordprocessingml/2006/main">
        <w:t xml:space="preserve">convert datetime to</w:t>
      </w:r>
    </w:p>
    <w:p>
      <w:r xmlns:w="http://schemas.openxmlformats.org/wordprocessingml/2006/main">
        <w:t xml:space="preserve">When there is only one form item in the combination you configure</w:t>
      </w:r>
    </w:p>
    <w:p>
      <w:r xmlns:w="http://schemas.openxmlformats.org/wordprocessingml/2006/main">
        <w:t xml:space="preserve">Realize the radio function in the combination</w:t>
      </w:r>
    </w:p>
    <w:p>
      <w:r xmlns:w="http://schemas.openxmlformats.org/wordprocessingml/2006/main">
        <w:t xml:space="preserve">You can configure the components and content you want in these areas</w:t>
      </w:r>
    </w:p>
    <w:p>
      <w:r xmlns:w="http://schemas.openxmlformats.org/wordprocessingml/2006/main">
        <w:t xml:space="preserve">maximum font size</w:t>
      </w:r>
    </w:p>
    <w:p>
      <w:r xmlns:w="http://schemas.openxmlformats.org/wordprocessingml/2006/main">
        <w:t xml:space="preserve">month display format</w:t>
      </w:r>
    </w:p>
    <w:p>
      <w:r xmlns:w="http://schemas.openxmlformats.org/wordprocessingml/2006/main">
        <w:t xml:space="preserve">folder index</w:t>
      </w:r>
    </w:p>
    <w:p>
      <w:r xmlns:w="http://schemas.openxmlformats.org/wordprocessingml/2006/main">
        <w:t xml:space="preserve">set line width</w:t>
      </w:r>
    </w:p>
    <w:p>
      <w:r xmlns:w="http://schemas.openxmlformats.org/wordprocessingml/2006/main">
        <w:t xml:space="preserve">The priority of this attribute</w:t>
      </w:r>
    </w:p>
    <w:p>
      <w:r xmlns:w="http://schemas.openxmlformats.org/wordprocessingml/2006/main">
        <w:t xml:space="preserve">Daya District</w:t>
      </w:r>
    </w:p>
    <w:p>
      <w:r xmlns:w="http://schemas.openxmlformats.org/wordprocessingml/2006/main">
        <w:t xml:space="preserve">Form item label alignment</w:t>
      </w:r>
    </w:p>
    <w:p>
      <w:r xmlns:w="http://schemas.openxmlformats.org/wordprocessingml/2006/main">
        <w:t xml:space="preserve">Result Options Render Template</w:t>
      </w:r>
    </w:p>
    <w:p>
      <w:r xmlns:w="http://schemas.openxmlformats.org/wordprocessingml/2006/main">
        <w:t xml:space="preserve">support below</w:t>
      </w:r>
    </w:p>
    <w:p>
      <w:r xmlns:w="http://schemas.openxmlformats.org/wordprocessingml/2006/main">
        <w:t xml:space="preserve">The displayed name of the region</w:t>
      </w:r>
    </w:p>
    <w:p>
      <w:r xmlns:w="http://schemas.openxmlformats.org/wordprocessingml/2006/main">
        <w:t xml:space="preserve">The default naming method of the layout and others</w:t>
      </w:r>
    </w:p>
    <w:p>
      <w:r xmlns:w="http://schemas.openxmlformats.org/wordprocessingml/2006/main">
        <w:t xml:space="preserve">random number between</w:t>
      </w:r>
    </w:p>
    <w:p>
      <w:r xmlns:w="http://schemas.openxmlformats.org/wordprocessingml/2006/main">
        <w:t xml:space="preserve">The specific implementation can be modified according to actual needs</w:t>
      </w:r>
    </w:p>
    <w:p>
      <w:r xmlns:w="http://schemas.openxmlformats.org/wordprocessingml/2006/main">
        <w:t xml:space="preserve">For more private networks</w:t>
      </w:r>
    </w:p>
    <w:p>
      <w:r xmlns:w="http://schemas.openxmlformats.org/wordprocessingml/2006/main">
        <w:t xml:space="preserve">with variables</w:t>
      </w:r>
    </w:p>
    <w:p>
      <w:r xmlns:w="http://schemas.openxmlformats.org/wordprocessingml/2006/main">
        <w:t xml:space="preserve">Aspect Ratio Description</w:t>
      </w:r>
    </w:p>
    <w:p>
      <w:r xmlns:w="http://schemas.openxmlformats.org/wordprocessingml/2006/main">
        <w:t xml:space="preserve">Qingcheng County</w:t>
      </w:r>
    </w:p>
    <w:p>
      <w:r xmlns:w="http://schemas.openxmlformats.org/wordprocessingml/2006/main">
        <w:t xml:space="preserve">Otherwise there will be duplicate</w:t>
      </w:r>
    </w:p>
    <w:p>
      <w:r xmlns:w="http://schemas.openxmlformats.org/wordprocessingml/2006/main">
        <w:t xml:space="preserve">can put here</w:t>
      </w:r>
    </w:p>
    <w:p>
      <w:r xmlns:w="http://schemas.openxmlformats.org/wordprocessingml/2006/main">
        <w:t xml:space="preserve">Hey</w:t>
      </w:r>
    </w:p>
    <w:p>
      <w:r xmlns:w="http://schemas.openxmlformats.org/wordprocessingml/2006/main">
        <w:t xml:space="preserve">Select the first item when it is not swiped</w:t>
      </w:r>
    </w:p>
    <w:p>
      <w:r xmlns:w="http://schemas.openxmlformats.org/wordprocessingml/2006/main">
        <w:t xml:space="preserve">If you want to have multiple buttons side by side</w:t>
      </w:r>
    </w:p>
    <w:p>
      <w:r xmlns:w="http://schemas.openxmlformats.org/wordprocessingml/2006/main">
        <w:t xml:space="preserve">send request action</w:t>
      </w:r>
    </w:p>
    <w:p>
      <w:r xmlns:w="http://schemas.openxmlformats.org/wordprocessingml/2006/main">
        <w:t xml:space="preserve">About the difference in rendering effect</w:t>
      </w:r>
    </w:p>
    <w:p>
      <w:r xmlns:w="http://schemas.openxmlformats.org/wordprocessingml/2006/main">
        <w:t xml:space="preserve">end</w:t>
      </w:r>
    </w:p>
    <w:p>
      <w:r xmlns:w="http://schemas.openxmlformats.org/wordprocessingml/2006/main">
        <w:t xml:space="preserve">User Management</w:t>
      </w:r>
    </w:p>
    <w:p>
      <w:r xmlns:w="http://schemas.openxmlformats.org/wordprocessingml/2006/main">
        <w:t xml:space="preserve">The input here is</w:t>
      </w:r>
    </w:p>
    <w:p>
      <w:r xmlns:w="http://schemas.openxmlformats.org/wordprocessingml/2006/main">
        <w:t xml:space="preserve">Whether to enable single bar bottom display</w:t>
      </w:r>
    </w:p>
    <w:p>
      <w:r xmlns:w="http://schemas.openxmlformats.org/wordprocessingml/2006/main">
        <w:t xml:space="preserve">Because they all define the click behavior of the row</w:t>
      </w:r>
    </w:p>
    <w:p>
      <w:r xmlns:w="http://schemas.openxmlformats.org/wordprocessingml/2006/main">
        <w:t xml:space="preserve">After saving successfully</w:t>
      </w:r>
    </w:p>
    <w:p>
      <w:r xmlns:w="http://schemas.openxmlformats.org/wordprocessingml/2006/main">
        <w:t xml:space="preserve">Can be handed over to children</w:t>
      </w:r>
    </w:p>
    <w:p>
      <w:r xmlns:w="http://schemas.openxmlformats.org/wordprocessingml/2006/main">
        <w:t xml:space="preserve">Specify to add</w:t>
      </w:r>
    </w:p>
    <w:p>
      <w:r xmlns:w="http://schemas.openxmlformats.org/wordprocessingml/2006/main">
        <w:t xml:space="preserve">When determined based on renderer information</w:t>
      </w:r>
    </w:p>
    <w:p>
      <w:r xmlns:w="http://schemas.openxmlformats.org/wordprocessingml/2006/main">
        <w:t xml:space="preserve">chain value</w:t>
      </w:r>
    </w:p>
    <w:p>
      <w:r xmlns:w="http://schemas.openxmlformats.org/wordprocessingml/2006/main">
        <w:t xml:space="preserve">The query interface will</w:t>
      </w:r>
    </w:p>
    <w:p>
      <w:r xmlns:w="http://schemas.openxmlformats.org/wordprocessingml/2006/main">
        <w:t xml:space="preserve">Need to take</w:t>
      </w:r>
    </w:p>
    <w:p>
      <w:r xmlns:w="http://schemas.openxmlformats.org/wordprocessingml/2006/main">
        <w:t xml:space="preserve">selected node value</w:t>
      </w:r>
    </w:p>
    <w:p>
      <w:r xmlns:w="http://schemas.openxmlformats.org/wordprocessingml/2006/main">
        <w:t xml:space="preserve">considering</w:t>
      </w:r>
    </w:p>
    <w:p>
      <w:r xmlns:w="http://schemas.openxmlformats.org/wordprocessingml/2006/main">
        <w:t xml:space="preserve">Xigang District</w:t>
      </w:r>
    </w:p>
    <w:p>
      <w:r xmlns:w="http://schemas.openxmlformats.org/wordprocessingml/2006/main">
        <w:t xml:space="preserve">Dongcheng Town</w:t>
      </w:r>
    </w:p>
    <w:p>
      <w:r xmlns:w="http://schemas.openxmlformats.org/wordprocessingml/2006/main">
        <w:t xml:space="preserve">There is also a similar</w:t>
      </w:r>
    </w:p>
    <w:p>
      <w:r xmlns:w="http://schemas.openxmlformats.org/wordprocessingml/2006/main">
        <w:t xml:space="preserve">This configuration is determined by the renderer itself</w:t>
      </w:r>
    </w:p>
    <w:p>
      <w:r xmlns:w="http://schemas.openxmlformats.org/wordprocessingml/2006/main">
        <w:t xml:space="preserve">Is it allowed to fill in the local address</w:t>
      </w:r>
    </w:p>
    <w:p>
      <w:r xmlns:w="http://schemas.openxmlformats.org/wordprocessingml/2006/main">
        <w:t xml:space="preserve">Page jump address</w:t>
      </w:r>
    </w:p>
    <w:p>
      <w:r xmlns:w="http://schemas.openxmlformats.org/wordprocessingml/2006/main">
        <w:t xml:space="preserve">In the analysis, an error will be reported</w:t>
      </w:r>
    </w:p>
    <w:p>
      <w:r xmlns:w="http://schemas.openxmlformats.org/wordprocessingml/2006/main">
        <w:t xml:space="preserve">Support display variable type</w:t>
      </w:r>
    </w:p>
    <w:p>
      <w:r xmlns:w="http://schemas.openxmlformats.org/wordprocessingml/2006/main">
        <w:t xml:space="preserve">For example, a column of cells is from a variable</w:t>
      </w:r>
    </w:p>
    <w:p>
      <w:r xmlns:w="http://schemas.openxmlformats.org/wordprocessingml/2006/main">
        <w:t xml:space="preserve">Control the display and hiding of the corner mark</w:t>
      </w:r>
    </w:p>
    <w:p>
      <w:r xmlns:w="http://schemas.openxmlformats.org/wordprocessingml/2006/main">
        <w:t xml:space="preserve">action needs to be implemented</w:t>
      </w:r>
    </w:p>
    <w:p>
      <w:r xmlns:w="http://schemas.openxmlformats.org/wordprocessingml/2006/main">
        <w:t xml:space="preserve">Nanzi District</w:t>
      </w:r>
    </w:p>
    <w:p>
      <w:r xmlns:w="http://schemas.openxmlformats.org/wordprocessingml/2006/main">
        <w:t xml:space="preserve">Chaoyang District</w:t>
      </w:r>
    </w:p>
    <w:p>
      <w:r xmlns:w="http://schemas.openxmlformats.org/wordprocessingml/2006/main">
        <w:t xml:space="preserve">Dispatches various events of its own</w:t>
      </w:r>
    </w:p>
    <w:p>
      <w:r xmlns:w="http://schemas.openxmlformats.org/wordprocessingml/2006/main">
        <w:t xml:space="preserve">Then you can click without clicking members</w:t>
      </w:r>
    </w:p>
    <w:p>
      <w:r xmlns:w="http://schemas.openxmlformats.org/wordprocessingml/2006/main">
        <w:t xml:space="preserve">return an object directly</w:t>
      </w:r>
    </w:p>
    <w:p>
      <w:r xmlns:w="http://schemas.openxmlformats.org/wordprocessingml/2006/main">
        <w:t xml:space="preserve">Verify configuration</w:t>
      </w:r>
    </w:p>
    <w:p>
      <w:r xmlns:w="http://schemas.openxmlformats.org/wordprocessingml/2006/main">
        <w:t xml:space="preserve">You can also override any other property</w:t>
      </w:r>
    </w:p>
    <w:p>
      <w:r xmlns:w="http://schemas.openxmlformats.org/wordprocessingml/2006/main">
        <w:t xml:space="preserve">Long text formula input box</w:t>
      </w:r>
    </w:p>
    <w:p>
      <w:r xmlns:w="http://schemas.openxmlformats.org/wordprocessingml/2006/main">
        <w:t xml:space="preserve">Whether the list is multi-select</w:t>
      </w:r>
    </w:p>
    <w:p>
      <w:r xmlns:w="http://schemas.openxmlformats.org/wordprocessingml/2006/main">
        <w:t xml:space="preserve">you can manually set</w:t>
      </w:r>
    </w:p>
    <w:p>
      <w:r xmlns:w="http://schemas.openxmlformats.org/wordprocessingml/2006/main">
        <w:t xml:space="preserve">elasticity</w:t>
      </w:r>
    </w:p>
    <w:p>
      <w:r xmlns:w="http://schemas.openxmlformats.org/wordprocessingml/2006/main">
        <w:t xml:space="preserve">it may be because</w:t>
      </w:r>
    </w:p>
    <w:p>
      <w:r xmlns:w="http://schemas.openxmlformats.org/wordprocessingml/2006/main">
        <w:t xml:space="preserve">the function inside</w:t>
      </w:r>
    </w:p>
    <w:p>
      <w:r xmlns:w="http://schemas.openxmlformats.org/wordprocessingml/2006/main">
        <w:t xml:space="preserve">Xichou County</w:t>
      </w:r>
    </w:p>
    <w:p>
      <w:r xmlns:w="http://schemas.openxmlformats.org/wordprocessingml/2006/main">
        <w:t xml:space="preserve">This default is required to start the formula</w:t>
      </w:r>
    </w:p>
    <w:p>
      <w:r xmlns:w="http://schemas.openxmlformats.org/wordprocessingml/2006/main">
        <w:t xml:space="preserve">inner</w:t>
      </w:r>
    </w:p>
    <w:p>
      <w:r xmlns:w="http://schemas.openxmlformats.org/wordprocessingml/2006/main">
        <w:t xml:space="preserve">only if</w:t>
      </w:r>
    </w:p>
    <w:p>
      <w:r xmlns:w="http://schemas.openxmlformats.org/wordprocessingml/2006/main">
        <w:t xml:space="preserve">edit operation</w:t>
      </w:r>
    </w:p>
    <w:p>
      <w:r xmlns:w="http://schemas.openxmlformats.org/wordprocessingml/2006/main">
        <w:t xml:space="preserve">post code</w:t>
      </w:r>
    </w:p>
    <w:p>
      <w:r xmlns:w="http://schemas.openxmlformats.org/wordprocessingml/2006/main">
        <w:t xml:space="preserve">coincide</w:t>
      </w:r>
    </w:p>
    <w:p>
      <w:r xmlns:w="http://schemas.openxmlformats.org/wordprocessingml/2006/main">
        <w:t xml:space="preserve">Check any of the options in the example below</w:t>
      </w:r>
    </w:p>
    <w:p>
      <w:r xmlns:w="http://schemas.openxmlformats.org/wordprocessingml/2006/main">
        <w:t xml:space="preserve">quick start</w:t>
      </w:r>
    </w:p>
    <w:p>
      <w:r xmlns:w="http://schemas.openxmlformats.org/wordprocessingml/2006/main">
        <w:t xml:space="preserve">Xiping County</w:t>
      </w:r>
    </w:p>
    <w:p>
      <w:r xmlns:w="http://schemas.openxmlformats.org/wordprocessingml/2006/main">
        <w:t xml:space="preserve">Reload</w:t>
      </w:r>
    </w:p>
    <w:p>
      <w:r xmlns:w="http://schemas.openxmlformats.org/wordprocessingml/2006/main">
        <w:t xml:space="preserve">Mainly used to provide attribute prompt information for code editing mode</w:t>
      </w:r>
    </w:p>
    <w:p>
      <w:r xmlns:w="http://schemas.openxmlformats.org/wordprocessingml/2006/main">
        <w:t xml:space="preserve">Customizable menu display</w:t>
      </w:r>
    </w:p>
    <w:p>
      <w:r xmlns:w="http://schemas.openxmlformats.org/wordprocessingml/2006/main">
        <w:t xml:space="preserve">That is, adding, deleting, modifying and checking components</w:t>
      </w:r>
    </w:p>
    <w:p>
      <w:r xmlns:w="http://schemas.openxmlformats.org/wordprocessingml/2006/main">
        <w:t xml:space="preserve">go up</w:t>
      </w:r>
    </w:p>
    <w:p>
      <w:r xmlns:w="http://schemas.openxmlformats.org/wordprocessingml/2006/main">
        <w:t xml:space="preserve">Supplementary Switched</w:t>
      </w:r>
    </w:p>
    <w:p>
      <w:r xmlns:w="http://schemas.openxmlformats.org/wordprocessingml/2006/main">
        <w:t xml:space="preserve">title area</w:t>
      </w:r>
    </w:p>
    <w:p>
      <w:r xmlns:w="http://schemas.openxmlformats.org/wordprocessingml/2006/main">
        <w:t xml:space="preserve">Implementing custom types requires understanding</w:t>
      </w:r>
    </w:p>
    <w:p>
      <w:r xmlns:w="http://schemas.openxmlformats.org/wordprocessingml/2006/main">
        <w:t xml:space="preserve">basic interface</w:t>
      </w:r>
    </w:p>
    <w:p>
      <w:r xmlns:w="http://schemas.openxmlformats.org/wordprocessingml/2006/main">
        <w:t xml:space="preserve">Can be used for small files</w:t>
      </w:r>
    </w:p>
    <w:p>
      <w:r xmlns:w="http://schemas.openxmlformats.org/wordprocessingml/2006/main">
        <w:t xml:space="preserve">can get context data</w:t>
      </w:r>
    </w:p>
    <w:p>
      <w:r xmlns:w="http://schemas.openxmlformats.org/wordprocessingml/2006/main">
        <w:t xml:space="preserve">It is necessary to set the address of the original image in the object</w:t>
      </w:r>
    </w:p>
    <w:p>
      <w:r xmlns:w="http://schemas.openxmlformats.org/wordprocessingml/2006/main">
        <w:t xml:space="preserve">under the theme</w:t>
      </w:r>
    </w:p>
    <w:p>
      <w:r xmlns:w="http://schemas.openxmlformats.org/wordprocessingml/2006/main">
        <w:t xml:space="preserve">also introduced in</w:t>
      </w:r>
    </w:p>
    <w:p>
      <w:r xmlns:w="http://schemas.openxmlformats.org/wordprocessingml/2006/main">
        <w:t xml:space="preserve">After setting this property</w:t>
      </w:r>
    </w:p>
    <w:p>
      <w:r xmlns:w="http://schemas.openxmlformats.org/wordprocessingml/2006/main">
        <w:t xml:space="preserve">thereby achieving in</w:t>
      </w:r>
    </w:p>
    <w:p>
      <w:r xmlns:w="http://schemas.openxmlformats.org/wordprocessingml/2006/main">
        <w:t xml:space="preserve">value first</w:t>
      </w:r>
    </w:p>
    <w:p>
      <w:r xmlns:w="http://schemas.openxmlformats.org/wordprocessingml/2006/main">
        <w:t xml:space="preserve">Linzhang County</w:t>
      </w:r>
    </w:p>
    <w:p>
      <w:r xmlns:w="http://schemas.openxmlformats.org/wordprocessingml/2006/main">
        <w:t xml:space="preserve">search options</w:t>
      </w:r>
    </w:p>
    <w:p>
      <w:r xmlns:w="http://schemas.openxmlformats.org/wordprocessingml/2006/main">
        <w:t xml:space="preserve">placeholder hint</w:t>
      </w:r>
    </w:p>
    <w:p>
      <w:r xmlns:w="http://schemas.openxmlformats.org/wordprocessingml/2006/main">
        <w:t xml:space="preserve">That is, the last position where the child element can be placed</w:t>
      </w:r>
    </w:p>
    <w:p>
      <w:r xmlns:w="http://schemas.openxmlformats.org/wordprocessingml/2006/main">
        <w:t xml:space="preserve">Configure multiple targets</w:t>
      </w:r>
    </w:p>
    <w:p>
      <w:r xmlns:w="http://schemas.openxmlformats.org/wordprocessingml/2006/main">
        <w:t xml:space="preserve">Collect uploaded files</w:t>
      </w:r>
    </w:p>
    <w:p>
      <w:r xmlns:w="http://schemas.openxmlformats.org/wordprocessingml/2006/main">
        <w:t xml:space="preserve">If you want to output plain text</w:t>
      </w:r>
    </w:p>
    <w:p>
      <w:r xmlns:w="http://schemas.openxmlformats.org/wordprocessingml/2006/main">
        <w:t xml:space="preserve">when searching</w:t>
      </w:r>
    </w:p>
    <w:p>
      <w:r xmlns:w="http://schemas.openxmlformats.org/wordprocessingml/2006/main">
        <w:t xml:space="preserve">The unit is milliseconds</w:t>
      </w:r>
    </w:p>
    <w:p>
      <w:r xmlns:w="http://schemas.openxmlformats.org/wordprocessingml/2006/main">
        <w:t xml:space="preserve">Used to implement user behavior tracking</w:t>
      </w:r>
    </w:p>
    <w:p>
      <w:r xmlns:w="http://schemas.openxmlformats.org/wordprocessingml/2006/main">
        <w:t xml:space="preserve">implementation based</w:t>
      </w:r>
    </w:p>
    <w:p>
      <w:r xmlns:w="http://schemas.openxmlformats.org/wordprocessingml/2006/main">
        <w:t xml:space="preserve">How to make the renderer adjust the width and height by dragging</w:t>
      </w:r>
    </w:p>
    <w:p>
      <w:r xmlns:w="http://schemas.openxmlformats.org/wordprocessingml/2006/main">
        <w:t xml:space="preserve">You can set the click behavior of the entire card</w:t>
      </w:r>
    </w:p>
    <w:p>
      <w:r xmlns:w="http://schemas.openxmlformats.org/wordprocessingml/2006/main">
        <w:t xml:space="preserve">while not rendering</w:t>
      </w:r>
    </w:p>
    <w:p>
      <w:r xmlns:w="http://schemas.openxmlformats.org/wordprocessingml/2006/main">
        <w:t xml:space="preserve">bottom toolbar button</w:t>
      </w:r>
    </w:p>
    <w:p>
      <w:r xmlns:w="http://schemas.openxmlformats.org/wordprocessingml/2006/main">
        <w:t xml:space="preserve">Is there a better way</w:t>
      </w:r>
    </w:p>
    <w:p>
      <w:r xmlns:w="http://schemas.openxmlformats.org/wordprocessingml/2006/main">
        <w:t xml:space="preserve">Users can intuitively know the data they choose</w:t>
      </w:r>
    </w:p>
    <w:p>
      <w:r xmlns:w="http://schemas.openxmlformats.org/wordprocessingml/2006/main">
        <w:t xml:space="preserve">That is to say, directly link a variable</w:t>
      </w:r>
    </w:p>
    <w:p>
      <w:r xmlns:w="http://schemas.openxmlformats.org/wordprocessingml/2006/main">
        <w:t xml:space="preserve">Remove the outermost layer that may wrap</w:t>
      </w:r>
    </w:p>
    <w:p>
      <w:r xmlns:w="http://schemas.openxmlformats.org/wordprocessingml/2006/main">
        <w:t xml:space="preserve">when choosing a parent</w:t>
      </w:r>
    </w:p>
    <w:p>
      <w:r xmlns:w="http://schemas.openxmlformats.org/wordprocessingml/2006/main">
        <w:t xml:space="preserve">Pianguan County</w:t>
      </w:r>
    </w:p>
    <w:p>
      <w:r xmlns:w="http://schemas.openxmlformats.org/wordprocessingml/2006/main">
        <w:t xml:space="preserve">Ninghua County</w:t>
      </w:r>
    </w:p>
    <w:p>
      <w:r xmlns:w="http://schemas.openxmlformats.org/wordprocessingml/2006/main">
        <w:t xml:space="preserve">Aral</w:t>
      </w:r>
    </w:p>
    <w:p>
      <w:r xmlns:w="http://schemas.openxmlformats.org/wordprocessingml/2006/main">
        <w:t xml:space="preserve">click</w:t>
      </w:r>
    </w:p>
    <w:p>
      <w:r xmlns:w="http://schemas.openxmlformats.org/wordprocessingml/2006/main">
        <w:t xml:space="preserve">remove form border</w:t>
      </w:r>
    </w:p>
    <w:p>
      <w:r xmlns:w="http://schemas.openxmlformats.org/wordprocessingml/2006/main">
        <w:t xml:space="preserve">Lingyun County</w:t>
      </w:r>
    </w:p>
    <w:p>
      <w:r xmlns:w="http://schemas.openxmlformats.org/wordprocessingml/2006/main">
        <w:t xml:space="preserve">support variables</w:t>
      </w:r>
    </w:p>
    <w:p>
      <w:r xmlns:w="http://schemas.openxmlformats.org/wordprocessingml/2006/main">
        <w:t xml:space="preserve">Show row action buttons</w:t>
      </w:r>
    </w:p>
    <w:p>
      <w:r xmlns:w="http://schemas.openxmlformats.org/wordprocessingml/2006/main">
        <w:t xml:space="preserve">Profession</w:t>
      </w:r>
    </w:p>
    <w:p>
      <w:r xmlns:w="http://schemas.openxmlformats.org/wordprocessingml/2006/main">
        <w:t xml:space="preserve">The stroke width of the text itself</w:t>
      </w:r>
    </w:p>
    <w:p>
      <w:r xmlns:w="http://schemas.openxmlformats.org/wordprocessingml/2006/main">
        <w:t xml:space="preserve">The table will automatically adjust according to the column content</w:t>
      </w:r>
    </w:p>
    <w:p>
      <w:r xmlns:w="http://schemas.openxmlformats.org/wordprocessingml/2006/main">
        <w:t xml:space="preserve">old usage</w:t>
      </w:r>
    </w:p>
    <w:p>
      <w:r xmlns:w="http://schemas.openxmlformats.org/wordprocessingml/2006/main">
        <w:t xml:space="preserve">It is recommended to use</w:t>
      </w:r>
    </w:p>
    <w:p>
      <w:r xmlns:w="http://schemas.openxmlformats.org/wordprocessingml/2006/main">
        <w:t xml:space="preserve">Can be used to collect the time when the page was first opened</w:t>
      </w:r>
    </w:p>
    <w:p>
      <w:r xmlns:w="http://schemas.openxmlformats.org/wordprocessingml/2006/main">
        <w:t xml:space="preserve">After resetting the component input</w:t>
      </w:r>
    </w:p>
    <w:p>
      <w:r xmlns:w="http://schemas.openxmlformats.org/wordprocessingml/2006/main">
        <w:t xml:space="preserve">The platform preset components are</w:t>
      </w:r>
    </w:p>
    <w:p>
      <w:r xmlns:w="http://schemas.openxmlformats.org/wordprocessingml/2006/main">
        <w:t xml:space="preserve">Pinghu City</w:t>
      </w:r>
    </w:p>
    <w:p>
      <w:r xmlns:w="http://schemas.openxmlformats.org/wordprocessingml/2006/main">
        <w:t xml:space="preserve">Xiangfu District</w:t>
      </w:r>
    </w:p>
    <w:p>
      <w:r xmlns:w="http://schemas.openxmlformats.org/wordprocessingml/2006/main">
        <w:t xml:space="preserve">Sansha Municipal District</w:t>
      </w:r>
    </w:p>
    <w:p>
      <w:r xmlns:w="http://schemas.openxmlformats.org/wordprocessingml/2006/main">
        <w:t xml:space="preserve">white list form</w:t>
      </w:r>
    </w:p>
    <w:p>
      <w:r xmlns:w="http://schemas.openxmlformats.org/wordprocessingml/2006/main">
        <w:t xml:space="preserve">Guye District</w:t>
      </w:r>
    </w:p>
    <w:p>
      <w:r xmlns:w="http://schemas.openxmlformats.org/wordprocessingml/2006/main">
        <w:t xml:space="preserve">Sometimes the current renderer is actually a combination of other renderers</w:t>
      </w:r>
    </w:p>
    <w:p>
      <w:r xmlns:w="http://schemas.openxmlformats.org/wordprocessingml/2006/main">
        <w:t xml:space="preserve">Gaoyi County</w:t>
      </w:r>
    </w:p>
    <w:p>
      <w:r xmlns:w="http://schemas.openxmlformats.org/wordprocessingml/2006/main">
        <w:t xml:space="preserve">constructed</w:t>
      </w:r>
    </w:p>
    <w:p>
      <w:r xmlns:w="http://schemas.openxmlformats.org/wordprocessingml/2006/main">
        <w:t xml:space="preserve">Output data variable name</w:t>
      </w:r>
    </w:p>
    <w:p>
      <w:r xmlns:w="http://schemas.openxmlformats.org/wordprocessingml/2006/main">
        <w:t xml:space="preserve">Rongjiang County</w:t>
      </w:r>
    </w:p>
    <w:p>
      <w:r xmlns:w="http://schemas.openxmlformats.org/wordprocessingml/2006/main">
        <w:t xml:space="preserve">But it is written in the configuration</w:t>
      </w:r>
    </w:p>
    <w:p>
      <w:r xmlns:w="http://schemas.openxmlformats.org/wordprocessingml/2006/main">
        <w:t xml:space="preserve">Component-Specific Behavior Types</w:t>
      </w:r>
    </w:p>
    <w:p>
      <w:r xmlns:w="http://schemas.openxmlformats.org/wordprocessingml/2006/main">
        <w:t xml:space="preserve">Rendering for filtering out exceptions</w:t>
      </w:r>
    </w:p>
    <w:p>
      <w:r xmlns:w="http://schemas.openxmlformats.org/wordprocessingml/2006/main">
        <w:t xml:space="preserve">Wrap a layer</w:t>
      </w:r>
    </w:p>
    <w:p>
      <w:r xmlns:w="http://schemas.openxmlformats.org/wordprocessingml/2006/main">
        <w:t xml:space="preserve">There is data summary</w:t>
      </w:r>
    </w:p>
    <w:p>
      <w:r xmlns:w="http://schemas.openxmlformats.org/wordprocessingml/2006/main">
        <w:t xml:space="preserve">Whether to display an error message in the lower left corner of the popup</w:t>
      </w:r>
    </w:p>
    <w:p>
      <w:r xmlns:w="http://schemas.openxmlformats.org/wordprocessingml/2006/main">
        <w:t xml:space="preserve">iterate over array objects</w:t>
      </w:r>
    </w:p>
    <w:p>
      <w:r xmlns:w="http://schemas.openxmlformats.org/wordprocessingml/2006/main">
        <w:t xml:space="preserve">Implement deletion logic by external code</w:t>
      </w:r>
    </w:p>
    <w:p>
      <w:r xmlns:w="http://schemas.openxmlformats.org/wordprocessingml/2006/main">
        <w:t xml:space="preserve">Nanhai District</w:t>
      </w:r>
    </w:p>
    <w:p>
      <w:r xmlns:w="http://schemas.openxmlformats.org/wordprocessingml/2006/main">
        <w:t xml:space="preserve">like</w:t>
      </w:r>
    </w:p>
    <w:p>
      <w:r xmlns:w="http://schemas.openxmlformats.org/wordprocessingml/2006/main">
        <w:t xml:space="preserve">merge</w:t>
      </w:r>
    </w:p>
    <w:p>
      <w:r xmlns:w="http://schemas.openxmlformats.org/wordprocessingml/2006/main">
        <w:t xml:space="preserve">combine single line</w:t>
      </w:r>
    </w:p>
    <w:p>
      <w:r xmlns:w="http://schemas.openxmlformats.org/wordprocessingml/2006/main">
        <w:t xml:space="preserve">hide box</w:t>
      </w:r>
    </w:p>
    <w:p>
      <w:r xmlns:w="http://schemas.openxmlformats.org/wordprocessingml/2006/main">
        <w:t xml:space="preserve">Two for one</w:t>
      </w:r>
    </w:p>
    <w:p>
      <w:r xmlns:w="http://schemas.openxmlformats.org/wordprocessingml/2006/main">
        <w:t xml:space="preserve">District of Lanzhou City</w:t>
      </w:r>
    </w:p>
    <w:p>
      <w:r xmlns:w="http://schemas.openxmlformats.org/wordprocessingml/2006/main">
        <w:t xml:space="preserve">Prevent subsequent event handlers from executing</w:t>
      </w:r>
    </w:p>
    <w:p>
      <w:r xmlns:w="http://schemas.openxmlformats.org/wordprocessingml/2006/main">
        <w:t xml:space="preserve">To be perfected</w:t>
      </w:r>
    </w:p>
    <w:p>
      <w:r xmlns:w="http://schemas.openxmlformats.org/wordprocessingml/2006/main">
        <w:t xml:space="preserve">pure component version</w:t>
      </w:r>
    </w:p>
    <w:p>
      <w:r xmlns:w="http://schemas.openxmlformats.org/wordprocessingml/2006/main">
        <w:t xml:space="preserve">Flatten all raw data to</w:t>
      </w:r>
    </w:p>
    <w:p>
      <w:r xmlns:w="http://schemas.openxmlformats.org/wordprocessingml/2006/main">
        <w:t xml:space="preserve">Basic database upgrade</w:t>
      </w:r>
    </w:p>
    <w:p>
      <w:r xmlns:w="http://schemas.openxmlformats.org/wordprocessingml/2006/main">
        <w:t xml:space="preserve">Rebuild Toolbars and Panels</w:t>
      </w:r>
    </w:p>
    <w:p>
      <w:r xmlns:w="http://schemas.openxmlformats.org/wordprocessingml/2006/main">
        <w:t xml:space="preserve">collection of custom variables</w:t>
      </w:r>
    </w:p>
    <w:p>
      <w:r xmlns:w="http://schemas.openxmlformats.org/wordprocessingml/2006/main">
        <w:t xml:space="preserve">Personnel optional</w:t>
      </w:r>
    </w:p>
    <w:p>
      <w:r xmlns:w="http://schemas.openxmlformats.org/wordprocessingml/2006/main">
        <w:t xml:space="preserve">in the renderer</w:t>
      </w:r>
    </w:p>
    <w:p>
      <w:r xmlns:w="http://schemas.openxmlformats.org/wordprocessingml/2006/main">
        <w:t xml:space="preserve">here also have to change</w:t>
      </w:r>
    </w:p>
    <w:p>
      <w:r xmlns:w="http://schemas.openxmlformats.org/wordprocessingml/2006/main">
        <w:t xml:space="preserve">after setting</w:t>
      </w:r>
    </w:p>
    <w:p>
      <w:r xmlns:w="http://schemas.openxmlformats.org/wordprocessingml/2006/main">
        <w:t xml:space="preserve">separated by commas</w:t>
      </w:r>
    </w:p>
    <w:p>
      <w:r xmlns:w="http://schemas.openxmlformats.org/wordprocessingml/2006/main">
        <w:t xml:space="preserve">nested scene</w:t>
      </w:r>
    </w:p>
    <w:p>
      <w:r xmlns:w="http://schemas.openxmlformats.org/wordprocessingml/2006/main">
        <w:t xml:space="preserve">Designated as a state display control</w:t>
      </w:r>
    </w:p>
    <w:p>
      <w:r xmlns:w="http://schemas.openxmlformats.org/wordprocessingml/2006/main">
        <w:t xml:space="preserve">include the default</w:t>
      </w:r>
    </w:p>
    <w:p>
      <w:r xmlns:w="http://schemas.openxmlformats.org/wordprocessingml/2006/main">
        <w:t xml:space="preserve">user defined</w:t>
      </w:r>
    </w:p>
    <w:p>
      <w:r xmlns:w="http://schemas.openxmlformats.org/wordprocessingml/2006/main">
        <w:t xml:space="preserve">Huanren Manchu Autonomous County</w:t>
      </w:r>
    </w:p>
    <w:p>
      <w:r xmlns:w="http://schemas.openxmlformats.org/wordprocessingml/2006/main">
        <w:t xml:space="preserve">For example in the example below</w:t>
      </w:r>
    </w:p>
    <w:p>
      <w:r xmlns:w="http://schemas.openxmlformats.org/wordprocessingml/2006/main">
        <w:t xml:space="preserve">the case</w:t>
      </w:r>
    </w:p>
    <w:p>
      <w:r xmlns:w="http://schemas.openxmlformats.org/wordprocessingml/2006/main">
        <w:t xml:space="preserve">can be a number</w:t>
      </w:r>
    </w:p>
    <w:p>
      <w:r xmlns:w="http://schemas.openxmlformats.org/wordprocessingml/2006/main">
        <w:t xml:space="preserve">so have to wait</w:t>
      </w:r>
    </w:p>
    <w:p>
      <w:r xmlns:w="http://schemas.openxmlformats.org/wordprocessingml/2006/main">
        <w:t xml:space="preserve">Otherwise some containers won't self-destruct</w:t>
      </w:r>
    </w:p>
    <w:p>
      <w:r xmlns:w="http://schemas.openxmlformats.org/wordprocessingml/2006/main">
        <w:t xml:space="preserve">Check if the string is</w:t>
      </w:r>
    </w:p>
    <w:p>
      <w:r xmlns:w="http://schemas.openxmlformats.org/wordprocessingml/2006/main">
        <w:t xml:space="preserve">reserve</w:t>
      </w:r>
    </w:p>
    <w:p>
      <w:r xmlns:w="http://schemas.openxmlformats.org/wordprocessingml/2006/main">
        <w:t xml:space="preserve">But that doesn't support</w:t>
      </w:r>
    </w:p>
    <w:p>
      <w:r xmlns:w="http://schemas.openxmlformats.org/wordprocessingml/2006/main">
        <w:t xml:space="preserve">Currently lazy loading of the tree does not support the result search function</w:t>
      </w:r>
    </w:p>
    <w:p>
      <w:r xmlns:w="http://schemas.openxmlformats.org/wordprocessingml/2006/main">
        <w:t xml:space="preserve">infinite rendering</w:t>
      </w:r>
    </w:p>
    <w:p>
      <w:r xmlns:w="http://schemas.openxmlformats.org/wordprocessingml/2006/main">
        <w:t xml:space="preserve">Whether the current form item is a static display</w:t>
      </w:r>
    </w:p>
    <w:p>
      <w:r xmlns:w="http://schemas.openxmlformats.org/wordprocessingml/2006/main">
        <w:t xml:space="preserve">option</w:t>
      </w:r>
    </w:p>
    <w:p>
      <w:r xmlns:w="http://schemas.openxmlformats.org/wordprocessingml/2006/main">
        <w:t xml:space="preserve">because this is the syntax before</w:t>
      </w:r>
    </w:p>
    <w:p>
      <w:r xmlns:w="http://schemas.openxmlformats.org/wordprocessingml/2006/main">
        <w:t xml:space="preserve">form</w:t>
      </w:r>
    </w:p>
    <w:p>
      <w:r xmlns:w="http://schemas.openxmlformats.org/wordprocessingml/2006/main">
        <w:t xml:space="preserve">item</w:t>
      </w:r>
    </w:p>
    <w:p>
      <w:r xmlns:w="http://schemas.openxmlformats.org/wordprocessingml/2006/main">
        <w:t xml:space="preserve">Set the effective time of the request cache</w:t>
      </w:r>
    </w:p>
    <w:p>
      <w:r xmlns:w="http://schemas.openxmlformats.org/wordprocessingml/2006/main">
        <w:t xml:space="preserve">update a single</w:t>
      </w:r>
    </w:p>
    <w:p>
      <w:r xmlns:w="http://schemas.openxmlformats.org/wordprocessingml/2006/main">
        <w:t xml:space="preserve">Otherwise, when there are multiple input combinations in the form, it cannot be positioned</w:t>
      </w:r>
    </w:p>
    <w:p>
      <w:r xmlns:w="http://schemas.openxmlformats.org/wordprocessingml/2006/main">
        <w:t xml:space="preserve">because of switching</w:t>
      </w:r>
    </w:p>
    <w:p>
      <w:r xmlns:w="http://schemas.openxmlformats.org/wordprocessingml/2006/main">
        <w:t xml:space="preserve">form item description</w:t>
      </w:r>
    </w:p>
    <w:p>
      <w:r xmlns:w="http://schemas.openxmlformats.org/wordprocessingml/2006/main">
        <w:t xml:space="preserve">supporting roles</w:t>
      </w:r>
    </w:p>
    <w:p>
      <w:r xmlns:w="http://schemas.openxmlformats.org/wordprocessingml/2006/main">
        <w:t xml:space="preserve">This triggers a remote data re-request of the form</w:t>
      </w:r>
    </w:p>
    <w:p>
      <w:r xmlns:w="http://schemas.openxmlformats.org/wordprocessingml/2006/main">
        <w:t xml:space="preserve">Card content Card content Card content Card content Card content Card content Card content Card content Card content Card content Card content</w:t>
      </w:r>
    </w:p>
    <w:p>
      <w:r xmlns:w="http://schemas.openxmlformats.org/wordprocessingml/2006/main">
        <w:t xml:space="preserve">equivalent to a tie</w:t>
      </w:r>
    </w:p>
    <w:p>
      <w:r xmlns:w="http://schemas.openxmlformats.org/wordprocessingml/2006/main">
        <w:t xml:space="preserve">data has changed</w:t>
      </w:r>
    </w:p>
    <w:p>
      <w:r xmlns:w="http://schemas.openxmlformats.org/wordprocessingml/2006/main">
        <w:t xml:space="preserve">text prompt overlay</w:t>
      </w:r>
    </w:p>
    <w:p>
      <w:r xmlns:w="http://schemas.openxmlformats.org/wordprocessingml/2006/main">
        <w:t xml:space="preserve">If the task fails</w:t>
      </w:r>
    </w:p>
    <w:p>
      <w:r xmlns:w="http://schemas.openxmlformats.org/wordprocessingml/2006/main">
        <w:t xml:space="preserve">to define</w:t>
      </w:r>
    </w:p>
    <w:p>
      <w:r xmlns:w="http://schemas.openxmlformats.org/wordprocessingml/2006/main">
        <w:t xml:space="preserve">Asynchronous detection interface</w:t>
      </w:r>
    </w:p>
    <w:p>
      <w:r xmlns:w="http://schemas.openxmlformats.org/wordprocessingml/2006/main">
        <w:t xml:space="preserve">modify form data</w:t>
      </w:r>
    </w:p>
    <w:p>
      <w:r xmlns:w="http://schemas.openxmlformats.org/wordprocessingml/2006/main">
        <w:t xml:space="preserve">Component level linkage</w:t>
      </w:r>
    </w:p>
    <w:p>
      <w:r xmlns:w="http://schemas.openxmlformats.org/wordprocessingml/2006/main">
        <w:t xml:space="preserve">remove file</w:t>
      </w:r>
    </w:p>
    <w:p>
      <w:r xmlns:w="http://schemas.openxmlformats.org/wordprocessingml/2006/main">
        <w:t xml:space="preserve">Whether it is a double slider</w:t>
      </w:r>
    </w:p>
    <w:p>
      <w:r xmlns:w="http://schemas.openxmlformats.org/wordprocessingml/2006/main">
        <w:t xml:space="preserve">Apply</w:t>
      </w:r>
    </w:p>
    <w:p>
      <w:r xmlns:w="http://schemas.openxmlformats.org/wordprocessingml/2006/main">
        <w:t xml:space="preserve">the request is considered to have failed</w:t>
      </w:r>
    </w:p>
    <w:p>
      <w:r xmlns:w="http://schemas.openxmlformats.org/wordprocessingml/2006/main">
        <w:t xml:space="preserve">Set each corner radius individually</w:t>
      </w:r>
    </w:p>
    <w:p>
      <w:r xmlns:w="http://schemas.openxmlformats.org/wordprocessingml/2006/main">
        <w:t xml:space="preserve">Common background color</w:t>
      </w:r>
    </w:p>
    <w:p>
      <w:r xmlns:w="http://schemas.openxmlformats.org/wordprocessingml/2006/main">
        <w:t xml:space="preserve">Bottom alignment</w:t>
      </w:r>
    </w:p>
    <w:p>
      <w:r xmlns:w="http://schemas.openxmlformats.org/wordprocessingml/2006/main">
        <w:t xml:space="preserve">drop down delete</w:t>
      </w:r>
    </w:p>
    <w:p>
      <w:r xmlns:w="http://schemas.openxmlformats.org/wordprocessingml/2006/main">
        <w:t xml:space="preserve">Insert directly into the root node of the current page</w:t>
      </w:r>
    </w:p>
    <w:p>
      <w:r xmlns:w="http://schemas.openxmlformats.org/wordprocessingml/2006/main">
        <w:t xml:space="preserve">when it is a string</w:t>
      </w:r>
    </w:p>
    <w:p>
      <w:r xmlns:w="http://schemas.openxmlformats.org/wordprocessingml/2006/main">
        <w:t xml:space="preserve">Liuying District</w:t>
      </w:r>
    </w:p>
    <w:p>
      <w:r xmlns:w="http://schemas.openxmlformats.org/wordprocessingml/2006/main">
        <w:t xml:space="preserve">can override the same name</w:t>
      </w:r>
    </w:p>
    <w:p>
      <w:r xmlns:w="http://schemas.openxmlformats.org/wordprocessingml/2006/main">
        <w:t xml:space="preserve">take</w:t>
      </w:r>
    </w:p>
    <w:p>
      <w:r xmlns:w="http://schemas.openxmlformats.org/wordprocessingml/2006/main">
        <w:t xml:space="preserve">synchronous subscript</w:t>
      </w:r>
    </w:p>
    <w:p>
      <w:r xmlns:w="http://schemas.openxmlformats.org/wordprocessingml/2006/main">
        <w:t xml:space="preserve">Formula Function Control</w:t>
      </w:r>
    </w:p>
    <w:p>
      <w:r xmlns:w="http://schemas.openxmlformats.org/wordprocessingml/2006/main">
        <w:t xml:space="preserve">When the year is the year with the maximum value or the month with the minimum value</w:t>
      </w:r>
    </w:p>
    <w:p>
      <w:r xmlns:w="http://schemas.openxmlformats.org/wordprocessingml/2006/main">
        <w:t xml:space="preserve">this quarter</w:t>
      </w:r>
    </w:p>
    <w:p>
      <w:r xmlns:w="http://schemas.openxmlformats.org/wordprocessingml/2006/main">
        <w:t xml:space="preserve">don't show up</w:t>
      </w:r>
    </w:p>
    <w:p>
      <w:r xmlns:w="http://schemas.openxmlformats.org/wordprocessingml/2006/main">
        <w:t xml:space="preserve">In fact, it is to distinguish</w:t>
      </w:r>
    </w:p>
    <w:p>
      <w:r xmlns:w="http://schemas.openxmlformats.org/wordprocessingml/2006/main">
        <w:t xml:space="preserve">Additional attention should be paid to</w:t>
      </w:r>
    </w:p>
    <w:p>
      <w:r xmlns:w="http://schemas.openxmlformats.org/wordprocessingml/2006/main">
        <w:t xml:space="preserve">In the column configuration can be configured by</w:t>
      </w:r>
    </w:p>
    <w:p>
      <w:r xmlns:w="http://schemas.openxmlformats.org/wordprocessingml/2006/main">
        <w:t xml:space="preserve">limit maximum date</w:t>
      </w:r>
    </w:p>
    <w:p>
      <w:r xmlns:w="http://schemas.openxmlformats.org/wordprocessingml/2006/main">
        <w:t xml:space="preserve">a confirmation</w:t>
      </w:r>
    </w:p>
    <w:p>
      <w:r xmlns:w="http://schemas.openxmlformats.org/wordprocessingml/2006/main">
        <w:t xml:space="preserve">The value of the form item</w:t>
      </w:r>
    </w:p>
    <w:p>
      <w:r xmlns:w="http://schemas.openxmlformats.org/wordprocessingml/2006/main">
        <w:t xml:space="preserve">This is a very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w:t>
      </w:r>
    </w:p>
    <w:p>
      <w:r xmlns:w="http://schemas.openxmlformats.org/wordprocessingml/2006/main">
        <w:t xml:space="preserve">Fenggang County</w:t>
      </w:r>
    </w:p>
    <w:p>
      <w:r xmlns:w="http://schemas.openxmlformats.org/wordprocessingml/2006/main">
        <w:t xml:space="preserve">filename</w:t>
      </w:r>
    </w:p>
    <w:p>
      <w:r xmlns:w="http://schemas.openxmlformats.org/wordprocessingml/2006/main">
        <w:t xml:space="preserve">can be imagined like this</w:t>
      </w:r>
    </w:p>
    <w:p>
      <w:r xmlns:w="http://schemas.openxmlformats.org/wordprocessingml/2006/main">
        <w:t xml:space="preserve">By default, child nodes are automatically selected</w:t>
      </w:r>
    </w:p>
    <w:p>
      <w:r xmlns:w="http://schemas.openxmlformats.org/wordprocessingml/2006/main">
        <w:t xml:space="preserve">Whether to enable editing</w:t>
      </w:r>
    </w:p>
    <w:p>
      <w:r xmlns:w="http://schemas.openxmlformats.org/wordprocessingml/2006/main">
        <w:t xml:space="preserve">all through</w:t>
      </w:r>
    </w:p>
    <w:p>
      <w:r xmlns:w="http://schemas.openxmlformats.org/wordprocessingml/2006/main">
        <w:t xml:space="preserve">Functional renderer for paged containers</w:t>
      </w:r>
    </w:p>
    <w:p>
      <w:r xmlns:w="http://schemas.openxmlformats.org/wordprocessingml/2006/main">
        <w:t xml:space="preserve">So there is no</w:t>
      </w:r>
    </w:p>
    <w:p>
      <w:r xmlns:w="http://schemas.openxmlformats.org/wordprocessingml/2006/main">
        <w:t xml:space="preserve">The configuration submission interface can send data to the remote end</w:t>
      </w:r>
    </w:p>
    <w:p>
      <w:r xmlns:w="http://schemas.openxmlformats.org/wordprocessingml/2006/main">
        <w:t xml:space="preserve">submitted form data</w:t>
      </w:r>
    </w:p>
    <w:p>
      <w:r xmlns:w="http://schemas.openxmlformats.org/wordprocessingml/2006/main">
        <w:t xml:space="preserve">customize</w:t>
      </w:r>
    </w:p>
    <w:p>
      <w:r xmlns:w="http://schemas.openxmlformats.org/wordprocessingml/2006/main">
        <w:t xml:space="preserve">Gaochun District</w:t>
      </w:r>
    </w:p>
    <w:p>
      <w:r xmlns:w="http://schemas.openxmlformats.org/wordprocessingml/2006/main">
        <w:t xml:space="preserve">Can be used to control the operation interaction of the control table</w:t>
      </w:r>
    </w:p>
    <w:p>
      <w:r xmlns:w="http://schemas.openxmlformats.org/wordprocessingml/2006/main">
        <w:t xml:space="preserve">Taobei District</w:t>
      </w:r>
    </w:p>
    <w:p>
      <w:r xmlns:w="http://schemas.openxmlformats.org/wordprocessingml/2006/main">
        <w:t xml:space="preserve">rendering</w:t>
      </w:r>
    </w:p>
    <w:p>
      <w:r xmlns:w="http://schemas.openxmlformats.org/wordprocessingml/2006/main">
        <w:t xml:space="preserve">show seconds</w:t>
      </w:r>
    </w:p>
    <w:p>
      <w:r xmlns:w="http://schemas.openxmlformats.org/wordprocessingml/2006/main">
        <w:t xml:space="preserve">Legacy settings default</w:t>
      </w:r>
    </w:p>
    <w:p>
      <w:r xmlns:w="http://schemas.openxmlformats.org/wordprocessingml/2006/main">
        <w:t xml:space="preserve">But if there are other components other than text in the row</w:t>
      </w:r>
    </w:p>
    <w:p>
      <w:r xmlns:w="http://schemas.openxmlformats.org/wordprocessingml/2006/main">
        <w:t xml:space="preserve">The method that contains the formula plugin inside</w:t>
      </w:r>
    </w:p>
    <w:p>
      <w:r xmlns:w="http://schemas.openxmlformats.org/wordprocessingml/2006/main">
        <w:t xml:space="preserve">If configured it will automatically and automatically</w:t>
      </w:r>
    </w:p>
    <w:p>
      <w:r xmlns:w="http://schemas.openxmlformats.org/wordprocessingml/2006/main">
        <w:t xml:space="preserve">which returns</w:t>
      </w:r>
    </w:p>
    <w:p>
      <w:r xmlns:w="http://schemas.openxmlformats.org/wordprocessingml/2006/main">
        <w:t xml:space="preserve">method to add a click box top menu</w:t>
      </w:r>
    </w:p>
    <w:p>
      <w:r xmlns:w="http://schemas.openxmlformats.org/wordprocessingml/2006/main">
        <w:t xml:space="preserve">Click to set the specified table to clear all selected items</w:t>
      </w:r>
    </w:p>
    <w:p>
      <w:r xmlns:w="http://schemas.openxmlformats.org/wordprocessingml/2006/main">
        <w:t xml:space="preserve">It doesn't matter how long you wait</w:t>
      </w:r>
    </w:p>
    <w:p>
      <w:r xmlns:w="http://schemas.openxmlformats.org/wordprocessingml/2006/main">
        <w:t xml:space="preserve">no</w:t>
      </w:r>
    </w:p>
    <w:p>
      <w:r xmlns:w="http://schemas.openxmlformats.org/wordprocessingml/2006/main">
        <w:t xml:space="preserve">Click on any component to see the data link of this component</w:t>
      </w:r>
    </w:p>
    <w:p>
      <w:r xmlns:w="http://schemas.openxmlformats.org/wordprocessingml/2006/main">
        <w:t xml:space="preserve">Lazy loading of data after marking</w:t>
      </w:r>
    </w:p>
    <w:p>
      <w:r xmlns:w="http://schemas.openxmlformats.org/wordprocessingml/2006/main">
        <w:t xml:space="preserve">So it is not an object format that needs to be converted to an object format</w:t>
      </w:r>
    </w:p>
    <w:p>
      <w:r xmlns:w="http://schemas.openxmlformats.org/wordprocessingml/2006/main">
        <w:t xml:space="preserve">Maximum date limit</w:t>
      </w:r>
    </w:p>
    <w:p>
      <w:r xmlns:w="http://schemas.openxmlformats.org/wordprocessingml/2006/main">
        <w:t xml:space="preserve">block output</w:t>
      </w:r>
    </w:p>
    <w:p>
      <w:r xmlns:w="http://schemas.openxmlformats.org/wordprocessingml/2006/main">
        <w:t xml:space="preserve">We mentioned earlier</w:t>
      </w:r>
    </w:p>
    <w:p>
      <w:r xmlns:w="http://schemas.openxmlformats.org/wordprocessingml/2006/main">
        <w:t xml:space="preserve">then render here</w:t>
      </w:r>
    </w:p>
    <w:p>
      <w:r xmlns:w="http://schemas.openxmlformats.org/wordprocessingml/2006/main">
        <w:t xml:space="preserve">Chibi City</w:t>
      </w:r>
    </w:p>
    <w:p>
      <w:r xmlns:w="http://schemas.openxmlformats.org/wordprocessingml/2006/main">
        <w:t xml:space="preserve">The value range is</w:t>
      </w:r>
    </w:p>
    <w:p>
      <w:r xmlns:w="http://schemas.openxmlformats.org/wordprocessingml/2006/main">
        <w:t xml:space="preserve">Prompt text content</w:t>
      </w:r>
    </w:p>
    <w:p>
      <w:r xmlns:w="http://schemas.openxmlformats.org/wordprocessingml/2006/main">
        <w:t xml:space="preserve">cannot be merged in the case of</w:t>
      </w:r>
    </w:p>
    <w:p>
      <w:r xmlns:w="http://schemas.openxmlformats.org/wordprocessingml/2006/main">
        <w:t xml:space="preserve">Of course you can also use</w:t>
      </w:r>
    </w:p>
    <w:p>
      <w:r xmlns:w="http://schemas.openxmlformats.org/wordprocessingml/2006/main">
        <w:t xml:space="preserve">March</w:t>
      </w:r>
    </w:p>
    <w:p>
      <w:r xmlns:w="http://schemas.openxmlformats.org/wordprocessingml/2006/main">
        <w:t xml:space="preserve">The parent nodes of all nodes in will automatically load data and echo</w:t>
      </w:r>
    </w:p>
    <w:p>
      <w:r xmlns:w="http://schemas.openxmlformats.org/wordprocessingml/2006/main">
        <w:t xml:space="preserve">Nandan County</w:t>
      </w:r>
    </w:p>
    <w:p>
      <w:r xmlns:w="http://schemas.openxmlformats.org/wordprocessingml/2006/main">
        <w:t xml:space="preserve">beyond hidden</w:t>
      </w:r>
    </w:p>
    <w:p>
      <w:r xmlns:w="http://schemas.openxmlformats.org/wordprocessingml/2006/main">
        <w:t xml:space="preserve">Indicates whether the interface is successful</w:t>
      </w:r>
    </w:p>
    <w:p>
      <w:r xmlns:w="http://schemas.openxmlformats.org/wordprocessingml/2006/main">
        <w:t xml:space="preserve">Syntax to embed video</w:t>
      </w:r>
    </w:p>
    <w:p>
      <w:r xmlns:w="http://schemas.openxmlformats.org/wordprocessingml/2006/main">
        <w:t xml:space="preserve">editor non</w:t>
      </w:r>
    </w:p>
    <w:p>
      <w:r xmlns:w="http://schemas.openxmlformats.org/wordprocessingml/2006/main">
        <w:t xml:space="preserve">Determine whether the input content is in digital format</w:t>
      </w:r>
    </w:p>
    <w:p>
      <w:r xmlns:w="http://schemas.openxmlformats.org/wordprocessingml/2006/main">
        <w:t xml:space="preserve">Chongzuo Municipal District</w:t>
      </w:r>
    </w:p>
    <w:p>
      <w:r xmlns:w="http://schemas.openxmlformats.org/wordprocessingml/2006/main">
        <w:t xml:space="preserve">Refresh target supports expressions</w:t>
      </w:r>
    </w:p>
    <w:p>
      <w:r xmlns:w="http://schemas.openxmlformats.org/wordprocessingml/2006/main">
        <w:t xml:space="preserve">At this time you can pass</w:t>
      </w:r>
    </w:p>
    <w:p>
      <w:r xmlns:w="http://schemas.openxmlformats.org/wordprocessingml/2006/main">
        <w:t xml:space="preserve">In radio mode</w:t>
      </w:r>
    </w:p>
    <w:p>
      <w:r xmlns:w="http://schemas.openxmlformats.org/wordprocessingml/2006/main">
        <w:t xml:space="preserve">The default layout needs to get rid of irrelevant parameters</w:t>
      </w:r>
    </w:p>
    <w:p>
      <w:r xmlns:w="http://schemas.openxmlformats.org/wordprocessingml/2006/main">
        <w:t xml:space="preserve">delay loading</w:t>
      </w:r>
    </w:p>
    <w:p>
      <w:r xmlns:w="http://schemas.openxmlformats.org/wordprocessingml/2006/main">
        <w:t xml:space="preserve">Wrong time selected</w:t>
      </w:r>
    </w:p>
    <w:p>
      <w:r xmlns:w="http://schemas.openxmlformats.org/wordprocessingml/2006/main">
        <w:t xml:space="preserve">Then restart the request data</w:t>
      </w:r>
    </w:p>
    <w:p>
      <w:r xmlns:w="http://schemas.openxmlformats.org/wordprocessingml/2006/main">
        <w:t xml:space="preserve">through the event object</w:t>
      </w:r>
    </w:p>
    <w:p>
      <w:r xmlns:w="http://schemas.openxmlformats.org/wordprocessingml/2006/main">
        <w:t xml:space="preserve">then all</w:t>
      </w:r>
    </w:p>
    <w:p>
      <w:r xmlns:w="http://schemas.openxmlformats.org/wordprocessingml/2006/main">
        <w:t xml:space="preserve">Limit document width</w:t>
      </w:r>
    </w:p>
    <w:p>
      <w:r xmlns:w="http://schemas.openxmlformats.org/wordprocessingml/2006/main">
        <w:t xml:space="preserve">Some just don't want to be editors</w:t>
      </w:r>
    </w:p>
    <w:p>
      <w:r xmlns:w="http://schemas.openxmlformats.org/wordprocessingml/2006/main">
        <w:t xml:space="preserve">The error message is</w:t>
      </w:r>
    </w:p>
    <w:p>
      <w:r xmlns:w="http://schemas.openxmlformats.org/wordprocessingml/2006/main">
        <w:t xml:space="preserve">Form display mode</w:t>
      </w:r>
    </w:p>
    <w:p>
      <w:r xmlns:w="http://schemas.openxmlformats.org/wordprocessingml/2006/main">
        <w:t xml:space="preserve">show a list</w:t>
      </w:r>
    </w:p>
    <w:p>
      <w:r xmlns:w="http://schemas.openxmlformats.org/wordprocessingml/2006/main">
        <w:t xml:space="preserve">column settings</w:t>
      </w:r>
    </w:p>
    <w:p>
      <w:r xmlns:w="http://schemas.openxmlformats.org/wordprocessingml/2006/main">
        <w:t xml:space="preserve">Please select the following components to drag in</w:t>
      </w:r>
    </w:p>
    <w:p>
      <w:r xmlns:w="http://schemas.openxmlformats.org/wordprocessingml/2006/main">
        <w:t xml:space="preserve">Only one member specification is a pure expression pattern</w:t>
      </w:r>
    </w:p>
    <w:p>
      <w:r xmlns:w="http://schemas.openxmlformats.org/wordprocessingml/2006/main">
        <w:t xml:space="preserve">Xiluo Town</w:t>
      </w:r>
    </w:p>
    <w:p>
      <w:r xmlns:w="http://schemas.openxmlformats.org/wordprocessingml/2006/main">
        <w:t xml:space="preserve">Insert child element in the upper right corner</w:t>
      </w:r>
    </w:p>
    <w:p>
      <w:r xmlns:w="http://schemas.openxmlformats.org/wordprocessingml/2006/main">
        <w:t xml:space="preserve">default expansion level</w:t>
      </w:r>
    </w:p>
    <w:p>
      <w:r xmlns:w="http://schemas.openxmlformats.org/wordprocessingml/2006/main">
        <w:t xml:space="preserve">the index of the deleted item</w:t>
      </w:r>
    </w:p>
    <w:p>
      <w:r xmlns:w="http://schemas.openxmlformats.org/wordprocessingml/2006/main">
        <w:t xml:space="preserve">Merge cell operation</w:t>
      </w:r>
    </w:p>
    <w:p>
      <w:r xmlns:w="http://schemas.openxmlformats.org/wordprocessingml/2006/main">
        <w:t xml:space="preserve">use</w:t>
      </w:r>
    </w:p>
    <w:p>
      <w:r xmlns:w="http://schemas.openxmlformats.org/wordprocessingml/2006/main">
        <w:t xml:space="preserve">Link</w:t>
      </w:r>
    </w:p>
    <w:p>
      <w:r xmlns:w="http://schemas.openxmlformats.org/wordprocessingml/2006/main">
        <w:t xml:space="preserve">identify</w:t>
      </w:r>
    </w:p>
    <w:p>
      <w:r xmlns:w="http://schemas.openxmlformats.org/wordprocessingml/2006/main">
        <w:t xml:space="preserve">In addition to the above example</w:t>
      </w:r>
    </w:p>
    <w:p>
      <w:r xmlns:w="http://schemas.openxmlformats.org/wordprocessingml/2006/main">
        <w:t xml:space="preserve">The solution is</w:t>
      </w:r>
    </w:p>
    <w:p>
      <w:r xmlns:w="http://schemas.openxmlformats.org/wordprocessingml/2006/main">
        <w:t xml:space="preserve">View event actions in detail</w:t>
      </w:r>
    </w:p>
    <w:p>
      <w:r xmlns:w="http://schemas.openxmlformats.org/wordprocessingml/2006/main">
        <w:t xml:space="preserve">Support multiple</w:t>
      </w:r>
    </w:p>
    <w:p>
      <w:r xmlns:w="http://schemas.openxmlformats.org/wordprocessingml/2006/main">
        <w:t xml:space="preserve">container height</w:t>
      </w:r>
    </w:p>
    <w:p>
      <w:r xmlns:w="http://schemas.openxmlformats.org/wordprocessingml/2006/main">
        <w:t xml:space="preserve">query condition form</w:t>
      </w:r>
    </w:p>
    <w:p>
      <w:r xmlns:w="http://schemas.openxmlformats.org/wordprocessingml/2006/main">
        <w:t xml:space="preserve">Returns a file download</w:t>
      </w:r>
    </w:p>
    <w:p>
      <w:r xmlns:w="http://schemas.openxmlformats.org/wordprocessingml/2006/main">
        <w:t xml:space="preserve">Let other fields also avoid being replaced</w:t>
      </w:r>
    </w:p>
    <w:p>
      <w:r xmlns:w="http://schemas.openxmlformats.org/wordprocessingml/2006/main">
        <w:t xml:space="preserve">custom expand icon</w:t>
      </w:r>
    </w:p>
    <w:p>
      <w:r xmlns:w="http://schemas.openxmlformats.org/wordprocessingml/2006/main">
        <w:t xml:space="preserve">If necessary, the returned results</w:t>
      </w:r>
    </w:p>
    <w:p>
      <w:r xmlns:w="http://schemas.openxmlformats.org/wordprocessingml/2006/main">
        <w:t xml:space="preserve">Used to control whether to display the search drop-down panel</w:t>
      </w:r>
    </w:p>
    <w:p>
      <w:r xmlns:w="http://schemas.openxmlformats.org/wordprocessingml/2006/main">
        <w:t xml:space="preserve">Indicates that contains</w:t>
      </w:r>
    </w:p>
    <w:p>
      <w:r xmlns:w="http://schemas.openxmlformats.org/wordprocessingml/2006/main">
        <w:t xml:space="preserve">Not for setting</w:t>
      </w:r>
    </w:p>
    <w:p>
      <w:r xmlns:w="http://schemas.openxmlformats.org/wordprocessingml/2006/main">
        <w:t xml:space="preserve">Municipal District of Taizhou City</w:t>
      </w:r>
    </w:p>
    <w:p>
      <w:r xmlns:w="http://schemas.openxmlformats.org/wordprocessingml/2006/main">
        <w:t xml:space="preserve">Behavior</w:t>
      </w:r>
    </w:p>
    <w:p>
      <w:r xmlns:w="http://schemas.openxmlformats.org/wordprocessingml/2006/main">
        <w:t xml:space="preserve">support mouse</w:t>
      </w:r>
    </w:p>
    <w:p>
      <w:r xmlns:w="http://schemas.openxmlformats.org/wordprocessingml/2006/main">
        <w:t xml:space="preserve">added</w:t>
      </w:r>
    </w:p>
    <w:p>
      <w:r xmlns:w="http://schemas.openxmlformats.org/wordprocessingml/2006/main">
        <w:t xml:space="preserve">details</w:t>
      </w:r>
    </w:p>
    <w:p>
      <w:r xmlns:w="http://schemas.openxmlformats.org/wordprocessingml/2006/main">
        <w:t xml:space="preserve">Select odd rows</w:t>
      </w:r>
    </w:p>
    <w:p>
      <w:r xmlns:w="http://schemas.openxmlformats.org/wordprocessingml/2006/main">
        <w:t xml:space="preserve">For rich text content, it will be parsed into the form of an object</w:t>
      </w:r>
    </w:p>
    <w:p>
      <w:r xmlns:w="http://schemas.openxmlformats.org/wordprocessingml/2006/main">
        <w:t xml:space="preserve">local storage history</w:t>
      </w:r>
    </w:p>
    <w:p>
      <w:r xmlns:w="http://schemas.openxmlformats.org/wordprocessingml/2006/main">
        <w:t xml:space="preserve">amount of water</w:t>
      </w:r>
    </w:p>
    <w:p>
      <w:r xmlns:w="http://schemas.openxmlformats.org/wordprocessingml/2006/main">
        <w:t xml:space="preserve">Currently fuzzy search</w:t>
      </w:r>
    </w:p>
    <w:p>
      <w:r xmlns:w="http://schemas.openxmlformats.org/wordprocessingml/2006/main">
        <w:t xml:space="preserve">Note that if the column field has the same name as the above field</w:t>
      </w:r>
    </w:p>
    <w:p>
      <w:r xmlns:w="http://schemas.openxmlformats.org/wordprocessingml/2006/main">
        <w:t xml:space="preserve">It is to set the style specifically for the mobile terminal</w:t>
      </w:r>
    </w:p>
    <w:p>
      <w:r xmlns:w="http://schemas.openxmlformats.org/wordprocessingml/2006/main">
        <w:t xml:space="preserve">Mengcheng County</w:t>
      </w:r>
    </w:p>
    <w:p>
      <w:r xmlns:w="http://schemas.openxmlformats.org/wordprocessingml/2006/main">
        <w:t xml:space="preserve">chain value</w:t>
      </w:r>
    </w:p>
    <w:p>
      <w:r xmlns:w="http://schemas.openxmlformats.org/wordprocessingml/2006/main">
        <w:t xml:space="preserve">Tuanfeng County</w:t>
      </w:r>
    </w:p>
    <w:p>
      <w:r xmlns:w="http://schemas.openxmlformats.org/wordprocessingml/2006/main">
        <w:t xml:space="preserve">A concatenation symbol that concatenates multiple values into a single string</w:t>
      </w:r>
    </w:p>
    <w:p>
      <w:r xmlns:w="http://schemas.openxmlformats.org/wordprocessingml/2006/main">
        <w:t xml:space="preserve">Can be edited directly</w:t>
      </w:r>
    </w:p>
    <w:p>
      <w:r xmlns:w="http://schemas.openxmlformats.org/wordprocessingml/2006/main">
        <w:t xml:space="preserve">For example input box</w:t>
      </w:r>
    </w:p>
    <w:p>
      <w:r xmlns:w="http://schemas.openxmlformats.org/wordprocessingml/2006/main">
        <w:t xml:space="preserve">default</w:t>
      </w:r>
    </w:p>
    <w:p>
      <w:r xmlns:w="http://schemas.openxmlformats.org/wordprocessingml/2006/main">
        <w:t xml:space="preserve">convert text to title</w:t>
      </w:r>
    </w:p>
    <w:p>
      <w:r xmlns:w="http://schemas.openxmlformats.org/wordprocessingml/2006/main">
        <w:t xml:space="preserve">The property is an expression</w:t>
      </w:r>
    </w:p>
    <w:p>
      <w:r xmlns:w="http://schemas.openxmlformats.org/wordprocessingml/2006/main">
        <w:t xml:space="preserve">Save back-end development costs</w:t>
      </w:r>
    </w:p>
    <w:p>
      <w:r xmlns:w="http://schemas.openxmlformats.org/wordprocessingml/2006/main">
        <w:t xml:space="preserve">Zhangdian District</w:t>
      </w:r>
    </w:p>
    <w:p>
      <w:r xmlns:w="http://schemas.openxmlformats.org/wordprocessingml/2006/main">
        <w:t xml:space="preserve">To control whether the current line is started</w:t>
      </w:r>
    </w:p>
    <w:p>
      <w:r xmlns:w="http://schemas.openxmlformats.org/wordprocessingml/2006/main">
        <w:t xml:space="preserve">It should be out of control</w:t>
      </w:r>
    </w:p>
    <w:p>
      <w:r xmlns:w="http://schemas.openxmlformats.org/wordprocessingml/2006/main">
        <w:t xml:space="preserve">need to be compatible</w:t>
      </w:r>
    </w:p>
    <w:p>
      <w:r xmlns:w="http://schemas.openxmlformats.org/wordprocessingml/2006/main">
        <w:t xml:space="preserve">Object types can also be configured</w:t>
      </w:r>
    </w:p>
    <w:p>
      <w:r xmlns:w="http://schemas.openxmlformats.org/wordprocessingml/2006/main">
        <w:t xml:space="preserve">Nested configuration in other</w:t>
      </w:r>
    </w:p>
    <w:p>
      <w:r xmlns:w="http://schemas.openxmlformats.org/wordprocessingml/2006/main">
        <w:t xml:space="preserve">Form item static display priority</w:t>
      </w:r>
    </w:p>
    <w:p>
      <w:r xmlns:w="http://schemas.openxmlformats.org/wordprocessingml/2006/main">
        <w:t xml:space="preserve">equivalent to multiple</w:t>
      </w:r>
    </w:p>
    <w:p>
      <w:r xmlns:w="http://schemas.openxmlformats.org/wordprocessingml/2006/main">
        <w:t xml:space="preserve">table permissions</w:t>
      </w:r>
    </w:p>
    <w:p>
      <w:r xmlns:w="http://schemas.openxmlformats.org/wordprocessingml/2006/main">
        <w:t xml:space="preserve">Zaozhuang</w:t>
      </w:r>
    </w:p>
    <w:p>
      <w:r xmlns:w="http://schemas.openxmlformats.org/wordprocessingml/2006/main">
        <w:t xml:space="preserve">The year returned by the interface is</w:t>
      </w:r>
    </w:p>
    <w:p>
      <w:r xmlns:w="http://schemas.openxmlformats.org/wordprocessingml/2006/main">
        <w:t xml:space="preserve">Yixing City</w:t>
      </w:r>
    </w:p>
    <w:p>
      <w:r xmlns:w="http://schemas.openxmlformats.org/wordprocessingml/2006/main">
        <w:t xml:space="preserve">Select to filter</w:t>
      </w:r>
    </w:p>
    <w:p>
      <w:r xmlns:w="http://schemas.openxmlformats.org/wordprocessingml/2006/main">
        <w:t xml:space="preserve">close the popup</w:t>
      </w:r>
    </w:p>
    <w:p>
      <w:r xmlns:w="http://schemas.openxmlformats.org/wordprocessingml/2006/main">
        <w:t xml:space="preserve">Search function on the left</w:t>
      </w:r>
    </w:p>
    <w:p>
      <w:r xmlns:w="http://schemas.openxmlformats.org/wordprocessingml/2006/main">
        <w:t xml:space="preserve">Chaisang District</w:t>
      </w:r>
    </w:p>
    <w:p>
      <w:r xmlns:w="http://schemas.openxmlformats.org/wordprocessingml/2006/main">
        <w:t xml:space="preserve">Spacing between list items</w:t>
      </w:r>
    </w:p>
    <w:p>
      <w:r xmlns:w="http://schemas.openxmlformats.org/wordprocessingml/2006/main">
        <w:t xml:space="preserve">plastic surgery</w:t>
      </w:r>
    </w:p>
    <w:p>
      <w:r xmlns:w="http://schemas.openxmlformats.org/wordprocessingml/2006/main">
        <w:t xml:space="preserve">i.e. global variables</w:t>
      </w:r>
    </w:p>
    <w:p>
      <w:r xmlns:w="http://schemas.openxmlformats.org/wordprocessingml/2006/main">
        <w:t xml:space="preserve">Whether to select the first one by default</w:t>
      </w:r>
    </w:p>
    <w:p>
      <w:r xmlns:w="http://schemas.openxmlformats.org/wordprocessingml/2006/main">
        <w:t xml:space="preserve">Code samples in the project</w:t>
      </w:r>
    </w:p>
    <w:p>
      <w:r xmlns:w="http://schemas.openxmlformats.org/wordprocessingml/2006/main">
        <w:t xml:space="preserve">The default unchecked color value is</w:t>
      </w:r>
    </w:p>
    <w:p>
      <w:r xmlns:w="http://schemas.openxmlformats.org/wordprocessingml/2006/main">
        <w:t xml:space="preserve">also very rough</w:t>
      </w:r>
    </w:p>
    <w:p>
      <w:r xmlns:w="http://schemas.openxmlformats.org/wordprocessingml/2006/main">
        <w:t xml:space="preserve">support old</w:t>
      </w:r>
    </w:p>
    <w:p>
      <w:r xmlns:w="http://schemas.openxmlformats.org/wordprocessingml/2006/main">
        <w:t xml:space="preserve">Triggered when the value of the uploaded file changes</w:t>
      </w:r>
    </w:p>
    <w:p>
      <w:r xmlns:w="http://schemas.openxmlformats.org/wordprocessingml/2006/main">
        <w:t xml:space="preserve">So it can be refreshed to a minimum</w:t>
      </w:r>
    </w:p>
    <w:p>
      <w:r xmlns:w="http://schemas.openxmlformats.org/wordprocessingml/2006/main">
        <w:t xml:space="preserve">Identifies the value of the current option</w:t>
      </w:r>
    </w:p>
    <w:p>
      <w:r xmlns:w="http://schemas.openxmlformats.org/wordprocessingml/2006/main">
        <w:t xml:space="preserve">Delay of initial animation</w:t>
      </w:r>
    </w:p>
    <w:p>
      <w:r xmlns:w="http://schemas.openxmlformats.org/wordprocessingml/2006/main">
        <w:t xml:space="preserve">If the value of the form initialization does not match the data format of the form item configuration</w:t>
      </w:r>
    </w:p>
    <w:p>
      <w:r xmlns:w="http://schemas.openxmlformats.org/wordprocessingml/2006/main">
        <w:t xml:space="preserve">whether</w:t>
      </w:r>
    </w:p>
    <w:p>
      <w:r xmlns:w="http://schemas.openxmlformats.org/wordprocessingml/2006/main">
        <w:t xml:space="preserve">Set the component value to a value that satisfies the condition</w:t>
      </w:r>
    </w:p>
    <w:p>
      <w:r xmlns:w="http://schemas.openxmlformats.org/wordprocessingml/2006/main">
        <w:t xml:space="preserve">The version used in is</w:t>
      </w:r>
    </w:p>
    <w:p>
      <w:r xmlns:w="http://schemas.openxmlformats.org/wordprocessingml/2006/main">
        <w:t xml:space="preserve">shared context</w:t>
      </w:r>
    </w:p>
    <w:p>
      <w:r xmlns:w="http://schemas.openxmlformats.org/wordprocessingml/2006/main">
        <w:t xml:space="preserve">Content copied to clipboard</w:t>
      </w:r>
    </w:p>
    <w:p>
      <w:r xmlns:w="http://schemas.openxmlformats.org/wordprocessingml/2006/main">
        <w:t xml:space="preserve">Trigger the feature action of the specified component</w:t>
      </w:r>
    </w:p>
    <w:p>
      <w:r xmlns:w="http://schemas.openxmlformats.org/wordprocessingml/2006/main">
        <w:t xml:space="preserve">Zhangshu City</w:t>
      </w:r>
    </w:p>
    <w:p>
      <w:r xmlns:w="http://schemas.openxmlformats.org/wordprocessingml/2006/main">
        <w:t xml:space="preserve">Whether to enable node path mode</w:t>
      </w:r>
    </w:p>
    <w:p>
      <w:r xmlns:w="http://schemas.openxmlformats.org/wordprocessingml/2006/main">
        <w:t xml:space="preserve">All verification information will be cleared after submission</w:t>
      </w:r>
    </w:p>
    <w:p>
      <w:r xmlns:w="http://schemas.openxmlformats.org/wordprocessingml/2006/main">
        <w:t xml:space="preserve">The gap is not too big</w:t>
      </w:r>
    </w:p>
    <w:p>
      <w:r xmlns:w="http://schemas.openxmlformats.org/wordprocessingml/2006/main">
        <w:t xml:space="preserve">pop-up message</w:t>
      </w:r>
    </w:p>
    <w:p>
      <w:r xmlns:w="http://schemas.openxmlformats.org/wordprocessingml/2006/main">
        <w:t xml:space="preserve">Ouhai District</w:t>
      </w:r>
    </w:p>
    <w:p>
      <w:r xmlns:w="http://schemas.openxmlformats.org/wordprocessingml/2006/main">
        <w:t xml:space="preserve">The control does not take over file uploads</w:t>
      </w:r>
    </w:p>
    <w:p>
      <w:r xmlns:w="http://schemas.openxmlformats.org/wordprocessingml/2006/main">
        <w:t xml:space="preserve">Can be refreshed regularly</w:t>
      </w:r>
    </w:p>
    <w:p>
      <w:r xmlns:w="http://schemas.openxmlformats.org/wordprocessingml/2006/main">
        <w:t xml:space="preserve">when entering the formula</w:t>
      </w:r>
    </w:p>
    <w:p>
      <w:r xmlns:w="http://schemas.openxmlformats.org/wordprocessingml/2006/main">
        <w:t xml:space="preserve">height of each item used for virtual rendering</w:t>
      </w:r>
    </w:p>
    <w:p>
      <w:r xmlns:w="http://schemas.openxmlformats.org/wordprocessingml/2006/main">
        <w:t xml:space="preserve">Render a single option</w:t>
      </w:r>
    </w:p>
    <w:p>
      <w:r xmlns:w="http://schemas.openxmlformats.org/wordprocessingml/2006/main">
        <w:t xml:space="preserve">Update event configuration</w:t>
      </w:r>
    </w:p>
    <w:p>
      <w:r xmlns:w="http://schemas.openxmlformats.org/wordprocessingml/2006/main">
        <w:t xml:space="preserve">functional container</w:t>
      </w:r>
    </w:p>
    <w:p>
      <w:r xmlns:w="http://schemas.openxmlformats.org/wordprocessingml/2006/main">
        <w:t xml:space="preserve">Could not get the index</w:t>
      </w:r>
    </w:p>
    <w:p>
      <w:r xmlns:w="http://schemas.openxmlformats.org/wordprocessingml/2006/main">
        <w:t xml:space="preserve">Jianchuan County</w:t>
      </w:r>
    </w:p>
    <w:p>
      <w:r xmlns:w="http://schemas.openxmlformats.org/wordprocessingml/2006/main">
        <w:t xml:space="preserve">no close button</w:t>
      </w:r>
    </w:p>
    <w:p>
      <w:r xmlns:w="http://schemas.openxmlformats.org/wordprocessingml/2006/main">
        <w:t xml:space="preserve">like a picture</w:t>
      </w:r>
    </w:p>
    <w:p>
      <w:r xmlns:w="http://schemas.openxmlformats.org/wordprocessingml/2006/main">
        <w:t xml:space="preserve">Balloon locator</w:t>
      </w:r>
    </w:p>
    <w:p>
      <w:r xmlns:w="http://schemas.openxmlformats.org/wordprocessingml/2006/main">
        <w:t xml:space="preserve">calculate angle</w:t>
      </w:r>
    </w:p>
    <w:p>
      <w:r xmlns:w="http://schemas.openxmlformats.org/wordprocessingml/2006/main">
        <w:t xml:space="preserve">False condition filter</w:t>
      </w:r>
    </w:p>
    <w:p>
      <w:r xmlns:w="http://schemas.openxmlformats.org/wordprocessingml/2006/main">
        <w:t xml:space="preserve">Variables as form item values</w:t>
      </w:r>
    </w:p>
    <w:p>
      <w:r xmlns:w="http://schemas.openxmlformats.org/wordprocessingml/2006/main">
        <w:t xml:space="preserve">display type</w:t>
      </w:r>
    </w:p>
    <w:p>
      <w:r xmlns:w="http://schemas.openxmlformats.org/wordprocessingml/2006/main">
        <w:t xml:space="preserve">foreground color</w:t>
      </w:r>
    </w:p>
    <w:p>
      <w:r xmlns:w="http://schemas.openxmlformats.org/wordprocessingml/2006/main">
        <w:t xml:space="preserve">row index</w:t>
      </w:r>
    </w:p>
    <w:p>
      <w:r xmlns:w="http://schemas.openxmlformats.org/wordprocessingml/2006/main">
        <w:t xml:space="preserve">Configuration form information</w:t>
      </w:r>
    </w:p>
    <w:p>
      <w:r xmlns:w="http://schemas.openxmlformats.org/wordprocessingml/2006/main">
        <w:t xml:space="preserve">Panel needs to be rebuilt</w:t>
      </w:r>
    </w:p>
    <w:p>
      <w:r xmlns:w="http://schemas.openxmlformats.org/wordprocessingml/2006/main">
        <w:t xml:space="preserve">supplier</w:t>
      </w:r>
    </w:p>
    <w:p>
      <w:r xmlns:w="http://schemas.openxmlformats.org/wordprocessingml/2006/main">
        <w:t xml:space="preserve">At this point you can configure</w:t>
      </w:r>
    </w:p>
    <w:p>
      <w:r xmlns:w="http://schemas.openxmlformats.org/wordprocessingml/2006/main">
        <w:t xml:space="preserve">Read the content of the input when executing the action</w:t>
      </w:r>
    </w:p>
    <w:p>
      <w:r xmlns:w="http://schemas.openxmlformats.org/wordprocessingml/2006/main">
        <w:t xml:space="preserve">custom container area</w:t>
      </w:r>
    </w:p>
    <w:p>
      <w:r xmlns:w="http://schemas.openxmlformats.org/wordprocessingml/2006/main">
        <w:t xml:space="preserve">open sub drawer</w:t>
      </w:r>
    </w:p>
    <w:p>
      <w:r xmlns:w="http://schemas.openxmlformats.org/wordprocessingml/2006/main">
        <w:t xml:space="preserve">Enter for reference</w:t>
      </w:r>
    </w:p>
    <w:p>
      <w:r xmlns:w="http://schemas.openxmlformats.org/wordprocessingml/2006/main">
        <w:t xml:space="preserve">frightened</w:t>
      </w:r>
    </w:p>
    <w:p>
      <w:r xmlns:w="http://schemas.openxmlformats.org/wordprocessingml/2006/main">
        <w:t xml:space="preserve">Changes in formula operation results</w:t>
      </w:r>
    </w:p>
    <w:p>
      <w:r xmlns:w="http://schemas.openxmlformats.org/wordprocessingml/2006/main">
        <w:t xml:space="preserve">Print can override other configurations</w:t>
      </w:r>
    </w:p>
    <w:p>
      <w:r xmlns:w="http://schemas.openxmlformats.org/wordprocessingml/2006/main">
        <w:t xml:space="preserve">popup trigger</w:t>
      </w:r>
    </w:p>
    <w:p>
      <w:r xmlns:w="http://schemas.openxmlformats.org/wordprocessingml/2006/main">
        <w:t xml:space="preserve">Values can also be arrays</w:t>
      </w:r>
    </w:p>
    <w:p>
      <w:r xmlns:w="http://schemas.openxmlformats.org/wordprocessingml/2006/main">
        <w:t xml:space="preserve">When auto-refresh is enabled</w:t>
      </w:r>
    </w:p>
    <w:p>
      <w:r xmlns:w="http://schemas.openxmlformats.org/wordprocessingml/2006/main">
        <w:t xml:space="preserve">such as graph connection</w:t>
      </w:r>
    </w:p>
    <w:p>
      <w:r xmlns:w="http://schemas.openxmlformats.org/wordprocessingml/2006/main">
        <w:t xml:space="preserve">Xiaying District</w:t>
      </w:r>
    </w:p>
    <w:p>
      <w:r xmlns:w="http://schemas.openxmlformats.org/wordprocessingml/2006/main">
        <w:t xml:space="preserve">black color</w:t>
      </w:r>
    </w:p>
    <w:p>
      <w:r xmlns:w="http://schemas.openxmlformats.org/wordprocessingml/2006/main">
        <w:t xml:space="preserve">Anning City</w:t>
      </w:r>
    </w:p>
    <w:p>
      <w:r xmlns:w="http://schemas.openxmlformats.org/wordprocessingml/2006/main">
        <w:t xml:space="preserve">Pucheng County</w:t>
      </w:r>
    </w:p>
    <w:p>
      <w:r xmlns:w="http://schemas.openxmlformats.org/wordprocessingml/2006/main">
        <w:t xml:space="preserve">Set user selection level</w:t>
      </w:r>
    </w:p>
    <w:p>
      <w:r xmlns:w="http://schemas.openxmlformats.org/wordprocessingml/2006/main">
        <w:t xml:space="preserve">In addition, you can actively obtain the following information</w:t>
      </w:r>
    </w:p>
    <w:p>
      <w:r xmlns:w="http://schemas.openxmlformats.org/wordprocessingml/2006/main">
        <w:t xml:space="preserve">Because many later rely on it to find files</w:t>
      </w:r>
    </w:p>
    <w:p>
      <w:r xmlns:w="http://schemas.openxmlformats.org/wordprocessingml/2006/main">
        <w:t xml:space="preserve">Tool Button Information</w:t>
      </w:r>
    </w:p>
    <w:p>
      <w:r xmlns:w="http://schemas.openxmlformats.org/wordprocessingml/2006/main">
        <w:t xml:space="preserve">is a number</w:t>
      </w:r>
    </w:p>
    <w:p>
      <w:r xmlns:w="http://schemas.openxmlformats.org/wordprocessingml/2006/main">
        <w:t xml:space="preserve">also the same</w:t>
      </w:r>
    </w:p>
    <w:p>
      <w:r xmlns:w="http://schemas.openxmlformats.org/wordprocessingml/2006/main">
        <w:t xml:space="preserve">Hejiang County</w:t>
      </w:r>
    </w:p>
    <w:p>
      <w:r xmlns:w="http://schemas.openxmlformats.org/wordprocessingml/2006/main">
        <w:t xml:space="preserve">series name</w:t>
      </w:r>
    </w:p>
    <w:p>
      <w:r xmlns:w="http://schemas.openxmlformats.org/wordprocessingml/2006/main">
        <w:t xml:space="preserve">drawer content</w:t>
      </w:r>
    </w:p>
    <w:p>
      <w:r xmlns:w="http://schemas.openxmlformats.org/wordprocessingml/2006/main">
        <w:t xml:space="preserve">control</w:t>
      </w:r>
    </w:p>
    <w:p>
      <w:r xmlns:w="http://schemas.openxmlformats.org/wordprocessingml/2006/main">
        <w:t xml:space="preserve">Huozhou</w:t>
      </w:r>
    </w:p>
    <w:p>
      <w:r xmlns:w="http://schemas.openxmlformats.org/wordprocessingml/2006/main">
        <w:t xml:space="preserve">search bar</w:t>
      </w:r>
    </w:p>
    <w:p>
      <w:r xmlns:w="http://schemas.openxmlformats.org/wordprocessingml/2006/main">
        <w:t xml:space="preserve">Boshan District</w:t>
      </w:r>
    </w:p>
    <w:p>
      <w:r xmlns:w="http://schemas.openxmlformats.org/wordprocessingml/2006/main">
        <w:t xml:space="preserve">Expand to show the outline panel by default</w:t>
      </w:r>
    </w:p>
    <w:p>
      <w:r xmlns:w="http://schemas.openxmlformats.org/wordprocessingml/2006/main">
        <w:t xml:space="preserve">Specifies to override other methods</w:t>
      </w:r>
    </w:p>
    <w:p>
      <w:r xmlns:w="http://schemas.openxmlformats.org/wordprocessingml/2006/main">
        <w:t xml:space="preserve">if with</w:t>
      </w:r>
    </w:p>
    <w:p>
      <w:r xmlns:w="http://schemas.openxmlformats.org/wordprocessingml/2006/main">
        <w:t xml:space="preserve">Shanwei City</w:t>
      </w:r>
    </w:p>
    <w:p>
      <w:r xmlns:w="http://schemas.openxmlformats.org/wordprocessingml/2006/main">
        <w:t xml:space="preserve">Zhenxiong County</w:t>
      </w:r>
    </w:p>
    <w:p>
      <w:r xmlns:w="http://schemas.openxmlformats.org/wordprocessingml/2006/main">
        <w:t xml:space="preserve">expression form to judge</w:t>
      </w:r>
    </w:p>
    <w:p>
      <w:r xmlns:w="http://schemas.openxmlformats.org/wordprocessingml/2006/main">
        <w:t xml:space="preserve">After setting will follow</w:t>
      </w:r>
    </w:p>
    <w:p>
      <w:r xmlns:w="http://schemas.openxmlformats.org/wordprocessingml/2006/main">
        <w:t xml:space="preserve">Does the text in contain parameters</w:t>
      </w:r>
    </w:p>
    <w:p>
      <w:r xmlns:w="http://schemas.openxmlformats.org/wordprocessingml/2006/main">
        <w:t xml:space="preserve">logo</w:t>
      </w:r>
    </w:p>
    <w:p>
      <w:r xmlns:w="http://schemas.openxmlformats.org/wordprocessingml/2006/main">
        <w:t xml:space="preserve">additionally through</w:t>
      </w:r>
    </w:p>
    <w:p>
      <w:r xmlns:w="http://schemas.openxmlformats.org/wordprocessingml/2006/main">
        <w:t xml:space="preserve">this quarter</w:t>
      </w:r>
    </w:p>
    <w:p>
      <w:r xmlns:w="http://schemas.openxmlformats.org/wordprocessingml/2006/main">
        <w:t xml:space="preserve">information inside</w:t>
      </w:r>
    </w:p>
    <w:p>
      <w:r xmlns:w="http://schemas.openxmlformats.org/wordprocessingml/2006/main">
        <w:t xml:space="preserve">is a valid color</w:t>
      </w:r>
    </w:p>
    <w:p>
      <w:r xmlns:w="http://schemas.openxmlformats.org/wordprocessingml/2006/main">
        <w:t xml:space="preserve">maximum height possible</w:t>
      </w:r>
    </w:p>
    <w:p>
      <w:r xmlns:w="http://schemas.openxmlformats.org/wordprocessingml/2006/main">
        <w:t xml:space="preserve">array type</w:t>
      </w:r>
    </w:p>
    <w:p>
      <w:r xmlns:w="http://schemas.openxmlformats.org/wordprocessingml/2006/main">
        <w:t xml:space="preserve">Limit the maximum number</w:t>
      </w:r>
    </w:p>
    <w:p>
      <w:r xmlns:w="http://schemas.openxmlformats.org/wordprocessingml/2006/main">
        <w:t xml:space="preserve">is the field name in the current data field</w:t>
      </w:r>
    </w:p>
    <w:p>
      <w:r xmlns:w="http://schemas.openxmlformats.org/wordprocessingml/2006/main">
        <w:t xml:space="preserve">Support click button to expand</w:t>
      </w:r>
    </w:p>
    <w:p>
      <w:r xmlns:w="http://schemas.openxmlformats.org/wordprocessingml/2006/main">
        <w:t xml:space="preserve">Built-in debugging tools</w:t>
      </w:r>
    </w:p>
    <w:p>
      <w:r xmlns:w="http://schemas.openxmlformats.org/wordprocessingml/2006/main">
        <w:t xml:space="preserve">Unit is</w:t>
      </w:r>
    </w:p>
    <w:p>
      <w:r xmlns:w="http://schemas.openxmlformats.org/wordprocessingml/2006/main">
        <w:t xml:space="preserve">column fixed</w:t>
      </w:r>
    </w:p>
    <w:p>
      <w:r xmlns:w="http://schemas.openxmlformats.org/wordprocessingml/2006/main">
        <w:t xml:space="preserve">The value of the new entry</w:t>
      </w:r>
    </w:p>
    <w:p>
      <w:r xmlns:w="http://schemas.openxmlformats.org/wordprocessingml/2006/main">
        <w:t xml:space="preserve">Added Insert Components Panel</w:t>
      </w:r>
    </w:p>
    <w:p>
      <w:r xmlns:w="http://schemas.openxmlformats.org/wordprocessingml/2006/main">
        <w:t xml:space="preserve">For example, if I update a variable at the top level</w:t>
      </w:r>
    </w:p>
    <w:p>
      <w:r xmlns:w="http://schemas.openxmlformats.org/wordprocessingml/2006/main">
        <w:t xml:space="preserve">Operate on component default values</w:t>
      </w:r>
    </w:p>
    <w:p>
      <w:r xmlns:w="http://schemas.openxmlformats.org/wordprocessingml/2006/main">
        <w:t xml:space="preserve">Suspended view more</w:t>
      </w:r>
    </w:p>
    <w:p>
      <w:r xmlns:w="http://schemas.openxmlformats.org/wordprocessingml/2006/main">
        <w:t xml:space="preserve">regular that</w:t>
      </w:r>
    </w:p>
    <w:p>
      <w:r xmlns:w="http://schemas.openxmlformats.org/wordprocessingml/2006/main">
        <w:t xml:space="preserve">get the topmost</w:t>
      </w:r>
    </w:p>
    <w:p>
      <w:r xmlns:w="http://schemas.openxmlformats.org/wordprocessingml/2006/main">
        <w:t xml:space="preserve">button style level</w:t>
      </w:r>
    </w:p>
    <w:p>
      <w:r xmlns:w="http://schemas.openxmlformats.org/wordprocessingml/2006/main">
        <w:t xml:space="preserve">String function body format</w:t>
      </w:r>
    </w:p>
    <w:p>
      <w:r xmlns:w="http://schemas.openxmlformats.org/wordprocessingml/2006/main">
        <w:t xml:space="preserve">Customize or extend custom functions</w:t>
      </w:r>
    </w:p>
    <w:p>
      <w:r xmlns:w="http://schemas.openxmlformats.org/wordprocessingml/2006/main">
        <w:t xml:space="preserve">article name</w:t>
      </w:r>
    </w:p>
    <w:p>
      <w:r xmlns:w="http://schemas.openxmlformats.org/wordprocessingml/2006/main">
        <w:t xml:space="preserve">So many times the configuration can be directly</w:t>
      </w:r>
    </w:p>
    <w:p>
      <w:r xmlns:w="http://schemas.openxmlformats.org/wordprocessingml/2006/main">
        <w:t xml:space="preserve">The display mode of the error message</w:t>
      </w:r>
    </w:p>
    <w:p>
      <w:r xmlns:w="http://schemas.openxmlformats.org/wordprocessingml/2006/main">
        <w:t xml:space="preserve">By default, the area where the element is located is set as the current drag area</w:t>
      </w:r>
    </w:p>
    <w:p>
      <w:r xmlns:w="http://schemas.openxmlformats.org/wordprocessingml/2006/main">
        <w:t xml:space="preserve">To support other types</w:t>
      </w:r>
    </w:p>
    <w:p>
      <w:r xmlns:w="http://schemas.openxmlformats.org/wordprocessingml/2006/main">
        <w:t xml:space="preserve">to highlight the current</w:t>
      </w:r>
    </w:p>
    <w:p>
      <w:r xmlns:w="http://schemas.openxmlformats.org/wordprocessingml/2006/main">
        <w:t xml:space="preserve">bullet box</w:t>
      </w:r>
    </w:p>
    <w:p>
      <w:r xmlns:w="http://schemas.openxmlformats.org/wordprocessingml/2006/main">
        <w:t xml:space="preserve">Whether to show the clear button</w:t>
      </w:r>
    </w:p>
    <w:p>
      <w:r xmlns:w="http://schemas.openxmlformats.org/wordprocessingml/2006/main">
        <w:t xml:space="preserve">which means that the</w:t>
      </w:r>
    </w:p>
    <w:p>
      <w:r xmlns:w="http://schemas.openxmlformats.org/wordprocessingml/2006/main">
        <w:t xml:space="preserve">After opening, modify and submit</w:t>
      </w:r>
    </w:p>
    <w:p>
      <w:r xmlns:w="http://schemas.openxmlformats.org/wordprocessingml/2006/main">
        <w:t xml:space="preserve">five star</w:t>
      </w:r>
    </w:p>
    <w:p>
      <w:r xmlns:w="http://schemas.openxmlformats.org/wordprocessingml/2006/main">
        <w:t xml:space="preserve">cell background color</w:t>
      </w:r>
    </w:p>
    <w:p>
      <w:r xmlns:w="http://schemas.openxmlformats.org/wordprocessingml/2006/main">
        <w:t xml:space="preserve">Whether the card selection button is hidden</w:t>
      </w:r>
    </w:p>
    <w:p>
      <w:r xmlns:w="http://schemas.openxmlformats.org/wordprocessingml/2006/main">
        <w:t xml:space="preserve">If the prompt cannot find the renderer</w:t>
      </w:r>
    </w:p>
    <w:p>
      <w:r xmlns:w="http://schemas.openxmlformats.org/wordprocessingml/2006/main">
        <w:t xml:space="preserve">return a relative position</w:t>
      </w:r>
    </w:p>
    <w:p>
      <w:r xmlns:w="http://schemas.openxmlformats.org/wordprocessingml/2006/main">
        <w:t xml:space="preserve">The old method cannot judge</w:t>
      </w:r>
    </w:p>
    <w:p>
      <w:r xmlns:w="http://schemas.openxmlformats.org/wordprocessingml/2006/main">
        <w:t xml:space="preserve">The final page can also be easily copied</w:t>
      </w:r>
    </w:p>
    <w:p>
      <w:r xmlns:w="http://schemas.openxmlformats.org/wordprocessingml/2006/main">
        <w:t xml:space="preserve">can be set by</w:t>
      </w:r>
    </w:p>
    <w:p>
      <w:r xmlns:w="http://schemas.openxmlformats.org/wordprocessingml/2006/main">
        <w:t xml:space="preserve">Whether to set when initializing</w:t>
      </w:r>
    </w:p>
    <w:p>
      <w:r xmlns:w="http://schemas.openxmlformats.org/wordprocessingml/2006/main">
        <w:t xml:space="preserve">i.e. timestamp format</w:t>
      </w:r>
    </w:p>
    <w:p>
      <w:r xmlns:w="http://schemas.openxmlformats.org/wordprocessingml/2006/main">
        <w:t xml:space="preserve">action attribute</w:t>
      </w:r>
    </w:p>
    <w:p>
      <w:r xmlns:w="http://schemas.openxmlformats.org/wordprocessingml/2006/main">
        <w:t xml:space="preserve">and the form editor entity binding requires</w:t>
      </w:r>
    </w:p>
    <w:p>
      <w:r xmlns:w="http://schemas.openxmlformats.org/wordprocessingml/2006/main">
        <w:t xml:space="preserve">Get the relationship corresponding to the document</w:t>
      </w:r>
    </w:p>
    <w:p>
      <w:r xmlns:w="http://schemas.openxmlformats.org/wordprocessingml/2006/main">
        <w:t xml:space="preserve">Then the subsequent actions can only pass through the event variable</w:t>
      </w:r>
    </w:p>
    <w:p>
      <w:r xmlns:w="http://schemas.openxmlformats.org/wordprocessingml/2006/main">
        <w:t xml:space="preserve">Component Element Items</w:t>
      </w:r>
    </w:p>
    <w:p>
      <w:r xmlns:w="http://schemas.openxmlformats.org/wordprocessingml/2006/main">
        <w:t xml:space="preserve">built-in method</w:t>
      </w:r>
    </w:p>
    <w:p>
      <w:r xmlns:w="http://schemas.openxmlformats.org/wordprocessingml/2006/main">
        <w:t xml:space="preserve">Luhan City</w:t>
      </w:r>
    </w:p>
    <w:p>
      <w:r xmlns:w="http://schemas.openxmlformats.org/wordprocessingml/2006/main">
        <w:t xml:space="preserve">The table will display a super header on top of the displayed header</w:t>
      </w:r>
    </w:p>
    <w:p>
      <w:r xmlns:w="http://schemas.openxmlformats.org/wordprocessingml/2006/main">
        <w:t xml:space="preserve">Checks if an object has circular references</w:t>
      </w:r>
    </w:p>
    <w:p>
      <w:r xmlns:w="http://schemas.openxmlformats.org/wordprocessingml/2006/main">
        <w:t xml:space="preserve">Urumqi County</w:t>
      </w:r>
    </w:p>
    <w:p>
      <w:r xmlns:w="http://schemas.openxmlformats.org/wordprocessingml/2006/main">
        <w:t xml:space="preserve">this is a reminder</w:t>
      </w:r>
    </w:p>
    <w:p>
      <w:r xmlns:w="http://schemas.openxmlformats.org/wordprocessingml/2006/main">
        <w:t xml:space="preserve">other districts</w:t>
      </w:r>
    </w:p>
    <w:p>
      <w:r xmlns:w="http://schemas.openxmlformats.org/wordprocessingml/2006/main">
        <w:t xml:space="preserve">Used to set whether to display the custom component panel</w:t>
      </w:r>
    </w:p>
    <w:p>
      <w:r xmlns:w="http://schemas.openxmlformats.org/wordprocessingml/2006/main">
        <w:t xml:space="preserve">Specify as audio player</w:t>
      </w:r>
    </w:p>
    <w:p>
      <w:r xmlns:w="http://schemas.openxmlformats.org/wordprocessingml/2006/main">
        <w:t xml:space="preserve">across several lines</w:t>
      </w:r>
    </w:p>
    <w:p>
      <w:r xmlns:w="http://schemas.openxmlformats.org/wordprocessingml/2006/main">
        <w:t xml:space="preserve">total number</w:t>
      </w:r>
    </w:p>
    <w:p>
      <w:r xmlns:w="http://schemas.openxmlformats.org/wordprocessingml/2006/main">
        <w:t xml:space="preserve">Automatically generate top query fields</w:t>
      </w:r>
    </w:p>
    <w:p>
      <w:r xmlns:w="http://schemas.openxmlformats.org/wordprocessingml/2006/main">
        <w:t xml:space="preserve">can be combined with helper classes</w:t>
      </w:r>
    </w:p>
    <w:p>
      <w:r xmlns:w="http://schemas.openxmlformats.org/wordprocessingml/2006/main">
        <w:t xml:space="preserve">This must be asynchronous to be accurate</w:t>
      </w:r>
    </w:p>
    <w:p>
      <w:r xmlns:w="http://schemas.openxmlformats.org/wordprocessingml/2006/main">
        <w:t xml:space="preserve">high use of numbers</w:t>
      </w:r>
    </w:p>
    <w:p>
      <w:r xmlns:w="http://schemas.openxmlformats.org/wordprocessingml/2006/main">
        <w:t xml:space="preserve">will close the ancestor popup</w:t>
      </w:r>
    </w:p>
    <w:p>
      <w:r xmlns:w="http://schemas.openxmlformats.org/wordprocessingml/2006/main">
        <w:t xml:space="preserve">so if there is</w:t>
      </w:r>
    </w:p>
    <w:p>
      <w:r xmlns:w="http://schemas.openxmlformats.org/wordprocessingml/2006/main">
        <w:t xml:space="preserve">Prompt when saving is successful</w:t>
      </w:r>
    </w:p>
    <w:p>
      <w:r xmlns:w="http://schemas.openxmlformats.org/wordprocessingml/2006/main">
        <w:t xml:space="preserve">The previous data has expired</w:t>
      </w:r>
    </w:p>
    <w:p>
      <w:r xmlns:w="http://schemas.openxmlformats.org/wordprocessingml/2006/main">
        <w:t xml:space="preserve">need to be updated</w:t>
      </w:r>
    </w:p>
    <w:p>
      <w:r xmlns:w="http://schemas.openxmlformats.org/wordprocessingml/2006/main">
        <w:t xml:space="preserve">Zaoqiang County</w:t>
      </w:r>
    </w:p>
    <w:p>
      <w:r xmlns:w="http://schemas.openxmlformats.org/wordprocessingml/2006/main">
        <w:t xml:space="preserve">You can change the keyword to continue searching</w:t>
      </w:r>
    </w:p>
    <w:p>
      <w:r xmlns:w="http://schemas.openxmlformats.org/wordprocessingml/2006/main">
        <w:t xml:space="preserve">judgment object</w:t>
      </w:r>
    </w:p>
    <w:p>
      <w:r xmlns:w="http://schemas.openxmlformats.org/wordprocessingml/2006/main">
        <w:t xml:space="preserve">Fugou County</w:t>
      </w:r>
    </w:p>
    <w:p>
      <w:r xmlns:w="http://schemas.openxmlformats.org/wordprocessingml/2006/main">
        <w:t xml:space="preserve">is a template</w:t>
      </w:r>
    </w:p>
    <w:p>
      <w:r xmlns:w="http://schemas.openxmlformats.org/wordprocessingml/2006/main">
        <w:t xml:space="preserve">District of Shaoxing City</w:t>
      </w:r>
    </w:p>
    <w:p>
      <w:r xmlns:w="http://schemas.openxmlformats.org/wordprocessingml/2006/main">
        <w:t xml:space="preserve">Record the starting abscissa of the click</w:t>
      </w:r>
    </w:p>
    <w:p>
      <w:r xmlns:w="http://schemas.openxmlformats.org/wordprocessingml/2006/main">
        <w:t xml:space="preserve">To help the backend interface get the current selector state</w:t>
      </w:r>
    </w:p>
    <w:p>
      <w:r xmlns:w="http://schemas.openxmlformats.org/wordprocessingml/2006/main">
        <w:t xml:space="preserve">Video cover address</w:t>
      </w:r>
    </w:p>
    <w:p>
      <w:r xmlns:w="http://schemas.openxmlformats.org/wordprocessingml/2006/main">
        <w:t xml:space="preserve">You can also write fixed values such as</w:t>
      </w:r>
    </w:p>
    <w:p>
      <w:r xmlns:w="http://schemas.openxmlformats.org/wordprocessingml/2006/main">
        <w:t xml:space="preserve">Split with this value</w:t>
      </w:r>
    </w:p>
    <w:p>
      <w:r xmlns:w="http://schemas.openxmlformats.org/wordprocessingml/2006/main">
        <w:t xml:space="preserve">Linwu County</w:t>
      </w:r>
    </w:p>
    <w:p>
      <w:r xmlns:w="http://schemas.openxmlformats.org/wordprocessingml/2006/main">
        <w:t xml:space="preserve">Get the specified paragraph</w:t>
      </w:r>
    </w:p>
    <w:p>
      <w:r xmlns:w="http://schemas.openxmlformats.org/wordprocessingml/2006/main">
        <w:t xml:space="preserve">Here is the expression</w:t>
      </w:r>
    </w:p>
    <w:p>
      <w:r xmlns:w="http://schemas.openxmlformats.org/wordprocessingml/2006/main">
        <w:t xml:space="preserve">and set</w:t>
      </w:r>
    </w:p>
    <w:p>
      <w:r xmlns:w="http://schemas.openxmlformats.org/wordprocessingml/2006/main">
        <w:t xml:space="preserve">will not use the last reserved value</w:t>
      </w:r>
    </w:p>
    <w:p>
      <w:r xmlns:w="http://schemas.openxmlformats.org/wordprocessingml/2006/main">
        <w:t xml:space="preserve">Xuwen County</w:t>
      </w:r>
    </w:p>
    <w:p>
      <w:r xmlns:w="http://schemas.openxmlformats.org/wordprocessingml/2006/main">
        <w:t xml:space="preserve">In addition to supporting plain text arrays</w:t>
      </w:r>
    </w:p>
    <w:p>
      <w:r xmlns:w="http://schemas.openxmlformats.org/wordprocessingml/2006/main">
        <w:t xml:space="preserve">Only used after batch operations are enabled</w:t>
      </w:r>
    </w:p>
    <w:p>
      <w:r xmlns:w="http://schemas.openxmlformats.org/wordprocessingml/2006/main">
        <w:t xml:space="preserve">In this way, the positions of top screening and bottom page turning are fixed</w:t>
      </w:r>
    </w:p>
    <w:p>
      <w:r xmlns:w="http://schemas.openxmlformats.org/wordprocessingml/2006/main">
        <w:t xml:space="preserve">Adachi</w:t>
      </w:r>
    </w:p>
    <w:p>
      <w:r xmlns:w="http://schemas.openxmlformats.org/wordprocessingml/2006/main">
        <w:t xml:space="preserve">Diffusion radius</w:t>
      </w:r>
    </w:p>
    <w:p>
      <w:r xmlns:w="http://schemas.openxmlformats.org/wordprocessingml/2006/main">
        <w:t xml:space="preserve">length set</w:t>
      </w:r>
    </w:p>
    <w:p>
      <w:r xmlns:w="http://schemas.openxmlformats.org/wordprocessingml/2006/main">
        <w:t xml:space="preserve">read and current data field</w:t>
      </w:r>
    </w:p>
    <w:p>
      <w:r xmlns:w="http://schemas.openxmlformats.org/wordprocessingml/2006/main">
        <w:t xml:space="preserve">Data display column configuration</w:t>
      </w:r>
    </w:p>
    <w:p>
      <w:r xmlns:w="http://schemas.openxmlformats.org/wordprocessingml/2006/main">
        <w:t xml:space="preserve">Copy page configuration</w:t>
      </w:r>
    </w:p>
    <w:p>
      <w:r xmlns:w="http://schemas.openxmlformats.org/wordprocessingml/2006/main">
        <w:t xml:space="preserve">Huangyan District</w:t>
      </w:r>
    </w:p>
    <w:p>
      <w:r xmlns:w="http://schemas.openxmlformats.org/wordprocessingml/2006/main">
        <w:t xml:space="preserve">timeline</w:t>
      </w:r>
    </w:p>
    <w:p>
      <w:r xmlns:w="http://schemas.openxmlformats.org/wordprocessingml/2006/main">
        <w:t xml:space="preserve">Only one line is supported</w:t>
      </w:r>
    </w:p>
    <w:p>
      <w:r xmlns:w="http://schemas.openxmlformats.org/wordprocessingml/2006/main">
        <w:t xml:space="preserve">The operation button at the bottom is not very convenient</w:t>
      </w:r>
    </w:p>
    <w:p>
      <w:r xmlns:w="http://schemas.openxmlformats.org/wordprocessingml/2006/main">
        <w:t xml:space="preserve">Otherwise it will result in</w:t>
      </w:r>
    </w:p>
    <w:p>
      <w:r xmlns:w="http://schemas.openxmlformats.org/wordprocessingml/2006/main">
        <w:t xml:space="preserve">Genhe City</w:t>
      </w:r>
    </w:p>
    <w:p>
      <w:r xmlns:w="http://schemas.openxmlformats.org/wordprocessingml/2006/main">
        <w:t xml:space="preserve">sent to the configured</w:t>
      </w:r>
    </w:p>
    <w:p>
      <w:r xmlns:w="http://schemas.openxmlformats.org/wordprocessingml/2006/main">
        <w:t xml:space="preserve">Set new values in response to user interaction</w:t>
      </w:r>
    </w:p>
    <w:p>
      <w:r xmlns:w="http://schemas.openxmlformats.org/wordprocessingml/2006/main">
        <w:t xml:space="preserve">After opening, only the city will be saved</w:t>
      </w:r>
    </w:p>
    <w:p>
      <w:r xmlns:w="http://schemas.openxmlformats.org/wordprocessingml/2006/main">
        <w:t xml:space="preserve">can be used to give</w:t>
      </w:r>
    </w:p>
    <w:p>
      <w:r xmlns:w="http://schemas.openxmlformats.org/wordprocessingml/2006/main">
        <w:t xml:space="preserve">current value support</w:t>
      </w:r>
    </w:p>
    <w:p>
      <w:r xmlns:w="http://schemas.openxmlformats.org/wordprocessingml/2006/main">
        <w:t xml:space="preserve">Multilingual in configuration</w:t>
      </w:r>
    </w:p>
    <w:p>
      <w:r xmlns:w="http://schemas.openxmlformats.org/wordprocessingml/2006/main">
        <w:t xml:space="preserve">lead to easily exceed</w:t>
      </w:r>
    </w:p>
    <w:p>
      <w:r xmlns:w="http://schemas.openxmlformats.org/wordprocessingml/2006/main">
        <w:t xml:space="preserve">Why can't there be pagination</w:t>
      </w:r>
    </w:p>
    <w:p>
      <w:r xmlns:w="http://schemas.openxmlformats.org/wordprocessingml/2006/main">
        <w:t xml:space="preserve">not here</w:t>
      </w:r>
    </w:p>
    <w:p>
      <w:r xmlns:w="http://schemas.openxmlformats.org/wordprocessingml/2006/main">
        <w:t xml:space="preserve">Taiwan Province</w:t>
      </w:r>
    </w:p>
    <w:p>
      <w:r xmlns:w="http://schemas.openxmlformats.org/wordprocessingml/2006/main">
        <w:t xml:space="preserve">Page Breaks</w:t>
      </w:r>
    </w:p>
    <w:p>
      <w:r xmlns:w="http://schemas.openxmlformats.org/wordprocessingml/2006/main">
        <w:t xml:space="preserve">Zhong Wuyan</w:t>
      </w:r>
    </w:p>
    <w:p>
      <w:r xmlns:w="http://schemas.openxmlformats.org/wordprocessingml/2006/main">
        <w:t xml:space="preserve">The browser will have its own carriage return submit function</w:t>
      </w:r>
    </w:p>
    <w:p>
      <w:r xmlns:w="http://schemas.openxmlformats.org/wordprocessingml/2006/main">
        <w:t xml:space="preserve">Then</w:t>
      </w:r>
    </w:p>
    <w:p>
      <w:r xmlns:w="http://schemas.openxmlformats.org/wordprocessingml/2006/main">
        <w:t xml:space="preserve">Lingshi County</w:t>
      </w:r>
    </w:p>
    <w:p>
      <w:r xmlns:w="http://schemas.openxmlformats.org/wordprocessingml/2006/main">
        <w:t xml:space="preserve">according to input</w:t>
      </w:r>
    </w:p>
    <w:p>
      <w:r xmlns:w="http://schemas.openxmlformats.org/wordprocessingml/2006/main">
        <w:t xml:space="preserve">Configuration Refresh Action</w:t>
      </w:r>
    </w:p>
    <w:p>
      <w:r xmlns:w="http://schemas.openxmlformats.org/wordprocessingml/2006/main">
        <w:t xml:space="preserve">Nagqu</w:t>
      </w:r>
    </w:p>
    <w:p>
      <w:r xmlns:w="http://schemas.openxmlformats.org/wordprocessingml/2006/main">
        <w:t xml:space="preserve">configuration item</w:t>
      </w:r>
    </w:p>
    <w:p>
      <w:r xmlns:w="http://schemas.openxmlformats.org/wordprocessingml/2006/main">
        <w:t xml:space="preserve">Its unique benefits are</w:t>
      </w:r>
    </w:p>
    <w:p>
      <w:r xmlns:w="http://schemas.openxmlformats.org/wordprocessingml/2006/main">
        <w:t xml:space="preserve">Multiple tags separated by commas</w:t>
      </w:r>
    </w:p>
    <w:p>
      <w:r xmlns:w="http://schemas.openxmlformats.org/wordprocessingml/2006/main">
        <w:t xml:space="preserve">Column order can be adjusted</w:t>
      </w:r>
    </w:p>
    <w:p>
      <w:r xmlns:w="http://schemas.openxmlformats.org/wordprocessingml/2006/main">
        <w:t xml:space="preserve">then compare</w:t>
      </w:r>
    </w:p>
    <w:p>
      <w:r xmlns:w="http://schemas.openxmlformats.org/wordprocessingml/2006/main">
        <w:t xml:space="preserve">Yongshou County</w:t>
      </w:r>
    </w:p>
    <w:p>
      <w:r xmlns:w="http://schemas.openxmlformats.org/wordprocessingml/2006/main">
        <w:t xml:space="preserve">Email Subject</w:t>
      </w:r>
    </w:p>
    <w:p>
      <w:r xmlns:w="http://schemas.openxmlformats.org/wordprocessingml/2006/main">
        <w:t xml:space="preserve">Prompt that the position of the floating layer is relative</w:t>
      </w:r>
    </w:p>
    <w:p>
      <w:r xmlns:w="http://schemas.openxmlformats.org/wordprocessingml/2006/main">
        <w:t xml:space="preserve">The returned content is written as follows</w:t>
      </w:r>
    </w:p>
    <w:p>
      <w:r xmlns:w="http://schemas.openxmlformats.org/wordprocessingml/2006/main">
        <w:t xml:space="preserve">show configuration</w:t>
      </w:r>
    </w:p>
    <w:p>
      <w:r xmlns:w="http://schemas.openxmlformats.org/wordprocessingml/2006/main">
        <w:t xml:space="preserve">As above example</w:t>
      </w:r>
    </w:p>
    <w:p>
      <w:r xmlns:w="http://schemas.openxmlformats.org/wordprocessingml/2006/main">
        <w:t xml:space="preserve">Note that only the data of the current page is included here</w:t>
      </w:r>
    </w:p>
    <w:p>
      <w:r xmlns:w="http://schemas.openxmlformats.org/wordprocessingml/2006/main">
        <w:t xml:space="preserve">The selected information also exists in the</w:t>
      </w:r>
    </w:p>
    <w:p>
      <w:r xmlns:w="http://schemas.openxmlformats.org/wordprocessingml/2006/main">
        <w:t xml:space="preserve">Next</w:t>
      </w:r>
    </w:p>
    <w:p>
      <w:r xmlns:w="http://schemas.openxmlformats.org/wordprocessingml/2006/main">
        <w:t xml:space="preserve">Lihui'an City</w:t>
      </w:r>
    </w:p>
    <w:p>
      <w:r xmlns:w="http://schemas.openxmlformats.org/wordprocessingml/2006/main">
        <w:t xml:space="preserve">single selected</w:t>
      </w:r>
    </w:p>
    <w:p>
      <w:r xmlns:w="http://schemas.openxmlformats.org/wordprocessingml/2006/main">
        <w:t xml:space="preserve">send email</w:t>
      </w:r>
    </w:p>
    <w:p>
      <w:r xmlns:w="http://schemas.openxmlformats.org/wordprocessingml/2006/main">
        <w:t xml:space="preserve">sort weight field</w:t>
      </w:r>
    </w:p>
    <w:p>
      <w:r xmlns:w="http://schemas.openxmlformats.org/wordprocessingml/2006/main">
        <w:t xml:space="preserve">Faku County</w:t>
      </w:r>
    </w:p>
    <w:p>
      <w:r xmlns:w="http://schemas.openxmlformats.org/wordprocessingml/2006/main">
        <w:t xml:space="preserve">Fusui County</w:t>
      </w:r>
    </w:p>
    <w:p>
      <w:r xmlns:w="http://schemas.openxmlformats.org/wordprocessingml/2006/main">
        <w:t xml:space="preserve">When all can be selected off</w:t>
      </w:r>
    </w:p>
    <w:p>
      <w:r xmlns:w="http://schemas.openxmlformats.org/wordprocessingml/2006/main">
        <w:t xml:space="preserve">Fanlu Township</w:t>
      </w:r>
    </w:p>
    <w:p>
      <w:r xmlns:w="http://schemas.openxmlformats.org/wordprocessingml/2006/main">
        <w:t xml:space="preserve">font weight format using numbers</w:t>
      </w:r>
    </w:p>
    <w:p>
      <w:r xmlns:w="http://schemas.openxmlformats.org/wordprocessingml/2006/main">
        <w:t xml:space="preserve">Hancheng</w:t>
      </w:r>
    </w:p>
    <w:p>
      <w:r xmlns:w="http://schemas.openxmlformats.org/wordprocessingml/2006/main">
        <w:t xml:space="preserve">The minimum width is the smallest horizontal display area of the current element</w:t>
      </w:r>
    </w:p>
    <w:p>
      <w:r xmlns:w="http://schemas.openxmlformats.org/wordprocessingml/2006/main">
        <w:t xml:space="preserve">refresh time</w:t>
      </w:r>
    </w:p>
    <w:p>
      <w:r xmlns:w="http://schemas.openxmlformats.org/wordprocessingml/2006/main">
        <w:t xml:space="preserve">time travel compatible scene</w:t>
      </w:r>
    </w:p>
    <w:p>
      <w:r xmlns:w="http://schemas.openxmlformats.org/wordprocessingml/2006/main">
        <w:t xml:space="preserve">Huining County</w:t>
      </w:r>
    </w:p>
    <w:p>
      <w:r xmlns:w="http://schemas.openxmlformats.org/wordprocessingml/2006/main">
        <w:t xml:space="preserve">must return a</w:t>
      </w:r>
    </w:p>
    <w:p>
      <w:r xmlns:w="http://schemas.openxmlformats.org/wordprocessingml/2006/main">
        <w:t xml:space="preserve">Paste the bottom part at the bottom of the browser for display</w:t>
      </w:r>
    </w:p>
    <w:p>
      <w:r xmlns:w="http://schemas.openxmlformats.org/wordprocessingml/2006/main">
        <w:t xml:space="preserve">class name in active state</w:t>
      </w:r>
    </w:p>
    <w:p>
      <w:r xmlns:w="http://schemas.openxmlformats.org/wordprocessingml/2006/main">
        <w:t xml:space="preserve">scene</w:t>
      </w:r>
    </w:p>
    <w:p>
      <w:r xmlns:w="http://schemas.openxmlformats.org/wordprocessingml/2006/main">
        <w:t xml:space="preserve">Then there will be multiple copies of the actual rendering</w:t>
      </w:r>
    </w:p>
    <w:p>
      <w:r xmlns:w="http://schemas.openxmlformats.org/wordprocessingml/2006/main">
        <w:t xml:space="preserve">At the same time if</w:t>
      </w:r>
    </w:p>
    <w:p>
      <w:r xmlns:w="http://schemas.openxmlformats.org/wordprocessingml/2006/main">
        <w:t xml:space="preserve">Assign different value fields</w:t>
      </w:r>
    </w:p>
    <w:p>
      <w:r xmlns:w="http://schemas.openxmlformats.org/wordprocessingml/2006/main">
        <w:t xml:space="preserve">initial status code</w:t>
      </w:r>
    </w:p>
    <w:p>
      <w:r xmlns:w="http://schemas.openxmlformats.org/wordprocessingml/2006/main">
        <w:t xml:space="preserve">to enable this component</w:t>
      </w:r>
    </w:p>
    <w:p>
      <w:r xmlns:w="http://schemas.openxmlformats.org/wordprocessingml/2006/main">
        <w:t xml:space="preserve">separated</w:t>
      </w:r>
    </w:p>
    <w:p>
      <w:r xmlns:w="http://schemas.openxmlformats.org/wordprocessingml/2006/main">
        <w:t xml:space="preserve">and the copy attribute to implement the copy operation of the text</w:t>
      </w:r>
    </w:p>
    <w:p>
      <w:r xmlns:w="http://schemas.openxmlformats.org/wordprocessingml/2006/main">
        <w:t xml:space="preserve">issued only when</w:t>
      </w:r>
    </w:p>
    <w:p>
      <w:r xmlns:w="http://schemas.openxmlformats.org/wordprocessingml/2006/main">
        <w:t xml:space="preserve">Page Designer revamp</w:t>
      </w:r>
    </w:p>
    <w:p>
      <w:r xmlns:w="http://schemas.openxmlformats.org/wordprocessingml/2006/main">
        <w:t xml:space="preserve">Linfen Municipal District</w:t>
      </w:r>
    </w:p>
    <w:p>
      <w:r xmlns:w="http://schemas.openxmlformats.org/wordprocessingml/2006/main">
        <w:t xml:space="preserve">this sunday</w:t>
      </w:r>
    </w:p>
    <w:p>
      <w:r xmlns:w="http://schemas.openxmlformats.org/wordprocessingml/2006/main">
        <w:t xml:space="preserve">map with data</w:t>
      </w:r>
    </w:p>
    <w:p>
      <w:r xmlns:w="http://schemas.openxmlformats.org/wordprocessingml/2006/main">
        <w:t xml:space="preserve">Support data mapping to obtain image variables in objects</w:t>
      </w:r>
    </w:p>
    <w:p>
      <w:r xmlns:w="http://schemas.openxmlformats.org/wordprocessingml/2006/main">
        <w:t xml:space="preserve">clear the cache</w:t>
      </w:r>
    </w:p>
    <w:p>
      <w:r xmlns:w="http://schemas.openxmlformats.org/wordprocessingml/2006/main">
        <w:t xml:space="preserve">Observe the value of the form item in the data field</w:t>
      </w:r>
    </w:p>
    <w:p>
      <w:r xmlns:w="http://schemas.openxmlformats.org/wordprocessingml/2006/main">
        <w:t xml:space="preserve">simple judgment</w:t>
      </w:r>
    </w:p>
    <w:p>
      <w:r xmlns:w="http://schemas.openxmlformats.org/wordprocessingml/2006/main">
        <w:t xml:space="preserve">don't do it yet</w:t>
      </w:r>
    </w:p>
    <w:p>
      <w:r xmlns:w="http://schemas.openxmlformats.org/wordprocessingml/2006/main">
        <w:t xml:space="preserve">Configure the new option interface</w:t>
      </w:r>
    </w:p>
    <w:p>
      <w:r xmlns:w="http://schemas.openxmlformats.org/wordprocessingml/2006/main">
        <w:t xml:space="preserve">considered unique</w:t>
      </w:r>
    </w:p>
    <w:p>
      <w:r xmlns:w="http://schemas.openxmlformats.org/wordprocessingml/2006/main">
        <w:t xml:space="preserve">accomplish</w:t>
      </w:r>
    </w:p>
    <w:p>
      <w:r xmlns:w="http://schemas.openxmlformats.org/wordprocessingml/2006/main">
        <w:t xml:space="preserve">Click the add button</w:t>
      </w:r>
    </w:p>
    <w:p>
      <w:r xmlns:w="http://schemas.openxmlformats.org/wordprocessingml/2006/main">
        <w:t xml:space="preserve">Some column fields have no return value</w:t>
      </w:r>
    </w:p>
    <w:p>
      <w:r xmlns:w="http://schemas.openxmlformats.org/wordprocessingml/2006/main">
        <w:t xml:space="preserve">Set serial number</w:t>
      </w:r>
    </w:p>
    <w:p>
      <w:r xmlns:w="http://schemas.openxmlformats.org/wordprocessingml/2006/main">
        <w:t xml:space="preserve">will execute immediately</w:t>
      </w:r>
    </w:p>
    <w:p>
      <w:r xmlns:w="http://schemas.openxmlformats.org/wordprocessingml/2006/main">
        <w:t xml:space="preserve">Daguan District</w:t>
      </w:r>
    </w:p>
    <w:p>
      <w:r xmlns:w="http://schemas.openxmlformats.org/wordprocessingml/2006/main">
        <w:t xml:space="preserve">download template</w:t>
      </w:r>
    </w:p>
    <w:p>
      <w:r xmlns:w="http://schemas.openxmlformats.org/wordprocessingml/2006/main">
        <w:t xml:space="preserve">expression parsing error</w:t>
      </w:r>
    </w:p>
    <w:p>
      <w:r xmlns:w="http://schemas.openxmlformats.org/wordprocessingml/2006/main">
        <w:t xml:space="preserve">Action description</w:t>
      </w:r>
    </w:p>
    <w:p>
      <w:r xmlns:w="http://schemas.openxmlformats.org/wordprocessingml/2006/main">
        <w:t xml:space="preserve">component panel</w:t>
      </w:r>
    </w:p>
    <w:p>
      <w:r xmlns:w="http://schemas.openxmlformats.org/wordprocessingml/2006/main">
        <w:t xml:space="preserve">Parent data can be obtained and updated</w:t>
      </w:r>
    </w:p>
    <w:p>
      <w:r xmlns:w="http://schemas.openxmlformats.org/wordprocessingml/2006/main">
        <w:t xml:space="preserve">Facilitate communication between components</w:t>
      </w:r>
    </w:p>
    <w:p>
      <w:r xmlns:w="http://schemas.openxmlformats.org/wordprocessingml/2006/main">
        <w:t xml:space="preserve">Add form input</w:t>
      </w:r>
    </w:p>
    <w:p>
      <w:r xmlns:w="http://schemas.openxmlformats.org/wordprocessingml/2006/main">
        <w:t xml:space="preserve">Support temporarily dragging and dropping files to the page for display</w:t>
      </w:r>
    </w:p>
    <w:p>
      <w:r xmlns:w="http://schemas.openxmlformats.org/wordprocessingml/2006/main">
        <w:t xml:space="preserve">corner mark prompt</w:t>
      </w:r>
    </w:p>
    <w:p>
      <w:r xmlns:w="http://schemas.openxmlformats.org/wordprocessingml/2006/main">
        <w:t xml:space="preserve">selected</w:t>
      </w:r>
    </w:p>
    <w:p>
      <w:r xmlns:w="http://schemas.openxmlformats.org/wordprocessingml/2006/main">
        <w:t xml:space="preserve">Some interaction scenes don't want to reset at all</w:t>
      </w:r>
    </w:p>
    <w:p>
      <w:r xmlns:w="http://schemas.openxmlformats.org/wordprocessingml/2006/main">
        <w:t xml:space="preserve">Modify this component to correspond to</w:t>
      </w:r>
    </w:p>
    <w:p>
      <w:r xmlns:w="http://schemas.openxmlformats.org/wordprocessingml/2006/main">
        <w:t xml:space="preserve">nested loop</w:t>
      </w:r>
    </w:p>
    <w:p>
      <w:r xmlns:w="http://schemas.openxmlformats.org/wordprocessingml/2006/main">
        <w:t xml:space="preserve">By default builds the first</w:t>
      </w:r>
    </w:p>
    <w:p>
      <w:r xmlns:w="http://schemas.openxmlformats.org/wordprocessingml/2006/main">
        <w:t xml:space="preserve">not yet supported</w:t>
      </w:r>
    </w:p>
    <w:p>
      <w:r xmlns:w="http://schemas.openxmlformats.org/wordprocessingml/2006/main">
        <w:t xml:space="preserve">Document base default styles</w:t>
      </w:r>
    </w:p>
    <w:p>
      <w:r xmlns:w="http://schemas.openxmlformats.org/wordprocessingml/2006/main">
        <w:t xml:space="preserve">increase</w:t>
      </w:r>
    </w:p>
    <w:p>
      <w:r xmlns:w="http://schemas.openxmlformats.org/wordprocessingml/2006/main">
        <w:t xml:space="preserve">Added a slower look</w:t>
      </w:r>
    </w:p>
    <w:p>
      <w:r xmlns:w="http://schemas.openxmlformats.org/wordprocessingml/2006/main">
        <w:t xml:space="preserve">successfully output</w:t>
      </w:r>
    </w:p>
    <w:p>
      <w:r xmlns:w="http://schemas.openxmlformats.org/wordprocessingml/2006/main">
        <w:t xml:space="preserve">It will render an additional switch on the toolbar to display or not</w:t>
      </w:r>
    </w:p>
    <w:p>
      <w:r xmlns:w="http://schemas.openxmlformats.org/wordprocessingml/2006/main">
        <w:t xml:space="preserve">The data structure requirements of the component on the data source interface are as follows</w:t>
      </w:r>
    </w:p>
    <w:p>
      <w:r xmlns:w="http://schemas.openxmlformats.org/wordprocessingml/2006/main">
        <w:t xml:space="preserve">form item size</w:t>
      </w:r>
    </w:p>
    <w:p>
      <w:r xmlns:w="http://schemas.openxmlformats.org/wordprocessingml/2006/main">
        <w:t xml:space="preserve">When external search data changes</w:t>
      </w:r>
    </w:p>
    <w:p>
      <w:r xmlns:w="http://schemas.openxmlformats.org/wordprocessingml/2006/main">
        <w:t xml:space="preserve">Rounded corners and shadows</w:t>
      </w:r>
    </w:p>
    <w:p>
      <w:r xmlns:w="http://schemas.openxmlformats.org/wordprocessingml/2006/main">
        <w:t xml:space="preserve">with unit</w:t>
      </w:r>
    </w:p>
    <w:p>
      <w:r xmlns:w="http://schemas.openxmlformats.org/wordprocessingml/2006/main">
        <w:t xml:space="preserve">control center</w:t>
      </w:r>
    </w:p>
    <w:p>
      <w:r xmlns:w="http://schemas.openxmlformats.org/wordprocessingml/2006/main">
        <w:t xml:space="preserve">Parse child node color</w:t>
      </w:r>
    </w:p>
    <w:p>
      <w:r xmlns:w="http://schemas.openxmlformats.org/wordprocessingml/2006/main">
        <w:t xml:space="preserve">left arrow</w:t>
      </w:r>
    </w:p>
    <w:p>
      <w:r xmlns:w="http://schemas.openxmlformats.org/wordprocessingml/2006/main">
        <w:t xml:space="preserve">Light reminder details</w:t>
      </w:r>
    </w:p>
    <w:p>
      <w:r xmlns:w="http://schemas.openxmlformats.org/wordprocessingml/2006/main">
        <w:t xml:space="preserve">No corresponding component found</w:t>
      </w:r>
    </w:p>
    <w:p>
      <w:r xmlns:w="http://schemas.openxmlformats.org/wordprocessingml/2006/main">
        <w:t xml:space="preserve">have to change to</w:t>
      </w:r>
    </w:p>
    <w:p>
      <w:r xmlns:w="http://schemas.openxmlformats.org/wordprocessingml/2006/main">
        <w:t xml:space="preserve">hide upload button</w:t>
      </w:r>
    </w:p>
    <w:p>
      <w:r xmlns:w="http://schemas.openxmlformats.org/wordprocessingml/2006/main">
        <w:t xml:space="preserve">Implemented layout container</w:t>
      </w:r>
    </w:p>
    <w:p>
      <w:r xmlns:w="http://schemas.openxmlformats.org/wordprocessingml/2006/main">
        <w:t xml:space="preserve">The minimum width of the page sidebar area</w:t>
      </w:r>
    </w:p>
    <w:p>
      <w:r xmlns:w="http://schemas.openxmlformats.org/wordprocessingml/2006/main">
        <w:t xml:space="preserve">For convenience</w:t>
      </w:r>
    </w:p>
    <w:p>
      <w:r xmlns:w="http://schemas.openxmlformats.org/wordprocessingml/2006/main">
        <w:t xml:space="preserve">Apart from</w:t>
      </w:r>
    </w:p>
    <w:p>
      <w:r xmlns:w="http://schemas.openxmlformats.org/wordprocessingml/2006/main">
        <w:t xml:space="preserve">This action needs to be implemented</w:t>
      </w:r>
    </w:p>
    <w:p>
      <w:r xmlns:w="http://schemas.openxmlformats.org/wordprocessingml/2006/main">
        <w:t xml:space="preserve">The above example is just a simple illustration</w:t>
      </w:r>
    </w:p>
    <w:p>
      <w:r xmlns:w="http://schemas.openxmlformats.org/wordprocessingml/2006/main">
        <w:t xml:space="preserve">Send the data fields of the current form to the target component</w:t>
      </w:r>
    </w:p>
    <w:p>
      <w:r xmlns:w="http://schemas.openxmlformats.org/wordprocessingml/2006/main">
        <w:t xml:space="preserve">Text style related controls</w:t>
      </w:r>
    </w:p>
    <w:p>
      <w:r xmlns:w="http://schemas.openxmlformats.org/wordprocessingml/2006/main">
        <w:t xml:space="preserve">Configure the full path</w:t>
      </w:r>
    </w:p>
    <w:p>
      <w:r xmlns:w="http://schemas.openxmlformats.org/wordprocessingml/2006/main">
        <w:t xml:space="preserve">Can be closed</w:t>
      </w:r>
    </w:p>
    <w:p>
      <w:r xmlns:w="http://schemas.openxmlformats.org/wordprocessingml/2006/main">
        <w:t xml:space="preserve">Hexigten Banner</w:t>
      </w:r>
    </w:p>
    <w:p>
      <w:r xmlns:w="http://schemas.openxmlformats.org/wordprocessingml/2006/main">
        <w:t xml:space="preserve">Huichuan District</w:t>
      </w:r>
    </w:p>
    <w:p>
      <w:r xmlns:w="http://schemas.openxmlformats.org/wordprocessingml/2006/main">
        <w:t xml:space="preserve">properties to achieve</w:t>
      </w:r>
    </w:p>
    <w:p>
      <w:r xmlns:w="http://schemas.openxmlformats.org/wordprocessingml/2006/main">
        <w:t xml:space="preserve">seems useless</w:t>
      </w:r>
    </w:p>
    <w:p>
      <w:r xmlns:w="http://schemas.openxmlformats.org/wordprocessingml/2006/main">
        <w:t xml:space="preserve">Chart example</w:t>
      </w:r>
    </w:p>
    <w:p>
      <w:r xmlns:w="http://schemas.openxmlformats.org/wordprocessingml/2006/main">
        <w:t xml:space="preserve">with one</w:t>
      </w:r>
    </w:p>
    <w:p>
      <w:r xmlns:w="http://schemas.openxmlformats.org/wordprocessingml/2006/main">
        <w:t xml:space="preserve">Can optimize typesetting effect</w:t>
      </w:r>
    </w:p>
    <w:p>
      <w:r xmlns:w="http://schemas.openxmlformats.org/wordprocessingml/2006/main">
        <w:t xml:space="preserve">whether it can be moved into the floating layer</w:t>
      </w:r>
    </w:p>
    <w:p>
      <w:r xmlns:w="http://schemas.openxmlformats.org/wordprocessingml/2006/main">
        <w:t xml:space="preserve">Otherwise report an error</w:t>
      </w:r>
    </w:p>
    <w:p>
      <w:r xmlns:w="http://schemas.openxmlformats.org/wordprocessingml/2006/main">
        <w:t xml:space="preserve">Used to associate existing data in the scope</w:t>
      </w:r>
    </w:p>
    <w:p>
      <w:r xmlns:w="http://schemas.openxmlformats.org/wordprocessingml/2006/main">
        <w:t xml:space="preserve">The default is address jump</w:t>
      </w:r>
    </w:p>
    <w:p>
      <w:r xmlns:w="http://schemas.openxmlformats.org/wordprocessingml/2006/main">
        <w:t xml:space="preserve">selection period</w:t>
      </w:r>
    </w:p>
    <w:p>
      <w:r xmlns:w="http://schemas.openxmlformats.org/wordprocessingml/2006/main">
        <w:t xml:space="preserve">attribute column</w:t>
      </w:r>
    </w:p>
    <w:p>
      <w:r xmlns:w="http://schemas.openxmlformats.org/wordprocessingml/2006/main">
        <w:t xml:space="preserve">custom adapter</w:t>
      </w:r>
    </w:p>
    <w:p>
      <w:r xmlns:w="http://schemas.openxmlformats.org/wordprocessingml/2006/main">
        <w:t xml:space="preserve">storage label</w:t>
      </w:r>
    </w:p>
    <w:p>
      <w:r xmlns:w="http://schemas.openxmlformats.org/wordprocessingml/2006/main">
        <w:t xml:space="preserve">copywriting tips</w:t>
      </w:r>
    </w:p>
    <w:p>
      <w:r xmlns:w="http://schemas.openxmlformats.org/wordprocessingml/2006/main">
        <w:t xml:space="preserve">Initialize the form of using data mapping to obtain parameters on the interface link</w:t>
      </w:r>
    </w:p>
    <w:p>
      <w:r xmlns:w="http://schemas.openxmlformats.org/wordprocessingml/2006/main">
        <w:t xml:space="preserve">video controls</w:t>
      </w:r>
    </w:p>
    <w:p>
      <w:r xmlns:w="http://schemas.openxmlformats.org/wordprocessingml/2006/main">
        <w:t xml:space="preserve">Cancel</w:t>
      </w:r>
    </w:p>
    <w:p>
      <w:r xmlns:w="http://schemas.openxmlformats.org/wordprocessingml/2006/main">
        <w:t xml:space="preserve">Field name to display</w:t>
      </w:r>
    </w:p>
    <w:p>
      <w:r xmlns:w="http://schemas.openxmlformats.org/wordprocessingml/2006/main">
        <w:t xml:space="preserve">Can be configured to flatten the value</w:t>
      </w:r>
    </w:p>
    <w:p>
      <w:r xmlns:w="http://schemas.openxmlformats.org/wordprocessingml/2006/main">
        <w:t xml:space="preserve">Make an instantiation</w:t>
      </w:r>
    </w:p>
    <w:p>
      <w:r xmlns:w="http://schemas.openxmlformats.org/wordprocessingml/2006/main">
        <w:t xml:space="preserve">Multiple comma separated</w:t>
      </w:r>
    </w:p>
    <w:p>
      <w:r xmlns:w="http://schemas.openxmlformats.org/wordprocessingml/2006/main">
        <w:t xml:space="preserve">anchor link</w:t>
      </w:r>
    </w:p>
    <w:p>
      <w:r xmlns:w="http://schemas.openxmlformats.org/wordprocessingml/2006/main">
        <w:t xml:space="preserve">If the configuration column is not refreshed after submission</w:t>
      </w:r>
    </w:p>
    <w:p>
      <w:r xmlns:w="http://schemas.openxmlformats.org/wordprocessingml/2006/main">
        <w:t xml:space="preserve">Here perhaps should generate</w:t>
      </w:r>
    </w:p>
    <w:p>
      <w:r xmlns:w="http://schemas.openxmlformats.org/wordprocessingml/2006/main">
        <w:t xml:space="preserve">The structure of the verification result is as follows</w:t>
      </w:r>
    </w:p>
    <w:p>
      <w:r xmlns:w="http://schemas.openxmlformats.org/wordprocessingml/2006/main">
        <w:t xml:space="preserve">The display mode can be configured on the left and right</w:t>
      </w:r>
    </w:p>
    <w:p>
      <w:r xmlns:w="http://schemas.openxmlformats.org/wordprocessingml/2006/main">
        <w:t xml:space="preserve">heavily used in</w:t>
      </w:r>
    </w:p>
    <w:p>
      <w:r xmlns:w="http://schemas.openxmlformats.org/wordprocessingml/2006/main">
        <w:t xml:space="preserve">Option configurable picture</w:t>
      </w:r>
    </w:p>
    <w:p>
      <w:r xmlns:w="http://schemas.openxmlformats.org/wordprocessingml/2006/main">
        <w:t xml:space="preserve">custom filter in</w:t>
      </w:r>
    </w:p>
    <w:p>
      <w:r xmlns:w="http://schemas.openxmlformats.org/wordprocessingml/2006/main">
        <w:t xml:space="preserve">Whether the variable is a string</w:t>
      </w:r>
    </w:p>
    <w:p>
      <w:r xmlns:w="http://schemas.openxmlformats.org/wordprocessingml/2006/main">
        <w:t xml:space="preserve">Make the renderer unclickable</w:t>
      </w:r>
    </w:p>
    <w:p>
      <w:r xmlns:w="http://schemas.openxmlformats.org/wordprocessingml/2006/main">
        <w:t xml:space="preserve">Second-rate</w:t>
      </w:r>
    </w:p>
    <w:p>
      <w:r xmlns:w="http://schemas.openxmlformats.org/wordprocessingml/2006/main">
        <w:t xml:space="preserve">operational state</w:t>
      </w:r>
    </w:p>
    <w:p>
      <w:r xmlns:w="http://schemas.openxmlformats.org/wordprocessingml/2006/main">
        <w:t xml:space="preserve">Easier to stow if there are more components</w:t>
      </w:r>
    </w:p>
    <w:p>
      <w:r xmlns:w="http://schemas.openxmlformats.org/wordprocessingml/2006/main">
        <w:t xml:space="preserve">Set radio mode</w:t>
      </w:r>
    </w:p>
    <w:p>
      <w:r xmlns:w="http://schemas.openxmlformats.org/wordprocessingml/2006/main">
        <w:t xml:space="preserve">truth condition filter</w:t>
      </w:r>
    </w:p>
    <w:p>
      <w:r xmlns:w="http://schemas.openxmlformats.org/wordprocessingml/2006/main">
        <w:t xml:space="preserve">The best way so far is to use</w:t>
      </w:r>
    </w:p>
    <w:p>
      <w:r xmlns:w="http://schemas.openxmlformats.org/wordprocessingml/2006/main">
        <w:t xml:space="preserve">animation duration</w:t>
      </w:r>
    </w:p>
    <w:p>
      <w:r xmlns:w="http://schemas.openxmlformats.org/wordprocessingml/2006/main">
        <w:t xml:space="preserve">Whether to allow the user to enter a color</w:t>
      </w:r>
    </w:p>
    <w:p>
      <w:r xmlns:w="http://schemas.openxmlformats.org/wordprocessingml/2006/main">
        <w:t xml:space="preserve">Baode County</w:t>
      </w:r>
    </w:p>
    <w:p>
      <w:r xmlns:w="http://schemas.openxmlformats.org/wordprocessingml/2006/main">
        <w:t xml:space="preserve">show direction</w:t>
      </w:r>
    </w:p>
    <w:p>
      <w:r xmlns:w="http://schemas.openxmlformats.org/wordprocessingml/2006/main">
        <w:t xml:space="preserve">Lujiang County</w:t>
      </w:r>
    </w:p>
    <w:p>
      <w:r xmlns:w="http://schemas.openxmlformats.org/wordprocessingml/2006/main">
        <w:t xml:space="preserve">Dexing City</w:t>
      </w:r>
    </w:p>
    <w:p>
      <w:r xmlns:w="http://schemas.openxmlformats.org/wordprocessingml/2006/main">
        <w:t xml:space="preserve">does not contain submitted data</w:t>
      </w:r>
    </w:p>
    <w:p>
      <w:r xmlns:w="http://schemas.openxmlformats.org/wordprocessingml/2006/main">
        <w:t xml:space="preserve">Only responsible for collecting</w:t>
      </w:r>
    </w:p>
    <w:p>
      <w:r xmlns:w="http://schemas.openxmlformats.org/wordprocessingml/2006/main">
        <w:t xml:space="preserve">hide an attribute value</w:t>
      </w:r>
    </w:p>
    <w:p>
      <w:r xmlns:w="http://schemas.openxmlformats.org/wordprocessingml/2006/main">
        <w:t xml:space="preserve">to</w:t>
      </w:r>
    </w:p>
    <w:p>
      <w:r xmlns:w="http://schemas.openxmlformats.org/wordprocessingml/2006/main">
        <w:t xml:space="preserve">Newlines are converted to</w:t>
      </w:r>
    </w:p>
    <w:p>
      <w:r xmlns:w="http://schemas.openxmlformats.org/wordprocessingml/2006/main">
        <w:t xml:space="preserve">Tongguan District</w:t>
      </w:r>
    </w:p>
    <w:p>
      <w:r xmlns:w="http://schemas.openxmlformats.org/wordprocessingml/2006/main">
        <w:t xml:space="preserve">Whether to allow secondary cropping</w:t>
      </w:r>
    </w:p>
    <w:p>
      <w:r xmlns:w="http://schemas.openxmlformats.org/wordprocessingml/2006/main">
        <w:t xml:space="preserve">temporarily useless</w:t>
      </w:r>
    </w:p>
    <w:p>
      <w:r xmlns:w="http://schemas.openxmlformats.org/wordprocessingml/2006/main">
        <w:t xml:space="preserve">May not meet your needs</w:t>
      </w:r>
    </w:p>
    <w:p>
      <w:r xmlns:w="http://schemas.openxmlformats.org/wordprocessingml/2006/main">
        <w:t xml:space="preserve">rarely come in</w:t>
      </w:r>
    </w:p>
    <w:p>
      <w:r xmlns:w="http://schemas.openxmlformats.org/wordprocessingml/2006/main">
        <w:t xml:space="preserve">Visual edit control for component options component</w:t>
      </w:r>
    </w:p>
    <w:p>
      <w:r xmlns:w="http://schemas.openxmlformats.org/wordprocessingml/2006/main">
        <w:t xml:space="preserve">drop down selection</w:t>
      </w:r>
    </w:p>
    <w:p>
      <w:r xmlns:w="http://schemas.openxmlformats.org/wordprocessingml/2006/main">
        <w:t xml:space="preserve">but insert</w:t>
      </w:r>
    </w:p>
    <w:p>
      <w:r xmlns:w="http://schemas.openxmlformats.org/wordprocessingml/2006/main">
        <w:t xml:space="preserve">when you need to customize</w:t>
      </w:r>
    </w:p>
    <w:p>
      <w:r xmlns:w="http://schemas.openxmlformats.org/wordprocessingml/2006/main">
        <w:t xml:space="preserve">Chiayi County</w:t>
      </w:r>
    </w:p>
    <w:p>
      <w:r xmlns:w="http://schemas.openxmlformats.org/wordprocessingml/2006/main">
        <w:t xml:space="preserve">Prompt when confirming deletion</w:t>
      </w:r>
    </w:p>
    <w:p>
      <w:r xmlns:w="http://schemas.openxmlformats.org/wordprocessingml/2006/main">
        <w:t xml:space="preserve">expression control</w:t>
      </w:r>
    </w:p>
    <w:p>
      <w:r xmlns:w="http://schemas.openxmlformats.org/wordprocessingml/2006/main">
        <w:t xml:space="preserve">returned data</w:t>
      </w:r>
    </w:p>
    <w:p>
      <w:r xmlns:w="http://schemas.openxmlformats.org/wordprocessingml/2006/main">
        <w:t xml:space="preserve">Responsive design currently only supports</w:t>
      </w:r>
    </w:p>
    <w:p>
      <w:r xmlns:w="http://schemas.openxmlformats.org/wordprocessingml/2006/main">
        <w:t xml:space="preserve">vertical position</w:t>
      </w:r>
    </w:p>
    <w:p>
      <w:r xmlns:w="http://schemas.openxmlformats.org/wordprocessingml/2006/main">
        <w:t xml:space="preserve">Used to track various operations of the user in the interface</w:t>
      </w:r>
    </w:p>
    <w:p>
      <w:r xmlns:w="http://schemas.openxmlformats.org/wordprocessingml/2006/main">
        <w:t xml:space="preserve">value validation error</w:t>
      </w:r>
    </w:p>
    <w:p>
      <w:r xmlns:w="http://schemas.openxmlformats.org/wordprocessingml/2006/main">
        <w:t xml:space="preserve">Danling County</w:t>
      </w:r>
    </w:p>
    <w:p>
      <w:r xmlns:w="http://schemas.openxmlformats.org/wordprocessingml/2006/main">
        <w:t xml:space="preserve">useless</w:t>
      </w:r>
    </w:p>
    <w:p>
      <w:r xmlns:w="http://schemas.openxmlformats.org/wordprocessingml/2006/main">
        <w:t xml:space="preserve">date display format</w:t>
      </w:r>
    </w:p>
    <w:p>
      <w:r xmlns:w="http://schemas.openxmlformats.org/wordprocessingml/2006/main">
        <w:t xml:space="preserve">Circular reference detection requires</w:t>
      </w:r>
    </w:p>
    <w:p>
      <w:r xmlns:w="http://schemas.openxmlformats.org/wordprocessingml/2006/main">
        <w:t xml:space="preserve">recent tabs</w:t>
      </w:r>
    </w:p>
    <w:p>
      <w:r xmlns:w="http://schemas.openxmlformats.org/wordprocessingml/2006/main">
        <w:t xml:space="preserve">The full list of behaviors can be viewed at</w:t>
      </w:r>
    </w:p>
    <w:p>
      <w:r xmlns:w="http://schemas.openxmlformats.org/wordprocessingml/2006/main">
        <w:t xml:space="preserve">If the value is a numeric type, the unit is used by default</w:t>
      </w:r>
    </w:p>
    <w:p>
      <w:r xmlns:w="http://schemas.openxmlformats.org/wordprocessingml/2006/main">
        <w:t xml:space="preserve">close current drawer</w:t>
      </w:r>
    </w:p>
    <w:p>
      <w:r xmlns:w="http://schemas.openxmlformats.org/wordprocessingml/2006/main">
        <w:t xml:space="preserve">Mercator coordinates</w:t>
      </w:r>
    </w:p>
    <w:p>
      <w:r xmlns:w="http://schemas.openxmlformats.org/wordprocessingml/2006/main">
        <w:t xml:space="preserve">cascade selection</w:t>
      </w:r>
    </w:p>
    <w:p>
      <w:r xmlns:w="http://schemas.openxmlformats.org/wordprocessingml/2006/main">
        <w:t xml:space="preserve">Sometimes it is not possible to support batch operations by checking</w:t>
      </w:r>
    </w:p>
    <w:p>
      <w:r xmlns:w="http://schemas.openxmlformats.org/wordprocessingml/2006/main">
        <w:t xml:space="preserve">Although updating data can update the component data field</w:t>
      </w:r>
    </w:p>
    <w:p>
      <w:r xmlns:w="http://schemas.openxmlformats.org/wordprocessingml/2006/main">
        <w:t xml:space="preserve">Tips for quick save success</w:t>
      </w:r>
    </w:p>
    <w:p>
      <w:r xmlns:w="http://schemas.openxmlformats.org/wordprocessingml/2006/main">
        <w:t xml:space="preserve">sidebar area</w:t>
      </w:r>
    </w:p>
    <w:p>
      <w:r xmlns:w="http://schemas.openxmlformats.org/wordprocessingml/2006/main">
        <w:t xml:space="preserve">Yuan</w:t>
      </w:r>
    </w:p>
    <w:p>
      <w:r xmlns:w="http://schemas.openxmlformats.org/wordprocessingml/2006/main">
        <w:t xml:space="preserve">the formula</w:t>
      </w:r>
    </w:p>
    <w:p>
      <w:r xmlns:w="http://schemas.openxmlformats.org/wordprocessingml/2006/main">
        <w:t xml:space="preserve">Is it a comprehensive</w:t>
      </w:r>
    </w:p>
    <w:p>
      <w:r xmlns:w="http://schemas.openxmlformats.org/wordprocessingml/2006/main">
        <w:t xml:space="preserve">update</w:t>
      </w:r>
    </w:p>
    <w:p>
      <w:r xmlns:w="http://schemas.openxmlformats.org/wordprocessingml/2006/main">
        <w:t xml:space="preserve">currently has</w:t>
      </w:r>
    </w:p>
    <w:p>
      <w:r xmlns:w="http://schemas.openxmlformats.org/wordprocessingml/2006/main">
        <w:t xml:space="preserve">Hanshan County</w:t>
      </w:r>
    </w:p>
    <w:p>
      <w:r xmlns:w="http://schemas.openxmlformats.org/wordprocessingml/2006/main">
        <w:t xml:space="preserve">when you give</w:t>
      </w:r>
    </w:p>
    <w:p>
      <w:r xmlns:w="http://schemas.openxmlformats.org/wordprocessingml/2006/main">
        <w:t xml:space="preserve">Specify which value to get</w:t>
      </w:r>
    </w:p>
    <w:p>
      <w:r xmlns:w="http://schemas.openxmlformats.org/wordprocessingml/2006/main">
        <w:t xml:space="preserve">can be coerced into a number</w:t>
      </w:r>
    </w:p>
    <w:p>
      <w:r xmlns:w="http://schemas.openxmlformats.org/wordprocessingml/2006/main">
        <w:t xml:space="preserve">Components with data fields</w:t>
      </w:r>
    </w:p>
    <w:p>
      <w:r xmlns:w="http://schemas.openxmlformats.org/wordprocessingml/2006/main">
        <w:t xml:space="preserve">Show a tab by default</w:t>
      </w:r>
    </w:p>
    <w:p>
      <w:r xmlns:w="http://schemas.openxmlformats.org/wordprocessingml/2006/main">
        <w:t xml:space="preserve">Insert new value at cursor position</w:t>
      </w:r>
    </w:p>
    <w:p>
      <w:r xmlns:w="http://schemas.openxmlformats.org/wordprocessingml/2006/main">
        <w:t xml:space="preserve">Horizontal selection of all abilities</w:t>
      </w:r>
    </w:p>
    <w:p>
      <w:r xmlns:w="http://schemas.openxmlformats.org/wordprocessingml/2006/main">
        <w:t xml:space="preserve">select definition</w:t>
      </w:r>
    </w:p>
    <w:p>
      <w:r xmlns:w="http://schemas.openxmlformats.org/wordprocessingml/2006/main">
        <w:t xml:space="preserve">Selected item regular expression</w:t>
      </w:r>
    </w:p>
    <w:p>
      <w:r xmlns:w="http://schemas.openxmlformats.org/wordprocessingml/2006/main">
        <w:t xml:space="preserve">multi-branch</w:t>
      </w:r>
    </w:p>
    <w:p>
      <w:r xmlns:w="http://schemas.openxmlformats.org/wordprocessingml/2006/main">
        <w:t xml:space="preserve">data for each row</w:t>
      </w:r>
    </w:p>
    <w:p>
      <w:r xmlns:w="http://schemas.openxmlformats.org/wordprocessingml/2006/main">
        <w:t xml:space="preserve">field</w:t>
      </w:r>
    </w:p>
    <w:p>
      <w:r xmlns:w="http://schemas.openxmlformats.org/wordprocessingml/2006/main">
        <w:t xml:space="preserve">Use with attributes</w:t>
      </w:r>
    </w:p>
    <w:p>
      <w:r xmlns:w="http://schemas.openxmlformats.org/wordprocessingml/2006/main">
        <w:t xml:space="preserve">The header is in the data</w:t>
      </w:r>
    </w:p>
    <w:p>
      <w:r xmlns:w="http://schemas.openxmlformats.org/wordprocessingml/2006/main">
        <w:t xml:space="preserve">Gannan Tibetan Autonomous Prefecture</w:t>
      </w:r>
    </w:p>
    <w:p>
      <w:r xmlns:w="http://schemas.openxmlformats.org/wordprocessingml/2006/main">
        <w:t xml:space="preserve">Raw data</w:t>
      </w:r>
    </w:p>
    <w:p>
      <w:r xmlns:w="http://schemas.openxmlformats.org/wordprocessingml/2006/main">
        <w:t xml:space="preserve">Thus, in</w:t>
      </w:r>
    </w:p>
    <w:p>
      <w:r xmlns:w="http://schemas.openxmlformats.org/wordprocessingml/2006/main">
        <w:t xml:space="preserve">Yuncheng</w:t>
      </w:r>
    </w:p>
    <w:p>
      <w:r xmlns:w="http://schemas.openxmlformats.org/wordprocessingml/2006/main">
        <w:t xml:space="preserve">Hangjin Rear Banner</w:t>
      </w:r>
    </w:p>
    <w:p>
      <w:r xmlns:w="http://schemas.openxmlformats.org/wordprocessingml/2006/main">
        <w:t xml:space="preserve">Used to set the scrolling mode for the vertical direction</w:t>
      </w:r>
    </w:p>
    <w:p>
      <w:r xmlns:w="http://schemas.openxmlformats.org/wordprocessingml/2006/main">
        <w:t xml:space="preserve">Triggered on mouseover</w:t>
      </w:r>
    </w:p>
    <w:p>
      <w:r xmlns:w="http://schemas.openxmlformats.org/wordprocessingml/2006/main">
        <w:t xml:space="preserve">end time of</w:t>
      </w:r>
    </w:p>
    <w:p>
      <w:r xmlns:w="http://schemas.openxmlformats.org/wordprocessingml/2006/main">
        <w:t xml:space="preserve">to change a lot of structure</w:t>
      </w:r>
    </w:p>
    <w:p>
      <w:r xmlns:w="http://schemas.openxmlformats.org/wordprocessingml/2006/main">
        <w:t xml:space="preserve">when divisible</w:t>
      </w:r>
    </w:p>
    <w:p>
      <w:r xmlns:w="http://schemas.openxmlformats.org/wordprocessingml/2006/main">
        <w:t xml:space="preserve">format reference</w:t>
      </w:r>
    </w:p>
    <w:p>
      <w:r xmlns:w="http://schemas.openxmlformats.org/wordprocessingml/2006/main">
        <w:t xml:space="preserve">first create</w:t>
      </w:r>
    </w:p>
    <w:p>
      <w:r xmlns:w="http://schemas.openxmlformats.org/wordprocessingml/2006/main">
        <w:t xml:space="preserve">then the merge line does not take effect</w:t>
      </w:r>
    </w:p>
    <w:p>
      <w:r xmlns:w="http://schemas.openxmlformats.org/wordprocessingml/2006/main">
        <w:t xml:space="preserve">Fuquan City</w:t>
      </w:r>
    </w:p>
    <w:p>
      <w:r xmlns:w="http://schemas.openxmlformats.org/wordprocessingml/2006/main">
        <w:t xml:space="preserve">Responsive</w:t>
      </w:r>
    </w:p>
    <w:p>
      <w:r xmlns:w="http://schemas.openxmlformats.org/wordprocessingml/2006/main">
        <w:t xml:space="preserve">Whether the value carries child nodes</w:t>
      </w:r>
    </w:p>
    <w:p>
      <w:r xmlns:w="http://schemas.openxmlformats.org/wordprocessingml/2006/main">
        <w:t xml:space="preserve">When not fired on a form item</w:t>
      </w:r>
    </w:p>
    <w:p>
      <w:r xmlns:w="http://schemas.openxmlformats.org/wordprocessingml/2006/main">
        <w:t xml:space="preserve">Yuan Chang Xiang</w:t>
      </w:r>
    </w:p>
    <w:p>
      <w:r xmlns:w="http://schemas.openxmlformats.org/wordprocessingml/2006/main">
        <w:t xml:space="preserve">Jiangyan District</w:t>
      </w:r>
    </w:p>
    <w:p>
      <w:r xmlns:w="http://schemas.openxmlformats.org/wordprocessingml/2006/main">
        <w:t xml:space="preserve">formula editor</w:t>
      </w:r>
    </w:p>
    <w:p>
      <w:r xmlns:w="http://schemas.openxmlformats.org/wordprocessingml/2006/main">
        <w:t xml:space="preserve">Districts of Tongliao City</w:t>
      </w:r>
    </w:p>
    <w:p>
      <w:r xmlns:w="http://schemas.openxmlformats.org/wordprocessingml/2006/main">
        <w:t xml:space="preserve">solve</w:t>
      </w:r>
    </w:p>
    <w:p>
      <w:r xmlns:w="http://schemas.openxmlformats.org/wordprocessingml/2006/main">
        <w:t xml:space="preserve">Putting the mouse on it will prompt the content</w:t>
      </w:r>
    </w:p>
    <w:p>
      <w:r xmlns:w="http://schemas.openxmlformats.org/wordprocessingml/2006/main">
        <w:t xml:space="preserve">Save the data returned after the interface request is successful</w:t>
      </w:r>
    </w:p>
    <w:p>
      <w:r xmlns:w="http://schemas.openxmlformats.org/wordprocessingml/2006/main">
        <w:t xml:space="preserve">Relationship</w:t>
      </w:r>
    </w:p>
    <w:p>
      <w:r xmlns:w="http://schemas.openxmlformats.org/wordprocessingml/2006/main">
        <w:t xml:space="preserve">You can set the mouse to move to the action button on the line</w:t>
      </w:r>
    </w:p>
    <w:p>
      <w:r xmlns:w="http://schemas.openxmlformats.org/wordprocessingml/2006/main">
        <w:t xml:space="preserve">In fact when we do not explicitly configure the data field</w:t>
      </w:r>
    </w:p>
    <w:p>
      <w:r xmlns:w="http://schemas.openxmlformats.org/wordprocessingml/2006/main">
        <w:t xml:space="preserve">please wait</w:t>
      </w:r>
    </w:p>
    <w:p>
      <w:r xmlns:w="http://schemas.openxmlformats.org/wordprocessingml/2006/main">
        <w:t xml:space="preserve">Specify to store only certain</w:t>
      </w:r>
    </w:p>
    <w:p>
      <w:r xmlns:w="http://schemas.openxmlformats.org/wordprocessingml/2006/main">
        <w:t xml:space="preserve">Form items cannot have values at the same time</w:t>
      </w:r>
    </w:p>
    <w:p>
      <w:r xmlns:w="http://schemas.openxmlformats.org/wordprocessingml/2006/main">
        <w:t xml:space="preserve">subrenderer information</w:t>
      </w:r>
    </w:p>
    <w:p>
      <w:r xmlns:w="http://schemas.openxmlformats.org/wordprocessingml/2006/main">
        <w:t xml:space="preserve">give up</w:t>
      </w:r>
    </w:p>
    <w:p>
      <w:r xmlns:w="http://schemas.openxmlformats.org/wordprocessingml/2006/main">
        <w:t xml:space="preserve">Step submission failed</w:t>
      </w:r>
    </w:p>
    <w:p>
      <w:r xmlns:w="http://schemas.openxmlformats.org/wordprocessingml/2006/main">
        <w:t xml:space="preserve">Yanshou County</w:t>
      </w:r>
    </w:p>
    <w:p>
      <w:r xmlns:w="http://schemas.openxmlformats.org/wordprocessingml/2006/main">
        <w:t xml:space="preserve">product name</w:t>
      </w:r>
    </w:p>
    <w:p>
      <w:r xmlns:w="http://schemas.openxmlformats.org/wordprocessingml/2006/main">
        <w:t xml:space="preserve">Cockscomb District</w:t>
      </w:r>
    </w:p>
    <w:p>
      <w:r xmlns:w="http://schemas.openxmlformats.org/wordprocessingml/2006/main">
        <w:t xml:space="preserve">thus downgraded to show</w:t>
      </w:r>
    </w:p>
    <w:p>
      <w:r xmlns:w="http://schemas.openxmlformats.org/wordprocessingml/2006/main">
        <w:t xml:space="preserve">Elm City</w:t>
      </w:r>
    </w:p>
    <w:p>
      <w:r xmlns:w="http://schemas.openxmlformats.org/wordprocessingml/2006/main">
        <w:t xml:space="preserve">And it only pops up when clicked</w:t>
      </w:r>
    </w:p>
    <w:p>
      <w:r xmlns:w="http://schemas.openxmlformats.org/wordprocessingml/2006/main">
        <w:t xml:space="preserve">The following table shows several states supported by default</w:t>
      </w:r>
    </w:p>
    <w:p>
      <w:r xmlns:w="http://schemas.openxmlformats.org/wordprocessingml/2006/main">
        <w:t xml:space="preserve">A data structure used to define the data itself</w:t>
      </w:r>
    </w:p>
    <w:p>
      <w:r xmlns:w="http://schemas.openxmlformats.org/wordprocessingml/2006/main">
        <w:t xml:space="preserve">Skip custom parsing logic</w:t>
      </w:r>
    </w:p>
    <w:p>
      <w:r xmlns:w="http://schemas.openxmlformats.org/wordprocessingml/2006/main">
        <w:t xml:space="preserve">inoperable switch</w:t>
      </w:r>
    </w:p>
    <w:p>
      <w:r xmlns:w="http://schemas.openxmlformats.org/wordprocessingml/2006/main">
        <w:t xml:space="preserve">Check rule configuration</w:t>
      </w:r>
    </w:p>
    <w:p>
      <w:r xmlns:w="http://schemas.openxmlformats.org/wordprocessingml/2006/main">
        <w:t xml:space="preserve">According to the following size table and so on</w:t>
      </w:r>
    </w:p>
    <w:p>
      <w:r xmlns:w="http://schemas.openxmlformats.org/wordprocessingml/2006/main">
        <w:t xml:space="preserve">Returns the variable in the data field</w:t>
      </w:r>
    </w:p>
    <w:p>
      <w:r xmlns:w="http://schemas.openxmlformats.org/wordprocessingml/2006/main">
        <w:t xml:space="preserve">Chinese score</w:t>
      </w:r>
    </w:p>
    <w:p>
      <w:r xmlns:w="http://schemas.openxmlformats.org/wordprocessingml/2006/main">
        <w:t xml:space="preserve">Unable to pass keyboard after setting</w:t>
      </w:r>
    </w:p>
    <w:p>
      <w:r xmlns:w="http://schemas.openxmlformats.org/wordprocessingml/2006/main">
        <w:t xml:space="preserve">In the first case only the</w:t>
      </w:r>
    </w:p>
    <w:p>
      <w:r xmlns:w="http://schemas.openxmlformats.org/wordprocessingml/2006/main">
        <w:t xml:space="preserve">shows no mapping on</w:t>
      </w:r>
    </w:p>
    <w:p>
      <w:r xmlns:w="http://schemas.openxmlformats.org/wordprocessingml/2006/main">
        <w:t xml:space="preserve">Configure corner mark style here</w:t>
      </w:r>
    </w:p>
    <w:p>
      <w:r xmlns:w="http://schemas.openxmlformats.org/wordprocessingml/2006/main">
        <w:t xml:space="preserve">The above example combined the use of</w:t>
      </w:r>
    </w:p>
    <w:p>
      <w:r xmlns:w="http://schemas.openxmlformats.org/wordprocessingml/2006/main">
        <w:t xml:space="preserve">Xinwu District</w:t>
      </w:r>
    </w:p>
    <w:p>
      <w:r xmlns:w="http://schemas.openxmlformats.org/wordprocessingml/2006/main">
        <w:t xml:space="preserve">When the configured text</w:t>
      </w:r>
    </w:p>
    <w:p>
      <w:r xmlns:w="http://schemas.openxmlformats.org/wordprocessingml/2006/main">
        <w:t xml:space="preserve">no line break</w:t>
      </w:r>
    </w:p>
    <w:p>
      <w:r xmlns:w="http://schemas.openxmlformats.org/wordprocessingml/2006/main">
        <w:t xml:space="preserve">Yichuan County</w:t>
      </w:r>
    </w:p>
    <w:p>
      <w:r xmlns:w="http://schemas.openxmlformats.org/wordprocessingml/2006/main">
        <w:t xml:space="preserve">province</w:t>
      </w:r>
    </w:p>
    <w:p>
      <w:r xmlns:w="http://schemas.openxmlformats.org/wordprocessingml/2006/main">
        <w:t xml:space="preserve">Baoji</w:t>
      </w:r>
    </w:p>
    <w:p>
      <w:r xmlns:w="http://schemas.openxmlformats.org/wordprocessingml/2006/main">
        <w:t xml:space="preserve">the average digit of</w:t>
      </w:r>
    </w:p>
    <w:p>
      <w:r xmlns:w="http://schemas.openxmlformats.org/wordprocessingml/2006/main">
        <w:t xml:space="preserve">Form item content changes</w:t>
      </w:r>
    </w:p>
    <w:p>
      <w:r xmlns:w="http://schemas.openxmlformats.org/wordprocessingml/2006/main">
        <w:t xml:space="preserve">This is all other frontends</w:t>
      </w:r>
    </w:p>
    <w:p>
      <w:r xmlns:w="http://schemas.openxmlformats.org/wordprocessingml/2006/main">
        <w:t xml:space="preserve">filter condition</w:t>
      </w:r>
    </w:p>
    <w:p>
      <w:r xmlns:w="http://schemas.openxmlformats.org/wordprocessingml/2006/main">
        <w:t xml:space="preserve">support search</w:t>
      </w:r>
    </w:p>
    <w:p>
      <w:r xmlns:w="http://schemas.openxmlformats.org/wordprocessingml/2006/main">
        <w:t xml:space="preserve">maximum width</w:t>
      </w:r>
    </w:p>
    <w:p>
      <w:r xmlns:w="http://schemas.openxmlformats.org/wordprocessingml/2006/main">
        <w:t xml:space="preserve">action type</w:t>
      </w:r>
    </w:p>
    <w:p>
      <w:r xmlns:w="http://schemas.openxmlformats.org/wordprocessingml/2006/main">
        <w:t xml:space="preserve">Click the checkbox to select or click the entire row to select</w:t>
      </w:r>
    </w:p>
    <w:p>
      <w:r xmlns:w="http://schemas.openxmlformats.org/wordprocessingml/2006/main">
        <w:t xml:space="preserve">Ten thousand</w:t>
      </w:r>
    </w:p>
    <w:p>
      <w:r xmlns:w="http://schemas.openxmlformats.org/wordprocessingml/2006/main">
        <w:t xml:space="preserve">bingo</w:t>
      </w:r>
    </w:p>
    <w:p>
      <w:r xmlns:w="http://schemas.openxmlformats.org/wordprocessingml/2006/main">
        <w:t xml:space="preserve">no title bar</w:t>
      </w:r>
    </w:p>
    <w:p>
      <w:r xmlns:w="http://schemas.openxmlformats.org/wordprocessingml/2006/main">
        <w:t xml:space="preserve">contact person</w:t>
      </w:r>
    </w:p>
    <w:p>
      <w:r xmlns:w="http://schemas.openxmlformats.org/wordprocessingml/2006/main">
        <w:t xml:space="preserve">configuration on column</w:t>
      </w:r>
    </w:p>
    <w:p>
      <w:r xmlns:w="http://schemas.openxmlformats.org/wordprocessingml/2006/main">
        <w:t xml:space="preserve">Need to support variable substitution</w:t>
      </w:r>
    </w:p>
    <w:p>
      <w:r xmlns:w="http://schemas.openxmlformats.org/wordprocessingml/2006/main">
        <w:t xml:space="preserve">Prompt to save the order successfully</w:t>
      </w:r>
    </w:p>
    <w:p>
      <w:r xmlns:w="http://schemas.openxmlformats.org/wordprocessingml/2006/main">
        <w:t xml:space="preserve">Districts of Tangshan City</w:t>
      </w:r>
    </w:p>
    <w:p>
      <w:r xmlns:w="http://schemas.openxmlformats.org/wordprocessingml/2006/main">
        <w:t xml:space="preserve">Mainly used when processing time</w:t>
      </w:r>
    </w:p>
    <w:p>
      <w:r xmlns:w="http://schemas.openxmlformats.org/wordprocessingml/2006/main">
        <w:t xml:space="preserve">can handle</w:t>
      </w:r>
    </w:p>
    <w:p>
      <w:r xmlns:w="http://schemas.openxmlformats.org/wordprocessingml/2006/main">
        <w:t xml:space="preserve">Load layers asynchronously</w:t>
      </w:r>
    </w:p>
    <w:p>
      <w:r xmlns:w="http://schemas.openxmlformats.org/wordprocessingml/2006/main">
        <w:t xml:space="preserve">the logic inside</w:t>
      </w:r>
    </w:p>
    <w:p>
      <w:r xmlns:w="http://schemas.openxmlformats.org/wordprocessingml/2006/main">
        <w:t xml:space="preserve">Overall click on the long text formula input box</w:t>
      </w:r>
    </w:p>
    <w:p>
      <w:r xmlns:w="http://schemas.openxmlformats.org/wordprocessingml/2006/main">
        <w:t xml:space="preserve">delete a row of data</w:t>
      </w:r>
    </w:p>
    <w:p>
      <w:r xmlns:w="http://schemas.openxmlformats.org/wordprocessingml/2006/main">
        <w:t xml:space="preserve">Expand the configured variables</w:t>
      </w:r>
    </w:p>
    <w:p>
      <w:r xmlns:w="http://schemas.openxmlformats.org/wordprocessingml/2006/main">
        <w:t xml:space="preserve">Additional times will be requested</w:t>
      </w:r>
    </w:p>
    <w:p>
      <w:r xmlns:w="http://schemas.openxmlformats.org/wordprocessingml/2006/main">
        <w:t xml:space="preserve">date range control</w:t>
      </w:r>
    </w:p>
    <w:p>
      <w:r xmlns:w="http://schemas.openxmlformats.org/wordprocessingml/2006/main">
        <w:t xml:space="preserve">click to close</w:t>
      </w:r>
    </w:p>
    <w:p>
      <w:r xmlns:w="http://schemas.openxmlformats.org/wordprocessingml/2006/main">
        <w:t xml:space="preserve">This will only send</w:t>
      </w:r>
    </w:p>
    <w:p>
      <w:r xmlns:w="http://schemas.openxmlformats.org/wordprocessingml/2006/main">
        <w:t xml:space="preserve">date picker display format</w:t>
      </w:r>
    </w:p>
    <w:p>
      <w:r xmlns:w="http://schemas.openxmlformats.org/wordprocessingml/2006/main">
        <w:t xml:space="preserve">Xiuwu County</w:t>
      </w:r>
    </w:p>
    <w:p>
      <w:r xmlns:w="http://schemas.openxmlformats.org/wordprocessingml/2006/main">
        <w:t xml:space="preserve">Preconditions</w:t>
      </w:r>
    </w:p>
    <w:p>
      <w:r xmlns:w="http://schemas.openxmlformats.org/wordprocessingml/2006/main">
        <w:t xml:space="preserve">Yangling District</w:t>
      </w:r>
    </w:p>
    <w:p>
      <w:r xmlns:w="http://schemas.openxmlformats.org/wordprocessingml/2006/main">
        <w:t xml:space="preserve">Check if it is the current data source</w:t>
      </w:r>
    </w:p>
    <w:p>
      <w:r xmlns:w="http://schemas.openxmlformats.org/wordprocessingml/2006/main">
        <w:t xml:space="preserve">search content</w:t>
      </w:r>
    </w:p>
    <w:p>
      <w:r xmlns:w="http://schemas.openxmlformats.org/wordprocessingml/2006/main">
        <w:t xml:space="preserve">custom color</w:t>
      </w:r>
    </w:p>
    <w:p>
      <w:r xmlns:w="http://schemas.openxmlformats.org/wordprocessingml/2006/main">
        <w:t xml:space="preserve">characters</w:t>
      </w:r>
    </w:p>
    <w:p>
      <w:r xmlns:w="http://schemas.openxmlformats.org/wordprocessingml/2006/main">
        <w:t xml:space="preserve">button label name</w:t>
      </w:r>
    </w:p>
    <w:p>
      <w:r xmlns:w="http://schemas.openxmlformats.org/wordprocessingml/2006/main">
        <w:t xml:space="preserve">Karamay</w:t>
      </w:r>
    </w:p>
    <w:p>
      <w:r xmlns:w="http://schemas.openxmlformats.org/wordprocessingml/2006/main">
        <w:t xml:space="preserve">Get the variables in the current data link</w:t>
      </w:r>
    </w:p>
    <w:p>
      <w:r xmlns:w="http://schemas.openxmlformats.org/wordprocessingml/2006/main">
        <w:t xml:space="preserve">refresh chart</w:t>
      </w:r>
    </w:p>
    <w:p>
      <w:r xmlns:w="http://schemas.openxmlformats.org/wordprocessingml/2006/main">
        <w:t xml:space="preserve">Quickly build tables</w:t>
      </w:r>
    </w:p>
    <w:p>
      <w:r xmlns:w="http://schemas.openxmlformats.org/wordprocessingml/2006/main">
        <w:t xml:space="preserve">Anti-heavy time</w:t>
      </w:r>
    </w:p>
    <w:p>
      <w:r xmlns:w="http://schemas.openxmlformats.org/wordprocessingml/2006/main">
        <w:t xml:space="preserve">Shuangqing District</w:t>
      </w:r>
    </w:p>
    <w:p>
      <w:r xmlns:w="http://schemas.openxmlformats.org/wordprocessingml/2006/main">
        <w:t xml:space="preserve">So modify it based on the official code</w:t>
      </w:r>
    </w:p>
    <w:p>
      <w:r xmlns:w="http://schemas.openxmlformats.org/wordprocessingml/2006/main">
        <w:t xml:space="preserve">The card deck opens the multi-select mode</w:t>
      </w:r>
    </w:p>
    <w:p>
      <w:r xmlns:w="http://schemas.openxmlformats.org/wordprocessingml/2006/main">
        <w:t xml:space="preserve">Support renderer event monitoring and response design</w:t>
      </w:r>
    </w:p>
    <w:p>
      <w:r xmlns:w="http://schemas.openxmlformats.org/wordprocessingml/2006/main">
        <w:t xml:space="preserve">attribute failure</w:t>
      </w:r>
    </w:p>
    <w:p>
      <w:r xmlns:w="http://schemas.openxmlformats.org/wordprocessingml/2006/main">
        <w:t xml:space="preserve">for displaying content</w:t>
      </w:r>
    </w:p>
    <w:p>
      <w:r xmlns:w="http://schemas.openxmlformats.org/wordprocessingml/2006/main">
        <w:t xml:space="preserve">generate content body</w:t>
      </w:r>
    </w:p>
    <w:p>
      <w:r xmlns:w="http://schemas.openxmlformats.org/wordprocessingml/2006/main">
        <w:t xml:space="preserve">This usage is mainly convenient for writing expressions such as</w:t>
      </w:r>
    </w:p>
    <w:p>
      <w:r xmlns:w="http://schemas.openxmlformats.org/wordprocessingml/2006/main">
        <w:t xml:space="preserve">Configuration columns can be grouped</w:t>
      </w:r>
    </w:p>
    <w:p>
      <w:r xmlns:w="http://schemas.openxmlformats.org/wordprocessingml/2006/main">
        <w:t xml:space="preserve">cross test</w:t>
      </w:r>
    </w:p>
    <w:p>
      <w:r xmlns:w="http://schemas.openxmlformats.org/wordprocessingml/2006/main">
        <w:t xml:space="preserve">realized in</w:t>
      </w:r>
    </w:p>
    <w:p>
      <w:r xmlns:w="http://schemas.openxmlformats.org/wordprocessingml/2006/main">
        <w:t xml:space="preserve">Go the old way of deleting</w:t>
      </w:r>
    </w:p>
    <w:p>
      <w:r xmlns:w="http://schemas.openxmlformats.org/wordprocessingml/2006/main">
        <w:t xml:space="preserve">All available data source constructor instances</w:t>
      </w:r>
    </w:p>
    <w:p>
      <w:r xmlns:w="http://schemas.openxmlformats.org/wordprocessingml/2006/main">
        <w:t xml:space="preserve">Avoid color values out of range</w:t>
      </w:r>
    </w:p>
    <w:p>
      <w:r xmlns:w="http://schemas.openxmlformats.org/wordprocessingml/2006/main">
        <w:t xml:space="preserve">Jiaokou County</w:t>
      </w:r>
    </w:p>
    <w:p>
      <w:r xmlns:w="http://schemas.openxmlformats.org/wordprocessingml/2006/main">
        <w:t xml:space="preserve">Moyu County</w:t>
      </w:r>
    </w:p>
    <w:p>
      <w:r xmlns:w="http://schemas.openxmlformats.org/wordprocessingml/2006/main">
        <w:t xml:space="preserve">to automatically map the relevant variables in the data domain</w:t>
      </w:r>
    </w:p>
    <w:p>
      <w:r xmlns:w="http://schemas.openxmlformats.org/wordprocessingml/2006/main">
        <w:t xml:space="preserve">Dacheng and Rural</w:t>
      </w:r>
    </w:p>
    <w:p>
      <w:r xmlns:w="http://schemas.openxmlformats.org/wordprocessingml/2006/main">
        <w:t xml:space="preserve">So to return the currently found</w:t>
      </w:r>
    </w:p>
    <w:p>
      <w:r xmlns:w="http://schemas.openxmlformats.org/wordprocessingml/2006/main">
        <w:t xml:space="preserve">Caidian District</w:t>
      </w:r>
    </w:p>
    <w:p>
      <w:r xmlns:w="http://schemas.openxmlformats.org/wordprocessingml/2006/main">
        <w:t xml:space="preserve">Jining</w:t>
      </w:r>
    </w:p>
    <w:p>
      <w:r xmlns:w="http://schemas.openxmlformats.org/wordprocessingml/2006/main">
        <w:t xml:space="preserve">filter out content</w:t>
      </w:r>
    </w:p>
    <w:p>
      <w:r xmlns:w="http://schemas.openxmlformats.org/wordprocessingml/2006/main">
        <w:t xml:space="preserve">Kowloon</w:t>
      </w:r>
    </w:p>
    <w:p>
      <w:r xmlns:w="http://schemas.openxmlformats.org/wordprocessingml/2006/main">
        <w:t xml:space="preserve">variable in address</w:t>
      </w:r>
    </w:p>
    <w:p>
      <w:r xmlns:w="http://schemas.openxmlformats.org/wordprocessingml/2006/main">
        <w:t xml:space="preserve">browser variables</w:t>
      </w:r>
    </w:p>
    <w:p>
      <w:r xmlns:w="http://schemas.openxmlformats.org/wordprocessingml/2006/main">
        <w:t xml:space="preserve">Reserved when replacing fields</w:t>
      </w:r>
    </w:p>
    <w:p>
      <w:r xmlns:w="http://schemas.openxmlformats.org/wordprocessingml/2006/main">
        <w:t xml:space="preserve">This pure variable gets the pattern</w:t>
      </w:r>
    </w:p>
    <w:p>
      <w:r xmlns:w="http://schemas.openxmlformats.org/wordprocessingml/2006/main">
        <w:t xml:space="preserve">The difference is that</w:t>
      </w:r>
    </w:p>
    <w:p>
      <w:r xmlns:w="http://schemas.openxmlformats.org/wordprocessingml/2006/main">
        <w:t xml:space="preserve">department selection</w:t>
      </w:r>
    </w:p>
    <w:p>
      <w:r xmlns:w="http://schemas.openxmlformats.org/wordprocessingml/2006/main">
        <w:t xml:space="preserve">filter</w:t>
      </w:r>
    </w:p>
    <w:p>
      <w:r xmlns:w="http://schemas.openxmlformats.org/wordprocessingml/2006/main">
        <w:t xml:space="preserve">There are a large number of customized drag and drop operations</w:t>
      </w:r>
    </w:p>
    <w:p>
      <w:r xmlns:w="http://schemas.openxmlformats.org/wordprocessingml/2006/main">
        <w:t xml:space="preserve">use instead</w:t>
      </w:r>
    </w:p>
    <w:p>
      <w:r xmlns:w="http://schemas.openxmlformats.org/wordprocessingml/2006/main">
        <w:t xml:space="preserve">left border</w:t>
      </w:r>
    </w:p>
    <w:p>
      <w:r xmlns:w="http://schemas.openxmlformats.org/wordprocessingml/2006/main">
        <w:t xml:space="preserve">The first option is selected by default</w:t>
      </w:r>
    </w:p>
    <w:p>
      <w:r xmlns:w="http://schemas.openxmlformats.org/wordprocessingml/2006/main">
        <w:t xml:space="preserve">Equation editor content</w:t>
      </w:r>
    </w:p>
    <w:p>
      <w:r xmlns:w="http://schemas.openxmlformats.org/wordprocessingml/2006/main">
        <w:t xml:space="preserve">Each layer will execute</w:t>
      </w:r>
    </w:p>
    <w:p>
      <w:r xmlns:w="http://schemas.openxmlformats.org/wordprocessingml/2006/main">
        <w:t xml:space="preserve">was incorrectly filled in with</w:t>
      </w:r>
    </w:p>
    <w:p>
      <w:r xmlns:w="http://schemas.openxmlformats.org/wordprocessingml/2006/main">
        <w:t xml:space="preserve">look down</w:t>
      </w:r>
    </w:p>
    <w:p>
      <w:r xmlns:w="http://schemas.openxmlformats.org/wordprocessingml/2006/main">
        <w:t xml:space="preserve">List of disabled plugins</w:t>
      </w:r>
    </w:p>
    <w:p>
      <w:r xmlns:w="http://schemas.openxmlformats.org/wordprocessingml/2006/main">
        <w:t xml:space="preserve">custom plugin</w:t>
      </w:r>
    </w:p>
    <w:p>
      <w:r xmlns:w="http://schemas.openxmlformats.org/wordprocessingml/2006/main">
        <w:t xml:space="preserve">add a step</w:t>
      </w:r>
    </w:p>
    <w:p>
      <w:r xmlns:w="http://schemas.openxmlformats.org/wordprocessingml/2006/main">
        <w:t xml:space="preserve">Boye County</w:t>
      </w:r>
    </w:p>
    <w:p>
      <w:r xmlns:w="http://schemas.openxmlformats.org/wordprocessingml/2006/main">
        <w:t xml:space="preserve">the amount</w:t>
      </w:r>
    </w:p>
    <w:p>
      <w:r xmlns:w="http://schemas.openxmlformats.org/wordprocessingml/2006/main">
        <w:t xml:space="preserve">Custom Add Form</w:t>
      </w:r>
    </w:p>
    <w:p>
      <w:r xmlns:w="http://schemas.openxmlformats.org/wordprocessingml/2006/main">
        <w:t xml:space="preserve">Illinois District</w:t>
      </w:r>
    </w:p>
    <w:p>
      <w:r xmlns:w="http://schemas.openxmlformats.org/wordprocessingml/2006/main">
        <w:t xml:space="preserve">The field name when uploading the file</w:t>
      </w:r>
    </w:p>
    <w:p>
      <w:r xmlns:w="http://schemas.openxmlformats.org/wordprocessingml/2006/main">
        <w:t xml:space="preserve">Video receiving interface</w:t>
      </w:r>
    </w:p>
    <w:p>
      <w:r xmlns:w="http://schemas.openxmlformats.org/wordprocessingml/2006/main">
        <w:t xml:space="preserve">Aba Tibetan and Qiang Autonomous Prefecture</w:t>
      </w:r>
    </w:p>
    <w:p>
      <w:r xmlns:w="http://schemas.openxmlformats.org/wordprocessingml/2006/main">
        <w:t xml:space="preserve">Out of service</w:t>
      </w:r>
    </w:p>
    <w:p>
      <w:r xmlns:w="http://schemas.openxmlformats.org/wordprocessingml/2006/main">
        <w:t xml:space="preserve">Zhaoyuan County</w:t>
      </w:r>
    </w:p>
    <w:p>
      <w:r xmlns:w="http://schemas.openxmlformats.org/wordprocessingml/2006/main">
        <w:t xml:space="preserve">Mengyin County</w:t>
      </w:r>
    </w:p>
    <w:p>
      <w:r xmlns:w="http://schemas.openxmlformats.org/wordprocessingml/2006/main">
        <w:t xml:space="preserve">This could be returning plain text or</w:t>
      </w:r>
    </w:p>
    <w:p>
      <w:r xmlns:w="http://schemas.openxmlformats.org/wordprocessingml/2006/main">
        <w:t xml:space="preserve">Chart value field name</w:t>
      </w:r>
    </w:p>
    <w:p>
      <w:r xmlns:w="http://schemas.openxmlformats.org/wordprocessingml/2006/main">
        <w:t xml:space="preserve">format to be displayed</w:t>
      </w:r>
    </w:p>
    <w:p>
      <w:r xmlns:w="http://schemas.openxmlformats.org/wordprocessingml/2006/main">
        <w:t xml:space="preserve">average of all values</w:t>
      </w:r>
    </w:p>
    <w:p>
      <w:r xmlns:w="http://schemas.openxmlformats.org/wordprocessingml/2006/main">
        <w:t xml:space="preserve">Only when the data source is configured</w:t>
      </w:r>
    </w:p>
    <w:p>
      <w:r xmlns:w="http://schemas.openxmlformats.org/wordprocessingml/2006/main">
        <w:t xml:space="preserve">When responsive storage is enabled and the</w:t>
      </w:r>
    </w:p>
    <w:p>
      <w:r xmlns:w="http://schemas.openxmlformats.org/wordprocessingml/2006/main">
        <w:t xml:space="preserve">in flexibility</w:t>
      </w:r>
    </w:p>
    <w:p>
      <w:r xmlns:w="http://schemas.openxmlformats.org/wordprocessingml/2006/main">
        <w:t xml:space="preserve">The text used to set the collapse button</w:t>
      </w:r>
    </w:p>
    <w:p>
      <w:r xmlns:w="http://schemas.openxmlformats.org/wordprocessingml/2006/main">
        <w:t xml:space="preserve">render picture</w:t>
      </w:r>
    </w:p>
    <w:p>
      <w:r xmlns:w="http://schemas.openxmlformats.org/wordprocessingml/2006/main">
        <w:t xml:space="preserve">normal label</w:t>
      </w:r>
    </w:p>
    <w:p>
      <w:r xmlns:w="http://schemas.openxmlformats.org/wordprocessingml/2006/main">
        <w:t xml:space="preserve">Wangmo County</w:t>
      </w:r>
    </w:p>
    <w:p>
      <w:r xmlns:w="http://schemas.openxmlformats.org/wordprocessingml/2006/main">
        <w:t xml:space="preserve">toolbar button</w:t>
      </w:r>
    </w:p>
    <w:p>
      <w:r xmlns:w="http://schemas.openxmlformats.org/wordprocessingml/2006/main">
        <w:t xml:space="preserve">Sentence</w:t>
      </w:r>
    </w:p>
    <w:p>
      <w:r xmlns:w="http://schemas.openxmlformats.org/wordprocessingml/2006/main">
        <w:t xml:space="preserve">The way to distinguish between text and numbers is based on the member data</w:t>
      </w:r>
    </w:p>
    <w:p>
      <w:r xmlns:w="http://schemas.openxmlformats.org/wordprocessingml/2006/main">
        <w:t xml:space="preserve">Gamba County</w:t>
      </w:r>
    </w:p>
    <w:p>
      <w:r xmlns:w="http://schemas.openxmlformats.org/wordprocessingml/2006/main">
        <w:t xml:space="preserve">the displayed color value</w:t>
      </w:r>
    </w:p>
    <w:p>
      <w:r xmlns:w="http://schemas.openxmlformats.org/wordprocessingml/2006/main">
        <w:t xml:space="preserve">Initially configured</w:t>
      </w:r>
    </w:p>
    <w:p>
      <w:r xmlns:w="http://schemas.openxmlformats.org/wordprocessingml/2006/main">
        <w:t xml:space="preserve">Can improve performance when there is a lot of content</w:t>
      </w:r>
    </w:p>
    <w:p>
      <w:r xmlns:w="http://schemas.openxmlformats.org/wordprocessingml/2006/main">
        <w:t xml:space="preserve">Whether the table can get the value of the parent data field</w:t>
      </w:r>
    </w:p>
    <w:p>
      <w:r xmlns:w="http://schemas.openxmlformats.org/wordprocessingml/2006/main">
        <w:t xml:space="preserve">ignore configuration</w:t>
      </w:r>
    </w:p>
    <w:p>
      <w:r xmlns:w="http://schemas.openxmlformats.org/wordprocessingml/2006/main">
        <w:t xml:space="preserve">did you notice</w:t>
      </w:r>
    </w:p>
    <w:p>
      <w:r xmlns:w="http://schemas.openxmlformats.org/wordprocessingml/2006/main">
        <w:t xml:space="preserve">Weidong District</w:t>
      </w:r>
    </w:p>
    <w:p>
      <w:r xmlns:w="http://schemas.openxmlformats.org/wordprocessingml/2006/main">
        <w:t xml:space="preserve">Please upload a size ratio of</w:t>
      </w:r>
    </w:p>
    <w:p>
      <w:r xmlns:w="http://schemas.openxmlformats.org/wordprocessingml/2006/main">
        <w:t xml:space="preserve">Set the cropping ratio and other configurations</w:t>
      </w:r>
    </w:p>
    <w:p>
      <w:r xmlns:w="http://schemas.openxmlformats.org/wordprocessingml/2006/main">
        <w:t xml:space="preserve">The value will contain the value of the child node</w:t>
      </w:r>
    </w:p>
    <w:p>
      <w:r xmlns:w="http://schemas.openxmlformats.org/wordprocessingml/2006/main">
        <w:t xml:space="preserve">cascade relationship</w:t>
      </w:r>
    </w:p>
    <w:p>
      <w:r xmlns:w="http://schemas.openxmlformats.org/wordprocessingml/2006/main">
        <w:t xml:space="preserve">environment variable</w:t>
      </w:r>
    </w:p>
    <w:p>
      <w:r xmlns:w="http://schemas.openxmlformats.org/wordprocessingml/2006/main">
        <w:t xml:space="preserve">picture save</w:t>
      </w:r>
    </w:p>
    <w:p>
      <w:r xmlns:w="http://schemas.openxmlformats.org/wordprocessingml/2006/main">
        <w:t xml:space="preserve">inconsistent value</w:t>
      </w:r>
    </w:p>
    <w:p>
      <w:r xmlns:w="http://schemas.openxmlformats.org/wordprocessingml/2006/main">
        <w:t xml:space="preserve">Hide directly with style first</w:t>
      </w:r>
    </w:p>
    <w:p>
      <w:r xmlns:w="http://schemas.openxmlformats.org/wordprocessingml/2006/main">
        <w:t xml:space="preserve">take down</w:t>
      </w:r>
    </w:p>
    <w:p>
      <w:r xmlns:w="http://schemas.openxmlformats.org/wordprocessingml/2006/main">
        <w:t xml:space="preserve">total pages</w:t>
      </w:r>
    </w:p>
    <w:p>
      <w:r xmlns:w="http://schemas.openxmlformats.org/wordprocessingml/2006/main">
        <w:t xml:space="preserve">Support multi-level nesting</w:t>
      </w:r>
    </w:p>
    <w:p>
      <w:r xmlns:w="http://schemas.openxmlformats.org/wordprocessingml/2006/main">
        <w:t xml:space="preserve">so uniform call</w:t>
      </w:r>
    </w:p>
    <w:p>
      <w:r xmlns:w="http://schemas.openxmlformats.org/wordprocessingml/2006/main">
        <w:t xml:space="preserve">suspend</w:t>
      </w:r>
    </w:p>
    <w:p>
      <w:r xmlns:w="http://schemas.openxmlformats.org/wordprocessingml/2006/main">
        <w:t xml:space="preserve">The direction in which the content of the grid is arranged</w:t>
      </w:r>
    </w:p>
    <w:p>
      <w:r xmlns:w="http://schemas.openxmlformats.org/wordprocessingml/2006/main">
        <w:t xml:space="preserve">Page Interaction Behavior Tracking</w:t>
      </w:r>
    </w:p>
    <w:p>
      <w:r xmlns:w="http://schemas.openxmlformats.org/wordprocessingml/2006/main">
        <w:t xml:space="preserve">jump over</w:t>
      </w:r>
    </w:p>
    <w:p>
      <w:r xmlns:w="http://schemas.openxmlformats.org/wordprocessingml/2006/main">
        <w:t xml:space="preserve">direct configuration</w:t>
      </w:r>
    </w:p>
    <w:p>
      <w:r xmlns:w="http://schemas.openxmlformats.org/wordprocessingml/2006/main">
        <w:t xml:space="preserve">Panzhou</w:t>
      </w:r>
    </w:p>
    <w:p>
      <w:r xmlns:w="http://schemas.openxmlformats.org/wordprocessingml/2006/main">
        <w:t xml:space="preserve">Whether to enable application multilingual</w:t>
      </w:r>
    </w:p>
    <w:p>
      <w:r xmlns:w="http://schemas.openxmlformats.org/wordprocessingml/2006/main">
        <w:t xml:space="preserve">operator</w:t>
      </w:r>
    </w:p>
    <w:p>
      <w:r xmlns:w="http://schemas.openxmlformats.org/wordprocessingml/2006/main">
        <w:t xml:space="preserve">Refers to the specification</w:t>
      </w:r>
    </w:p>
    <w:p>
      <w:r xmlns:w="http://schemas.openxmlformats.org/wordprocessingml/2006/main">
        <w:t xml:space="preserve">will be rendered in the content area</w:t>
      </w:r>
    </w:p>
    <w:p>
      <w:r xmlns:w="http://schemas.openxmlformats.org/wordprocessingml/2006/main">
        <w:t xml:space="preserve">Determine whether you are currently in a subregion</w:t>
      </w:r>
    </w:p>
    <w:p>
      <w:r xmlns:w="http://schemas.openxmlformats.org/wordprocessingml/2006/main">
        <w:t xml:space="preserve">Define the message name and the data that needs to be passed in the page</w:t>
      </w:r>
    </w:p>
    <w:p>
      <w:r xmlns:w="http://schemas.openxmlformats.org/wordprocessingml/2006/main">
        <w:t xml:space="preserve">Avoid double data in variable panel</w:t>
      </w:r>
    </w:p>
    <w:p>
      <w:r xmlns:w="http://schemas.openxmlformats.org/wordprocessingml/2006/main">
        <w:t xml:space="preserve">The minimum height is the smallest vertical display area of the current element</w:t>
      </w:r>
    </w:p>
    <w:p>
      <w:r xmlns:w="http://schemas.openxmlformats.org/wordprocessingml/2006/main">
        <w:t xml:space="preserve">First try to write</w:t>
      </w:r>
    </w:p>
    <w:p>
      <w:r xmlns:w="http://schemas.openxmlformats.org/wordprocessingml/2006/main">
        <w:t xml:space="preserve">line</w:t>
      </w:r>
    </w:p>
    <w:p>
      <w:r xmlns:w="http://schemas.openxmlformats.org/wordprocessingml/2006/main">
        <w:t xml:space="preserve">action button text</w:t>
      </w:r>
    </w:p>
    <w:p>
      <w:r xmlns:w="http://schemas.openxmlformats.org/wordprocessingml/2006/main">
        <w:t xml:space="preserve">frame</w:t>
      </w:r>
    </w:p>
    <w:p>
      <w:r xmlns:w="http://schemas.openxmlformats.org/wordprocessingml/2006/main">
        <w:t xml:space="preserve">Executed during initialization</w:t>
      </w:r>
    </w:p>
    <w:p>
      <w:r xmlns:w="http://schemas.openxmlformats.org/wordprocessingml/2006/main">
        <w:t xml:space="preserve">Jinyang County</w:t>
      </w:r>
    </w:p>
    <w:p>
      <w:r xmlns:w="http://schemas.openxmlformats.org/wordprocessingml/2006/main">
        <w:t xml:space="preserve">Otherwise, it is considered a component variable assignment</w:t>
      </w:r>
    </w:p>
    <w:p>
      <w:r xmlns:w="http://schemas.openxmlformats.org/wordprocessingml/2006/main">
        <w:t xml:space="preserve">Get the current data field</w:t>
      </w:r>
    </w:p>
    <w:p>
      <w:r xmlns:w="http://schemas.openxmlformats.org/wordprocessingml/2006/main">
        <w:t xml:space="preserve">For example the following example</w:t>
      </w:r>
    </w:p>
    <w:p>
      <w:r xmlns:w="http://schemas.openxmlformats.org/wordprocessingml/2006/main">
        <w:t xml:space="preserve">The class name used when the form is displayed statically</w:t>
      </w:r>
    </w:p>
    <w:p>
      <w:r xmlns:w="http://schemas.openxmlformats.org/wordprocessingml/2006/main">
        <w:t xml:space="preserve">Whether to display the counter</w:t>
      </w:r>
    </w:p>
    <w:p>
      <w:r xmlns:w="http://schemas.openxmlformats.org/wordprocessingml/2006/main">
        <w:t xml:space="preserve">medium and large size</w:t>
      </w:r>
    </w:p>
    <w:p>
      <w:r xmlns:w="http://schemas.openxmlformats.org/wordprocessingml/2006/main">
        <w:t xml:space="preserve">If there is an extension</w:t>
      </w:r>
    </w:p>
    <w:p>
      <w:r xmlns:w="http://schemas.openxmlformats.org/wordprocessingml/2006/main">
        <w:t xml:space="preserve">The default is borderless</w:t>
      </w:r>
    </w:p>
    <w:p>
      <w:r xmlns:w="http://schemas.openxmlformats.org/wordprocessingml/2006/main">
        <w:t xml:space="preserve">format class expression</w:t>
      </w:r>
    </w:p>
    <w:p>
      <w:r xmlns:w="http://schemas.openxmlformats.org/wordprocessingml/2006/main">
        <w:t xml:space="preserve">Inside a column of the model list</w:t>
      </w:r>
    </w:p>
    <w:p>
      <w:r xmlns:w="http://schemas.openxmlformats.org/wordprocessingml/2006/main">
        <w:t xml:space="preserve">clear data</w:t>
      </w:r>
    </w:p>
    <w:p>
      <w:r xmlns:w="http://schemas.openxmlformats.org/wordprocessingml/2006/main">
        <w:t xml:space="preserve">Control the granularity of adjustments</w:t>
      </w:r>
    </w:p>
    <w:p>
      <w:r xmlns:w="http://schemas.openxmlformats.org/wordprocessingml/2006/main">
        <w:t xml:space="preserve">Wuhu County</w:t>
      </w:r>
    </w:p>
    <w:p>
      <w:r xmlns:w="http://schemas.openxmlformats.org/wordprocessingml/2006/main">
        <w:t xml:space="preserve">Jinhua Municipal District</w:t>
      </w:r>
    </w:p>
    <w:p>
      <w:r xmlns:w="http://schemas.openxmlformats.org/wordprocessingml/2006/main">
        <w:t xml:space="preserve">and display them in the form of categories</w:t>
      </w:r>
    </w:p>
    <w:p>
      <w:r xmlns:w="http://schemas.openxmlformats.org/wordprocessingml/2006/main">
        <w:t xml:space="preserve">Click to reset the time of the specified date component</w:t>
      </w:r>
    </w:p>
    <w:p>
      <w:r xmlns:w="http://schemas.openxmlformats.org/wordprocessingml/2006/main">
        <w:t xml:space="preserve">and an array of form items</w:t>
      </w:r>
    </w:p>
    <w:p>
      <w:r xmlns:w="http://schemas.openxmlformats.org/wordprocessingml/2006/main">
        <w:t xml:space="preserve">List item click interaction</w:t>
      </w:r>
    </w:p>
    <w:p>
      <w:r xmlns:w="http://schemas.openxmlformats.org/wordprocessingml/2006/main">
        <w:t xml:space="preserve">Do not fill in by default</w:t>
      </w:r>
    </w:p>
    <w:p>
      <w:r xmlns:w="http://schemas.openxmlformats.org/wordprocessingml/2006/main">
        <w:t xml:space="preserve">Haidian District</w:t>
      </w:r>
    </w:p>
    <w:p>
      <w:r xmlns:w="http://schemas.openxmlformats.org/wordprocessingml/2006/main">
        <w:t xml:space="preserve">result</w:t>
      </w:r>
    </w:p>
    <w:p>
      <w:r xmlns:w="http://schemas.openxmlformats.org/wordprocessingml/2006/main">
        <w:t xml:space="preserve">will use</w:t>
      </w:r>
    </w:p>
    <w:p>
      <w:r xmlns:w="http://schemas.openxmlformats.org/wordprocessingml/2006/main">
        <w:t xml:space="preserve">When the checkbox is checked</w:t>
      </w:r>
    </w:p>
    <w:p>
      <w:r xmlns:w="http://schemas.openxmlformats.org/wordprocessingml/2006/main">
        <w:t xml:space="preserve">Not recommended by default</w:t>
      </w:r>
    </w:p>
    <w:p>
      <w:r xmlns:w="http://schemas.openxmlformats.org/wordprocessingml/2006/main">
        <w:t xml:space="preserve">Luxi County</w:t>
      </w:r>
    </w:p>
    <w:p>
      <w:r xmlns:w="http://schemas.openxmlformats.org/wordprocessingml/2006/main">
        <w:t xml:space="preserve">Implement drag and drop adjustment sorting</w:t>
      </w:r>
    </w:p>
    <w:p>
      <w:r xmlns:w="http://schemas.openxmlformats.org/wordprocessingml/2006/main">
        <w:t xml:space="preserve">need guarantee</w:t>
      </w:r>
    </w:p>
    <w:p>
      <w:r xmlns:w="http://schemas.openxmlformats.org/wordprocessingml/2006/main">
        <w:t xml:space="preserve">back to previous step</w:t>
      </w:r>
    </w:p>
    <w:p>
      <w:r xmlns:w="http://schemas.openxmlformats.org/wordprocessingml/2006/main">
        <w:t xml:space="preserve">Full control over exported columns</w:t>
      </w:r>
    </w:p>
    <w:p>
      <w:r xmlns:w="http://schemas.openxmlformats.org/wordprocessingml/2006/main">
        <w:t xml:space="preserve">Yuetang District</w:t>
      </w:r>
    </w:p>
    <w:p>
      <w:r xmlns:w="http://schemas.openxmlformats.org/wordprocessingml/2006/main">
        <w:t xml:space="preserve">So this will actually make the previous variable selection meaningless</w:t>
      </w:r>
    </w:p>
    <w:p>
      <w:r xmlns:w="http://schemas.openxmlformats.org/wordprocessingml/2006/main">
        <w:t xml:space="preserve">Chart Visual Editing</w:t>
      </w:r>
    </w:p>
    <w:p>
      <w:r xmlns:w="http://schemas.openxmlformats.org/wordprocessingml/2006/main">
        <w:t xml:space="preserve">is the previous value</w:t>
      </w:r>
    </w:p>
    <w:p>
      <w:r xmlns:w="http://schemas.openxmlformats.org/wordprocessingml/2006/main">
        <w:t xml:space="preserve">hidden state</w:t>
      </w:r>
    </w:p>
    <w:p>
      <w:r xmlns:w="http://schemas.openxmlformats.org/wordprocessingml/2006/main">
        <w:t xml:space="preserve">not here</w:t>
      </w:r>
    </w:p>
    <w:p>
      <w:r xmlns:w="http://schemas.openxmlformats.org/wordprocessingml/2006/main">
        <w:t xml:space="preserve">If this component can still pass</w:t>
      </w:r>
    </w:p>
    <w:p>
      <w:r xmlns:w="http://schemas.openxmlformats.org/wordprocessingml/2006/main">
        <w:t xml:space="preserve">Used to specify what component to wrap</w:t>
      </w:r>
    </w:p>
    <w:p>
      <w:r xmlns:w="http://schemas.openxmlformats.org/wordprocessingml/2006/main">
        <w:t xml:space="preserve">Float related styles</w:t>
      </w:r>
    </w:p>
    <w:p>
      <w:r xmlns:w="http://schemas.openxmlformats.org/wordprocessingml/2006/main">
        <w:t xml:space="preserve">so remove</w:t>
      </w:r>
    </w:p>
    <w:p>
      <w:r xmlns:w="http://schemas.openxmlformats.org/wordprocessingml/2006/main">
        <w:t xml:space="preserve">then delete is adding</w:t>
      </w:r>
    </w:p>
    <w:p>
      <w:r xmlns:w="http://schemas.openxmlformats.org/wordprocessingml/2006/main">
        <w:t xml:space="preserve">But the previous value has been</w:t>
      </w:r>
    </w:p>
    <w:p>
      <w:r xmlns:w="http://schemas.openxmlformats.org/wordprocessingml/2006/main">
        <w:t xml:space="preserve">It can also be set as the content of the upper data source</w:t>
      </w:r>
    </w:p>
    <w:p>
      <w:r xmlns:w="http://schemas.openxmlformats.org/wordprocessingml/2006/main">
        <w:t xml:space="preserve">Whether to save data when turning pages</w:t>
      </w:r>
    </w:p>
    <w:p>
      <w:r xmlns:w="http://schemas.openxmlformats.org/wordprocessingml/2006/main">
        <w:t xml:space="preserve">silent refresh</w:t>
      </w:r>
    </w:p>
    <w:p>
      <w:r xmlns:w="http://schemas.openxmlformats.org/wordprocessingml/2006/main">
        <w:t xml:space="preserve">It is recommended to change to</w:t>
      </w:r>
    </w:p>
    <w:p>
      <w:r xmlns:w="http://schemas.openxmlformats.org/wordprocessingml/2006/main">
        <w:t xml:space="preserve">top floor</w:t>
      </w:r>
    </w:p>
    <w:p>
      <w:r xmlns:w="http://schemas.openxmlformats.org/wordprocessingml/2006/main">
        <w:t xml:space="preserve">Is it allowed to select all</w:t>
      </w:r>
    </w:p>
    <w:p>
      <w:r xmlns:w="http://schemas.openxmlformats.org/wordprocessingml/2006/main">
        <w:t xml:space="preserve">Form submission and validation functions</w:t>
      </w:r>
    </w:p>
    <w:p>
      <w:r xmlns:w="http://schemas.openxmlformats.org/wordprocessingml/2006/main">
        <w:t xml:space="preserve">inheritance relationship</w:t>
      </w:r>
    </w:p>
    <w:p>
      <w:r xmlns:w="http://schemas.openxmlformats.org/wordprocessingml/2006/main">
        <w:t xml:space="preserve">Compatible with previous types</w:t>
      </w:r>
    </w:p>
    <w:p>
      <w:r xmlns:w="http://schemas.openxmlformats.org/wordprocessingml/2006/main">
        <w:t xml:space="preserve">Xiaoyi City</w:t>
      </w:r>
    </w:p>
    <w:p>
      <w:r xmlns:w="http://schemas.openxmlformats.org/wordprocessingml/2006/main">
        <w:t xml:space="preserve">usually later than</w:t>
      </w:r>
    </w:p>
    <w:p>
      <w:r xmlns:w="http://schemas.openxmlformats.org/wordprocessingml/2006/main">
        <w:t xml:space="preserve">add sub option</w:t>
      </w:r>
    </w:p>
    <w:p>
      <w:r xmlns:w="http://schemas.openxmlformats.org/wordprocessingml/2006/main">
        <w:t xml:space="preserve">Gray first and last</w:t>
      </w:r>
    </w:p>
    <w:p>
      <w:r xmlns:w="http://schemas.openxmlformats.org/wordprocessingml/2006/main">
        <w:t xml:space="preserve">Such as flow group</w:t>
      </w:r>
    </w:p>
    <w:p>
      <w:r xmlns:w="http://schemas.openxmlformats.org/wordprocessingml/2006/main">
        <w:t xml:space="preserve">Will monitor whether the actual result of this interface has changed</w:t>
      </w:r>
    </w:p>
    <w:p>
      <w:r xmlns:w="http://schemas.openxmlformats.org/wordprocessingml/2006/main">
        <w:t xml:space="preserve">This was originally a</w:t>
      </w:r>
    </w:p>
    <w:p>
      <w:r xmlns:w="http://schemas.openxmlformats.org/wordprocessingml/2006/main">
        <w:t xml:space="preserve">the same interface</w:t>
      </w:r>
    </w:p>
    <w:p>
      <w:r xmlns:w="http://schemas.openxmlformats.org/wordprocessingml/2006/main">
        <w:t xml:space="preserve">Toggle the currently selected value</w:t>
      </w:r>
    </w:p>
    <w:p>
      <w:r xmlns:w="http://schemas.openxmlformats.org/wordprocessingml/2006/main">
        <w:t xml:space="preserve">Registered</w:t>
      </w:r>
    </w:p>
    <w:p>
      <w:r xmlns:w="http://schemas.openxmlformats.org/wordprocessingml/2006/main">
        <w:t xml:space="preserve">Combination type multiple choice</w:t>
      </w:r>
    </w:p>
    <w:p>
      <w:r xmlns:w="http://schemas.openxmlformats.org/wordprocessingml/2006/main">
        <w:t xml:space="preserve">Unify it because it is used in several places</w:t>
      </w:r>
    </w:p>
    <w:p>
      <w:r xmlns:w="http://schemas.openxmlformats.org/wordprocessingml/2006/main">
        <w:t xml:space="preserve">Those with a high reuse rate are managed here</w:t>
      </w:r>
    </w:p>
    <w:p>
      <w:r xmlns:w="http://schemas.openxmlformats.org/wordprocessingml/2006/main">
        <w:t xml:space="preserve">finished uploading</w:t>
      </w:r>
    </w:p>
    <w:p>
      <w:r xmlns:w="http://schemas.openxmlformats.org/wordprocessingml/2006/main">
        <w:t xml:space="preserve">For example, you can pass in</w:t>
      </w:r>
    </w:p>
    <w:p>
      <w:r xmlns:w="http://schemas.openxmlformats.org/wordprocessingml/2006/main">
        <w:t xml:space="preserve">will be</w:t>
      </w:r>
    </w:p>
    <w:p>
      <w:r xmlns:w="http://schemas.openxmlformats.org/wordprocessingml/2006/main">
        <w:t xml:space="preserve">The order should also be consistent</w:t>
      </w:r>
    </w:p>
    <w:p>
      <w:r xmlns:w="http://schemas.openxmlformats.org/wordprocessingml/2006/main">
        <w:t xml:space="preserve">Daxi Town</w:t>
      </w:r>
    </w:p>
    <w:p>
      <w:r xmlns:w="http://schemas.openxmlformats.org/wordprocessingml/2006/main">
        <w:t xml:space="preserve">right button icon</w:t>
      </w:r>
    </w:p>
    <w:p>
      <w:r xmlns:w="http://schemas.openxmlformats.org/wordprocessingml/2006/main">
        <w:t xml:space="preserve">Previous</w:t>
      </w:r>
    </w:p>
    <w:p>
      <w:r xmlns:w="http://schemas.openxmlformats.org/wordprocessingml/2006/main">
        <w:t xml:space="preserve">editor size</w:t>
      </w:r>
    </w:p>
    <w:p>
      <w:r xmlns:w="http://schemas.openxmlformats.org/wordprocessingml/2006/main">
        <w:t xml:space="preserve">The style of the active state</w:t>
      </w:r>
    </w:p>
    <w:p>
      <w:r xmlns:w="http://schemas.openxmlformats.org/wordprocessingml/2006/main">
        <w:t xml:space="preserve">send these over</w:t>
      </w:r>
    </w:p>
    <w:p>
      <w:r xmlns:w="http://schemas.openxmlformats.org/wordprocessingml/2006/main">
        <w:t xml:space="preserve">target variable</w:t>
      </w:r>
    </w:p>
    <w:p>
      <w:r xmlns:w="http://schemas.openxmlformats.org/wordprocessingml/2006/main">
        <w:t xml:space="preserve">It is best to recompile when the version</w:t>
      </w:r>
    </w:p>
    <w:p>
      <w:r xmlns:w="http://schemas.openxmlformats.org/wordprocessingml/2006/main">
        <w:t xml:space="preserve">It is also necessary to merge the configuration provided by the target plugin</w:t>
      </w:r>
    </w:p>
    <w:p>
      <w:r xmlns:w="http://schemas.openxmlformats.org/wordprocessingml/2006/main">
        <w:t xml:space="preserve">Zichang County</w:t>
      </w:r>
    </w:p>
    <w:p>
      <w:r xmlns:w="http://schemas.openxmlformats.org/wordprocessingml/2006/main">
        <w:t xml:space="preserve">Good for lists with a lot of content</w:t>
      </w:r>
    </w:p>
    <w:p>
      <w:r xmlns:w="http://schemas.openxmlformats.org/wordprocessingml/2006/main">
        <w:t xml:space="preserve">But it doesn't look right now</w:t>
      </w:r>
    </w:p>
    <w:p>
      <w:r xmlns:w="http://schemas.openxmlformats.org/wordprocessingml/2006/main">
        <w:t xml:space="preserve">First add to the page</w:t>
      </w:r>
    </w:p>
    <w:p>
      <w:r xmlns:w="http://schemas.openxmlformats.org/wordprocessingml/2006/main">
        <w:t xml:space="preserve">labeled</w:t>
      </w:r>
    </w:p>
    <w:p>
      <w:r xmlns:w="http://schemas.openxmlformats.org/wordprocessingml/2006/main">
        <w:t xml:space="preserve">other components</w:t>
      </w:r>
    </w:p>
    <w:p>
      <w:r xmlns:w="http://schemas.openxmlformats.org/wordprocessingml/2006/main">
        <w:t xml:space="preserve">Assign the name in the first form to the input box below</w:t>
      </w:r>
    </w:p>
    <w:p>
      <w:r xmlns:w="http://schemas.openxmlformats.org/wordprocessingml/2006/main">
        <w:t xml:space="preserve">Zeku County</w:t>
      </w:r>
    </w:p>
    <w:p>
      <w:r xmlns:w="http://schemas.openxmlformats.org/wordprocessingml/2006/main">
        <w:t xml:space="preserve">inside the form item</w:t>
      </w:r>
    </w:p>
    <w:p>
      <w:r xmlns:w="http://schemas.openxmlformats.org/wordprocessingml/2006/main">
        <w:t xml:space="preserve">The current element cannot be moved up</w:t>
      </w:r>
    </w:p>
    <w:p>
      <w:r xmlns:w="http://schemas.openxmlformats.org/wordprocessingml/2006/main">
        <w:t xml:space="preserve">Set the component's</w:t>
      </w:r>
    </w:p>
    <w:p>
      <w:r xmlns:w="http://schemas.openxmlformats.org/wordprocessingml/2006/main">
        <w:t xml:space="preserve">not call directly</w:t>
      </w:r>
    </w:p>
    <w:p>
      <w:r xmlns:w="http://schemas.openxmlformats.org/wordprocessingml/2006/main">
        <w:t xml:space="preserve">Xuancheng</w:t>
      </w:r>
    </w:p>
    <w:p>
      <w:r xmlns:w="http://schemas.openxmlformats.org/wordprocessingml/2006/main">
        <w:t xml:space="preserve">come for</w:t>
      </w:r>
    </w:p>
    <w:p>
      <w:r xmlns:w="http://schemas.openxmlformats.org/wordprocessingml/2006/main">
        <w:t xml:space="preserve">encoded data</w:t>
      </w:r>
    </w:p>
    <w:p>
      <w:r xmlns:w="http://schemas.openxmlformats.org/wordprocessingml/2006/main">
        <w:t xml:space="preserve">If not processed, it will be spit out directly</w:t>
      </w:r>
    </w:p>
    <w:p>
      <w:r xmlns:w="http://schemas.openxmlformats.org/wordprocessingml/2006/main">
        <w:t xml:space="preserve">You can also find the corresponding</w:t>
      </w:r>
    </w:p>
    <w:p>
      <w:r xmlns:w="http://schemas.openxmlformats.org/wordprocessingml/2006/main">
        <w:t xml:space="preserve">No data space prompt</w:t>
      </w:r>
    </w:p>
    <w:p>
      <w:r xmlns:w="http://schemas.openxmlformats.org/wordprocessingml/2006/main">
        <w:t xml:space="preserve">Single selection should not split</w:t>
      </w:r>
    </w:p>
    <w:p>
      <w:r xmlns:w="http://schemas.openxmlformats.org/wordprocessingml/2006/main">
        <w:t xml:space="preserve">Sangzhuzi District</w:t>
      </w:r>
    </w:p>
    <w:p>
      <w:r xmlns:w="http://schemas.openxmlformats.org/wordprocessingml/2006/main">
        <w:t xml:space="preserve">strict mode</w:t>
      </w:r>
    </w:p>
    <w:p>
      <w:r xmlns:w="http://schemas.openxmlformats.org/wordprocessingml/2006/main">
        <w:t xml:space="preserve">If configured as</w:t>
      </w:r>
    </w:p>
    <w:p>
      <w:r xmlns:w="http://schemas.openxmlformats.org/wordprocessingml/2006/main">
        <w:t xml:space="preserve">Chuanshan District</w:t>
      </w:r>
    </w:p>
    <w:p>
      <w:r xmlns:w="http://schemas.openxmlformats.org/wordprocessingml/2006/main">
        <w:t xml:space="preserve">When fixed size is turned on</w:t>
      </w:r>
    </w:p>
    <w:p>
      <w:r xmlns:w="http://schemas.openxmlformats.org/wordprocessingml/2006/main">
        <w:t xml:space="preserve">Can support adding prefixes such as</w:t>
      </w:r>
    </w:p>
    <w:p>
      <w:r xmlns:w="http://schemas.openxmlformats.org/wordprocessingml/2006/main">
        <w:t xml:space="preserve">It is relatively basic and limited</w:t>
      </w:r>
    </w:p>
    <w:p>
      <w:r xmlns:w="http://schemas.openxmlformats.org/wordprocessingml/2006/main">
        <w:t xml:space="preserve">transform</w:t>
      </w:r>
    </w:p>
    <w:p>
      <w:r xmlns:w="http://schemas.openxmlformats.org/wordprocessingml/2006/main">
        <w:t xml:space="preserve">specific prompt information</w:t>
      </w:r>
    </w:p>
    <w:p>
      <w:r xmlns:w="http://schemas.openxmlformats.org/wordprocessingml/2006/main">
        <w:t xml:space="preserve">Control which items are editable</w:t>
      </w:r>
    </w:p>
    <w:p>
      <w:r xmlns:w="http://schemas.openxmlformats.org/wordprocessingml/2006/main">
        <w:t xml:space="preserve">Yuhua District</w:t>
      </w:r>
    </w:p>
    <w:p>
      <w:r xmlns:w="http://schemas.openxmlformats.org/wordprocessingml/2006/main">
        <w:t xml:space="preserve">optional parameters</w:t>
      </w:r>
    </w:p>
    <w:p>
      <w:r xmlns:w="http://schemas.openxmlformats.org/wordprocessingml/2006/main">
        <w:t xml:space="preserve">Configurable data mapping</w:t>
      </w:r>
    </w:p>
    <w:p>
      <w:r xmlns:w="http://schemas.openxmlformats.org/wordprocessingml/2006/main">
        <w:t xml:space="preserve">project</w:t>
      </w:r>
    </w:p>
    <w:p>
      <w:r xmlns:w="http://schemas.openxmlformats.org/wordprocessingml/2006/main">
        <w:t xml:space="preserve">Prompt to set different types individually</w:t>
      </w:r>
    </w:p>
    <w:p>
      <w:r xmlns:w="http://schemas.openxmlformats.org/wordprocessingml/2006/main">
        <w:t xml:space="preserve">and the new value is the character</w:t>
      </w:r>
    </w:p>
    <w:p>
      <w:r xmlns:w="http://schemas.openxmlformats.org/wordprocessingml/2006/main">
        <w:t xml:space="preserve">file preview</w:t>
      </w:r>
    </w:p>
    <w:p>
      <w:r xmlns:w="http://schemas.openxmlformats.org/wordprocessingml/2006/main">
        <w:t xml:space="preserve">Use after development submission</w:t>
      </w:r>
    </w:p>
    <w:p>
      <w:r xmlns:w="http://schemas.openxmlformats.org/wordprocessingml/2006/main">
        <w:t xml:space="preserve">to define the click event</w:t>
      </w:r>
    </w:p>
    <w:p>
      <w:r xmlns:w="http://schemas.openxmlformats.org/wordprocessingml/2006/main">
        <w:t xml:space="preserve">back to task list</w:t>
      </w:r>
    </w:p>
    <w:p>
      <w:r xmlns:w="http://schemas.openxmlformats.org/wordprocessingml/2006/main">
        <w:t xml:space="preserve">you can</w:t>
      </w:r>
    </w:p>
    <w:p>
      <w:r xmlns:w="http://schemas.openxmlformats.org/wordprocessingml/2006/main">
        <w:t xml:space="preserve">font style</w:t>
      </w:r>
    </w:p>
    <w:p>
      <w:r xmlns:w="http://schemas.openxmlformats.org/wordprocessingml/2006/main">
        <w:t xml:space="preserve">Used to configure the selection form on the right</w:t>
      </w:r>
    </w:p>
    <w:p>
      <w:r xmlns:w="http://schemas.openxmlformats.org/wordprocessingml/2006/main">
        <w:t xml:space="preserve">Objects are made to pass references to modify</w:t>
      </w:r>
    </w:p>
    <w:p>
      <w:r xmlns:w="http://schemas.openxmlformats.org/wordprocessingml/2006/main">
        <w:t xml:space="preserve">matrix switch</w:t>
      </w:r>
    </w:p>
    <w:p>
      <w:r xmlns:w="http://schemas.openxmlformats.org/wordprocessingml/2006/main">
        <w:t xml:space="preserve">Configure the conditions to stop polling</w:t>
      </w:r>
    </w:p>
    <w:p>
      <w:r xmlns:w="http://schemas.openxmlformats.org/wordprocessingml/2006/main">
        <w:t xml:space="preserve">Lu'an City</w:t>
      </w:r>
    </w:p>
    <w:p>
      <w:r xmlns:w="http://schemas.openxmlformats.org/wordprocessingml/2006/main">
        <w:t xml:space="preserve">Try clicking the cancel button or close in the upper right corner</w:t>
      </w:r>
    </w:p>
    <w:p>
      <w:r xmlns:w="http://schemas.openxmlformats.org/wordprocessingml/2006/main">
        <w:t xml:space="preserve">Configure individual information</w:t>
      </w:r>
    </w:p>
    <w:p>
      <w:r xmlns:w="http://schemas.openxmlformats.org/wordprocessingml/2006/main">
        <w:t xml:space="preserve">format</w:t>
      </w:r>
    </w:p>
    <w:p>
      <w:r xmlns:w="http://schemas.openxmlformats.org/wordprocessingml/2006/main">
        <w:t xml:space="preserve">Besides simply hiding certain columns</w:t>
      </w:r>
    </w:p>
    <w:p>
      <w:r xmlns:w="http://schemas.openxmlformats.org/wordprocessingml/2006/main">
        <w:t xml:space="preserve">After the interface save fails</w:t>
      </w:r>
    </w:p>
    <w:p>
      <w:r xmlns:w="http://schemas.openxmlformats.org/wordprocessingml/2006/main">
        <w:t xml:space="preserve">Button theme style</w:t>
      </w:r>
    </w:p>
    <w:p>
      <w:r xmlns:w="http://schemas.openxmlformats.org/wordprocessingml/2006/main">
        <w:t xml:space="preserve">Identify context changes</w:t>
      </w:r>
    </w:p>
    <w:p>
      <w:r xmlns:w="http://schemas.openxmlformats.org/wordprocessingml/2006/main">
        <w:t xml:space="preserve">The operation column cannot be delivered</w:t>
      </w:r>
    </w:p>
    <w:p>
      <w:r xmlns:w="http://schemas.openxmlformats.org/wordprocessingml/2006/main">
        <w:t xml:space="preserve">Our content area renders two buttons</w:t>
      </w:r>
    </w:p>
    <w:p>
      <w:r xmlns:w="http://schemas.openxmlformats.org/wordprocessingml/2006/main">
        <w:t xml:space="preserve">If bound field name</w:t>
      </w:r>
    </w:p>
    <w:p>
      <w:r xmlns:w="http://schemas.openxmlformats.org/wordprocessingml/2006/main">
        <w:t xml:space="preserve">information to find the corresponding renderer in the component pool</w:t>
      </w:r>
    </w:p>
    <w:p>
      <w:r xmlns:w="http://schemas.openxmlformats.org/wordprocessingml/2006/main">
        <w:t xml:space="preserve">Content can be grouped and displayed in the form of tabs</w:t>
      </w:r>
    </w:p>
    <w:p>
      <w:r xmlns:w="http://schemas.openxmlformats.org/wordprocessingml/2006/main">
        <w:t xml:space="preserve">single operation</w:t>
      </w:r>
    </w:p>
    <w:p>
      <w:r xmlns:w="http://schemas.openxmlformats.org/wordprocessingml/2006/main">
        <w:t xml:space="preserve">If you wish to monitor</w:t>
      </w:r>
    </w:p>
    <w:p>
      <w:r xmlns:w="http://schemas.openxmlformats.org/wordprocessingml/2006/main">
        <w:t xml:space="preserve">Dali District</w:t>
      </w:r>
    </w:p>
    <w:p>
      <w:r xmlns:w="http://schemas.openxmlformats.org/wordprocessingml/2006/main">
        <w:t xml:space="preserve">to adjust the size of the form item</w:t>
      </w:r>
    </w:p>
    <w:p>
      <w:r xmlns:w="http://schemas.openxmlformats.org/wordprocessingml/2006/main">
        <w:t xml:space="preserve">if not</w:t>
      </w:r>
    </w:p>
    <w:p>
      <w:r xmlns:w="http://schemas.openxmlformats.org/wordprocessingml/2006/main">
        <w:t xml:space="preserve">Please configure as</w:t>
      </w:r>
    </w:p>
    <w:p>
      <w:r xmlns:w="http://schemas.openxmlformats.org/wordprocessingml/2006/main">
        <w:t xml:space="preserve">end of search</w:t>
      </w:r>
    </w:p>
    <w:p>
      <w:r xmlns:w="http://schemas.openxmlformats.org/wordprocessingml/2006/main">
        <w:t xml:space="preserve">Date range start time</w:t>
      </w:r>
    </w:p>
    <w:p>
      <w:r xmlns:w="http://schemas.openxmlformats.org/wordprocessingml/2006/main">
        <w:t xml:space="preserve">option delete</w:t>
      </w:r>
    </w:p>
    <w:p>
      <w:r xmlns:w="http://schemas.openxmlformats.org/wordprocessingml/2006/main">
        <w:t xml:space="preserve">Configure the image type received</w:t>
      </w:r>
    </w:p>
    <w:p>
      <w:r xmlns:w="http://schemas.openxmlformats.org/wordprocessingml/2006/main">
        <w:t xml:space="preserve">fixed sidebar</w:t>
      </w:r>
    </w:p>
    <w:p>
      <w:r xmlns:w="http://schemas.openxmlformats.org/wordprocessingml/2006/main">
        <w:t xml:space="preserve">Ruzhou</w:t>
      </w:r>
    </w:p>
    <w:p>
      <w:r xmlns:w="http://schemas.openxmlformats.org/wordprocessingml/2006/main">
        <w:t xml:space="preserve">So need a delay</w:t>
      </w:r>
    </w:p>
    <w:p>
      <w:r xmlns:w="http://schemas.openxmlformats.org/wordprocessingml/2006/main">
        <w:t xml:space="preserve">go out</w:t>
      </w:r>
    </w:p>
    <w:p>
      <w:r xmlns:w="http://schemas.openxmlformats.org/wordprocessingml/2006/main">
        <w:t xml:space="preserve">In all other cases it should be deleted</w:t>
      </w:r>
    </w:p>
    <w:p>
      <w:r xmlns:w="http://schemas.openxmlformats.org/wordprocessingml/2006/main">
        <w:t xml:space="preserve">Current component configuration</w:t>
      </w:r>
    </w:p>
    <w:p>
      <w:r xmlns:w="http://schemas.openxmlformats.org/wordprocessingml/2006/main">
        <w:t xml:space="preserve">Huaibei</w:t>
      </w:r>
    </w:p>
    <w:p>
      <w:r xmlns:w="http://schemas.openxmlformats.org/wordprocessingml/2006/main">
        <w:t xml:space="preserve">Set directly to the container where the current node is located</w:t>
      </w:r>
    </w:p>
    <w:p>
      <w:r xmlns:w="http://schemas.openxmlformats.org/wordprocessingml/2006/main">
        <w:t xml:space="preserve">operate</w:t>
      </w:r>
    </w:p>
    <w:p>
      <w:r xmlns:w="http://schemas.openxmlformats.org/wordprocessingml/2006/main">
        <w:t xml:space="preserve">some descriptions are too long</w:t>
      </w:r>
    </w:p>
    <w:p>
      <w:r xmlns:w="http://schemas.openxmlformats.org/wordprocessingml/2006/main">
        <w:t xml:space="preserve">what happened</w:t>
      </w:r>
    </w:p>
    <w:p>
      <w:r xmlns:w="http://schemas.openxmlformats.org/wordprocessingml/2006/main">
        <w:t xml:space="preserve">Number classes require special handling</w:t>
      </w:r>
    </w:p>
    <w:p>
      <w:r xmlns:w="http://schemas.openxmlformats.org/wordprocessingml/2006/main">
        <w:t xml:space="preserve">Rizhao City</w:t>
      </w:r>
    </w:p>
    <w:p>
      <w:r xmlns:w="http://schemas.openxmlformats.org/wordprocessingml/2006/main">
        <w:t xml:space="preserve">Write down the previous cross-line situation here</w:t>
      </w:r>
    </w:p>
    <w:p>
      <w:r xmlns:w="http://schemas.openxmlformats.org/wordprocessingml/2006/main">
        <w:t xml:space="preserve">Note that expressions are not supported</w:t>
      </w:r>
    </w:p>
    <w:p>
      <w:r xmlns:w="http://schemas.openxmlformats.org/wordprocessingml/2006/main">
        <w:t xml:space="preserve">Model</w:t>
      </w:r>
    </w:p>
    <w:p>
      <w:r xmlns:w="http://schemas.openxmlformats.org/wordprocessingml/2006/main">
        <w:t xml:space="preserve">Number of blocks</w:t>
      </w:r>
    </w:p>
    <w:p>
      <w:r xmlns:w="http://schemas.openxmlformats.org/wordprocessingml/2006/main">
        <w:t xml:space="preserve">Left and right open interval</w:t>
      </w:r>
    </w:p>
    <w:p>
      <w:r xmlns:w="http://schemas.openxmlformats.org/wordprocessingml/2006/main">
        <w:t xml:space="preserve">Render in popup</w:t>
      </w:r>
    </w:p>
    <w:p>
      <w:r xmlns:w="http://schemas.openxmlformats.org/wordprocessingml/2006/main">
        <w:t xml:space="preserve">usage of package</w:t>
      </w:r>
    </w:p>
    <w:p>
      <w:r xmlns:w="http://schemas.openxmlformats.org/wordprocessingml/2006/main">
        <w:t xml:space="preserve">Insert the currently selected node into the currently selected node container</w:t>
      </w:r>
    </w:p>
    <w:p>
      <w:r xmlns:w="http://schemas.openxmlformats.org/wordprocessingml/2006/main">
        <w:t xml:space="preserve">coconut</w:t>
      </w:r>
    </w:p>
    <w:p>
      <w:r xmlns:w="http://schemas.openxmlformats.org/wordprocessingml/2006/main">
        <w:t xml:space="preserve">Fields are just for understanding</w:t>
      </w:r>
    </w:p>
    <w:p>
      <w:r xmlns:w="http://schemas.openxmlformats.org/wordprocessingml/2006/main">
        <w:t xml:space="preserve">return a</w:t>
      </w:r>
    </w:p>
    <w:p>
      <w:r xmlns:w="http://schemas.openxmlformats.org/wordprocessingml/2006/main">
        <w:t xml:space="preserve">Expand More</w:t>
      </w:r>
    </w:p>
    <w:p>
      <w:r xmlns:w="http://schemas.openxmlformats.org/wordprocessingml/2006/main">
        <w:t xml:space="preserve">The default request body data format may not meet your expectations</w:t>
      </w:r>
    </w:p>
    <w:p>
      <w:r xmlns:w="http://schemas.openxmlformats.org/wordprocessingml/2006/main">
        <w:t xml:space="preserve">Only the paid version is supported</w:t>
      </w:r>
    </w:p>
    <w:p>
      <w:r xmlns:w="http://schemas.openxmlformats.org/wordprocessingml/2006/main">
        <w:t xml:space="preserve">Through it, you can get the currently selected option collection</w:t>
      </w:r>
    </w:p>
    <w:p>
      <w:r xmlns:w="http://schemas.openxmlformats.org/wordprocessingml/2006/main">
        <w:t xml:space="preserve">Please select a quarter</w:t>
      </w:r>
    </w:p>
    <w:p>
      <w:r xmlns:w="http://schemas.openxmlformats.org/wordprocessingml/2006/main">
        <w:t xml:space="preserve">result tree</w:t>
      </w:r>
    </w:p>
    <w:p>
      <w:r xmlns:w="http://schemas.openxmlformats.org/wordprocessingml/2006/main">
        <w:t xml:space="preserve">Get target component data field</w:t>
      </w:r>
    </w:p>
    <w:p>
      <w:r xmlns:w="http://schemas.openxmlformats.org/wordprocessingml/2006/main">
        <w:t xml:space="preserve">Luzhu Township</w:t>
      </w:r>
    </w:p>
    <w:p>
      <w:r xmlns:w="http://schemas.openxmlformats.org/wordprocessingml/2006/main">
        <w:t xml:space="preserve">Is it fixed on the left</w:t>
      </w:r>
    </w:p>
    <w:p>
      <w:r xmlns:w="http://schemas.openxmlformats.org/wordprocessingml/2006/main">
        <w:t xml:space="preserve">members of filter out</w:t>
      </w:r>
    </w:p>
    <w:p>
      <w:r xmlns:w="http://schemas.openxmlformats.org/wordprocessingml/2006/main">
        <w:t xml:space="preserve">Whether the default value is an expression format</w:t>
      </w:r>
    </w:p>
    <w:p>
      <w:r xmlns:w="http://schemas.openxmlformats.org/wordprocessingml/2006/main">
        <w:t xml:space="preserve">Dragon Cry Cloud Piercer</w:t>
      </w:r>
    </w:p>
    <w:p>
      <w:r xmlns:w="http://schemas.openxmlformats.org/wordprocessingml/2006/main">
        <w:t xml:space="preserve">Listen for broadcast events</w:t>
      </w:r>
    </w:p>
    <w:p>
      <w:r xmlns:w="http://schemas.openxmlformats.org/wordprocessingml/2006/main">
        <w:t xml:space="preserve">clear area</w:t>
      </w:r>
    </w:p>
    <w:p>
      <w:r xmlns:w="http://schemas.openxmlformats.org/wordprocessingml/2006/main">
        <w:t xml:space="preserve">Nanguan District</w:t>
      </w:r>
    </w:p>
    <w:p>
      <w:r xmlns:w="http://schemas.openxmlformats.org/wordprocessingml/2006/main">
        <w:t xml:space="preserve">Taierzhuang District</w:t>
      </w:r>
    </w:p>
    <w:p>
      <w:r xmlns:w="http://schemas.openxmlformats.org/wordprocessingml/2006/main">
        <w:t xml:space="preserve">Used to configure the name and description</w:t>
      </w:r>
    </w:p>
    <w:p>
      <w:r xmlns:w="http://schemas.openxmlformats.org/wordprocessingml/2006/main">
        <w:t xml:space="preserve">The top title of the popup configuration</w:t>
      </w:r>
    </w:p>
    <w:p>
      <w:r xmlns:w="http://schemas.openxmlformats.org/wordprocessingml/2006/main">
        <w:t xml:space="preserve">ratio of the width of</w:t>
      </w:r>
    </w:p>
    <w:p>
      <w:r xmlns:w="http://schemas.openxmlformats.org/wordprocessingml/2006/main">
        <w:t xml:space="preserve">Not yet supported</w:t>
      </w:r>
    </w:p>
    <w:p>
      <w:r xmlns:w="http://schemas.openxmlformats.org/wordprocessingml/2006/main">
        <w:t xml:space="preserve">The default setting is</w:t>
      </w:r>
    </w:p>
    <w:p>
      <w:r xmlns:w="http://schemas.openxmlformats.org/wordprocessingml/2006/main">
        <w:t xml:space="preserve">You can also use variables such as</w:t>
      </w:r>
    </w:p>
    <w:p>
      <w:r xmlns:w="http://schemas.openxmlformats.org/wordprocessingml/2006/main">
        <w:t xml:space="preserve">cancel search if there is</w:t>
      </w:r>
    </w:p>
    <w:p>
      <w:r xmlns:w="http://schemas.openxmlformats.org/wordprocessingml/2006/main">
        <w:t xml:space="preserve">Paracel Islands</w:t>
      </w:r>
    </w:p>
    <w:p>
      <w:r xmlns:w="http://schemas.openxmlformats.org/wordprocessingml/2006/main">
        <w:t xml:space="preserve">Previously the default was</w:t>
      </w:r>
    </w:p>
    <w:p>
      <w:r xmlns:w="http://schemas.openxmlformats.org/wordprocessingml/2006/main">
        <w:t xml:space="preserve">solid line</w:t>
      </w:r>
    </w:p>
    <w:p>
      <w:r xmlns:w="http://schemas.openxmlformats.org/wordprocessingml/2006/main">
        <w:t xml:space="preserve">Toufen</w:t>
      </w:r>
    </w:p>
    <w:p>
      <w:r xmlns:w="http://schemas.openxmlformats.org/wordprocessingml/2006/main">
        <w:t xml:space="preserve">Used to perform the submit action of the form</w:t>
      </w:r>
    </w:p>
    <w:p>
      <w:r xmlns:w="http://schemas.openxmlformats.org/wordprocessingml/2006/main">
        <w:t xml:space="preserve">activate tab</w:t>
      </w:r>
    </w:p>
    <w:p>
      <w:r xmlns:w="http://schemas.openxmlformats.org/wordprocessingml/2006/main">
        <w:t xml:space="preserve">It can be activated in the following three ways</w:t>
      </w:r>
    </w:p>
    <w:p>
      <w:r xmlns:w="http://schemas.openxmlformats.org/wordprocessingml/2006/main">
        <w:t xml:space="preserve">the result is an integer</w:t>
      </w:r>
    </w:p>
    <w:p>
      <w:r xmlns:w="http://schemas.openxmlformats.org/wordprocessingml/2006/main">
        <w:t xml:space="preserve">Qu County</w:t>
      </w:r>
    </w:p>
    <w:p>
      <w:r xmlns:w="http://schemas.openxmlformats.org/wordprocessingml/2006/main">
        <w:t xml:space="preserve">This value is equal to</w:t>
      </w:r>
    </w:p>
    <w:p>
      <w:r xmlns:w="http://schemas.openxmlformats.org/wordprocessingml/2006/main">
        <w:t xml:space="preserve">When the interface request fails</w:t>
      </w:r>
    </w:p>
    <w:p>
      <w:r xmlns:w="http://schemas.openxmlformats.org/wordprocessingml/2006/main">
        <w:t xml:space="preserve">Judgment string</w:t>
      </w:r>
    </w:p>
    <w:p>
      <w:r xmlns:w="http://schemas.openxmlformats.org/wordprocessingml/2006/main">
        <w:t xml:space="preserve">Get the data and properties of the specified component respectively</w:t>
      </w:r>
    </w:p>
    <w:p>
      <w:r xmlns:w="http://schemas.openxmlformats.org/wordprocessingml/2006/main">
        <w:t xml:space="preserve">show data type display</w:t>
      </w:r>
    </w:p>
    <w:p>
      <w:r xmlns:w="http://schemas.openxmlformats.org/wordprocessingml/2006/main">
        <w:t xml:space="preserve">top area</w:t>
      </w:r>
    </w:p>
    <w:p>
      <w:r xmlns:w="http://schemas.openxmlformats.org/wordprocessingml/2006/main">
        <w:t xml:space="preserve">we want to submit</w:t>
      </w:r>
    </w:p>
    <w:p>
      <w:r xmlns:w="http://schemas.openxmlformats.org/wordprocessingml/2006/main">
        <w:t xml:space="preserve">current score</w:t>
      </w:r>
    </w:p>
    <w:p>
      <w:r xmlns:w="http://schemas.openxmlformats.org/wordprocessingml/2006/main">
        <w:t xml:space="preserve">Support left column</w:t>
      </w:r>
    </w:p>
    <w:p>
      <w:r xmlns:w="http://schemas.openxmlformats.org/wordprocessingml/2006/main">
        <w:t xml:space="preserve">Form item format validation</w:t>
      </w:r>
    </w:p>
    <w:p>
      <w:r xmlns:w="http://schemas.openxmlformats.org/wordprocessingml/2006/main">
        <w:t xml:space="preserve">Whether to select all by default</w:t>
      </w:r>
    </w:p>
    <w:p>
      <w:r xmlns:w="http://schemas.openxmlformats.org/wordprocessingml/2006/main">
        <w:t xml:space="preserve">Action bar</w:t>
      </w:r>
    </w:p>
    <w:p>
      <w:r xmlns:w="http://schemas.openxmlformats.org/wordprocessingml/2006/main">
        <w:t xml:space="preserve">Corner control</w:t>
      </w:r>
    </w:p>
    <w:p>
      <w:r xmlns:w="http://schemas.openxmlformats.org/wordprocessingml/2006/main">
        <w:t xml:space="preserve">update available</w:t>
      </w:r>
    </w:p>
    <w:p>
      <w:r xmlns:w="http://schemas.openxmlformats.org/wordprocessingml/2006/main">
        <w:t xml:space="preserve">Westport District</w:t>
      </w:r>
    </w:p>
    <w:p>
      <w:r xmlns:w="http://schemas.openxmlformats.org/wordprocessingml/2006/main">
        <w:t xml:space="preserve">value</w:t>
      </w:r>
    </w:p>
    <w:p>
      <w:r xmlns:w="http://schemas.openxmlformats.org/wordprocessingml/2006/main">
        <w:t xml:space="preserve">It has another list structure nested within its records</w:t>
      </w:r>
    </w:p>
    <w:p>
      <w:r xmlns:w="http://schemas.openxmlformats.org/wordprocessingml/2006/main">
        <w:t xml:space="preserve">Remember to cut to small screen test</w:t>
      </w:r>
    </w:p>
    <w:p>
      <w:r xmlns:w="http://schemas.openxmlformats.org/wordprocessingml/2006/main">
        <w:t xml:space="preserve">When the prompt is displayed</w:t>
      </w:r>
    </w:p>
    <w:p>
      <w:r xmlns:w="http://schemas.openxmlformats.org/wordprocessingml/2006/main">
        <w:t xml:space="preserve">The above configuration will appear</w:t>
      </w:r>
    </w:p>
    <w:p>
      <w:r xmlns:w="http://schemas.openxmlformats.org/wordprocessingml/2006/main">
        <w:t xml:space="preserve">if the value is</w:t>
      </w:r>
    </w:p>
    <w:p>
      <w:r xmlns:w="http://schemas.openxmlformats.org/wordprocessingml/2006/main">
        <w:t xml:space="preserve">The specific data cascading relationship is as follows</w:t>
      </w:r>
    </w:p>
    <w:p>
      <w:r xmlns:w="http://schemas.openxmlformats.org/wordprocessingml/2006/main">
        <w:t xml:space="preserve">The initial data can be static data or the data returned by the initialization interface</w:t>
      </w:r>
    </w:p>
    <w:p>
      <w:r xmlns:w="http://schemas.openxmlformats.org/wordprocessingml/2006/main">
        <w:t xml:space="preserve">Wulanchabu</w:t>
      </w:r>
    </w:p>
    <w:p>
      <w:r xmlns:w="http://schemas.openxmlformats.org/wordprocessingml/2006/main">
        <w:t xml:space="preserve">Digging and embedding</w:t>
      </w:r>
    </w:p>
    <w:p>
      <w:r xmlns:w="http://schemas.openxmlformats.org/wordprocessingml/2006/main">
        <w:t xml:space="preserve">square and rounded</w:t>
      </w:r>
    </w:p>
    <w:p>
      <w:r xmlns:w="http://schemas.openxmlformats.org/wordprocessingml/2006/main">
        <w:t xml:space="preserve">Unified export of fields</w:t>
      </w:r>
    </w:p>
    <w:p>
      <w:r xmlns:w="http://schemas.openxmlformats.org/wordprocessingml/2006/main">
        <w:t xml:space="preserve">In the above example</w:t>
      </w:r>
    </w:p>
    <w:p>
      <w:r xmlns:w="http://schemas.openxmlformats.org/wordprocessingml/2006/main">
        <w:t xml:space="preserve">recommended</w:t>
      </w:r>
    </w:p>
    <w:p>
      <w:r xmlns:w="http://schemas.openxmlformats.org/wordprocessingml/2006/main">
        <w:t xml:space="preserve">Text auto-completion</w:t>
      </w:r>
    </w:p>
    <w:p>
      <w:r xmlns:w="http://schemas.openxmlformats.org/wordprocessingml/2006/main">
        <w:t xml:space="preserve">to monitor the corresponding events</w:t>
      </w:r>
    </w:p>
    <w:p>
      <w:r xmlns:w="http://schemas.openxmlformats.org/wordprocessingml/2006/main">
        <w:t xml:space="preserve">extreme standard</w:t>
      </w:r>
    </w:p>
    <w:p>
      <w:r xmlns:w="http://schemas.openxmlformats.org/wordprocessingml/2006/main">
        <w:t xml:space="preserve">get its</w:t>
      </w:r>
    </w:p>
    <w:p>
      <w:r xmlns:w="http://schemas.openxmlformats.org/wordprocessingml/2006/main">
        <w:t xml:space="preserve">The general pop-up animation is similar</w:t>
      </w:r>
    </w:p>
    <w:p>
      <w:r xmlns:w="http://schemas.openxmlformats.org/wordprocessingml/2006/main">
        <w:t xml:space="preserve">So reduce it to avoid this</w:t>
      </w:r>
    </w:p>
    <w:p>
      <w:r xmlns:w="http://schemas.openxmlformats.org/wordprocessingml/2006/main">
        <w:t xml:space="preserve">There are two ways</w:t>
      </w:r>
    </w:p>
    <w:p>
      <w:r xmlns:w="http://schemas.openxmlformats.org/wordprocessingml/2006/main">
        <w:t xml:space="preserve">in the request body</w:t>
      </w:r>
    </w:p>
    <w:p>
      <w:r xmlns:w="http://schemas.openxmlformats.org/wordprocessingml/2006/main">
        <w:t xml:space="preserve">Whether the query condition is visible by default</w:t>
      </w:r>
    </w:p>
    <w:p>
      <w:r xmlns:w="http://schemas.openxmlformats.org/wordprocessingml/2006/main">
        <w:t xml:space="preserve">Here is the configured column</w:t>
      </w:r>
    </w:p>
    <w:p>
      <w:r xmlns:w="http://schemas.openxmlformats.org/wordprocessingml/2006/main">
        <w:t xml:space="preserve">The interface called when adding</w:t>
      </w:r>
    </w:p>
    <w:p>
      <w:r xmlns:w="http://schemas.openxmlformats.org/wordprocessingml/2006/main">
        <w:t xml:space="preserve">Only supports single selection</w:t>
      </w:r>
    </w:p>
    <w:p>
      <w:r xmlns:w="http://schemas.openxmlformats.org/wordprocessingml/2006/main">
        <w:t xml:space="preserve">input class component</w:t>
      </w:r>
    </w:p>
    <w:p>
      <w:r xmlns:w="http://schemas.openxmlformats.org/wordprocessingml/2006/main">
        <w:t xml:space="preserve">One month later is selected by default</w:t>
      </w:r>
    </w:p>
    <w:p>
      <w:r xmlns:w="http://schemas.openxmlformats.org/wordprocessingml/2006/main">
        <w:t xml:space="preserve">The current page title is</w:t>
      </w:r>
    </w:p>
    <w:p>
      <w:r xmlns:w="http://schemas.openxmlformats.org/wordprocessingml/2006/main">
        <w:t xml:space="preserve">The premise is that the sync address bar is turned on</w:t>
      </w:r>
    </w:p>
    <w:p>
      <w:r xmlns:w="http://schemas.openxmlformats.org/wordprocessingml/2006/main">
        <w:t xml:space="preserve">Ruichang City</w:t>
      </w:r>
    </w:p>
    <w:p>
      <w:r xmlns:w="http://schemas.openxmlformats.org/wordprocessingml/2006/main">
        <w:t xml:space="preserve">Timestamp format like this</w:t>
      </w:r>
    </w:p>
    <w:p>
      <w:r xmlns:w="http://schemas.openxmlformats.org/wordprocessingml/2006/main">
        <w:t xml:space="preserve">Ganzi County</w:t>
      </w:r>
    </w:p>
    <w:p>
      <w:r xmlns:w="http://schemas.openxmlformats.org/wordprocessingml/2006/main">
        <w:t xml:space="preserve">Please click Add Form Item from the components panel on the left</w:t>
      </w:r>
    </w:p>
    <w:p>
      <w:r xmlns:w="http://schemas.openxmlformats.org/wordprocessingml/2006/main">
        <w:t xml:space="preserve">need to give</w:t>
      </w:r>
    </w:p>
    <w:p>
      <w:r xmlns:w="http://schemas.openxmlformats.org/wordprocessingml/2006/main">
        <w:t xml:space="preserve">Specifies the format of the variable value</w:t>
      </w:r>
    </w:p>
    <w:p>
      <w:r xmlns:w="http://schemas.openxmlformats.org/wordprocessingml/2006/main">
        <w:t xml:space="preserve">return adapter</w:t>
      </w:r>
    </w:p>
    <w:p>
      <w:r xmlns:w="http://schemas.openxmlformats.org/wordprocessingml/2006/main">
        <w:t xml:space="preserve">selected value</w:t>
      </w:r>
    </w:p>
    <w:p>
      <w:r xmlns:w="http://schemas.openxmlformats.org/wordprocessingml/2006/main">
        <w:t xml:space="preserve">After it is turned on, the input and output will be strings</w:t>
      </w:r>
    </w:p>
    <w:p>
      <w:r xmlns:w="http://schemas.openxmlformats.org/wordprocessingml/2006/main">
        <w:t xml:space="preserve">If the configuration has</w:t>
      </w:r>
    </w:p>
    <w:p>
      <w:r xmlns:w="http://schemas.openxmlformats.org/wordprocessingml/2006/main">
        <w:t xml:space="preserve">Collapse the first node</w:t>
      </w:r>
    </w:p>
    <w:p>
      <w:r xmlns:w="http://schemas.openxmlformats.org/wordprocessingml/2006/main">
        <w:t xml:space="preserve">Submenu items under the menu</w:t>
      </w:r>
    </w:p>
    <w:p>
      <w:r xmlns:w="http://schemas.openxmlformats.org/wordprocessingml/2006/main">
        <w:t xml:space="preserve">internal alignment</w:t>
      </w:r>
    </w:p>
    <w:p>
      <w:r xmlns:w="http://schemas.openxmlformats.org/wordprocessingml/2006/main">
        <w:t xml:space="preserve">You can set it to your own in the system configuration</w:t>
      </w:r>
    </w:p>
    <w:p>
      <w:r xmlns:w="http://schemas.openxmlformats.org/wordprocessingml/2006/main">
        <w:t xml:space="preserve">Jiaojiang District</w:t>
      </w:r>
    </w:p>
    <w:p>
      <w:r xmlns:w="http://schemas.openxmlformats.org/wordprocessingml/2006/main">
        <w:t xml:space="preserve">within hours</w:t>
      </w:r>
    </w:p>
    <w:p>
      <w:r xmlns:w="http://schemas.openxmlformats.org/wordprocessingml/2006/main">
        <w:t xml:space="preserve">Update the data value of the target component or variable</w:t>
      </w:r>
    </w:p>
    <w:p>
      <w:r xmlns:w="http://schemas.openxmlformats.org/wordprocessingml/2006/main">
        <w:t xml:space="preserve">Includes a rich text editor</w:t>
      </w:r>
    </w:p>
    <w:p>
      <w:r xmlns:w="http://schemas.openxmlformats.org/wordprocessingml/2006/main">
        <w:t xml:space="preserve">Detailed usage reference</w:t>
      </w:r>
    </w:p>
    <w:p>
      <w:r xmlns:w="http://schemas.openxmlformats.org/wordprocessingml/2006/main">
        <w:t xml:space="preserve">Configure the popup box in the list item</w:t>
      </w:r>
    </w:p>
    <w:p>
      <w:r xmlns:w="http://schemas.openxmlformats.org/wordprocessingml/2006/main">
        <w:t xml:space="preserve">of each option</w:t>
      </w:r>
    </w:p>
    <w:p>
      <w:r xmlns:w="http://schemas.openxmlformats.org/wordprocessingml/2006/main">
        <w:t xml:space="preserve">keep only</w:t>
      </w:r>
    </w:p>
    <w:p>
      <w:r xmlns:w="http://schemas.openxmlformats.org/wordprocessingml/2006/main">
        <w:t xml:space="preserve">Component style packaging adjustment</w:t>
      </w:r>
    </w:p>
    <w:p>
      <w:r xmlns:w="http://schemas.openxmlformats.org/wordprocessingml/2006/main">
        <w:t xml:space="preserve">Left panel expanded state</w:t>
      </w:r>
    </w:p>
    <w:p>
      <w:r xmlns:w="http://schemas.openxmlformats.org/wordprocessingml/2006/main">
        <w:t xml:space="preserve">combination of combinations</w:t>
      </w:r>
    </w:p>
    <w:p>
      <w:r xmlns:w="http://schemas.openxmlformats.org/wordprocessingml/2006/main">
        <w:t xml:space="preserve">on priority issues</w:t>
      </w:r>
    </w:p>
    <w:p>
      <w:r xmlns:w="http://schemas.openxmlformats.org/wordprocessingml/2006/main">
        <w:t xml:space="preserve">After each new entry</w:t>
      </w:r>
    </w:p>
    <w:p>
      <w:r xmlns:w="http://schemas.openxmlformats.org/wordprocessingml/2006/main">
        <w:t xml:space="preserve">specify colormap</w:t>
      </w:r>
    </w:p>
    <w:p>
      <w:r xmlns:w="http://schemas.openxmlformats.org/wordprocessingml/2006/main">
        <w:t xml:space="preserve">Directly update the value of the specified input box</w:t>
      </w:r>
    </w:p>
    <w:p>
      <w:r xmlns:w="http://schemas.openxmlformats.org/wordprocessingml/2006/main">
        <w:t xml:space="preserve">edit form item</w:t>
      </w:r>
    </w:p>
    <w:p>
      <w:r xmlns:w="http://schemas.openxmlformats.org/wordprocessingml/2006/main">
        <w:t xml:space="preserve">the form will not render</w:t>
      </w:r>
    </w:p>
    <w:p>
      <w:r xmlns:w="http://schemas.openxmlformats.org/wordprocessingml/2006/main">
        <w:t xml:space="preserve">If you want to select the first one by default</w:t>
      </w:r>
    </w:p>
    <w:p>
      <w:r xmlns:w="http://schemas.openxmlformats.org/wordprocessingml/2006/main">
        <w:t xml:space="preserve">Consider the following scenario</w:t>
      </w:r>
    </w:p>
    <w:p>
      <w:r xmlns:w="http://schemas.openxmlformats.org/wordprocessingml/2006/main">
        <w:t xml:space="preserve">trace expression</w:t>
      </w:r>
    </w:p>
    <w:p>
      <w:r xmlns:w="http://schemas.openxmlformats.org/wordprocessingml/2006/main">
        <w:t xml:space="preserve">Whether to display the mask layer</w:t>
      </w:r>
    </w:p>
    <w:p>
      <w:r xmlns:w="http://schemas.openxmlformats.org/wordprocessingml/2006/main">
        <w:t xml:space="preserve">Select all will select all data sources</w:t>
      </w:r>
    </w:p>
    <w:p>
      <w:r xmlns:w="http://schemas.openxmlformats.org/wordprocessingml/2006/main">
        <w:t xml:space="preserve">Configuration transformation into visual editing</w:t>
      </w:r>
    </w:p>
    <w:p>
      <w:r xmlns:w="http://schemas.openxmlformats.org/wordprocessingml/2006/main">
        <w:t xml:space="preserve">event</w:t>
      </w:r>
    </w:p>
    <w:p>
      <w:r xmlns:w="http://schemas.openxmlformats.org/wordprocessingml/2006/main">
        <w:t xml:space="preserve">Display an error message to avoid failing to select components</w:t>
      </w:r>
    </w:p>
    <w:p>
      <w:r xmlns:w="http://schemas.openxmlformats.org/wordprocessingml/2006/main">
        <w:t xml:space="preserve">The data sent will contain</w:t>
      </w:r>
    </w:p>
    <w:p>
      <w:r xmlns:w="http://schemas.openxmlformats.org/wordprocessingml/2006/main">
        <w:t xml:space="preserve">must conform to the following return format</w:t>
      </w:r>
    </w:p>
    <w:p>
      <w:r xmlns:w="http://schemas.openxmlformats.org/wordprocessingml/2006/main">
        <w:t xml:space="preserve">optimize this</w:t>
      </w:r>
    </w:p>
    <w:p>
      <w:r xmlns:w="http://schemas.openxmlformats.org/wordprocessingml/2006/main">
        <w:t xml:space="preserve">Custom function to get data</w:t>
      </w:r>
    </w:p>
    <w:p>
      <w:r xmlns:w="http://schemas.openxmlformats.org/wordprocessingml/2006/main">
        <w:t xml:space="preserve">Document writing can refer to other examples</w:t>
      </w:r>
    </w:p>
    <w:p>
      <w:r xmlns:w="http://schemas.openxmlformats.org/wordprocessingml/2006/main">
        <w:t xml:space="preserve">Determine whether there is a filling data operation in the content area</w:t>
      </w:r>
    </w:p>
    <w:p>
      <w:r xmlns:w="http://schemas.openxmlformats.org/wordprocessingml/2006/main">
        <w:t xml:space="preserve">Changde City</w:t>
      </w:r>
    </w:p>
    <w:p>
      <w:r xmlns:w="http://schemas.openxmlformats.org/wordprocessingml/2006/main">
        <w:t xml:space="preserve">Contains many processed properties in</w:t>
      </w:r>
    </w:p>
    <w:p>
      <w:r xmlns:w="http://schemas.openxmlformats.org/wordprocessingml/2006/main">
        <w:t xml:space="preserve">Also related configuration</w:t>
      </w:r>
    </w:p>
    <w:p>
      <w:r xmlns:w="http://schemas.openxmlformats.org/wordprocessingml/2006/main">
        <w:t xml:space="preserve">If you don't want to expand by default</w:t>
      </w:r>
    </w:p>
    <w:p>
      <w:r xmlns:w="http://schemas.openxmlformats.org/wordprocessingml/2006/main">
        <w:t xml:space="preserve">The structure of the request response result is as follows</w:t>
      </w:r>
    </w:p>
    <w:p>
      <w:r xmlns:w="http://schemas.openxmlformats.org/wordprocessingml/2006/main">
        <w:t xml:space="preserve">Whether to display the custom component panel</w:t>
      </w:r>
    </w:p>
    <w:p>
      <w:r xmlns:w="http://schemas.openxmlformats.org/wordprocessingml/2006/main">
        <w:t xml:space="preserve">will automatically be attached to the</w:t>
      </w:r>
    </w:p>
    <w:p>
      <w:r xmlns:w="http://schemas.openxmlformats.org/wordprocessingml/2006/main">
        <w:t xml:space="preserve">Automatically fix misconfigurations</w:t>
      </w:r>
    </w:p>
    <w:p>
      <w:r xmlns:w="http://schemas.openxmlformats.org/wordprocessingml/2006/main">
        <w:t xml:space="preserve">Xiushan Tujia and Miao Autonomous County</w:t>
      </w:r>
    </w:p>
    <w:p>
      <w:r xmlns:w="http://schemas.openxmlformats.org/wordprocessingml/2006/main">
        <w:t xml:space="preserve">new column</w:t>
      </w:r>
    </w:p>
    <w:p>
      <w:r xmlns:w="http://schemas.openxmlformats.org/wordprocessingml/2006/main">
        <w:t xml:space="preserve">random value</w:t>
      </w:r>
    </w:p>
    <w:p>
      <w:r xmlns:w="http://schemas.openxmlformats.org/wordprocessingml/2006/main">
        <w:t xml:space="preserve">Shaoyang County</w:t>
      </w:r>
    </w:p>
    <w:p>
      <w:r xmlns:w="http://schemas.openxmlformats.org/wordprocessingml/2006/main">
        <w:t xml:space="preserve">Calculate the offset</w:t>
      </w:r>
    </w:p>
    <w:p>
      <w:r xmlns:w="http://schemas.openxmlformats.org/wordprocessingml/2006/main">
        <w:t xml:space="preserve">Sub-editors no longer reset</w:t>
      </w:r>
    </w:p>
    <w:p>
      <w:r xmlns:w="http://schemas.openxmlformats.org/wordprocessingml/2006/main">
        <w:t xml:space="preserve">Whether the deck is multi-choice</w:t>
      </w:r>
    </w:p>
    <w:p>
      <w:r xmlns:w="http://schemas.openxmlformats.org/wordprocessingml/2006/main">
        <w:t xml:space="preserve">Get tips for success</w:t>
      </w:r>
    </w:p>
    <w:p>
      <w:r xmlns:w="http://schemas.openxmlformats.org/wordprocessingml/2006/main">
        <w:t xml:space="preserve">make the text color red</w:t>
      </w:r>
    </w:p>
    <w:p>
      <w:r xmlns:w="http://schemas.openxmlformats.org/wordprocessingml/2006/main">
        <w:t xml:space="preserve">However, the development of front-end technology will not stagnate</w:t>
      </w:r>
    </w:p>
    <w:p>
      <w:r xmlns:w="http://schemas.openxmlformats.org/wordprocessingml/2006/main">
        <w:t xml:space="preserve">last week</w:t>
      </w:r>
    </w:p>
    <w:p>
      <w:r xmlns:w="http://schemas.openxmlformats.org/wordprocessingml/2006/main">
        <w:t xml:space="preserve">then you can set</w:t>
      </w:r>
    </w:p>
    <w:p>
      <w:r xmlns:w="http://schemas.openxmlformats.org/wordprocessingml/2006/main">
        <w:t xml:space="preserve">The following are other attribute parameters of this component</w:t>
      </w:r>
    </w:p>
    <w:p>
      <w:r xmlns:w="http://schemas.openxmlformats.org/wordprocessingml/2006/main">
        <w:t xml:space="preserve">Recompile one after modifying the variable</w:t>
      </w:r>
    </w:p>
    <w:p>
      <w:r xmlns:w="http://schemas.openxmlformats.org/wordprocessingml/2006/main">
        <w:t xml:space="preserve">a global default</w:t>
      </w:r>
    </w:p>
    <w:p>
      <w:r xmlns:w="http://schemas.openxmlformats.org/wordprocessingml/2006/main">
        <w:t xml:space="preserve">open internal link</w:t>
      </w:r>
    </w:p>
    <w:p>
      <w:r xmlns:w="http://schemas.openxmlformats.org/wordprocessingml/2006/main">
        <w:t xml:space="preserve">The way</w:t>
      </w:r>
    </w:p>
    <w:p>
      <w:r xmlns:w="http://schemas.openxmlformats.org/wordprocessingml/2006/main">
        <w:t xml:space="preserve">Control Overlay Style</w:t>
      </w:r>
    </w:p>
    <w:p>
      <w:r xmlns:w="http://schemas.openxmlformats.org/wordprocessingml/2006/main">
        <w:t xml:space="preserve">link underline</w:t>
      </w:r>
    </w:p>
    <w:p>
      <w:r xmlns:w="http://schemas.openxmlformats.org/wordprocessingml/2006/main">
        <w:t xml:space="preserve">available units</w:t>
      </w:r>
    </w:p>
    <w:p>
      <w:r xmlns:w="http://schemas.openxmlformats.org/wordprocessingml/2006/main">
        <w:t xml:space="preserve">Navigation Arrangement</w:t>
      </w:r>
    </w:p>
    <w:p>
      <w:r xmlns:w="http://schemas.openxmlformats.org/wordprocessingml/2006/main">
        <w:t xml:space="preserve">row level</w:t>
      </w:r>
    </w:p>
    <w:p>
      <w:r xmlns:w="http://schemas.openxmlformats.org/wordprocessingml/2006/main">
        <w:t xml:space="preserve">You can also directly import</w:t>
      </w:r>
    </w:p>
    <w:p>
      <w:r xmlns:w="http://schemas.openxmlformats.org/wordprocessingml/2006/main">
        <w:t xml:space="preserve">once visible</w:t>
      </w:r>
    </w:p>
    <w:p>
      <w:r xmlns:w="http://schemas.openxmlformats.org/wordprocessingml/2006/main">
        <w:t xml:space="preserve">different</w:t>
      </w:r>
    </w:p>
    <w:p>
      <w:r xmlns:w="http://schemas.openxmlformats.org/wordprocessingml/2006/main">
        <w:t xml:space="preserve">Please enter a prompt title</w:t>
      </w:r>
    </w:p>
    <w:p>
      <w:r xmlns:w="http://schemas.openxmlformats.org/wordprocessingml/2006/main">
        <w:t xml:space="preserve">Sakya County</w:t>
      </w:r>
    </w:p>
    <w:p>
      <w:r xmlns:w="http://schemas.openxmlformats.org/wordprocessingml/2006/main">
        <w:t xml:space="preserve">lattice</w:t>
      </w:r>
    </w:p>
    <w:p>
      <w:r xmlns:w="http://schemas.openxmlformats.org/wordprocessingml/2006/main">
        <w:t xml:space="preserve">You can control how the image is stretched</w:t>
      </w:r>
    </w:p>
    <w:p>
      <w:r xmlns:w="http://schemas.openxmlformats.org/wordprocessingml/2006/main">
        <w:t xml:space="preserve">Indicates the acquisition start time</w:t>
      </w:r>
    </w:p>
    <w:p>
      <w:r xmlns:w="http://schemas.openxmlformats.org/wordprocessingml/2006/main">
        <w:t xml:space="preserve">The number of display states when multiple selection components are selected</w:t>
      </w:r>
    </w:p>
    <w:p>
      <w:r xmlns:w="http://schemas.openxmlformats.org/wordprocessingml/2006/main">
        <w:t xml:space="preserve">The component list on the left is mainly a summary display of the collected renderer editor information</w:t>
      </w:r>
    </w:p>
    <w:p>
      <w:r xmlns:w="http://schemas.openxmlformats.org/wordprocessingml/2006/main">
        <w:t xml:space="preserve">If defined when registering editor information</w:t>
      </w:r>
    </w:p>
    <w:p>
      <w:r xmlns:w="http://schemas.openxmlformats.org/wordprocessingml/2006/main">
        <w:t xml:space="preserve">first column</w:t>
      </w:r>
    </w:p>
    <w:p>
      <w:r xmlns:w="http://schemas.openxmlformats.org/wordprocessingml/2006/main">
        <w:t xml:space="preserve">anger</w:t>
      </w:r>
    </w:p>
    <w:p>
      <w:r xmlns:w="http://schemas.openxmlformats.org/wordprocessingml/2006/main">
        <w:t xml:space="preserve">Need to make up</w:t>
      </w:r>
    </w:p>
    <w:p>
      <w:r xmlns:w="http://schemas.openxmlformats.org/wordprocessingml/2006/main">
        <w:t xml:space="preserve">If you do not update, you will not get the latest value</w:t>
      </w:r>
    </w:p>
    <w:p>
      <w:r xmlns:w="http://schemas.openxmlformats.org/wordprocessingml/2006/main">
        <w:t xml:space="preserve">If the content of the option is long, it will cause the content to overlap</w:t>
      </w:r>
    </w:p>
    <w:p>
      <w:r xmlns:w="http://schemas.openxmlformats.org/wordprocessingml/2006/main">
        <w:t xml:space="preserve">should not be difficult to understand</w:t>
      </w:r>
    </w:p>
    <w:p>
      <w:r xmlns:w="http://schemas.openxmlformats.org/wordprocessingml/2006/main">
        <w:t xml:space="preserve">when comparing cards</w:t>
      </w:r>
    </w:p>
    <w:p>
      <w:r xmlns:w="http://schemas.openxmlformats.org/wordprocessingml/2006/main">
        <w:t xml:space="preserve">will also</w:t>
      </w:r>
    </w:p>
    <w:p>
      <w:r xmlns:w="http://schemas.openxmlformats.org/wordprocessingml/2006/main">
        <w:t xml:space="preserve">Jinping District</w:t>
      </w:r>
    </w:p>
    <w:p>
      <w:r xmlns:w="http://schemas.openxmlformats.org/wordprocessingml/2006/main">
        <w:t xml:space="preserve">to control the prefix and suffix</w:t>
      </w:r>
    </w:p>
    <w:p>
      <w:r xmlns:w="http://schemas.openxmlformats.org/wordprocessingml/2006/main">
        <w:t xml:space="preserve">Mode cannot support duplicate values</w:t>
      </w:r>
    </w:p>
    <w:p>
      <w:r xmlns:w="http://schemas.openxmlformats.org/wordprocessingml/2006/main">
        <w:t xml:space="preserve">If configuring multiple components</w:t>
      </w:r>
    </w:p>
    <w:p>
      <w:r xmlns:w="http://schemas.openxmlformats.org/wordprocessingml/2006/main">
        <w:t xml:space="preserve">Xintai City</w:t>
      </w:r>
    </w:p>
    <w:p>
      <w:r xmlns:w="http://schemas.openxmlformats.org/wordprocessingml/2006/main">
        <w:t xml:space="preserve">not in the same layer</w:t>
      </w:r>
    </w:p>
    <w:p>
      <w:r xmlns:w="http://schemas.openxmlformats.org/wordprocessingml/2006/main">
        <w:t xml:space="preserve">Or specify to close the target popup</w:t>
      </w:r>
    </w:p>
    <w:p>
      <w:r xmlns:w="http://schemas.openxmlformats.org/wordprocessingml/2006/main">
        <w:t xml:space="preserve">array of action buttons</w:t>
      </w:r>
    </w:p>
    <w:p>
      <w:r xmlns:w="http://schemas.openxmlformats.org/wordprocessingml/2006/main">
        <w:t xml:space="preserve">Precautions</w:t>
      </w:r>
    </w:p>
    <w:p>
      <w:r xmlns:w="http://schemas.openxmlformats.org/wordprocessingml/2006/main">
        <w:t xml:space="preserve">dragged border</w:t>
      </w:r>
    </w:p>
    <w:p>
      <w:r xmlns:w="http://schemas.openxmlformats.org/wordprocessingml/2006/main">
        <w:t xml:space="preserve">or class</w:t>
      </w:r>
    </w:p>
    <w:p>
      <w:r xmlns:w="http://schemas.openxmlformats.org/wordprocessingml/2006/main">
        <w:t xml:space="preserve">nested expanded records</w:t>
      </w:r>
    </w:p>
    <w:p>
      <w:r xmlns:w="http://schemas.openxmlformats.org/wordprocessingml/2006/main">
        <w:t xml:space="preserve">according to element</w:t>
      </w:r>
    </w:p>
    <w:p>
      <w:r xmlns:w="http://schemas.openxmlformats.org/wordprocessingml/2006/main">
        <w:t xml:space="preserve">Need to make up the default width</w:t>
      </w:r>
    </w:p>
    <w:p>
      <w:r xmlns:w="http://schemas.openxmlformats.org/wordprocessingml/2006/main">
        <w:t xml:space="preserve">Prevent users from putting short ones in front</w:t>
      </w:r>
    </w:p>
    <w:p>
      <w:r xmlns:w="http://schemas.openxmlformats.org/wordprocessingml/2006/main">
        <w:t xml:space="preserve">This is for example</w:t>
      </w:r>
    </w:p>
    <w:p>
      <w:r xmlns:w="http://schemas.openxmlformats.org/wordprocessingml/2006/main">
        <w:t xml:space="preserve">file name</w:t>
      </w:r>
    </w:p>
    <w:p>
      <w:r xmlns:w="http://schemas.openxmlformats.org/wordprocessingml/2006/main">
        <w:t xml:space="preserve">form item label</w:t>
      </w:r>
    </w:p>
    <w:p>
      <w:r xmlns:w="http://schemas.openxmlformats.org/wordprocessingml/2006/main">
        <w:t xml:space="preserve">Selector styles can be implemented</w:t>
      </w:r>
    </w:p>
    <w:p>
      <w:r xmlns:w="http://schemas.openxmlformats.org/wordprocessingml/2006/main">
        <w:t xml:space="preserve">Useful when the page</w:t>
      </w:r>
    </w:p>
    <w:p>
      <w:r xmlns:w="http://schemas.openxmlformats.org/wordprocessingml/2006/main">
        <w:t xml:space="preserve">number of options per line</w:t>
      </w:r>
    </w:p>
    <w:p>
      <w:r xmlns:w="http://schemas.openxmlformats.org/wordprocessingml/2006/main">
        <w:t xml:space="preserve">Lingyuan City</w:t>
      </w:r>
    </w:p>
    <w:p>
      <w:r xmlns:w="http://schemas.openxmlformats.org/wordprocessingml/2006/main">
        <w:t xml:space="preserve">Please return when there are no subordinates</w:t>
      </w:r>
    </w:p>
    <w:p>
      <w:r xmlns:w="http://schemas.openxmlformats.org/wordprocessingml/2006/main">
        <w:t xml:space="preserve">In tree display</w:t>
      </w:r>
    </w:p>
    <w:p>
      <w:r xmlns:w="http://schemas.openxmlformats.org/wordprocessingml/2006/main">
        <w:t xml:space="preserve">If you don't want to autofill</w:t>
      </w:r>
    </w:p>
    <w:p>
      <w:r xmlns:w="http://schemas.openxmlformats.org/wordprocessingml/2006/main">
        <w:t xml:space="preserve">The union string specifying all parameters is</w:t>
      </w:r>
    </w:p>
    <w:p>
      <w:r xmlns:w="http://schemas.openxmlformats.org/wordprocessingml/2006/main">
        <w:t xml:space="preserve">Tonglu County</w:t>
      </w:r>
    </w:p>
    <w:p>
      <w:r xmlns:w="http://schemas.openxmlformats.org/wordprocessingml/2006/main">
        <w:t xml:space="preserve">internal use</w:t>
      </w:r>
    </w:p>
    <w:p>
      <w:r xmlns:w="http://schemas.openxmlformats.org/wordprocessingml/2006/main">
        <w:t xml:space="preserve">Dachuan District</w:t>
      </w:r>
    </w:p>
    <w:p>
      <w:r xmlns:w="http://schemas.openxmlformats.org/wordprocessingml/2006/main">
        <w:t xml:space="preserve">Whether to parse as plain text</w:t>
      </w:r>
    </w:p>
    <w:p>
      <w:r xmlns:w="http://schemas.openxmlformats.org/wordprocessingml/2006/main">
        <w:t xml:space="preserve">Please define event name</w:t>
      </w:r>
    </w:p>
    <w:p>
      <w:r xmlns:w="http://schemas.openxmlformats.org/wordprocessingml/2006/main">
        <w:t xml:space="preserve">Huxi Township</w:t>
      </w:r>
    </w:p>
    <w:p>
      <w:r xmlns:w="http://schemas.openxmlformats.org/wordprocessingml/2006/main">
        <w:t xml:space="preserve">option style class name</w:t>
      </w:r>
    </w:p>
    <w:p>
      <w:r xmlns:w="http://schemas.openxmlformats.org/wordprocessingml/2006/main">
        <w:t xml:space="preserve">you just know</w:t>
      </w:r>
    </w:p>
    <w:p>
      <w:r xmlns:w="http://schemas.openxmlformats.org/wordprocessingml/2006/main">
        <w:t xml:space="preserve">bottom display</w:t>
      </w:r>
    </w:p>
    <w:p>
      <w:r xmlns:w="http://schemas.openxmlformats.org/wordprocessingml/2006/main">
        <w:t xml:space="preserve">The data format of the submission backend interface should be like this</w:t>
      </w:r>
    </w:p>
    <w:p>
      <w:r xmlns:w="http://schemas.openxmlformats.org/wordprocessingml/2006/main">
        <w:t xml:space="preserve">But the route jumps</w:t>
      </w:r>
    </w:p>
    <w:p>
      <w:r xmlns:w="http://schemas.openxmlformats.org/wordprocessingml/2006/main">
        <w:t xml:space="preserve">wrong time</w:t>
      </w:r>
    </w:p>
    <w:p>
      <w:r xmlns:w="http://schemas.openxmlformats.org/wordprocessingml/2006/main">
        <w:t xml:space="preserve">When all is selected, it is not considered as partial selection</w:t>
      </w:r>
    </w:p>
    <w:p>
      <w:r xmlns:w="http://schemas.openxmlformats.org/wordprocessingml/2006/main">
        <w:t xml:space="preserve">When containing container class components in</w:t>
      </w:r>
    </w:p>
    <w:p>
      <w:r xmlns:w="http://schemas.openxmlformats.org/wordprocessingml/2006/main">
        <w:t xml:space="preserve">Configuration prompt information</w:t>
      </w:r>
    </w:p>
    <w:p>
      <w:r xmlns:w="http://schemas.openxmlformats.org/wordprocessingml/2006/main">
        <w:t xml:space="preserve">enable unit</w:t>
      </w:r>
    </w:p>
    <w:p>
      <w:r xmlns:w="http://schemas.openxmlformats.org/wordprocessingml/2006/main">
        <w:t xml:space="preserve">follow left</w:t>
      </w:r>
    </w:p>
    <w:p>
      <w:r xmlns:w="http://schemas.openxmlformats.org/wordprocessingml/2006/main">
        <w:t xml:space="preserve">Specify the export line</w:t>
      </w:r>
    </w:p>
    <w:p>
      <w:r xmlns:w="http://schemas.openxmlformats.org/wordprocessingml/2006/main">
        <w:t xml:space="preserve">some selector components</w:t>
      </w:r>
    </w:p>
    <w:p>
      <w:r xmlns:w="http://schemas.openxmlformats.org/wordprocessingml/2006/main">
        <w:t xml:space="preserve">Then optimize this judgment</w:t>
      </w:r>
    </w:p>
    <w:p>
      <w:r xmlns:w="http://schemas.openxmlformats.org/wordprocessingml/2006/main">
        <w:t xml:space="preserve">Feng County</w:t>
      </w:r>
    </w:p>
    <w:p>
      <w:r xmlns:w="http://schemas.openxmlformats.org/wordprocessingml/2006/main">
        <w:t xml:space="preserve">Expressions are supported after version</w:t>
      </w:r>
    </w:p>
    <w:p>
      <w:r xmlns:w="http://schemas.openxmlformats.org/wordprocessingml/2006/main">
        <w:t xml:space="preserve">can not return</w:t>
      </w:r>
    </w:p>
    <w:p>
      <w:r xmlns:w="http://schemas.openxmlformats.org/wordprocessingml/2006/main">
        <w:t xml:space="preserve">Spindle Alignment</w:t>
      </w:r>
    </w:p>
    <w:p>
      <w:r xmlns:w="http://schemas.openxmlformats.org/wordprocessingml/2006/main">
        <w:t xml:space="preserve">Yitong Manchu Autonomous County</w:t>
      </w:r>
    </w:p>
    <w:p>
      <w:r xmlns:w="http://schemas.openxmlformats.org/wordprocessingml/2006/main">
        <w:t xml:space="preserve">Indicates the current step</w:t>
      </w:r>
    </w:p>
    <w:p>
      <w:r xmlns:w="http://schemas.openxmlformats.org/wordprocessingml/2006/main">
        <w:t xml:space="preserve">through the new</w:t>
      </w:r>
    </w:p>
    <w:p>
      <w:r xmlns:w="http://schemas.openxmlformats.org/wordprocessingml/2006/main">
        <w:t xml:space="preserve">Determine whether the size value is a legal date</w:t>
      </w:r>
    </w:p>
    <w:p>
      <w:r xmlns:w="http://schemas.openxmlformats.org/wordprocessingml/2006/main">
        <w:t xml:space="preserve">not equal to</w:t>
      </w:r>
    </w:p>
    <w:p>
      <w:r xmlns:w="http://schemas.openxmlformats.org/wordprocessingml/2006/main">
        <w:t xml:space="preserve">Donghe Township</w:t>
      </w:r>
    </w:p>
    <w:p>
      <w:r xmlns:w="http://schemas.openxmlformats.org/wordprocessingml/2006/main">
        <w:t xml:space="preserve">Open popup form</w:t>
      </w:r>
    </w:p>
    <w:p>
      <w:r xmlns:w="http://schemas.openxmlformats.org/wordprocessingml/2006/main">
        <w:t xml:space="preserve">split line style</w:t>
      </w:r>
    </w:p>
    <w:p>
      <w:r xmlns:w="http://schemas.openxmlformats.org/wordprocessingml/2006/main">
        <w:t xml:space="preserve">drag files here</w:t>
      </w:r>
    </w:p>
    <w:p>
      <w:r xmlns:w="http://schemas.openxmlformats.org/wordprocessingml/2006/main">
        <w:t xml:space="preserve">Current Total Newly Added</w:t>
      </w:r>
    </w:p>
    <w:p>
      <w:r xmlns:w="http://schemas.openxmlformats.org/wordprocessingml/2006/main">
        <w:t xml:space="preserve">Taipusi Banner</w:t>
      </w:r>
    </w:p>
    <w:p>
      <w:r xmlns:w="http://schemas.openxmlformats.org/wordprocessingml/2006/main">
        <w:t xml:space="preserve">The format is more cumbersome to construct</w:t>
      </w:r>
    </w:p>
    <w:p>
      <w:r xmlns:w="http://schemas.openxmlformats.org/wordprocessingml/2006/main">
        <w:t xml:space="preserve">Some features it has will help us better implement form operations</w:t>
      </w:r>
    </w:p>
    <w:p>
      <w:r xmlns:w="http://schemas.openxmlformats.org/wordprocessingml/2006/main">
        <w:t xml:space="preserve">extremely complex or idiosyncratic interactions</w:t>
      </w:r>
    </w:p>
    <w:p>
      <w:r xmlns:w="http://schemas.openxmlformats.org/wordprocessingml/2006/main">
        <w:t xml:space="preserve">Note that the judgment of the mobile terminal here is based on the page width</w:t>
      </w:r>
    </w:p>
    <w:p>
      <w:r xmlns:w="http://schemas.openxmlformats.org/wordprocessingml/2006/main">
        <w:t xml:space="preserve">And the backend is not convenient for paging and conditional filtering operations</w:t>
      </w:r>
    </w:p>
    <w:p>
      <w:r xmlns:w="http://schemas.openxmlformats.org/wordprocessingml/2006/main">
        <w:t xml:space="preserve">Usage is before moving</w:t>
      </w:r>
    </w:p>
    <w:p>
      <w:r xmlns:w="http://schemas.openxmlformats.org/wordprocessingml/2006/main">
        <w:t xml:space="preserve">Second</w:t>
      </w:r>
    </w:p>
    <w:p>
      <w:r xmlns:w="http://schemas.openxmlformats.org/wordprocessingml/2006/main">
        <w:t xml:space="preserve">If you want to hide form items</w:t>
      </w:r>
    </w:p>
    <w:p>
      <w:r xmlns:w="http://schemas.openxmlformats.org/wordprocessingml/2006/main">
        <w:t xml:space="preserve">ratio display thumbnail</w:t>
      </w:r>
    </w:p>
    <w:p>
      <w:r xmlns:w="http://schemas.openxmlformats.org/wordprocessingml/2006/main">
        <w:t xml:space="preserve">Combined form</w:t>
      </w:r>
    </w:p>
    <w:p>
      <w:r xmlns:w="http://schemas.openxmlformats.org/wordprocessingml/2006/main">
        <w:t xml:space="preserve">this may be with</w:t>
      </w:r>
    </w:p>
    <w:p>
      <w:r xmlns:w="http://schemas.openxmlformats.org/wordprocessingml/2006/main">
        <w:t xml:space="preserve">Expand All</w:t>
      </w:r>
    </w:p>
    <w:p>
      <w:r xmlns:w="http://schemas.openxmlformats.org/wordprocessingml/2006/main">
        <w:t xml:space="preserve">corresponding string</w:t>
      </w:r>
    </w:p>
    <w:p>
      <w:r xmlns:w="http://schemas.openxmlformats.org/wordprocessingml/2006/main">
        <w:t xml:space="preserve">qualifying execution</w:t>
      </w:r>
    </w:p>
    <w:p>
      <w:r xmlns:w="http://schemas.openxmlformats.org/wordprocessingml/2006/main">
        <w:t xml:space="preserve">to avoid line breaks</w:t>
      </w:r>
    </w:p>
    <w:p>
      <w:r xmlns:w="http://schemas.openxmlformats.org/wordprocessingml/2006/main">
        <w:t xml:space="preserve">Guanyin Township</w:t>
      </w:r>
    </w:p>
    <w:p>
      <w:r xmlns:w="http://schemas.openxmlformats.org/wordprocessingml/2006/main">
        <w:t xml:space="preserve">Not recommended to open</w:t>
      </w:r>
    </w:p>
    <w:p>
      <w:r xmlns:w="http://schemas.openxmlformats.org/wordprocessingml/2006/main">
        <w:t xml:space="preserve">doesn't make sense</w:t>
      </w:r>
    </w:p>
    <w:p>
      <w:r xmlns:w="http://schemas.openxmlformats.org/wordprocessingml/2006/main">
        <w:t xml:space="preserve">Fail</w:t>
      </w:r>
    </w:p>
    <w:p>
      <w:r xmlns:w="http://schemas.openxmlformats.org/wordprocessingml/2006/main">
        <w:t xml:space="preserve">Configure multiple lines</w:t>
      </w:r>
    </w:p>
    <w:p>
      <w:r xmlns:w="http://schemas.openxmlformats.org/wordprocessingml/2006/main">
        <w:t xml:space="preserve">It will store the data returned by the interface into the data field for use by components</w:t>
      </w:r>
    </w:p>
    <w:p>
      <w:r xmlns:w="http://schemas.openxmlformats.org/wordprocessingml/2006/main">
        <w:t xml:space="preserve">District of Zhongwei City</w:t>
      </w:r>
    </w:p>
    <w:p>
      <w:r xmlns:w="http://schemas.openxmlformats.org/wordprocessingml/2006/main">
        <w:t xml:space="preserve">object to map</w:t>
      </w:r>
    </w:p>
    <w:p>
      <w:r xmlns:w="http://schemas.openxmlformats.org/wordprocessingml/2006/main">
        <w:t xml:space="preserve">Yangshan County</w:t>
      </w:r>
    </w:p>
    <w:p>
      <w:r xmlns:w="http://schemas.openxmlformats.org/wordprocessingml/2006/main">
        <w:t xml:space="preserve">It's a very long long long</w:t>
      </w:r>
    </w:p>
    <w:p>
      <w:r xmlns:w="http://schemas.openxmlformats.org/wordprocessingml/2006/main">
        <w:t xml:space="preserve">Set the corpus data of the application</w:t>
      </w:r>
    </w:p>
    <w:p>
      <w:r xmlns:w="http://schemas.openxmlformats.org/wordprocessingml/2006/main">
        <w:t xml:space="preserve">Configurable how many columns from the left to start auto-merging cells</w:t>
      </w:r>
    </w:p>
    <w:p>
      <w:r xmlns:w="http://schemas.openxmlformats.org/wordprocessingml/2006/main">
        <w:t xml:space="preserve">Listen to the table column mouse out event</w:t>
      </w:r>
    </w:p>
    <w:p>
      <w:r xmlns:w="http://schemas.openxmlformats.org/wordprocessingml/2006/main">
        <w:t xml:space="preserve">Add to</w:t>
      </w:r>
    </w:p>
    <w:p>
      <w:r xmlns:w="http://schemas.openxmlformats.org/wordprocessingml/2006/main">
        <w:t xml:space="preserve">maximum value</w:t>
      </w:r>
    </w:p>
    <w:p>
      <w:r xmlns:w="http://schemas.openxmlformats.org/wordprocessingml/2006/main">
        <w:t xml:space="preserve">Fix action name</w:t>
      </w:r>
    </w:p>
    <w:p>
      <w:r xmlns:w="http://schemas.openxmlformats.org/wordprocessingml/2006/main">
        <w:t xml:space="preserve">Create a remote branch</w:t>
      </w:r>
    </w:p>
    <w:p>
      <w:r xmlns:w="http://schemas.openxmlformats.org/wordprocessingml/2006/main">
        <w:t xml:space="preserve">The implemented function cannot be used</w:t>
      </w:r>
    </w:p>
    <w:p>
      <w:r xmlns:w="http://schemas.openxmlformats.org/wordprocessingml/2006/main">
        <w:t xml:space="preserve">big bullet box</w:t>
      </w:r>
    </w:p>
    <w:p>
      <w:r xmlns:w="http://schemas.openxmlformats.org/wordprocessingml/2006/main">
        <w:t xml:space="preserve">Zanda County</w:t>
      </w:r>
    </w:p>
    <w:p>
      <w:r xmlns:w="http://schemas.openxmlformats.org/wordprocessingml/2006/main">
        <w:t xml:space="preserve">Services</w:t>
      </w:r>
    </w:p>
    <w:p>
      <w:r xmlns:w="http://schemas.openxmlformats.org/wordprocessingml/2006/main">
        <w:t xml:space="preserve">form group</w:t>
      </w:r>
    </w:p>
    <w:p>
      <w:r xmlns:w="http://schemas.openxmlformats.org/wordprocessingml/2006/main">
        <w:t xml:space="preserve">general action</w:t>
      </w:r>
    </w:p>
    <w:p>
      <w:r xmlns:w="http://schemas.openxmlformats.org/wordprocessingml/2006/main">
        <w:t xml:space="preserve">For example, the following example realizes different display of data through expressions</w:t>
      </w:r>
    </w:p>
    <w:p>
      <w:r xmlns:w="http://schemas.openxmlformats.org/wordprocessingml/2006/main">
        <w:t xml:space="preserve">is the hour</w:t>
      </w:r>
    </w:p>
    <w:p>
      <w:r xmlns:w="http://schemas.openxmlformats.org/wordprocessingml/2006/main">
        <w:t xml:space="preserve">text prompt content</w:t>
      </w:r>
    </w:p>
    <w:p>
      <w:r xmlns:w="http://schemas.openxmlformats.org/wordprocessingml/2006/main">
        <w:t xml:space="preserve">There will be an error under the command, but it will not affect the normal use</w:t>
      </w:r>
    </w:p>
    <w:p>
      <w:r xmlns:w="http://schemas.openxmlformats.org/wordprocessingml/2006/main">
        <w:t xml:space="preserve">Fuliang County</w:t>
      </w:r>
    </w:p>
    <w:p>
      <w:r xmlns:w="http://schemas.openxmlformats.org/wordprocessingml/2006/main">
        <w:t xml:space="preserve">time format</w:t>
      </w:r>
    </w:p>
    <w:p>
      <w:r xmlns:w="http://schemas.openxmlformats.org/wordprocessingml/2006/main">
        <w:t xml:space="preserve">you have added the event</w:t>
      </w:r>
    </w:p>
    <w:p>
      <w:r xmlns:w="http://schemas.openxmlformats.org/wordprocessingml/2006/main">
        <w:t xml:space="preserve">Single line display</w:t>
      </w:r>
    </w:p>
    <w:p>
      <w:r xmlns:w="http://schemas.openxmlformats.org/wordprocessingml/2006/main">
        <w:t xml:space="preserve">cycle</w:t>
      </w:r>
    </w:p>
    <w:p>
      <w:r xmlns:w="http://schemas.openxmlformats.org/wordprocessingml/2006/main">
        <w:t xml:space="preserve">Identifies whether there is a next page</w:t>
      </w:r>
    </w:p>
    <w:p>
      <w:r xmlns:w="http://schemas.openxmlformats.org/wordprocessingml/2006/main">
        <w:t xml:space="preserve">Form defaults after reset</w:t>
      </w:r>
    </w:p>
    <w:p>
      <w:r xmlns:w="http://schemas.openxmlformats.org/wordprocessingml/2006/main">
        <w:t xml:space="preserve">Otherwise only the value of the parent node will be kept</w:t>
      </w:r>
    </w:p>
    <w:p>
      <w:r xmlns:w="http://schemas.openxmlformats.org/wordprocessingml/2006/main">
        <w:t xml:space="preserve">Each object of the</w:t>
      </w:r>
    </w:p>
    <w:p>
      <w:r xmlns:w="http://schemas.openxmlformats.org/wordprocessingml/2006/main">
        <w:t xml:space="preserve">Adsorption position</w:t>
      </w:r>
    </w:p>
    <w:p>
      <w:r xmlns:w="http://schemas.openxmlformats.org/wordprocessingml/2006/main">
        <w:t xml:space="preserve">popup size</w:t>
      </w:r>
    </w:p>
    <w:p>
      <w:r xmlns:w="http://schemas.openxmlformats.org/wordprocessingml/2006/main">
        <w:t xml:space="preserve">Description document content configuration</w:t>
      </w:r>
    </w:p>
    <w:p>
      <w:r xmlns:w="http://schemas.openxmlformats.org/wordprocessingml/2006/main">
        <w:t xml:space="preserve">this situation</w:t>
      </w:r>
    </w:p>
    <w:p>
      <w:r xmlns:w="http://schemas.openxmlformats.org/wordprocessingml/2006/main">
        <w:t xml:space="preserve">Whether to mute</w:t>
      </w:r>
    </w:p>
    <w:p>
      <w:r xmlns:w="http://schemas.openxmlformats.org/wordprocessingml/2006/main">
        <w:t xml:space="preserve">to achieve combined verification</w:t>
      </w:r>
    </w:p>
    <w:p>
      <w:r xmlns:w="http://schemas.openxmlformats.org/wordprocessingml/2006/main">
        <w:t xml:space="preserve">tab component</w:t>
      </w:r>
    </w:p>
    <w:p>
      <w:r xmlns:w="http://schemas.openxmlformats.org/wordprocessingml/2006/main">
        <w:t xml:space="preserve">in the use of a variable</w:t>
      </w:r>
    </w:p>
    <w:p>
      <w:r xmlns:w="http://schemas.openxmlformats.org/wordprocessingml/2006/main">
        <w:t xml:space="preserve">Add validation rules</w:t>
      </w:r>
    </w:p>
    <w:p>
      <w:r xmlns:w="http://schemas.openxmlformats.org/wordprocessingml/2006/main">
        <w:t xml:space="preserve">total number of stars</w:t>
      </w:r>
    </w:p>
    <w:p>
      <w:r xmlns:w="http://schemas.openxmlformats.org/wordprocessingml/2006/main">
        <w:t xml:space="preserve">only for</w:t>
      </w:r>
    </w:p>
    <w:p>
      <w:r xmlns:w="http://schemas.openxmlformats.org/wordprocessingml/2006/main">
        <w:t xml:space="preserve">and display to</w:t>
      </w:r>
    </w:p>
    <w:p>
      <w:r xmlns:w="http://schemas.openxmlformats.org/wordprocessingml/2006/main">
        <w:t xml:space="preserve">When parsing template strings</w:t>
      </w:r>
    </w:p>
    <w:p>
      <w:r xmlns:w="http://schemas.openxmlformats.org/wordprocessingml/2006/main">
        <w:t xml:space="preserve">List of fields for query criteria</w:t>
      </w:r>
    </w:p>
    <w:p>
      <w:r xmlns:w="http://schemas.openxmlformats.org/wordprocessingml/2006/main">
        <w:t xml:space="preserve">Raohe County</w:t>
      </w:r>
    </w:p>
    <w:p>
      <w:r xmlns:w="http://schemas.openxmlformats.org/wordprocessingml/2006/main">
        <w:t xml:space="preserve">Whether to execute when the data is reversed</w:t>
      </w:r>
    </w:p>
    <w:p>
      <w:r xmlns:w="http://schemas.openxmlformats.org/wordprocessingml/2006/main">
        <w:t xml:space="preserve">Only submit the data of child nodes</w:t>
      </w:r>
    </w:p>
    <w:p>
      <w:r xmlns:w="http://schemas.openxmlformats.org/wordprocessingml/2006/main">
        <w:t xml:space="preserve">record sub-element's</w:t>
      </w:r>
    </w:p>
    <w:p>
      <w:r xmlns:w="http://schemas.openxmlformats.org/wordprocessingml/2006/main">
        <w:t xml:space="preserve">After success, you will find that the value of the form item will be reset to the initial state</w:t>
      </w:r>
    </w:p>
    <w:p>
      <w:r xmlns:w="http://schemas.openxmlformats.org/wordprocessingml/2006/main">
        <w:t xml:space="preserve">Triggered when the menu is clicked</w:t>
      </w:r>
    </w:p>
    <w:p>
      <w:r xmlns:w="http://schemas.openxmlformats.org/wordprocessingml/2006/main">
        <w:t xml:space="preserve">This year</w:t>
      </w:r>
    </w:p>
    <w:p>
      <w:r xmlns:w="http://schemas.openxmlformats.org/wordprocessingml/2006/main">
        <w:t xml:space="preserve">button class component</w:t>
      </w:r>
    </w:p>
    <w:p>
      <w:r xmlns:w="http://schemas.openxmlformats.org/wordprocessingml/2006/main">
        <w:t xml:space="preserve">There may be circular references</w:t>
      </w:r>
    </w:p>
    <w:p>
      <w:r xmlns:w="http://schemas.openxmlformats.org/wordprocessingml/2006/main">
        <w:t xml:space="preserve">is to prevent</w:t>
      </w:r>
    </w:p>
    <w:p>
      <w:r xmlns:w="http://schemas.openxmlformats.org/wordprocessingml/2006/main">
        <w:t xml:space="preserve">Dongtou District</w:t>
      </w:r>
    </w:p>
    <w:p>
      <w:r xmlns:w="http://schemas.openxmlformats.org/wordprocessingml/2006/main">
        <w:t xml:space="preserve">Just type in</w:t>
      </w:r>
    </w:p>
    <w:p>
      <w:r xmlns:w="http://schemas.openxmlformats.org/wordprocessingml/2006/main">
        <w:t xml:space="preserve">audio address</w:t>
      </w:r>
    </w:p>
    <w:p>
      <w:r xmlns:w="http://schemas.openxmlformats.org/wordprocessingml/2006/main">
        <w:t xml:space="preserve">The following properties are</w:t>
      </w:r>
    </w:p>
    <w:p>
      <w:r xmlns:w="http://schemas.openxmlformats.org/wordprocessingml/2006/main">
        <w:t xml:space="preserve">limit the maximum span</w:t>
      </w:r>
    </w:p>
    <w:p>
      <w:r xmlns:w="http://schemas.openxmlformats.org/wordprocessingml/2006/main">
        <w:t xml:space="preserve">So use real time for</w:t>
      </w:r>
    </w:p>
    <w:p>
      <w:r xmlns:w="http://schemas.openxmlformats.org/wordprocessingml/2006/main">
        <w:t xml:space="preserve">Yanshi</w:t>
      </w:r>
    </w:p>
    <w:p>
      <w:r xmlns:w="http://schemas.openxmlformats.org/wordprocessingml/2006/main">
        <w:t xml:space="preserve">There will be a popup</w:t>
      </w:r>
    </w:p>
    <w:p>
      <w:r xmlns:w="http://schemas.openxmlformats.org/wordprocessingml/2006/main">
        <w:t xml:space="preserve">After selecting double speed</w:t>
      </w:r>
    </w:p>
    <w:p>
      <w:r xmlns:w="http://schemas.openxmlformats.org/wordprocessingml/2006/main">
        <w:t xml:space="preserve">For example, another embedded</w:t>
      </w:r>
    </w:p>
    <w:p>
      <w:r xmlns:w="http://schemas.openxmlformats.org/wordprocessingml/2006/main">
        <w:t xml:space="preserve">View mode when cropping</w:t>
      </w:r>
    </w:p>
    <w:p>
      <w:r xmlns:w="http://schemas.openxmlformats.org/wordprocessingml/2006/main">
        <w:t xml:space="preserve">In non-large number mode</w:t>
      </w:r>
    </w:p>
    <w:p>
      <w:r xmlns:w="http://schemas.openxmlformats.org/wordprocessingml/2006/main">
        <w:t xml:space="preserve">The parent's path is</w:t>
      </w:r>
    </w:p>
    <w:p>
      <w:r xmlns:w="http://schemas.openxmlformats.org/wordprocessingml/2006/main">
        <w:t xml:space="preserve">unilateral</w:t>
      </w:r>
    </w:p>
    <w:p>
      <w:r xmlns:w="http://schemas.openxmlformats.org/wordprocessingml/2006/main">
        <w:t xml:space="preserve">Explanatory</w:t>
      </w:r>
    </w:p>
    <w:p>
      <w:r xmlns:w="http://schemas.openxmlformats.org/wordprocessingml/2006/main">
        <w:t xml:space="preserve">Currently only supports non-delayed loading</w:t>
      </w:r>
    </w:p>
    <w:p>
      <w:r xmlns:w="http://schemas.openxmlformats.org/wordprocessingml/2006/main">
        <w:t xml:space="preserve">If you want to expand the first one by default put</w:t>
      </w:r>
    </w:p>
    <w:p>
      <w:r xmlns:w="http://schemas.openxmlformats.org/wordprocessingml/2006/main">
        <w:t xml:space="preserve">Otherwise, there will be problems with data out of sync</w:t>
      </w:r>
    </w:p>
    <w:p>
      <w:r xmlns:w="http://schemas.openxmlformats.org/wordprocessingml/2006/main">
        <w:t xml:space="preserve">Deleted option information</w:t>
      </w:r>
    </w:p>
    <w:p>
      <w:r xmlns:w="http://schemas.openxmlformats.org/wordprocessingml/2006/main">
        <w:t xml:space="preserve">basic use</w:t>
      </w:r>
    </w:p>
    <w:p>
      <w:r xmlns:w="http://schemas.openxmlformats.org/wordprocessingml/2006/main">
        <w:t xml:space="preserve">package or</w:t>
      </w:r>
    </w:p>
    <w:p>
      <w:r xmlns:w="http://schemas.openxmlformats.org/wordprocessingml/2006/main">
        <w:t xml:space="preserve">child element of</w:t>
      </w:r>
    </w:p>
    <w:p>
      <w:r xmlns:w="http://schemas.openxmlformats.org/wordprocessingml/2006/main">
        <w:t xml:space="preserve">Whether to reset the page number to the first page after the operation</w:t>
      </w:r>
    </w:p>
    <w:p>
      <w:r xmlns:w="http://schemas.openxmlformats.org/wordprocessingml/2006/main">
        <w:t xml:space="preserve">return page</w:t>
      </w:r>
    </w:p>
    <w:p>
      <w:r xmlns:w="http://schemas.openxmlformats.org/wordprocessingml/2006/main">
        <w:t xml:space="preserve">object</w:t>
      </w:r>
    </w:p>
    <w:p>
      <w:r xmlns:w="http://schemas.openxmlformats.org/wordprocessingml/2006/main">
        <w:t xml:space="preserve">Bangshan District</w:t>
      </w:r>
    </w:p>
    <w:p>
      <w:r xmlns:w="http://schemas.openxmlformats.org/wordprocessingml/2006/main">
        <w:t xml:space="preserve">super header means</w:t>
      </w:r>
    </w:p>
    <w:p>
      <w:r xmlns:w="http://schemas.openxmlformats.org/wordprocessingml/2006/main">
        <w:t xml:space="preserve">its effect and use</w:t>
      </w:r>
    </w:p>
    <w:p>
      <w:r xmlns:w="http://schemas.openxmlformats.org/wordprocessingml/2006/main">
        <w:t xml:space="preserve">Specifies the updated data index</w:t>
      </w:r>
    </w:p>
    <w:p>
      <w:r xmlns:w="http://schemas.openxmlformats.org/wordprocessingml/2006/main">
        <w:t xml:space="preserve">control display</w:t>
      </w:r>
    </w:p>
    <w:p>
      <w:r xmlns:w="http://schemas.openxmlformats.org/wordprocessingml/2006/main">
        <w:t xml:space="preserve">Cull width value</w:t>
      </w:r>
    </w:p>
    <w:p>
      <w:r xmlns:w="http://schemas.openxmlformats.org/wordprocessingml/2006/main">
        <w:t xml:space="preserve">Hami City</w:t>
      </w:r>
    </w:p>
    <w:p>
      <w:r xmlns:w="http://schemas.openxmlformats.org/wordprocessingml/2006/main">
        <w:t xml:space="preserve">Runzhou District</w:t>
      </w:r>
    </w:p>
    <w:p>
      <w:r xmlns:w="http://schemas.openxmlformats.org/wordprocessingml/2006/main">
        <w:t xml:space="preserve">The value format is an object</w:t>
      </w:r>
    </w:p>
    <w:p>
      <w:r xmlns:w="http://schemas.openxmlformats.org/wordprocessingml/2006/main">
        <w:t xml:space="preserve">tiny frame</w:t>
      </w:r>
    </w:p>
    <w:p>
      <w:r xmlns:w="http://schemas.openxmlformats.org/wordprocessingml/2006/main">
        <w:t xml:space="preserve">results in an incorrect display order.</w:t>
      </w:r>
    </w:p>
    <w:p>
      <w:r xmlns:w="http://schemas.openxmlformats.org/wordprocessingml/2006/main">
        <w:t xml:space="preserve">The text box will be hidden</w:t>
      </w:r>
    </w:p>
    <w:p>
      <w:r xmlns:w="http://schemas.openxmlformats.org/wordprocessingml/2006/main">
        <w:t xml:space="preserve">Note that the search logic needs to be implemented on the server side</w:t>
      </w:r>
    </w:p>
    <w:p>
      <w:r xmlns:w="http://schemas.openxmlformats.org/wordprocessingml/2006/main">
        <w:t xml:space="preserve">Whether it can be changed by dragging</w:t>
      </w:r>
    </w:p>
    <w:p>
      <w:r xmlns:w="http://schemas.openxmlformats.org/wordprocessingml/2006/main">
        <w:t xml:space="preserve">Convenient for distinguishing input boxes with the same name</w:t>
      </w:r>
    </w:p>
    <w:p>
      <w:r xmlns:w="http://schemas.openxmlformats.org/wordprocessingml/2006/main">
        <w:t xml:space="preserve">Can support third-party cloud storage authentication</w:t>
      </w:r>
    </w:p>
    <w:p>
      <w:r xmlns:w="http://schemas.openxmlformats.org/wordprocessingml/2006/main">
        <w:t xml:space="preserve">filter trigger</w:t>
      </w:r>
    </w:p>
    <w:p>
      <w:r xmlns:w="http://schemas.openxmlformats.org/wordprocessingml/2006/main">
        <w:t xml:space="preserve">If the time point selected for the start time is not</w:t>
      </w:r>
    </w:p>
    <w:p>
      <w:r xmlns:w="http://schemas.openxmlformats.org/wordprocessingml/2006/main">
        <w:t xml:space="preserve">monitoring</w:t>
      </w:r>
    </w:p>
    <w:p>
      <w:r xmlns:w="http://schemas.openxmlformats.org/wordprocessingml/2006/main">
        <w:t xml:space="preserve">separator for</w:t>
      </w:r>
    </w:p>
    <w:p>
      <w:r xmlns:w="http://schemas.openxmlformats.org/wordprocessingml/2006/main">
        <w:t xml:space="preserve">Interface error information configuration</w:t>
      </w:r>
    </w:p>
    <w:p>
      <w:r xmlns:w="http://schemas.openxmlformats.org/wordprocessingml/2006/main">
        <w:t xml:space="preserve">In fact, it is better to generate a new</w:t>
      </w:r>
    </w:p>
    <w:p>
      <w:r xmlns:w="http://schemas.openxmlformats.org/wordprocessingml/2006/main">
        <w:t xml:space="preserve">bottom set</w:t>
      </w:r>
    </w:p>
    <w:p>
      <w:r xmlns:w="http://schemas.openxmlformats.org/wordprocessingml/2006/main">
        <w:t xml:space="preserve">The class name of the region</w:t>
      </w:r>
    </w:p>
    <w:p>
      <w:r xmlns:w="http://schemas.openxmlformats.org/wordprocessingml/2006/main">
        <w:t xml:space="preserve">Help users choose</w:t>
      </w:r>
    </w:p>
    <w:p>
      <w:r xmlns:w="http://schemas.openxmlformats.org/wordprocessingml/2006/main">
        <w:t xml:space="preserve">Fired when an option is clicked</w:t>
      </w:r>
    </w:p>
    <w:p>
      <w:r xmlns:w="http://schemas.openxmlformats.org/wordprocessingml/2006/main">
        <w:t xml:space="preserve">value expression</w:t>
      </w:r>
    </w:p>
    <w:p>
      <w:r xmlns:w="http://schemas.openxmlformats.org/wordprocessingml/2006/main">
        <w:t xml:space="preserve">on the contrary</w:t>
      </w:r>
    </w:p>
    <w:p>
      <w:r xmlns:w="http://schemas.openxmlformats.org/wordprocessingml/2006/main">
        <w:t xml:space="preserve">Insert at the end of the data if not specified</w:t>
      </w:r>
    </w:p>
    <w:p>
      <w:r xmlns:w="http://schemas.openxmlformats.org/wordprocessingml/2006/main">
        <w:t xml:space="preserve">The panel build action will be triggered inside the editor</w:t>
      </w:r>
    </w:p>
    <w:p>
      <w:r xmlns:w="http://schemas.openxmlformats.org/wordprocessingml/2006/main">
        <w:t xml:space="preserve">The difference is that this method does not modify the original data</w:t>
      </w:r>
    </w:p>
    <w:p>
      <w:r xmlns:w="http://schemas.openxmlformats.org/wordprocessingml/2006/main">
        <w:t xml:space="preserve">prevent subsequent actions</w:t>
      </w:r>
    </w:p>
    <w:p>
      <w:r xmlns:w="http://schemas.openxmlformats.org/wordprocessingml/2006/main">
        <w:t xml:space="preserve">auto sync</w:t>
      </w:r>
    </w:p>
    <w:p>
      <w:r xmlns:w="http://schemas.openxmlformats.org/wordprocessingml/2006/main">
        <w:t xml:space="preserve">Refresh</w:t>
      </w:r>
    </w:p>
    <w:p>
      <w:r xmlns:w="http://schemas.openxmlformats.org/wordprocessingml/2006/main">
        <w:t xml:space="preserve">Note that this is a filter function</w:t>
      </w:r>
    </w:p>
    <w:p>
      <w:r xmlns:w="http://schemas.openxmlformats.org/wordprocessingml/2006/main">
        <w:t xml:space="preserve">Associated with the data is by setting</w:t>
      </w:r>
    </w:p>
    <w:p>
      <w:r xmlns:w="http://schemas.openxmlformats.org/wordprocessingml/2006/main">
        <w:t xml:space="preserve">call only</w:t>
      </w:r>
    </w:p>
    <w:p>
      <w:r xmlns:w="http://schemas.openxmlformats.org/wordprocessingml/2006/main">
        <w:t xml:space="preserve">Avoid parsing again at runtime</w:t>
      </w:r>
    </w:p>
    <w:p>
      <w:r xmlns:w="http://schemas.openxmlformats.org/wordprocessingml/2006/main">
        <w:t xml:space="preserve">Associated context variables</w:t>
      </w:r>
    </w:p>
    <w:p>
      <w:r xmlns:w="http://schemas.openxmlformats.org/wordprocessingml/2006/main">
        <w:t xml:space="preserve">we get exposed</w:t>
      </w:r>
    </w:p>
    <w:p>
      <w:r xmlns:w="http://schemas.openxmlformats.org/wordprocessingml/2006/main">
        <w:t xml:space="preserve">can be ignored</w:t>
      </w:r>
    </w:p>
    <w:p>
      <w:r xmlns:w="http://schemas.openxmlformats.org/wordprocessingml/2006/main">
        <w:t xml:space="preserve">Then set the polling interval to</w:t>
      </w:r>
    </w:p>
    <w:p>
      <w:r xmlns:w="http://schemas.openxmlformats.org/wordprocessingml/2006/main">
        <w:t xml:space="preserve">system replication</w:t>
      </w:r>
    </w:p>
    <w:p>
      <w:r xmlns:w="http://schemas.openxmlformats.org/wordprocessingml/2006/main">
        <w:t xml:space="preserve">common problem</w:t>
      </w:r>
    </w:p>
    <w:p>
      <w:r xmlns:w="http://schemas.openxmlformats.org/wordprocessingml/2006/main">
        <w:t xml:space="preserve">Detailed configuration reference</w:t>
      </w:r>
    </w:p>
    <w:p>
      <w:r xmlns:w="http://schemas.openxmlformats.org/wordprocessingml/2006/main">
        <w:t xml:space="preserve">Used to enrich the display of values</w:t>
      </w:r>
    </w:p>
    <w:p>
      <w:r xmlns:w="http://schemas.openxmlformats.org/wordprocessingml/2006/main">
        <w:t xml:space="preserve">Custom modifications can be made to individual components</w:t>
      </w:r>
    </w:p>
    <w:p>
      <w:r xmlns:w="http://schemas.openxmlformats.org/wordprocessingml/2006/main">
        <w:t xml:space="preserve">Timeline node color settings</w:t>
      </w:r>
    </w:p>
    <w:p>
      <w:r xmlns:w="http://schemas.openxmlformats.org/wordprocessingml/2006/main">
        <w:t xml:space="preserve">table row</w:t>
      </w:r>
    </w:p>
    <w:p>
      <w:r xmlns:w="http://schemas.openxmlformats.org/wordprocessingml/2006/main">
        <w:t xml:space="preserve">request body</w:t>
      </w:r>
    </w:p>
    <w:p>
      <w:r xmlns:w="http://schemas.openxmlformats.org/wordprocessingml/2006/main">
        <w:t xml:space="preserve">datetime type</w:t>
      </w:r>
    </w:p>
    <w:p>
      <w:r xmlns:w="http://schemas.openxmlformats.org/wordprocessingml/2006/main">
        <w:t xml:space="preserve">The basic usage is</w:t>
      </w:r>
    </w:p>
    <w:p>
      <w:r xmlns:w="http://schemas.openxmlformats.org/wordprocessingml/2006/main">
        <w:t xml:space="preserve">Fired when a single row is clicked</w:t>
      </w:r>
    </w:p>
    <w:p>
      <w:r xmlns:w="http://schemas.openxmlformats.org/wordprocessingml/2006/main">
        <w:t xml:space="preserve">Ready to use without configuration</w:t>
      </w:r>
    </w:p>
    <w:p>
      <w:r xmlns:w="http://schemas.openxmlformats.org/wordprocessingml/2006/main">
        <w:t xml:space="preserve">Zhuqi Xiang</w:t>
      </w:r>
    </w:p>
    <w:p>
      <w:r xmlns:w="http://schemas.openxmlformats.org/wordprocessingml/2006/main">
        <w:t xml:space="preserve">Linkage of form options</w:t>
      </w:r>
    </w:p>
    <w:p>
      <w:r xmlns:w="http://schemas.openxmlformats.org/wordprocessingml/2006/main">
        <w:t xml:space="preserve">Just show the divider</w:t>
      </w:r>
    </w:p>
    <w:p>
      <w:r xmlns:w="http://schemas.openxmlformats.org/wordprocessingml/2006/main">
        <w:t xml:space="preserve">Is it possible to apply</w:t>
      </w:r>
    </w:p>
    <w:p>
      <w:r xmlns:w="http://schemas.openxmlformats.org/wordprocessingml/2006/main">
        <w:t xml:space="preserve">You can manually set the</w:t>
      </w:r>
    </w:p>
    <w:p>
      <w:r xmlns:w="http://schemas.openxmlformats.org/wordprocessingml/2006/main">
        <w:t xml:space="preserve">and previous versions need to be configured by</w:t>
      </w:r>
    </w:p>
    <w:p>
      <w:r xmlns:w="http://schemas.openxmlformats.org/wordprocessingml/2006/main">
        <w:t xml:space="preserve">Is it an exclusive line</w:t>
      </w:r>
    </w:p>
    <w:p>
      <w:r xmlns:w="http://schemas.openxmlformats.org/wordprocessingml/2006/main">
        <w:t xml:space="preserve">Interface Format Requirements</w:t>
      </w:r>
    </w:p>
    <w:p>
      <w:r xmlns:w="http://schemas.openxmlformats.org/wordprocessingml/2006/main">
        <w:t xml:space="preserve">same as the specified value</w:t>
      </w:r>
    </w:p>
    <w:p>
      <w:r xmlns:w="http://schemas.openxmlformats.org/wordprocessingml/2006/main">
        <w:t xml:space="preserve">broadcast one</w:t>
      </w:r>
    </w:p>
    <w:p>
      <w:r xmlns:w="http://schemas.openxmlformats.org/wordprocessingml/2006/main">
        <w:t xml:space="preserve">For several other common settings, please refer to</w:t>
      </w:r>
    </w:p>
    <w:p>
      <w:r xmlns:w="http://schemas.openxmlformats.org/wordprocessingml/2006/main">
        <w:t xml:space="preserve">Each value of the current form item</w:t>
      </w:r>
    </w:p>
    <w:p>
      <w:r xmlns:w="http://schemas.openxmlformats.org/wordprocessingml/2006/main">
        <w:t xml:space="preserve">component name</w:t>
      </w:r>
    </w:p>
    <w:p>
      <w:r xmlns:w="http://schemas.openxmlformats.org/wordprocessingml/2006/main">
        <w:t xml:space="preserve">You only need to pay attention when you want to store it yourself</w:t>
      </w:r>
    </w:p>
    <w:p>
      <w:r xmlns:w="http://schemas.openxmlformats.org/wordprocessingml/2006/main">
        <w:t xml:space="preserve">Yanji City</w:t>
      </w:r>
    </w:p>
    <w:p>
      <w:r xmlns:w="http://schemas.openxmlformats.org/wordprocessingml/2006/main">
        <w:t xml:space="preserve">properties to complete</w:t>
      </w:r>
    </w:p>
    <w:p>
      <w:r xmlns:w="http://schemas.openxmlformats.org/wordprocessingml/2006/main">
        <w:t xml:space="preserve">send to backend</w:t>
      </w:r>
    </w:p>
    <w:p>
      <w:r xmlns:w="http://schemas.openxmlformats.org/wordprocessingml/2006/main">
        <w:t xml:space="preserve">Clear the input directly</w:t>
      </w:r>
    </w:p>
    <w:p>
      <w:r xmlns:w="http://schemas.openxmlformats.org/wordprocessingml/2006/main">
        <w:t xml:space="preserve">In this mode</w:t>
      </w:r>
    </w:p>
    <w:p>
      <w:r xmlns:w="http://schemas.openxmlformats.org/wordprocessingml/2006/main">
        <w:t xml:space="preserve">content title</w:t>
      </w:r>
    </w:p>
    <w:p>
      <w:r xmlns:w="http://schemas.openxmlformats.org/wordprocessingml/2006/main">
        <w:t xml:space="preserve">to get</w:t>
      </w:r>
    </w:p>
    <w:p>
      <w:r xmlns:w="http://schemas.openxmlformats.org/wordprocessingml/2006/main">
        <w:t xml:space="preserve">disabled state</w:t>
      </w:r>
    </w:p>
    <w:p>
      <w:r xmlns:w="http://schemas.openxmlformats.org/wordprocessingml/2006/main">
        <w:t xml:space="preserve">Chengdu Municipal District</w:t>
      </w:r>
    </w:p>
    <w:p>
      <w:r xmlns:w="http://schemas.openxmlformats.org/wordprocessingml/2006/main">
        <w:t xml:space="preserve">property description</w:t>
      </w:r>
    </w:p>
    <w:p>
      <w:r xmlns:w="http://schemas.openxmlformats.org/wordprocessingml/2006/main">
        <w:t xml:space="preserve">I am custom</w:t>
      </w:r>
    </w:p>
    <w:p>
      <w:r xmlns:w="http://schemas.openxmlformats.org/wordprocessingml/2006/main">
        <w:t xml:space="preserve">Do some custom handling of the request</w:t>
      </w:r>
    </w:p>
    <w:p>
      <w:r xmlns:w="http://schemas.openxmlformats.org/wordprocessingml/2006/main">
        <w:t xml:space="preserve">variable</w:t>
      </w:r>
    </w:p>
    <w:p>
      <w:r xmlns:w="http://schemas.openxmlformats.org/wordprocessingml/2006/main">
        <w:t xml:space="preserve">Chaonan District</w:t>
      </w:r>
    </w:p>
    <w:p>
      <w:r xmlns:w="http://schemas.openxmlformats.org/wordprocessingml/2006/main">
        <w:t xml:space="preserve">By default, how many anchor navigation configurations do you want to display?</w:t>
      </w:r>
    </w:p>
    <w:p>
      <w:r xmlns:w="http://schemas.openxmlformats.org/wordprocessingml/2006/main">
        <w:t xml:space="preserve">field up</w:t>
      </w:r>
    </w:p>
    <w:p>
      <w:r xmlns:w="http://schemas.openxmlformats.org/wordprocessingml/2006/main">
        <w:t xml:space="preserve">An hour ago</w:t>
      </w:r>
    </w:p>
    <w:p>
      <w:r xmlns:w="http://schemas.openxmlformats.org/wordprocessingml/2006/main">
        <w:t xml:space="preserve">refresh list request</w:t>
      </w:r>
    </w:p>
    <w:p>
      <w:r xmlns:w="http://schemas.openxmlformats.org/wordprocessingml/2006/main">
        <w:t xml:space="preserve">Please apply for your own Baidu translation service</w:t>
      </w:r>
    </w:p>
    <w:p>
      <w:r xmlns:w="http://schemas.openxmlformats.org/wordprocessingml/2006/main">
        <w:t xml:space="preserve">Not supported under non-form</w:t>
      </w:r>
    </w:p>
    <w:p>
      <w:r xmlns:w="http://schemas.openxmlformats.org/wordprocessingml/2006/main">
        <w:t xml:space="preserve">to automatically track variable changes</w:t>
      </w:r>
    </w:p>
    <w:p>
      <w:r xmlns:w="http://schemas.openxmlformats.org/wordprocessingml/2006/main">
        <w:t xml:space="preserve">custom filter menu</w:t>
      </w:r>
    </w:p>
    <w:p>
      <w:r xmlns:w="http://schemas.openxmlformats.org/wordprocessingml/2006/main">
        <w:t xml:space="preserve">The lower height of the mobile terminal should not be too low</w:t>
      </w:r>
    </w:p>
    <w:p>
      <w:r xmlns:w="http://schemas.openxmlformats.org/wordprocessingml/2006/main">
        <w:t xml:space="preserve">When checking if the form is complete</w:t>
      </w:r>
    </w:p>
    <w:p>
      <w:r xmlns:w="http://schemas.openxmlformats.org/wordprocessingml/2006/main">
        <w:t xml:space="preserve">The default data is wrong</w:t>
      </w:r>
    </w:p>
    <w:p>
      <w:r xmlns:w="http://schemas.openxmlformats.org/wordprocessingml/2006/main">
        <w:t xml:space="preserve">drag and drop</w:t>
      </w:r>
    </w:p>
    <w:p>
      <w:r xmlns:w="http://schemas.openxmlformats.org/wordprocessingml/2006/main">
        <w:t xml:space="preserve">i.e. send a</w:t>
      </w:r>
    </w:p>
    <w:p>
      <w:r xmlns:w="http://schemas.openxmlformats.org/wordprocessingml/2006/main">
        <w:t xml:space="preserve">When we also set</w:t>
      </w:r>
    </w:p>
    <w:p>
      <w:r xmlns:w="http://schemas.openxmlformats.org/wordprocessingml/2006/main">
        <w:t xml:space="preserve">Data Pull Control</w:t>
      </w:r>
    </w:p>
    <w:p>
      <w:r xmlns:w="http://schemas.openxmlformats.org/wordprocessingml/2006/main">
        <w:t xml:space="preserve">Child nodes cannot be unchecked</w:t>
      </w:r>
    </w:p>
    <w:p>
      <w:r xmlns:w="http://schemas.openxmlformats.org/wordprocessingml/2006/main">
        <w:t xml:space="preserve">Whether to enable strict comparison mode</w:t>
      </w:r>
    </w:p>
    <w:p>
      <w:r xmlns:w="http://schemas.openxmlformats.org/wordprocessingml/2006/main">
        <w:t xml:space="preserve">The value of the current combo</w:t>
      </w:r>
    </w:p>
    <w:p>
      <w:r xmlns:w="http://schemas.openxmlformats.org/wordprocessingml/2006/main">
        <w:t xml:space="preserve">This value is after the start time</w:t>
      </w:r>
    </w:p>
    <w:p>
      <w:r xmlns:w="http://schemas.openxmlformats.org/wordprocessingml/2006/main">
        <w:t xml:space="preserve">Consider the problem that the component header toolbar is blocked</w:t>
      </w:r>
    </w:p>
    <w:p>
      <w:r xmlns:w="http://schemas.openxmlformats.org/wordprocessingml/2006/main">
        <w:t xml:space="preserve">city selection</w:t>
      </w:r>
    </w:p>
    <w:p>
      <w:r xmlns:w="http://schemas.openxmlformats.org/wordprocessingml/2006/main">
        <w:t xml:space="preserve">indicate the current</w:t>
      </w:r>
    </w:p>
    <w:p>
      <w:r xmlns:w="http://schemas.openxmlformats.org/wordprocessingml/2006/main">
        <w:t xml:space="preserve">You can use variables in</w:t>
      </w:r>
    </w:p>
    <w:p>
      <w:r xmlns:w="http://schemas.openxmlformats.org/wordprocessingml/2006/main">
        <w:t xml:space="preserve">Whether to convert automatically</w:t>
      </w:r>
    </w:p>
    <w:p>
      <w:r xmlns:w="http://schemas.openxmlformats.org/wordprocessingml/2006/main">
        <w:t xml:space="preserve">outside of the configuration in</w:t>
      </w:r>
    </w:p>
    <w:p>
      <w:r xmlns:w="http://schemas.openxmlformats.org/wordprocessingml/2006/main">
        <w:t xml:space="preserve">Attributes to adjust the number of display columns</w:t>
      </w:r>
    </w:p>
    <w:p>
      <w:r xmlns:w="http://schemas.openxmlformats.org/wordprocessingml/2006/main">
        <w:t xml:space="preserve">and customize</w:t>
      </w:r>
    </w:p>
    <w:p>
      <w:r xmlns:w="http://schemas.openxmlformats.org/wordprocessingml/2006/main">
        <w:t xml:space="preserve">Shuangluan District</w:t>
      </w:r>
    </w:p>
    <w:p>
      <w:r xmlns:w="http://schemas.openxmlformats.org/wordprocessingml/2006/main">
        <w:t xml:space="preserve">Rotation angle</w:t>
      </w:r>
    </w:p>
    <w:p>
      <w:r xmlns:w="http://schemas.openxmlformats.org/wordprocessingml/2006/main">
        <w:t xml:space="preserve">So you need to call it once</w:t>
      </w:r>
    </w:p>
    <w:p>
      <w:r xmlns:w="http://schemas.openxmlformats.org/wordprocessingml/2006/main">
        <w:t xml:space="preserve">code in</w:t>
      </w:r>
    </w:p>
    <w:p>
      <w:r xmlns:w="http://schemas.openxmlformats.org/wordprocessingml/2006/main">
        <w:t xml:space="preserve">Both support variables</w:t>
      </w:r>
    </w:p>
    <w:p>
      <w:r xmlns:w="http://schemas.openxmlformats.org/wordprocessingml/2006/main">
        <w:t xml:space="preserve">instruction manual</w:t>
      </w:r>
    </w:p>
    <w:p>
      <w:r xmlns:w="http://schemas.openxmlformats.org/wordprocessingml/2006/main">
        <w:t xml:space="preserve">index of the previous image</w:t>
      </w:r>
    </w:p>
    <w:p>
      <w:r xmlns:w="http://schemas.openxmlformats.org/wordprocessingml/2006/main">
        <w:t xml:space="preserve">whether the expression shows delete</w:t>
      </w:r>
    </w:p>
    <w:p>
      <w:r xmlns:w="http://schemas.openxmlformats.org/wordprocessingml/2006/main">
        <w:t xml:space="preserve">Chongzhou</w:t>
      </w:r>
    </w:p>
    <w:p>
      <w:r xmlns:w="http://schemas.openxmlformats.org/wordprocessingml/2006/main">
        <w:t xml:space="preserve">Pop up a form</w:t>
      </w:r>
    </w:p>
    <w:p>
      <w:r xmlns:w="http://schemas.openxmlformats.org/wordprocessingml/2006/main">
        <w:t xml:space="preserve">Taitung City</w:t>
      </w:r>
    </w:p>
    <w:p>
      <w:r xmlns:w="http://schemas.openxmlformats.org/wordprocessingml/2006/main">
        <w:t xml:space="preserve">Defaults to all directions</w:t>
      </w:r>
    </w:p>
    <w:p>
      <w:r xmlns:w="http://schemas.openxmlformats.org/wordprocessingml/2006/main">
        <w:t xml:space="preserve">will post a very useful</w:t>
      </w:r>
    </w:p>
    <w:p>
      <w:r xmlns:w="http://schemas.openxmlformats.org/wordprocessingml/2006/main">
        <w:t xml:space="preserve">Fixed position</w:t>
      </w:r>
    </w:p>
    <w:p>
      <w:r xmlns:w="http://schemas.openxmlformats.org/wordprocessingml/2006/main">
        <w:t xml:space="preserve">Select a value or a range</w:t>
      </w:r>
    </w:p>
    <w:p>
      <w:r xmlns:w="http://schemas.openxmlformats.org/wordprocessingml/2006/main">
        <w:t xml:space="preserve">a simple popup</w:t>
      </w:r>
    </w:p>
    <w:p>
      <w:r xmlns:w="http://schemas.openxmlformats.org/wordprocessingml/2006/main">
        <w:t xml:space="preserve">Yonghe County</w:t>
      </w:r>
    </w:p>
    <w:p>
      <w:r xmlns:w="http://schemas.openxmlformats.org/wordprocessingml/2006/main">
        <w:t xml:space="preserve">The default value is</w:t>
      </w:r>
    </w:p>
    <w:p>
      <w:r xmlns:w="http://schemas.openxmlformats.org/wordprocessingml/2006/main">
        <w:t xml:space="preserve">own received attributes</w:t>
      </w:r>
    </w:p>
    <w:p>
      <w:r xmlns:w="http://schemas.openxmlformats.org/wordprocessingml/2006/main">
        <w:t xml:space="preserve">used to limit</w:t>
      </w:r>
    </w:p>
    <w:p>
      <w:r xmlns:w="http://schemas.openxmlformats.org/wordprocessingml/2006/main">
        <w:t xml:space="preserve">Yutian County</w:t>
      </w:r>
    </w:p>
    <w:p>
      <w:r xmlns:w="http://schemas.openxmlformats.org/wordprocessingml/2006/main">
        <w:t xml:space="preserve">task list</w:t>
      </w:r>
    </w:p>
    <w:p>
      <w:r xmlns:w="http://schemas.openxmlformats.org/wordprocessingml/2006/main">
        <w:t xml:space="preserve">Component introduction</w:t>
      </w:r>
    </w:p>
    <w:p>
      <w:r xmlns:w="http://schemas.openxmlformats.org/wordprocessingml/2006/main">
        <w:t xml:space="preserve">Airplane mode turned off</w:t>
      </w:r>
    </w:p>
    <w:p>
      <w:r xmlns:w="http://schemas.openxmlformats.org/wordprocessingml/2006/main">
        <w:t xml:space="preserve">Set app language</w:t>
      </w:r>
    </w:p>
    <w:p>
      <w:r xmlns:w="http://schemas.openxmlformats.org/wordprocessingml/2006/main">
        <w:t xml:space="preserve">Customize the outermost element</w:t>
      </w:r>
    </w:p>
    <w:p>
      <w:r xmlns:w="http://schemas.openxmlformats.org/wordprocessingml/2006/main">
        <w:t xml:space="preserve">Do not display badge</w:t>
      </w:r>
    </w:p>
    <w:p>
      <w:r xmlns:w="http://schemas.openxmlformats.org/wordprocessingml/2006/main">
        <w:t xml:space="preserve">The copied content is</w:t>
      </w:r>
    </w:p>
    <w:p>
      <w:r xmlns:w="http://schemas.openxmlformats.org/wordprocessingml/2006/main">
        <w:t xml:space="preserve">If you want to prevent this behavior</w:t>
      </w:r>
    </w:p>
    <w:p>
      <w:r xmlns:w="http://schemas.openxmlformats.org/wordprocessingml/2006/main">
        <w:t xml:space="preserve">binary expression</w:t>
      </w:r>
    </w:p>
    <w:p>
      <w:r xmlns:w="http://schemas.openxmlformats.org/wordprocessingml/2006/main">
        <w:t xml:space="preserve">Type does not support transfer</w:t>
      </w:r>
    </w:p>
    <w:p>
      <w:r xmlns:w="http://schemas.openxmlformats.org/wordprocessingml/2006/main">
        <w:t xml:space="preserve">Define Generate Form Inputs</w:t>
      </w:r>
    </w:p>
    <w:p>
      <w:r xmlns:w="http://schemas.openxmlformats.org/wordprocessingml/2006/main">
        <w:t xml:space="preserve">The largest parent node defaults to the first level</w:t>
      </w:r>
    </w:p>
    <w:p>
      <w:r xmlns:w="http://schemas.openxmlformats.org/wordprocessingml/2006/main">
        <w:t xml:space="preserve">When including files in</w:t>
      </w:r>
    </w:p>
    <w:p>
      <w:r xmlns:w="http://schemas.openxmlformats.org/wordprocessingml/2006/main">
        <w:t xml:space="preserve">the type</w:t>
      </w:r>
    </w:p>
    <w:p>
      <w:r xmlns:w="http://schemas.openxmlformats.org/wordprocessingml/2006/main">
        <w:t xml:space="preserve">Number of columns</w:t>
      </w:r>
    </w:p>
    <w:p>
      <w:r xmlns:w="http://schemas.openxmlformats.org/wordprocessingml/2006/main">
        <w:t xml:space="preserve">bottom right</w:t>
      </w:r>
    </w:p>
    <w:p>
      <w:r xmlns:w="http://schemas.openxmlformats.org/wordprocessingml/2006/main">
        <w:t xml:space="preserve">Also save the option to the backend</w:t>
      </w:r>
    </w:p>
    <w:p>
      <w:r xmlns:w="http://schemas.openxmlformats.org/wordprocessingml/2006/main">
        <w:t xml:space="preserve">description of</w:t>
      </w:r>
    </w:p>
    <w:p>
      <w:r xmlns:w="http://schemas.openxmlformats.org/wordprocessingml/2006/main">
        <w:t xml:space="preserve">Click to clear the selected value in the specified cascading drop-down box</w:t>
      </w:r>
    </w:p>
    <w:p>
      <w:r xmlns:w="http://schemas.openxmlformats.org/wordprocessingml/2006/main">
        <w:t xml:space="preserve">switch while switch</w:t>
      </w:r>
    </w:p>
    <w:p>
      <w:r xmlns:w="http://schemas.openxmlformats.org/wordprocessingml/2006/main">
        <w:t xml:space="preserve">Error messages during execution</w:t>
      </w:r>
    </w:p>
    <w:p>
      <w:r xmlns:w="http://schemas.openxmlformats.org/wordprocessingml/2006/main">
        <w:t xml:space="preserve">related definition</w:t>
      </w:r>
    </w:p>
    <w:p>
      <w:r xmlns:w="http://schemas.openxmlformats.org/wordprocessingml/2006/main">
        <w:t xml:space="preserve">expression or</w:t>
      </w:r>
    </w:p>
    <w:p>
      <w:r xmlns:w="http://schemas.openxmlformats.org/wordprocessingml/2006/main">
        <w:t xml:space="preserve">Central meeting</w:t>
      </w:r>
    </w:p>
    <w:p>
      <w:r xmlns:w="http://schemas.openxmlformats.org/wordprocessingml/2006/main">
        <w:t xml:space="preserve">Longzhou County</w:t>
      </w:r>
    </w:p>
    <w:p>
      <w:r xmlns:w="http://schemas.openxmlformats.org/wordprocessingml/2006/main">
        <w:t xml:space="preserve">The form items inside can also be obtained in time</w:t>
      </w:r>
    </w:p>
    <w:p>
      <w:r xmlns:w="http://schemas.openxmlformats.org/wordprocessingml/2006/main">
        <w:t xml:space="preserve">calculator</w:t>
      </w:r>
    </w:p>
    <w:p>
      <w:r xmlns:w="http://schemas.openxmlformats.org/wordprocessingml/2006/main">
        <w:t xml:space="preserve">left or right or inline</w:t>
      </w:r>
    </w:p>
    <w:p>
      <w:r xmlns:w="http://schemas.openxmlformats.org/wordprocessingml/2006/main">
        <w:t xml:space="preserve">and record the difference</w:t>
      </w:r>
    </w:p>
    <w:p>
      <w:r xmlns:w="http://schemas.openxmlformats.org/wordprocessingml/2006/main">
        <w:t xml:space="preserve">I don't know if the fonts below are free for commercial use</w:t>
      </w:r>
    </w:p>
    <w:p>
      <w:r xmlns:w="http://schemas.openxmlformats.org/wordprocessingml/2006/main">
        <w:t xml:space="preserve">In addition, if you need to use interface linkage</w:t>
      </w:r>
    </w:p>
    <w:p>
      <w:r xmlns:w="http://schemas.openxmlformats.org/wordprocessingml/2006/main">
        <w:t xml:space="preserve">precipitation</w:t>
      </w:r>
    </w:p>
    <w:p>
      <w:r xmlns:w="http://schemas.openxmlformats.org/wordprocessingml/2006/main">
        <w:t xml:space="preserve">don't know why</w:t>
      </w:r>
    </w:p>
    <w:p>
      <w:r xmlns:w="http://schemas.openxmlformats.org/wordprocessingml/2006/main">
        <w:t xml:space="preserve">Related things should be put here</w:t>
      </w:r>
    </w:p>
    <w:p>
      <w:r xmlns:w="http://schemas.openxmlformats.org/wordprocessingml/2006/main">
        <w:t xml:space="preserve">to specify the click behavior of graph nodes</w:t>
      </w:r>
    </w:p>
    <w:p>
      <w:r xmlns:w="http://schemas.openxmlformats.org/wordprocessingml/2006/main">
        <w:t xml:space="preserve">none</w:t>
      </w:r>
    </w:p>
    <w:p>
      <w:r xmlns:w="http://schemas.openxmlformats.org/wordprocessingml/2006/main">
        <w:t xml:space="preserve">Fenggang Town</w:t>
      </w:r>
    </w:p>
    <w:p>
      <w:r xmlns:w="http://schemas.openxmlformats.org/wordprocessingml/2006/main">
        <w:t xml:space="preserve">Chengjiang County</w:t>
      </w:r>
    </w:p>
    <w:p>
      <w:r xmlns:w="http://schemas.openxmlformats.org/wordprocessingml/2006/main">
        <w:t xml:space="preserve">date value</w:t>
      </w:r>
    </w:p>
    <w:p>
      <w:r xmlns:w="http://schemas.openxmlformats.org/wordprocessingml/2006/main">
        <w:t xml:space="preserve">Receive user interaction</w:t>
      </w:r>
    </w:p>
    <w:p>
      <w:r xmlns:w="http://schemas.openxmlformats.org/wordprocessingml/2006/main">
        <w:t xml:space="preserve">the size of</w:t>
      </w:r>
    </w:p>
    <w:p>
      <w:r xmlns:w="http://schemas.openxmlformats.org/wordprocessingml/2006/main">
        <w:t xml:space="preserve">Jiedong District</w:t>
      </w:r>
    </w:p>
    <w:p>
      <w:r xmlns:w="http://schemas.openxmlformats.org/wordprocessingml/2006/main">
        <w:t xml:space="preserve">Maybe the currently selected element has been deleted in undo</w:t>
      </w:r>
    </w:p>
    <w:p>
      <w:r xmlns:w="http://schemas.openxmlformats.org/wordprocessingml/2006/main">
        <w:t xml:space="preserve">like</w:t>
      </w:r>
    </w:p>
    <w:p>
      <w:r xmlns:w="http://schemas.openxmlformats.org/wordprocessingml/2006/main">
        <w:t xml:space="preserve">Taoyuan County</w:t>
      </w:r>
    </w:p>
    <w:p>
      <w:r xmlns:w="http://schemas.openxmlformats.org/wordprocessingml/2006/main">
        <w:t xml:space="preserve">not yet triggered</w:t>
      </w:r>
    </w:p>
    <w:p>
      <w:r xmlns:w="http://schemas.openxmlformats.org/wordprocessingml/2006/main">
        <w:t xml:space="preserve">Used to support various table conditional styles</w:t>
      </w:r>
    </w:p>
    <w:p>
      <w:r xmlns:w="http://schemas.openxmlformats.org/wordprocessingml/2006/main">
        <w:t xml:space="preserve">Wujiang District</w:t>
      </w:r>
    </w:p>
    <w:p>
      <w:r xmlns:w="http://schemas.openxmlformats.org/wordprocessingml/2006/main">
        <w:t xml:space="preserve">This property does not need to be configured</w:t>
      </w:r>
    </w:p>
    <w:p>
      <w:r xmlns:w="http://schemas.openxmlformats.org/wordprocessingml/2006/main">
        <w:t xml:space="preserve">shortcut keys for</w:t>
      </w:r>
    </w:p>
    <w:p>
      <w:r xmlns:w="http://schemas.openxmlformats.org/wordprocessingml/2006/main">
        <w:t xml:space="preserve">The initialization data returned by the remote request</w:t>
      </w:r>
    </w:p>
    <w:p>
      <w:r xmlns:w="http://schemas.openxmlformats.org/wordprocessingml/2006/main">
        <w:t xml:space="preserve">cannot call</w:t>
      </w:r>
    </w:p>
    <w:p>
      <w:r xmlns:w="http://schemas.openxmlformats.org/wordprocessingml/2006/main">
        <w:t xml:space="preserve">Shashi District</w:t>
      </w:r>
    </w:p>
    <w:p>
      <w:r xmlns:w="http://schemas.openxmlformats.org/wordprocessingml/2006/main">
        <w:t xml:space="preserve">Different Types</w:t>
      </w:r>
    </w:p>
    <w:p>
      <w:r xmlns:w="http://schemas.openxmlformats.org/wordprocessingml/2006/main">
        <w:t xml:space="preserve">Please select a year range</w:t>
      </w:r>
    </w:p>
    <w:p>
      <w:r xmlns:w="http://schemas.openxmlformats.org/wordprocessingml/2006/main">
        <w:t xml:space="preserve">can also use both</w:t>
      </w:r>
    </w:p>
    <w:p>
      <w:r xmlns:w="http://schemas.openxmlformats.org/wordprocessingml/2006/main">
        <w:t xml:space="preserve">The format returned by the interface is as follows</w:t>
      </w:r>
    </w:p>
    <w:p>
      <w:r xmlns:w="http://schemas.openxmlformats.org/wordprocessingml/2006/main">
        <w:t xml:space="preserve">floating window</w:t>
      </w:r>
    </w:p>
    <w:p>
      <w:r xmlns:w="http://schemas.openxmlformats.org/wordprocessingml/2006/main">
        <w:t xml:space="preserve">to render other components</w:t>
      </w:r>
    </w:p>
    <w:p>
      <w:r xmlns:w="http://schemas.openxmlformats.org/wordprocessingml/2006/main">
        <w:t xml:space="preserve">Determine whether it is necessary to add a padding style to the component</w:t>
      </w:r>
    </w:p>
    <w:p>
      <w:r xmlns:w="http://schemas.openxmlformats.org/wordprocessingml/2006/main">
        <w:t xml:space="preserve">Configure in</w:t>
      </w:r>
    </w:p>
    <w:p>
      <w:r xmlns:w="http://schemas.openxmlformats.org/wordprocessingml/2006/main">
        <w:t xml:space="preserve">Trigger on modification</w:t>
      </w:r>
    </w:p>
    <w:p>
      <w:r xmlns:w="http://schemas.openxmlformats.org/wordprocessingml/2006/main">
        <w:t xml:space="preserve">select an item</w:t>
      </w:r>
    </w:p>
    <w:p>
      <w:r xmlns:w="http://schemas.openxmlformats.org/wordprocessingml/2006/main">
        <w:t xml:space="preserve">Every page shows</w:t>
      </w:r>
    </w:p>
    <w:p>
      <w:r xmlns:w="http://schemas.openxmlformats.org/wordprocessingml/2006/main">
        <w:t xml:space="preserve">otherwise there will be no height</w:t>
      </w:r>
    </w:p>
    <w:p>
      <w:r xmlns:w="http://schemas.openxmlformats.org/wordprocessingml/2006/main">
        <w:t xml:space="preserve">Panshan County</w:t>
      </w:r>
    </w:p>
    <w:p>
      <w:r xmlns:w="http://schemas.openxmlformats.org/wordprocessingml/2006/main">
        <w:t xml:space="preserve">Jinchengjiang District</w:t>
      </w:r>
    </w:p>
    <w:p>
      <w:r xmlns:w="http://schemas.openxmlformats.org/wordprocessingml/2006/main">
        <w:t xml:space="preserve">Table mode virtual scrolling</w:t>
      </w:r>
    </w:p>
    <w:p>
      <w:r xmlns:w="http://schemas.openxmlformats.org/wordprocessingml/2006/main">
        <w:t xml:space="preserve">if not displayed</w:t>
      </w:r>
    </w:p>
    <w:p>
      <w:r xmlns:w="http://schemas.openxmlformats.org/wordprocessingml/2006/main">
        <w:t xml:space="preserve">Complex object structures can also be configured</w:t>
      </w:r>
    </w:p>
    <w:p>
      <w:r xmlns:w="http://schemas.openxmlformats.org/wordprocessingml/2006/main">
        <w:t xml:space="preserve">Returns the year of the date</w:t>
      </w:r>
    </w:p>
    <w:p>
      <w:r xmlns:w="http://schemas.openxmlformats.org/wordprocessingml/2006/main">
        <w:t xml:space="preserve">month</w:t>
      </w:r>
    </w:p>
    <w:p>
      <w:r xmlns:w="http://schemas.openxmlformats.org/wordprocessingml/2006/main">
        <w:t xml:space="preserve">If the interface actually returns as</w:t>
      </w:r>
    </w:p>
    <w:p>
      <w:r xmlns:w="http://schemas.openxmlformats.org/wordprocessingml/2006/main">
        <w:t xml:space="preserve">play wild</w:t>
      </w:r>
    </w:p>
    <w:p>
      <w:r xmlns:w="http://schemas.openxmlformats.org/wordprocessingml/2006/main">
        <w:t xml:space="preserve">can know the current value</w:t>
      </w:r>
    </w:p>
    <w:p>
      <w:r xmlns:w="http://schemas.openxmlformats.org/wordprocessingml/2006/main">
        <w:t xml:space="preserve">So implicitly rendering to</w:t>
      </w:r>
    </w:p>
    <w:p>
      <w:r xmlns:w="http://schemas.openxmlformats.org/wordprocessingml/2006/main">
        <w:t xml:space="preserve">Liling City</w:t>
      </w:r>
    </w:p>
    <w:p>
      <w:r xmlns:w="http://schemas.openxmlformats.org/wordprocessingml/2006/main">
        <w:t xml:space="preserve">get in</w:t>
      </w:r>
    </w:p>
    <w:p>
      <w:r xmlns:w="http://schemas.openxmlformats.org/wordprocessingml/2006/main">
        <w:t xml:space="preserve">link content</w:t>
      </w:r>
    </w:p>
    <w:p>
      <w:r xmlns:w="http://schemas.openxmlformats.org/wordprocessingml/2006/main">
        <w:t xml:space="preserve">For example, if you want to constrain if a piece of data is checked</w:t>
      </w:r>
    </w:p>
    <w:p>
      <w:r xmlns:w="http://schemas.openxmlformats.org/wordprocessingml/2006/main">
        <w:t xml:space="preserve">inline container</w:t>
      </w:r>
    </w:p>
    <w:p>
      <w:r xmlns:w="http://schemas.openxmlformats.org/wordprocessingml/2006/main">
        <w:t xml:space="preserve">Then all the same</w:t>
      </w:r>
    </w:p>
    <w:p>
      <w:r xmlns:w="http://schemas.openxmlformats.org/wordprocessingml/2006/main">
        <w:t xml:space="preserve">static configuration</w:t>
      </w:r>
    </w:p>
    <w:p>
      <w:r xmlns:w="http://schemas.openxmlformats.org/wordprocessingml/2006/main">
        <w:t xml:space="preserve">Whether to display a border for a single group of form items</w:t>
      </w:r>
    </w:p>
    <w:p>
      <w:r xmlns:w="http://schemas.openxmlformats.org/wordprocessingml/2006/main">
        <w:t xml:space="preserve">Tianning District</w:t>
      </w:r>
    </w:p>
    <w:p>
      <w:r xmlns:w="http://schemas.openxmlformats.org/wordprocessingml/2006/main">
        <w:t xml:space="preserve">I won't add it here</w:t>
      </w:r>
    </w:p>
    <w:p>
      <w:r xmlns:w="http://schemas.openxmlformats.org/wordprocessingml/2006/main">
        <w:t xml:space="preserve">cascading options</w:t>
      </w:r>
    </w:p>
    <w:p>
      <w:r xmlns:w="http://schemas.openxmlformats.org/wordprocessingml/2006/main">
        <w:t xml:space="preserve">District of Rizhao City</w:t>
      </w:r>
    </w:p>
    <w:p>
      <w:r xmlns:w="http://schemas.openxmlformats.org/wordprocessingml/2006/main">
        <w:t xml:space="preserve">It is currently known that there will be</w:t>
      </w:r>
    </w:p>
    <w:p>
      <w:r xmlns:w="http://schemas.openxmlformats.org/wordprocessingml/2006/main">
        <w:t xml:space="preserve">Ankang</w:t>
      </w:r>
    </w:p>
    <w:p>
      <w:r xmlns:w="http://schemas.openxmlformats.org/wordprocessingml/2006/main">
        <w:t xml:space="preserve">Spacing between the legend control block and legend entries</w:t>
      </w:r>
    </w:p>
    <w:p>
      <w:r xmlns:w="http://schemas.openxmlformats.org/wordprocessingml/2006/main">
        <w:t xml:space="preserve">two days later</w:t>
      </w:r>
    </w:p>
    <w:p>
      <w:r xmlns:w="http://schemas.openxmlformats.org/wordprocessingml/2006/main">
        <w:t xml:space="preserve">Visible and hidden through conditional configuration</w:t>
      </w:r>
    </w:p>
    <w:p>
      <w:r xmlns:w="http://schemas.openxmlformats.org/wordprocessingml/2006/main">
        <w:t xml:space="preserve">Pull dynamic configuration items remotely</w:t>
      </w:r>
    </w:p>
    <w:p>
      <w:r xmlns:w="http://schemas.openxmlformats.org/wordprocessingml/2006/main">
        <w:t xml:space="preserve">Cooperate with file upload to realize preview function</w:t>
      </w:r>
    </w:p>
    <w:p>
      <w:r xmlns:w="http://schemas.openxmlformats.org/wordprocessingml/2006/main">
        <w:t xml:space="preserve">Implement the display close button</w:t>
      </w:r>
    </w:p>
    <w:p>
      <w:r xmlns:w="http://schemas.openxmlformats.org/wordprocessingml/2006/main">
        <w:t xml:space="preserve">but want more fine-grained control over styling</w:t>
      </w:r>
    </w:p>
    <w:p>
      <w:r xmlns:w="http://schemas.openxmlformats.org/wordprocessingml/2006/main">
        <w:t xml:space="preserve">custom code</w:t>
      </w:r>
    </w:p>
    <w:p>
      <w:r xmlns:w="http://schemas.openxmlformats.org/wordprocessingml/2006/main">
        <w:t xml:space="preserve">Yulin</w:t>
      </w:r>
    </w:p>
    <w:p>
      <w:r xmlns:w="http://schemas.openxmlformats.org/wordprocessingml/2006/main">
        <w:t xml:space="preserve">Clicking the button in the above example will refresh</w:t>
      </w:r>
    </w:p>
    <w:p>
      <w:r xmlns:w="http://schemas.openxmlformats.org/wordprocessingml/2006/main">
        <w:t xml:space="preserve">text prompt</w:t>
      </w:r>
    </w:p>
    <w:p>
      <w:r xmlns:w="http://schemas.openxmlformats.org/wordprocessingml/2006/main">
        <w:t xml:space="preserve">click behavior</w:t>
      </w:r>
    </w:p>
    <w:p>
      <w:r xmlns:w="http://schemas.openxmlformats.org/wordprocessingml/2006/main">
        <w:t xml:space="preserve">Please click above to switch to the mobile preview effect</w:t>
      </w:r>
    </w:p>
    <w:p>
      <w:r xmlns:w="http://schemas.openxmlformats.org/wordprocessingml/2006/main">
        <w:t xml:space="preserve">designated label</w:t>
      </w:r>
    </w:p>
    <w:p>
      <w:r xmlns:w="http://schemas.openxmlformats.org/wordprocessingml/2006/main">
        <w:t xml:space="preserve">operation mode</w:t>
      </w:r>
    </w:p>
    <w:p>
      <w:r xmlns:w="http://schemas.openxmlformats.org/wordprocessingml/2006/main">
        <w:t xml:space="preserve">Filter out hidden components</w:t>
      </w:r>
    </w:p>
    <w:p>
      <w:r xmlns:w="http://schemas.openxmlformats.org/wordprocessingml/2006/main">
        <w:t xml:space="preserve">it is better than</w:t>
      </w:r>
    </w:p>
    <w:p>
      <w:r xmlns:w="http://schemas.openxmlformats.org/wordprocessingml/2006/main">
        <w:t xml:space="preserve">i.e. using local time</w:t>
      </w:r>
    </w:p>
    <w:p>
      <w:r xmlns:w="http://schemas.openxmlformats.org/wordprocessingml/2006/main">
        <w:t xml:space="preserve">Download Document</w:t>
      </w:r>
    </w:p>
    <w:p>
      <w:r xmlns:w="http://schemas.openxmlformats.org/wordprocessingml/2006/main">
        <w:t xml:space="preserve">can only assume that</w:t>
      </w:r>
    </w:p>
    <w:p>
      <w:r xmlns:w="http://schemas.openxmlformats.org/wordprocessingml/2006/main">
        <w:t xml:space="preserve">Click Behavior Configuration</w:t>
      </w:r>
    </w:p>
    <w:p>
      <w:r xmlns:w="http://schemas.openxmlformats.org/wordprocessingml/2006/main">
        <w:t xml:space="preserve">No specific attribute corresponding</w:t>
      </w:r>
    </w:p>
    <w:p>
      <w:r xmlns:w="http://schemas.openxmlformats.org/wordprocessingml/2006/main">
        <w:t xml:space="preserve">Lianshan District</w:t>
      </w:r>
    </w:p>
    <w:p>
      <w:r xmlns:w="http://schemas.openxmlformats.org/wordprocessingml/2006/main">
        <w:t xml:space="preserve">best with</w:t>
      </w:r>
    </w:p>
    <w:p>
      <w:r xmlns:w="http://schemas.openxmlformats.org/wordprocessingml/2006/main">
        <w:t xml:space="preserve">Minxiong Township</w:t>
      </w:r>
    </w:p>
    <w:p>
      <w:r xmlns:w="http://schemas.openxmlformats.org/wordprocessingml/2006/main">
        <w:t xml:space="preserve">The above syntax needs to be enabled</w:t>
      </w:r>
    </w:p>
    <w:p>
      <w:r xmlns:w="http://schemas.openxmlformats.org/wordprocessingml/2006/main">
        <w:t xml:space="preserve">Strings exceeding the length threshold will be truncated</w:t>
      </w:r>
    </w:p>
    <w:p>
      <w:r xmlns:w="http://schemas.openxmlformats.org/wordprocessingml/2006/main">
        <w:t xml:space="preserve">Condition combination setting</w:t>
      </w:r>
    </w:p>
    <w:p>
      <w:r xmlns:w="http://schemas.openxmlformats.org/wordprocessingml/2006/main">
        <w:t xml:space="preserve">Nanpiao District</w:t>
      </w:r>
    </w:p>
    <w:p>
      <w:r xmlns:w="http://schemas.openxmlformats.org/wordprocessingml/2006/main">
        <w:t xml:space="preserve">A service that returns log information</w:t>
      </w:r>
    </w:p>
    <w:p>
      <w:r xmlns:w="http://schemas.openxmlformats.org/wordprocessingml/2006/main">
        <w:t xml:space="preserve">Pingchang County</w:t>
      </w:r>
    </w:p>
    <w:p>
      <w:r xmlns:w="http://schemas.openxmlformats.org/wordprocessingml/2006/main">
        <w:t xml:space="preserve">Click the meeting to expand through this interface</w:t>
      </w:r>
    </w:p>
    <w:p>
      <w:r xmlns:w="http://schemas.openxmlformats.org/wordprocessingml/2006/main">
        <w:t xml:space="preserve">The shortcut keys are</w:t>
      </w:r>
    </w:p>
    <w:p>
      <w:r xmlns:w="http://schemas.openxmlformats.org/wordprocessingml/2006/main">
        <w:t xml:space="preserve">Accordion icon hidden</w:t>
      </w:r>
    </w:p>
    <w:p>
      <w:r xmlns:w="http://schemas.openxmlformats.org/wordprocessingml/2006/main">
        <w:t xml:space="preserve">Proportion</w:t>
      </w:r>
    </w:p>
    <w:p>
      <w:r xmlns:w="http://schemas.openxmlformats.org/wordprocessingml/2006/main">
        <w:t xml:space="preserve">configuration accuracy</w:t>
      </w:r>
    </w:p>
    <w:p>
      <w:r xmlns:w="http://schemas.openxmlformats.org/wordprocessingml/2006/main">
        <w:t xml:space="preserve">Gaoping District</w:t>
      </w:r>
    </w:p>
    <w:p>
      <w:r xmlns:w="http://schemas.openxmlformats.org/wordprocessingml/2006/main">
        <w:t xml:space="preserve">data is empty</w:t>
      </w:r>
    </w:p>
    <w:p>
      <w:r xmlns:w="http://schemas.openxmlformats.org/wordprocessingml/2006/main">
        <w:t xml:space="preserve">mandatory control</w:t>
      </w:r>
    </w:p>
    <w:p>
      <w:r xmlns:w="http://schemas.openxmlformats.org/wordprocessingml/2006/main">
        <w:t xml:space="preserve">Whether the menu item is a group title</w:t>
      </w:r>
    </w:p>
    <w:p>
      <w:r xmlns:w="http://schemas.openxmlformats.org/wordprocessingml/2006/main">
        <w:t xml:space="preserve">Applied formula</w:t>
      </w:r>
    </w:p>
    <w:p>
      <w:r xmlns:w="http://schemas.openxmlformats.org/wordprocessingml/2006/main">
        <w:t xml:space="preserve">illegal</w:t>
      </w:r>
    </w:p>
    <w:p>
      <w:r xmlns:w="http://schemas.openxmlformats.org/wordprocessingml/2006/main">
        <w:t xml:space="preserve">Guantian District</w:t>
      </w:r>
    </w:p>
    <w:p>
      <w:r xmlns:w="http://schemas.openxmlformats.org/wordprocessingml/2006/main">
        <w:t xml:space="preserve">Raw data is exported</w:t>
      </w:r>
    </w:p>
    <w:p>
      <w:r xmlns:w="http://schemas.openxmlformats.org/wordprocessingml/2006/main">
        <w:t xml:space="preserve">Configure at the same time</w:t>
      </w:r>
    </w:p>
    <w:p>
      <w:r xmlns:w="http://schemas.openxmlformats.org/wordprocessingml/2006/main">
        <w:t xml:space="preserve">time video cover</w:t>
      </w:r>
    </w:p>
    <w:p>
      <w:r xmlns:w="http://schemas.openxmlformats.org/wordprocessingml/2006/main">
        <w:t xml:space="preserve">initial request</w:t>
      </w:r>
    </w:p>
    <w:p>
      <w:r xmlns:w="http://schemas.openxmlformats.org/wordprocessingml/2006/main">
        <w:t xml:space="preserve">It is to realize the linkage effect of the page</w:t>
      </w:r>
    </w:p>
    <w:p>
      <w:r xmlns:w="http://schemas.openxmlformats.org/wordprocessingml/2006/main">
        <w:t xml:space="preserve">The number of current node regions has changed</w:t>
      </w:r>
    </w:p>
    <w:p>
      <w:r xmlns:w="http://schemas.openxmlformats.org/wordprocessingml/2006/main">
        <w:t xml:space="preserve">upload icon</w:t>
      </w:r>
    </w:p>
    <w:p>
      <w:r xmlns:w="http://schemas.openxmlformats.org/wordprocessingml/2006/main">
        <w:t xml:space="preserve">If currently editing</w:t>
      </w:r>
    </w:p>
    <w:p>
      <w:r xmlns:w="http://schemas.openxmlformats.org/wordprocessingml/2006/main">
        <w:t xml:space="preserve">You need a one-to-one mapping configuration</w:t>
      </w:r>
    </w:p>
    <w:p>
      <w:r xmlns:w="http://schemas.openxmlformats.org/wordprocessingml/2006/main">
        <w:t xml:space="preserve">set location</w:t>
      </w:r>
    </w:p>
    <w:p>
      <w:r xmlns:w="http://schemas.openxmlformats.org/wordprocessingml/2006/main">
        <w:t xml:space="preserve">icon</w:t>
      </w:r>
    </w:p>
    <w:p>
      <w:r xmlns:w="http://schemas.openxmlformats.org/wordprocessingml/2006/main">
        <w:t xml:space="preserve">and mail attributes to implement the send mail operation</w:t>
      </w:r>
    </w:p>
    <w:p>
      <w:r xmlns:w="http://schemas.openxmlformats.org/wordprocessingml/2006/main">
        <w:t xml:space="preserve">Interface return example</w:t>
      </w:r>
    </w:p>
    <w:p>
      <w:r xmlns:w="http://schemas.openxmlformats.org/wordprocessingml/2006/main">
        <w:t xml:space="preserve">when exists</w:t>
      </w:r>
    </w:p>
    <w:p>
      <w:r xmlns:w="http://schemas.openxmlformats.org/wordprocessingml/2006/main">
        <w:t xml:space="preserve">mouse over a row</w:t>
      </w:r>
    </w:p>
    <w:p>
      <w:r xmlns:w="http://schemas.openxmlformats.org/wordprocessingml/2006/main">
        <w:t xml:space="preserve">Automatically fill up</w:t>
      </w:r>
    </w:p>
    <w:p>
      <w:r xmlns:w="http://schemas.openxmlformats.org/wordprocessingml/2006/main">
        <w:t xml:space="preserve">Yi County</w:t>
      </w:r>
    </w:p>
    <w:p>
      <w:r xmlns:w="http://schemas.openxmlformats.org/wordprocessingml/2006/main">
        <w:t xml:space="preserve">rely on this event</w:t>
      </w:r>
    </w:p>
    <w:p>
      <w:r xmlns:w="http://schemas.openxmlformats.org/wordprocessingml/2006/main">
        <w:t xml:space="preserve">Shortcut key</w:t>
      </w:r>
    </w:p>
    <w:p>
      <w:r xmlns:w="http://schemas.openxmlformats.org/wordprocessingml/2006/main">
        <w:t xml:space="preserve">Unresponsive context data</w:t>
      </w:r>
    </w:p>
    <w:p>
      <w:r xmlns:w="http://schemas.openxmlformats.org/wordprocessingml/2006/main">
        <w:t xml:space="preserve">Liangqing District</w:t>
      </w:r>
    </w:p>
    <w:p>
      <w:r xmlns:w="http://schemas.openxmlformats.org/wordprocessingml/2006/main">
        <w:t xml:space="preserve">Is it possible to move down</w:t>
      </w:r>
    </w:p>
    <w:p>
      <w:r xmlns:w="http://schemas.openxmlformats.org/wordprocessingml/2006/main">
        <w:t xml:space="preserve">Controls showing only the specified</w:t>
      </w:r>
    </w:p>
    <w:p>
      <w:r xmlns:w="http://schemas.openxmlformats.org/wordprocessingml/2006/main">
        <w:t xml:space="preserve">Triggered when the confirmation button of the popup window is clicked</w:t>
      </w:r>
    </w:p>
    <w:p>
      <w:r xmlns:w="http://schemas.openxmlformats.org/wordprocessingml/2006/main">
        <w:t xml:space="preserve">Initialize the expanded state of a tree node</w:t>
      </w:r>
    </w:p>
    <w:p>
      <w:r xmlns:w="http://schemas.openxmlformats.org/wordprocessingml/2006/main">
        <w:t xml:space="preserve">dynamic</w:t>
      </w:r>
    </w:p>
    <w:p>
      <w:r xmlns:w="http://schemas.openxmlformats.org/wordprocessingml/2006/main">
        <w:t xml:space="preserve">node data</w:t>
      </w:r>
    </w:p>
    <w:p>
      <w:r xmlns:w="http://schemas.openxmlformats.org/wordprocessingml/2006/main">
        <w:t xml:space="preserve">search records</w:t>
      </w:r>
    </w:p>
    <w:p>
      <w:r xmlns:w="http://schemas.openxmlformats.org/wordprocessingml/2006/main">
        <w:t xml:space="preserve">Set this field to</w:t>
      </w:r>
    </w:p>
    <w:p>
      <w:r xmlns:w="http://schemas.openxmlformats.org/wordprocessingml/2006/main">
        <w:t xml:space="preserve">Custom pop-up content can refer to</w:t>
      </w:r>
    </w:p>
    <w:p>
      <w:r xmlns:w="http://schemas.openxmlformats.org/wordprocessingml/2006/main">
        <w:t xml:space="preserve">footer</w:t>
      </w:r>
    </w:p>
    <w:p>
      <w:r xmlns:w="http://schemas.openxmlformats.org/wordprocessingml/2006/main">
        <w:t xml:space="preserve">But you need to click to modify the content</w:t>
      </w:r>
    </w:p>
    <w:p>
      <w:r xmlns:w="http://schemas.openxmlformats.org/wordprocessingml/2006/main">
        <w:t xml:space="preserve">Diqing Tibetan Autonomous Prefecture</w:t>
      </w:r>
    </w:p>
    <w:p>
      <w:r xmlns:w="http://schemas.openxmlformats.org/wordprocessingml/2006/main">
        <w:t xml:space="preserve">Follow-up needs to be in</w:t>
      </w:r>
    </w:p>
    <w:p>
      <w:r xmlns:w="http://schemas.openxmlformats.org/wordprocessingml/2006/main">
        <w:t xml:space="preserve">Records</w:t>
      </w:r>
    </w:p>
    <w:p>
      <w:r xmlns:w="http://schemas.openxmlformats.org/wordprocessingml/2006/main">
        <w:t xml:space="preserve">current</w:t>
      </w:r>
    </w:p>
    <w:p>
      <w:r xmlns:w="http://schemas.openxmlformats.org/wordprocessingml/2006/main">
        <w:t xml:space="preserve">Number box gets focus</w:t>
      </w:r>
    </w:p>
    <w:p>
      <w:r xmlns:w="http://schemas.openxmlformats.org/wordprocessingml/2006/main">
        <w:t xml:space="preserve">Documentation</w:t>
      </w:r>
    </w:p>
    <w:p>
      <w:r xmlns:w="http://schemas.openxmlformats.org/wordprocessingml/2006/main">
        <w:t xml:space="preserve">such as background color or background image</w:t>
      </w:r>
    </w:p>
    <w:p>
      <w:r xmlns:w="http://schemas.openxmlformats.org/wordprocessingml/2006/main">
        <w:t xml:space="preserve">Click to copy this display</w:t>
      </w:r>
    </w:p>
    <w:p>
      <w:r xmlns:w="http://schemas.openxmlformats.org/wordprocessingml/2006/main">
        <w:t xml:space="preserve">then jump to the last valid page number</w:t>
      </w:r>
    </w:p>
    <w:p>
      <w:r xmlns:w="http://schemas.openxmlformats.org/wordprocessingml/2006/main">
        <w:t xml:space="preserve">Use commas to separate multiple components</w:t>
      </w:r>
    </w:p>
    <w:p>
      <w:r xmlns:w="http://schemas.openxmlformats.org/wordprocessingml/2006/main">
        <w:t xml:space="preserve">There are three main implementations of the delete function</w:t>
      </w:r>
    </w:p>
    <w:p>
      <w:r xmlns:w="http://schemas.openxmlformats.org/wordprocessingml/2006/main">
        <w:t xml:space="preserve">The format of the paging parameter passed to the backend by default is</w:t>
      </w:r>
    </w:p>
    <w:p>
      <w:r xmlns:w="http://schemas.openxmlformats.org/wordprocessingml/2006/main">
        <w:t xml:space="preserve">Jiujiang District</w:t>
      </w:r>
    </w:p>
    <w:p>
      <w:r xmlns:w="http://schemas.openxmlformats.org/wordprocessingml/2006/main">
        <w:t xml:space="preserve">action</w:t>
      </w:r>
    </w:p>
    <w:p>
      <w:r xmlns:w="http://schemas.openxmlformats.org/wordprocessingml/2006/main">
        <w:t xml:space="preserve">Triggered when the remote initialization data interface request is successful</w:t>
      </w:r>
    </w:p>
    <w:p>
      <w:r xmlns:w="http://schemas.openxmlformats.org/wordprocessingml/2006/main">
        <w:t xml:space="preserve">Linghe District</w:t>
      </w:r>
    </w:p>
    <w:p>
      <w:r xmlns:w="http://schemas.openxmlformats.org/wordprocessingml/2006/main">
        <w:t xml:space="preserve">Zhoucun District</w:t>
      </w:r>
    </w:p>
    <w:p>
      <w:r xmlns:w="http://schemas.openxmlformats.org/wordprocessingml/2006/main">
        <w:t xml:space="preserve">text group</w:t>
      </w:r>
    </w:p>
    <w:p>
      <w:r xmlns:w="http://schemas.openxmlformats.org/wordprocessingml/2006/main">
        <w:t xml:space="preserve">Also set the quality to</w:t>
      </w:r>
    </w:p>
    <w:p>
      <w:r xmlns:w="http://schemas.openxmlformats.org/wordprocessingml/2006/main">
        <w:t xml:space="preserve">hide form item</w:t>
      </w:r>
    </w:p>
    <w:p>
      <w:r xmlns:w="http://schemas.openxmlformats.org/wordprocessingml/2006/main">
        <w:t xml:space="preserve">Paipu Town</w:t>
      </w:r>
    </w:p>
    <w:p>
      <w:r xmlns:w="http://schemas.openxmlformats.org/wordprocessingml/2006/main">
        <w:t xml:space="preserve">Set the combination</w:t>
      </w:r>
    </w:p>
    <w:p>
      <w:r xmlns:w="http://schemas.openxmlformats.org/wordprocessingml/2006/main">
        <w:t xml:space="preserve">It is mainly used as a replacement for Ai Sudao</w:t>
      </w:r>
    </w:p>
    <w:p>
      <w:r xmlns:w="http://schemas.openxmlformats.org/wordprocessingml/2006/main">
        <w:t xml:space="preserve">select all</w:t>
      </w:r>
    </w:p>
    <w:p>
      <w:r xmlns:w="http://schemas.openxmlformats.org/wordprocessingml/2006/main">
        <w:t xml:space="preserve">so added this property</w:t>
      </w:r>
    </w:p>
    <w:p>
      <w:r xmlns:w="http://schemas.openxmlformats.org/wordprocessingml/2006/main">
        <w:t xml:space="preserve">Other direct return values can be</w:t>
      </w:r>
    </w:p>
    <w:p>
      <w:r xmlns:w="http://schemas.openxmlformats.org/wordprocessingml/2006/main">
        <w:t xml:space="preserve">Lanling County</w:t>
      </w:r>
    </w:p>
    <w:p>
      <w:r xmlns:w="http://schemas.openxmlformats.org/wordprocessingml/2006/main">
        <w:t xml:space="preserve">Files starting with an underscore will not be ignored</w:t>
      </w:r>
    </w:p>
    <w:p>
      <w:r xmlns:w="http://schemas.openxmlformats.org/wordprocessingml/2006/main">
        <w:t xml:space="preserve">attribute to get</w:t>
      </w:r>
    </w:p>
    <w:p>
      <w:r xmlns:w="http://schemas.openxmlformats.org/wordprocessingml/2006/main">
        <w:t xml:space="preserve">Luanchuan County</w:t>
      </w:r>
    </w:p>
    <w:p>
      <w:r xmlns:w="http://schemas.openxmlformats.org/wordprocessingml/2006/main">
        <w:t xml:space="preserve">set only</w:t>
      </w:r>
    </w:p>
    <w:p>
      <w:r xmlns:w="http://schemas.openxmlformats.org/wordprocessingml/2006/main">
        <w:t xml:space="preserve">no documentation</w:t>
      </w:r>
    </w:p>
    <w:p>
      <w:r xmlns:w="http://schemas.openxmlformats.org/wordprocessingml/2006/main">
        <w:t xml:space="preserve">maximum number</w:t>
      </w:r>
    </w:p>
    <w:p>
      <w:r xmlns:w="http://schemas.openxmlformats.org/wordprocessingml/2006/main">
        <w:t xml:space="preserve">Returns the stylesheet name and its parent stylesheet name</w:t>
      </w:r>
    </w:p>
    <w:p>
      <w:r xmlns:w="http://schemas.openxmlformats.org/wordprocessingml/2006/main">
        <w:t xml:space="preserve">But if you want to support input more than</w:t>
      </w:r>
    </w:p>
    <w:p>
      <w:r xmlns:w="http://schemas.openxmlformats.org/wordprocessingml/2006/main">
        <w:t xml:space="preserve">Character to display when omitted</w:t>
      </w:r>
    </w:p>
    <w:p>
      <w:r xmlns:w="http://schemas.openxmlformats.org/wordprocessingml/2006/main">
        <w:t xml:space="preserve">The default is to click the mouse to trigger</w:t>
      </w:r>
    </w:p>
    <w:p>
      <w:r xmlns:w="http://schemas.openxmlformats.org/wordprocessingml/2006/main">
        <w:t xml:space="preserve">Modify the options and you will find that the data field will change</w:t>
      </w:r>
    </w:p>
    <w:p>
      <w:r xmlns:w="http://schemas.openxmlformats.org/wordprocessingml/2006/main">
        <w:t xml:space="preserve">usable</w:t>
      </w:r>
    </w:p>
    <w:p>
      <w:r xmlns:w="http://schemas.openxmlformats.org/wordprocessingml/2006/main">
        <w:t xml:space="preserve">Field value text maximum display length</w:t>
      </w:r>
    </w:p>
    <w:p>
      <w:r xmlns:w="http://schemas.openxmlformats.org/wordprocessingml/2006/main">
        <w:t xml:space="preserve">update detection</w:t>
      </w:r>
    </w:p>
    <w:p>
      <w:r xmlns:w="http://schemas.openxmlformats.org/wordprocessingml/2006/main">
        <w:t xml:space="preserve">current slider value</w:t>
      </w:r>
    </w:p>
    <w:p>
      <w:r xmlns:w="http://schemas.openxmlformats.org/wordprocessingml/2006/main">
        <w:t xml:space="preserve">Action column</w:t>
      </w:r>
    </w:p>
    <w:p>
      <w:r xmlns:w="http://schemas.openxmlformats.org/wordprocessingml/2006/main">
        <w:t xml:space="preserve">sub-department</w:t>
      </w:r>
    </w:p>
    <w:p>
      <w:r xmlns:w="http://schemas.openxmlformats.org/wordprocessingml/2006/main">
        <w:t xml:space="preserve">You can see that the data format after leveling is as follows</w:t>
      </w:r>
    </w:p>
    <w:p>
      <w:r xmlns:w="http://schemas.openxmlformats.org/wordprocessingml/2006/main">
        <w:t xml:space="preserve">But only when the component is created, the template is rendered and the current step is set</w:t>
      </w:r>
    </w:p>
    <w:p>
      <w:r xmlns:w="http://schemas.openxmlformats.org/wordprocessingml/2006/main">
        <w:t xml:space="preserve">counter</w:t>
      </w:r>
    </w:p>
    <w:p>
      <w:r xmlns:w="http://schemas.openxmlformats.org/wordprocessingml/2006/main">
        <w:t xml:space="preserve">Ji County</w:t>
      </w:r>
    </w:p>
    <w:p>
      <w:r xmlns:w="http://schemas.openxmlformats.org/wordprocessingml/2006/main">
        <w:t xml:space="preserve">Otherwise there will be an empty</w:t>
      </w:r>
    </w:p>
    <w:p>
      <w:r xmlns:w="http://schemas.openxmlformats.org/wordprocessingml/2006/main">
        <w:t xml:space="preserve">cherry blossom powder</w:t>
      </w:r>
    </w:p>
    <w:p>
      <w:r xmlns:w="http://schemas.openxmlformats.org/wordprocessingml/2006/main">
        <w:t xml:space="preserve">mission successful</w:t>
      </w:r>
    </w:p>
    <w:p>
      <w:r xmlns:w="http://schemas.openxmlformats.org/wordprocessingml/2006/main">
        <w:t xml:space="preserve">Ningling County</w:t>
      </w:r>
    </w:p>
    <w:p>
      <w:r xmlns:w="http://schemas.openxmlformats.org/wordprocessingml/2006/main">
        <w:t xml:space="preserve">Huiyang District</w:t>
      </w:r>
    </w:p>
    <w:p>
      <w:r xmlns:w="http://schemas.openxmlformats.org/wordprocessingml/2006/main">
        <w:t xml:space="preserve">Collapse all</w:t>
      </w:r>
    </w:p>
    <w:p>
      <w:r xmlns:w="http://schemas.openxmlformats.org/wordprocessingml/2006/main">
        <w:t xml:space="preserve">base type definition</w:t>
      </w:r>
    </w:p>
    <w:p>
      <w:r xmlns:w="http://schemas.openxmlformats.org/wordprocessingml/2006/main">
        <w:t xml:space="preserve">Native time components will use the browser's implementation directly</w:t>
      </w:r>
    </w:p>
    <w:p>
      <w:r xmlns:w="http://schemas.openxmlformats.org/wordprocessingml/2006/main">
        <w:t xml:space="preserve">achieve popup</w:t>
      </w:r>
    </w:p>
    <w:p>
      <w:r xmlns:w="http://schemas.openxmlformats.org/wordprocessingml/2006/main">
        <w:t xml:space="preserve">if any</w:t>
      </w:r>
    </w:p>
    <w:p>
      <w:r xmlns:w="http://schemas.openxmlformats.org/wordprocessingml/2006/main">
        <w:t xml:space="preserve">Xicheng District</w:t>
      </w:r>
    </w:p>
    <w:p>
      <w:r xmlns:w="http://schemas.openxmlformats.org/wordprocessingml/2006/main">
        <w:t xml:space="preserve">See component's</w:t>
      </w:r>
    </w:p>
    <w:p>
      <w:r xmlns:w="http://schemas.openxmlformats.org/wordprocessingml/2006/main">
        <w:t xml:space="preserve">configuration formatting</w:t>
      </w:r>
    </w:p>
    <w:p>
      <w:r xmlns:w="http://schemas.openxmlformats.org/wordprocessingml/2006/main">
        <w:t xml:space="preserve">prevent</w:t>
      </w:r>
    </w:p>
    <w:p>
      <w:r xmlns:w="http://schemas.openxmlformats.org/wordprocessingml/2006/main">
        <w:t xml:space="preserve">Suitable for passing some platform data</w:t>
      </w:r>
    </w:p>
    <w:p>
      <w:r xmlns:w="http://schemas.openxmlformats.org/wordprocessingml/2006/main">
        <w:t xml:space="preserve">rendered</w:t>
      </w:r>
    </w:p>
    <w:p>
      <w:r xmlns:w="http://schemas.openxmlformats.org/wordprocessingml/2006/main">
        <w:t xml:space="preserve">Attributes to cover some attributes under the mobile terminal</w:t>
      </w:r>
    </w:p>
    <w:p>
      <w:r xmlns:w="http://schemas.openxmlformats.org/wordprocessingml/2006/main">
        <w:t xml:space="preserve">number of files</w:t>
      </w:r>
    </w:p>
    <w:p>
      <w:r xmlns:w="http://schemas.openxmlformats.org/wordprocessingml/2006/main">
        <w:t xml:space="preserve">Qijiang District</w:t>
      </w:r>
    </w:p>
    <w:p>
      <w:r xmlns:w="http://schemas.openxmlformats.org/wordprocessingml/2006/main">
        <w:t xml:space="preserve">color selection box</w:t>
      </w:r>
    </w:p>
    <w:p>
      <w:r xmlns:w="http://schemas.openxmlformats.org/wordprocessingml/2006/main">
        <w:t xml:space="preserve">Xinzhou Municipal District</w:t>
      </w:r>
    </w:p>
    <w:p>
      <w:r xmlns:w="http://schemas.openxmlformats.org/wordprocessingml/2006/main">
        <w:t xml:space="preserve">Quickly save a single interface</w:t>
      </w:r>
    </w:p>
    <w:p>
      <w:r xmlns:w="http://schemas.openxmlformats.org/wordprocessingml/2006/main">
        <w:t xml:space="preserve">Added in the configuration of</w:t>
      </w:r>
    </w:p>
    <w:p>
      <w:r xmlns:w="http://schemas.openxmlformats.org/wordprocessingml/2006/main">
        <w:t xml:space="preserve">Configure the corresponding components in the pop-up box</w:t>
      </w:r>
    </w:p>
    <w:p>
      <w:r xmlns:w="http://schemas.openxmlformats.org/wordprocessingml/2006/main">
        <w:t xml:space="preserve">disable hyperlinks</w:t>
      </w:r>
    </w:p>
    <w:p>
      <w:r xmlns:w="http://schemas.openxmlformats.org/wordprocessingml/2006/main">
        <w:t xml:space="preserve">Dispatch new events</w:t>
      </w:r>
    </w:p>
    <w:p>
      <w:r xmlns:w="http://schemas.openxmlformats.org/wordprocessingml/2006/main">
        <w:t xml:space="preserve">then add first</w:t>
      </w:r>
    </w:p>
    <w:p>
      <w:r xmlns:w="http://schemas.openxmlformats.org/wordprocessingml/2006/main">
        <w:t xml:space="preserve">similar to the following</w:t>
      </w:r>
    </w:p>
    <w:p>
      <w:r xmlns:w="http://schemas.openxmlformats.org/wordprocessingml/2006/main">
        <w:t xml:space="preserve">show mask</w:t>
      </w:r>
    </w:p>
    <w:p>
      <w:r xmlns:w="http://schemas.openxmlformats.org/wordprocessingml/2006/main">
        <w:t xml:space="preserve">initial load</w:t>
      </w:r>
    </w:p>
    <w:p>
      <w:r xmlns:w="http://schemas.openxmlformats.org/wordprocessingml/2006/main">
        <w:t xml:space="preserve">You can also configure multiple format checks</w:t>
      </w:r>
    </w:p>
    <w:p>
      <w:r xmlns:w="http://schemas.openxmlformats.org/wordprocessingml/2006/main">
        <w:t xml:space="preserve">For example, with a prompt text</w:t>
      </w:r>
    </w:p>
    <w:p>
      <w:r xmlns:w="http://schemas.openxmlformats.org/wordprocessingml/2006/main">
        <w:t xml:space="preserve">delete range</w:t>
      </w:r>
    </w:p>
    <w:p>
      <w:r xmlns:w="http://schemas.openxmlformats.org/wordprocessingml/2006/main">
        <w:t xml:space="preserve">also set a</w:t>
      </w:r>
    </w:p>
    <w:p>
      <w:r xmlns:w="http://schemas.openxmlformats.org/wordprocessingml/2006/main">
        <w:t xml:space="preserve">file path</w:t>
      </w:r>
    </w:p>
    <w:p>
      <w:r xmlns:w="http://schemas.openxmlformats.org/wordprocessingml/2006/main">
        <w:t xml:space="preserve">Nanxi District</w:t>
      </w:r>
    </w:p>
    <w:p>
      <w:r xmlns:w="http://schemas.openxmlformats.org/wordprocessingml/2006/main">
        <w:t xml:space="preserve">year range</w:t>
      </w:r>
    </w:p>
    <w:p>
      <w:r xmlns:w="http://schemas.openxmlformats.org/wordprocessingml/2006/main">
        <w:t xml:space="preserve">if not required</w:t>
      </w:r>
    </w:p>
    <w:p>
      <w:r xmlns:w="http://schemas.openxmlformats.org/wordprocessingml/2006/main">
        <w:t xml:space="preserve">This component is still experimental</w:t>
      </w:r>
    </w:p>
    <w:p>
      <w:r xmlns:w="http://schemas.openxmlformats.org/wordprocessingml/2006/main">
        <w:t xml:space="preserve">only supports one</w:t>
      </w:r>
    </w:p>
    <w:p>
      <w:r xmlns:w="http://schemas.openxmlformats.org/wordprocessingml/2006/main">
        <w:t xml:space="preserve">usage is the same</w:t>
      </w:r>
    </w:p>
    <w:p>
      <w:r xmlns:w="http://schemas.openxmlformats.org/wordprocessingml/2006/main">
        <w:t xml:space="preserve">actually</w:t>
      </w:r>
    </w:p>
    <w:p>
      <w:r xmlns:w="http://schemas.openxmlformats.org/wordprocessingml/2006/main">
        <w:t xml:space="preserve">Then you can allow the user image URL</w:t>
      </w:r>
    </w:p>
    <w:p>
      <w:r xmlns:w="http://schemas.openxmlformats.org/wordprocessingml/2006/main">
        <w:t xml:space="preserve">Set regular rules</w:t>
      </w:r>
    </w:p>
    <w:p>
      <w:r xmlns:w="http://schemas.openxmlformats.org/wordprocessingml/2006/main">
        <w:t xml:space="preserve">Supports simple data mapping</w:t>
      </w:r>
    </w:p>
    <w:p>
      <w:r xmlns:w="http://schemas.openxmlformats.org/wordprocessingml/2006/main">
        <w:t xml:space="preserve">self field</w:t>
      </w:r>
    </w:p>
    <w:p>
      <w:r xmlns:w="http://schemas.openxmlformats.org/wordprocessingml/2006/main">
        <w:t xml:space="preserve">file needs to be imported separately</w:t>
      </w:r>
    </w:p>
    <w:p>
      <w:r xmlns:w="http://schemas.openxmlformats.org/wordprocessingml/2006/main">
        <w:t xml:space="preserve">Beacon City</w:t>
      </w:r>
    </w:p>
    <w:p>
      <w:r xmlns:w="http://schemas.openxmlformats.org/wordprocessingml/2006/main">
        <w:t xml:space="preserve">Abaga Banner</w:t>
      </w:r>
    </w:p>
    <w:p>
      <w:r xmlns:w="http://schemas.openxmlformats.org/wordprocessingml/2006/main">
        <w:t xml:space="preserve">Delete the selected node and its child nodes</w:t>
      </w:r>
    </w:p>
    <w:p>
      <w:r xmlns:w="http://schemas.openxmlformats.org/wordprocessingml/2006/main">
        <w:t xml:space="preserve">object form</w:t>
      </w:r>
    </w:p>
    <w:p>
      <w:r xmlns:w="http://schemas.openxmlformats.org/wordprocessingml/2006/main">
        <w:t xml:space="preserve">share</w:t>
      </w:r>
    </w:p>
    <w:p>
      <w:r xmlns:w="http://schemas.openxmlformats.org/wordprocessingml/2006/main">
        <w:t xml:space="preserve">is a legal number</w:t>
      </w:r>
    </w:p>
    <w:p>
      <w:r xmlns:w="http://schemas.openxmlformats.org/wordprocessingml/2006/main">
        <w:t xml:space="preserve">It is different from the button configuration items outside the form</w:t>
      </w:r>
    </w:p>
    <w:p>
      <w:r xmlns:w="http://schemas.openxmlformats.org/wordprocessingml/2006/main">
        <w:t xml:space="preserve">The minimum is the specified value</w:t>
      </w:r>
    </w:p>
    <w:p>
      <w:r xmlns:w="http://schemas.openxmlformats.org/wordprocessingml/2006/main">
        <w:t xml:space="preserve">auto fill</w:t>
      </w:r>
    </w:p>
    <w:p>
      <w:r xmlns:w="http://schemas.openxmlformats.org/wordprocessingml/2006/main">
        <w:t xml:space="preserve">If you want to tamper with other renderers</w:t>
      </w:r>
    </w:p>
    <w:p>
      <w:r xmlns:w="http://schemas.openxmlformats.org/wordprocessingml/2006/main">
        <w:t xml:space="preserve">Yiyuan County</w:t>
      </w:r>
    </w:p>
    <w:p>
      <w:r xmlns:w="http://schemas.openxmlformats.org/wordprocessingml/2006/main">
        <w:t xml:space="preserve">New components generally require corresponding styles</w:t>
      </w:r>
    </w:p>
    <w:p>
      <w:r xmlns:w="http://schemas.openxmlformats.org/wordprocessingml/2006/main">
        <w:t xml:space="preserve">used to display the date</w:t>
      </w:r>
    </w:p>
    <w:p>
      <w:r xmlns:w="http://schemas.openxmlformats.org/wordprocessingml/2006/main">
        <w:t xml:space="preserve">The loaded data can be used in the container</w:t>
      </w:r>
    </w:p>
    <w:p>
      <w:r xmlns:w="http://schemas.openxmlformats.org/wordprocessingml/2006/main">
        <w:t xml:space="preserve">Instructions for use</w:t>
      </w:r>
    </w:p>
    <w:p>
      <w:r xmlns:w="http://schemas.openxmlformats.org/wordprocessingml/2006/main">
        <w:t xml:space="preserve">Suiyang County</w:t>
      </w:r>
    </w:p>
    <w:p>
      <w:r xmlns:w="http://schemas.openxmlformats.org/wordprocessingml/2006/main">
        <w:t xml:space="preserve">Custom Display Defaults</w:t>
      </w:r>
    </w:p>
    <w:p>
      <w:r xmlns:w="http://schemas.openxmlformats.org/wordprocessingml/2006/main">
        <w:t xml:space="preserve">Implement the top toolbar</w:t>
      </w:r>
    </w:p>
    <w:p>
      <w:r xmlns:w="http://schemas.openxmlformats.org/wordprocessingml/2006/main">
        <w:t xml:space="preserve">Focus falls on the right editing panel</w:t>
      </w:r>
    </w:p>
    <w:p>
      <w:r xmlns:w="http://schemas.openxmlformats.org/wordprocessingml/2006/main">
        <w:t xml:space="preserve">After paging processing, the paginated data will be sent to</w:t>
      </w:r>
    </w:p>
    <w:p>
      <w:r xmlns:w="http://schemas.openxmlformats.org/wordprocessingml/2006/main">
        <w:t xml:space="preserve">South China Academy of Hot Works</w:t>
      </w:r>
    </w:p>
    <w:p>
      <w:r xmlns:w="http://schemas.openxmlformats.org/wordprocessingml/2006/main">
        <w:t xml:space="preserve">motor test</w:t>
      </w:r>
    </w:p>
    <w:p>
      <w:r xmlns:w="http://schemas.openxmlformats.org/wordprocessingml/2006/main">
        <w:t xml:space="preserve">Add table</w:t>
      </w:r>
    </w:p>
    <w:p>
      <w:r xmlns:w="http://schemas.openxmlformats.org/wordprocessingml/2006/main">
        <w:t xml:space="preserve">tab control</w:t>
      </w:r>
    </w:p>
    <w:p>
      <w:r xmlns:w="http://schemas.openxmlformats.org/wordprocessingml/2006/main">
        <w:t xml:space="preserve">Yongan City</w:t>
      </w:r>
    </w:p>
    <w:p>
      <w:r xmlns:w="http://schemas.openxmlformats.org/wordprocessingml/2006/main">
        <w:t xml:space="preserve">The configured data will be sent to the target component</w:t>
      </w:r>
    </w:p>
    <w:p>
      <w:r xmlns:w="http://schemas.openxmlformats.org/wordprocessingml/2006/main">
        <w:t xml:space="preserve">Yucheng County</w:t>
      </w:r>
    </w:p>
    <w:p>
      <w:r xmlns:w="http://schemas.openxmlformats.org/wordprocessingml/2006/main">
        <w:t xml:space="preserve">button is added</w:t>
      </w:r>
    </w:p>
    <w:p>
      <w:r xmlns:w="http://schemas.openxmlformats.org/wordprocessingml/2006/main">
        <w:t xml:space="preserve">To get the data generated by the event</w:t>
      </w:r>
    </w:p>
    <w:p>
      <w:r xmlns:w="http://schemas.openxmlformats.org/wordprocessingml/2006/main">
        <w:t xml:space="preserve">Content area class name</w:t>
      </w:r>
    </w:p>
    <w:p>
      <w:r xmlns:w="http://schemas.openxmlformats.org/wordprocessingml/2006/main">
        <w:t xml:space="preserve">render all</w:t>
      </w:r>
    </w:p>
    <w:p>
      <w:r xmlns:w="http://schemas.openxmlformats.org/wordprocessingml/2006/main">
        <w:t xml:space="preserve">Puyang Municipal District</w:t>
      </w:r>
    </w:p>
    <w:p>
      <w:r xmlns:w="http://schemas.openxmlformats.org/wordprocessingml/2006/main">
        <w:t xml:space="preserve">Placeholder text when value does not exist or is an empty array</w:t>
      </w:r>
    </w:p>
    <w:p>
      <w:r xmlns:w="http://schemas.openxmlformats.org/wordprocessingml/2006/main">
        <w:t xml:space="preserve">Various configuration items for buttons are not supported in this mode</w:t>
      </w:r>
    </w:p>
    <w:p>
      <w:r xmlns:w="http://schemas.openxmlformats.org/wordprocessingml/2006/main">
        <w:t xml:space="preserve">change</w:t>
      </w:r>
    </w:p>
    <w:p>
      <w:r xmlns:w="http://schemas.openxmlformats.org/wordprocessingml/2006/main">
        <w:t xml:space="preserve">remove the head</w:t>
      </w:r>
    </w:p>
    <w:p>
      <w:r xmlns:w="http://schemas.openxmlformats.org/wordprocessingml/2006/main">
        <w:t xml:space="preserve">Form Follow Mode</w:t>
      </w:r>
    </w:p>
    <w:p>
      <w:r xmlns:w="http://schemas.openxmlformats.org/wordprocessingml/2006/main">
        <w:t xml:space="preserve">The priority of the default value is not as high as that returned by the interface</w:t>
      </w:r>
    </w:p>
    <w:p>
      <w:r xmlns:w="http://schemas.openxmlformats.org/wordprocessingml/2006/main">
        <w:t xml:space="preserve">For example the following example</w:t>
      </w:r>
    </w:p>
    <w:p>
      <w:r xmlns:w="http://schemas.openxmlformats.org/wordprocessingml/2006/main">
        <w:t xml:space="preserve">fixed column</w:t>
      </w:r>
    </w:p>
    <w:p>
      <w:r xmlns:w="http://schemas.openxmlformats.org/wordprocessingml/2006/main">
        <w:t xml:space="preserve">will recalculate</w:t>
      </w:r>
    </w:p>
    <w:p>
      <w:r xmlns:w="http://schemas.openxmlformats.org/wordprocessingml/2006/main">
        <w:t xml:space="preserve">Simply filter to improve performance</w:t>
      </w:r>
    </w:p>
    <w:p>
      <w:r xmlns:w="http://schemas.openxmlformats.org/wordprocessingml/2006/main">
        <w:t xml:space="preserve">Triggered before moving a node</w:t>
      </w:r>
    </w:p>
    <w:p>
      <w:r xmlns:w="http://schemas.openxmlformats.org/wordprocessingml/2006/main">
        <w:t xml:space="preserve">deal with</w:t>
      </w:r>
    </w:p>
    <w:p>
      <w:r xmlns:w="http://schemas.openxmlformats.org/wordprocessingml/2006/main">
        <w:t xml:space="preserve">To realize the automatic switching of the current form item state under certain conditions</w:t>
      </w:r>
    </w:p>
    <w:p>
      <w:r xmlns:w="http://schemas.openxmlformats.org/wordprocessingml/2006/main">
        <w:t xml:space="preserve">View more usage</w:t>
      </w:r>
    </w:p>
    <w:p>
      <w:r xmlns:w="http://schemas.openxmlformats.org/wordprocessingml/2006/main">
        <w:t xml:space="preserve">Block</w:t>
      </w:r>
    </w:p>
    <w:p>
      <w:r xmlns:w="http://schemas.openxmlformats.org/wordprocessingml/2006/main">
        <w:t xml:space="preserve">Specifies the number of levels to expand</w:t>
      </w:r>
    </w:p>
    <w:p>
      <w:r xmlns:w="http://schemas.openxmlformats.org/wordprocessingml/2006/main">
        <w:t xml:space="preserve">instead of the previous</w:t>
      </w:r>
    </w:p>
    <w:p>
      <w:r xmlns:w="http://schemas.openxmlformats.org/wordprocessingml/2006/main">
        <w:t xml:space="preserve">Whether vertical scrolling is set</w:t>
      </w:r>
    </w:p>
    <w:p>
      <w:r xmlns:w="http://schemas.openxmlformats.org/wordprocessingml/2006/main">
        <w:t xml:space="preserve">it's not finished yet</w:t>
      </w:r>
    </w:p>
    <w:p>
      <w:r xmlns:w="http://schemas.openxmlformats.org/wordprocessingml/2006/main">
        <w:t xml:space="preserve">Binzhou</w:t>
      </w:r>
    </w:p>
    <w:p>
      <w:r xmlns:w="http://schemas.openxmlformats.org/wordprocessingml/2006/main">
        <w:t xml:space="preserve">Responsible</w:t>
      </w:r>
    </w:p>
    <w:p>
      <w:r xmlns:w="http://schemas.openxmlformats.org/wordprocessingml/2006/main">
        <w:t xml:space="preserve">open in new window</w:t>
      </w:r>
    </w:p>
    <w:p>
      <w:r xmlns:w="http://schemas.openxmlformats.org/wordprocessingml/2006/main">
        <w:t xml:space="preserve">Portal column</w:t>
      </w:r>
    </w:p>
    <w:p>
      <w:r xmlns:w="http://schemas.openxmlformats.org/wordprocessingml/2006/main">
        <w:t xml:space="preserve">For example, will</w:t>
      </w:r>
    </w:p>
    <w:p>
      <w:r xmlns:w="http://schemas.openxmlformats.org/wordprocessingml/2006/main">
        <w:t xml:space="preserve">useful when</w:t>
      </w:r>
    </w:p>
    <w:p>
      <w:r xmlns:w="http://schemas.openxmlformats.org/wordprocessingml/2006/main">
        <w:t xml:space="preserve">keep it original</w:t>
      </w:r>
    </w:p>
    <w:p>
      <w:r xmlns:w="http://schemas.openxmlformats.org/wordprocessingml/2006/main">
        <w:t xml:space="preserve">Collection of unselected row data</w:t>
      </w:r>
    </w:p>
    <w:p>
      <w:r xmlns:w="http://schemas.openxmlformats.org/wordprocessingml/2006/main">
        <w:t xml:space="preserve">Color and size adjustment</w:t>
      </w:r>
    </w:p>
    <w:p>
      <w:r xmlns:w="http://schemas.openxmlformats.org/wordprocessingml/2006/main">
        <w:t xml:space="preserve">height setting</w:t>
      </w:r>
    </w:p>
    <w:p>
      <w:r xmlns:w="http://schemas.openxmlformats.org/wordprocessingml/2006/main">
        <w:t xml:space="preserve">The naming is consistent and convenient for analysis</w:t>
      </w:r>
    </w:p>
    <w:p>
      <w:r xmlns:w="http://schemas.openxmlformats.org/wordprocessingml/2006/main">
        <w:t xml:space="preserve">Update validation status but keep error messages</w:t>
      </w:r>
    </w:p>
    <w:p>
      <w:r xmlns:w="http://schemas.openxmlformats.org/wordprocessingml/2006/main">
        <w:t xml:space="preserve">delayed loading</w:t>
      </w:r>
    </w:p>
    <w:p>
      <w:r xmlns:w="http://schemas.openxmlformats.org/wordprocessingml/2006/main">
        <w:t xml:space="preserve">Customizable member input form</w:t>
      </w:r>
    </w:p>
    <w:p>
      <w:r xmlns:w="http://schemas.openxmlformats.org/wordprocessingml/2006/main">
        <w:t xml:space="preserve">for barcode</w:t>
      </w:r>
    </w:p>
    <w:p>
      <w:r xmlns:w="http://schemas.openxmlformats.org/wordprocessingml/2006/main">
        <w:t xml:space="preserve">Handle logical synchronization in</w:t>
      </w:r>
    </w:p>
    <w:p>
      <w:r xmlns:w="http://schemas.openxmlformats.org/wordprocessingml/2006/main">
        <w:t xml:space="preserve">In the enlarged mode of the image component, the image information of all rows is displayed by default</w:t>
      </w:r>
    </w:p>
    <w:p>
      <w:r xmlns:w="http://schemas.openxmlformats.org/wordprocessingml/2006/main">
        <w:t xml:space="preserve">data backfill</w:t>
      </w:r>
    </w:p>
    <w:p>
      <w:r xmlns:w="http://schemas.openxmlformats.org/wordprocessingml/2006/main">
        <w:t xml:space="preserve">Whether the deck is optional</w:t>
      </w:r>
    </w:p>
    <w:p>
      <w:r xmlns:w="http://schemas.openxmlformats.org/wordprocessingml/2006/main">
        <w:t xml:space="preserve">Yangming District</w:t>
      </w:r>
    </w:p>
    <w:p>
      <w:r xmlns:w="http://schemas.openxmlformats.org/wordprocessingml/2006/main">
        <w:t xml:space="preserve">end position</w:t>
      </w:r>
    </w:p>
    <w:p>
      <w:r xmlns:w="http://schemas.openxmlformats.org/wordprocessingml/2006/main">
        <w:t xml:space="preserve">Add content to the upper right corner of the page</w:t>
      </w:r>
    </w:p>
    <w:p>
      <w:r xmlns:w="http://schemas.openxmlformats.org/wordprocessingml/2006/main">
        <w:t xml:space="preserve">embed image</w:t>
      </w:r>
    </w:p>
    <w:p>
      <w:r xmlns:w="http://schemas.openxmlformats.org/wordprocessingml/2006/main">
        <w:t xml:space="preserve">The result of the square root</w:t>
      </w:r>
    </w:p>
    <w:p>
      <w:r xmlns:w="http://schemas.openxmlformats.org/wordprocessingml/2006/main">
        <w:t xml:space="preserve">Adapted content</w:t>
      </w:r>
    </w:p>
    <w:p>
      <w:r xmlns:w="http://schemas.openxmlformats.org/wordprocessingml/2006/main">
        <w:t xml:space="preserve">Wuwei County</w:t>
      </w:r>
    </w:p>
    <w:p>
      <w:r xmlns:w="http://schemas.openxmlformats.org/wordprocessingml/2006/main">
        <w:t xml:space="preserve">Fuling District</w:t>
      </w:r>
    </w:p>
    <w:p>
      <w:r xmlns:w="http://schemas.openxmlformats.org/wordprocessingml/2006/main">
        <w:t xml:space="preserve">If you want to pull through the interface</w:t>
      </w:r>
    </w:p>
    <w:p>
      <w:r xmlns:w="http://schemas.openxmlformats.org/wordprocessingml/2006/main">
        <w:t xml:space="preserve">For example, the date selection will pop up from the bottom</w:t>
      </w:r>
    </w:p>
    <w:p>
      <w:r xmlns:w="http://schemas.openxmlformats.org/wordprocessingml/2006/main">
        <w:t xml:space="preserve">create date object</w:t>
      </w:r>
    </w:p>
    <w:p>
      <w:r xmlns:w="http://schemas.openxmlformats.org/wordprocessingml/2006/main">
        <w:t xml:space="preserve">Attribute support data mapping</w:t>
      </w:r>
    </w:p>
    <w:p>
      <w:r xmlns:w="http://schemas.openxmlformats.org/wordprocessingml/2006/main">
        <w:t xml:space="preserve">content area</w:t>
      </w:r>
    </w:p>
    <w:p>
      <w:r xmlns:w="http://schemas.openxmlformats.org/wordprocessingml/2006/main">
        <w:t xml:space="preserve">tip with title</w:t>
      </w:r>
    </w:p>
    <w:p>
      <w:r xmlns:w="http://schemas.openxmlformats.org/wordprocessingml/2006/main">
        <w:t xml:space="preserve">Whether to play automatically</w:t>
      </w:r>
    </w:p>
    <w:p>
      <w:r xmlns:w="http://schemas.openxmlformats.org/wordprocessingml/2006/main">
        <w:t xml:space="preserve">If associated with a variable data</w:t>
      </w:r>
    </w:p>
    <w:p>
      <w:r xmlns:w="http://schemas.openxmlformats.org/wordprocessingml/2006/main">
        <w:t xml:space="preserve">Shouyang County</w:t>
      </w:r>
    </w:p>
    <w:p>
      <w:r xmlns:w="http://schemas.openxmlformats.org/wordprocessingml/2006/main">
        <w:t xml:space="preserve">When not a formula expression</w:t>
      </w:r>
    </w:p>
    <w:p>
      <w:r xmlns:w="http://schemas.openxmlformats.org/wordprocessingml/2006/main">
        <w:t xml:space="preserve">Configurations that look and display unrelated</w:t>
      </w:r>
    </w:p>
    <w:p>
      <w:r xmlns:w="http://schemas.openxmlformats.org/wordprocessingml/2006/main">
        <w:t xml:space="preserve">side by side</w:t>
      </w:r>
    </w:p>
    <w:p>
      <w:r xmlns:w="http://schemas.openxmlformats.org/wordprocessingml/2006/main">
        <w:t xml:space="preserve">only in front</w:t>
      </w:r>
    </w:p>
    <w:p>
      <w:r xmlns:w="http://schemas.openxmlformats.org/wordprocessingml/2006/main">
        <w:t xml:space="preserve">no registration required</w:t>
      </w:r>
    </w:p>
    <w:p>
      <w:r xmlns:w="http://schemas.openxmlformats.org/wordprocessingml/2006/main">
        <w:t xml:space="preserve">Tile horizontally</w:t>
      </w:r>
    </w:p>
    <w:p>
      <w:r xmlns:w="http://schemas.openxmlformats.org/wordprocessingml/2006/main">
        <w:t xml:space="preserve">It can also be a font icon or a network image link</w:t>
      </w:r>
    </w:p>
    <w:p>
      <w:r xmlns:w="http://schemas.openxmlformats.org/wordprocessingml/2006/main">
        <w:t xml:space="preserve">Please check the interface response format requirements</w:t>
      </w:r>
    </w:p>
    <w:p>
      <w:r xmlns:w="http://schemas.openxmlformats.org/wordprocessingml/2006/main">
        <w:t xml:space="preserve">Shetou Township</w:t>
      </w:r>
    </w:p>
    <w:p>
      <w:r xmlns:w="http://schemas.openxmlformats.org/wordprocessingml/2006/main">
        <w:t xml:space="preserve">so directly</w:t>
      </w:r>
    </w:p>
    <w:p>
      <w:r xmlns:w="http://schemas.openxmlformats.org/wordprocessingml/2006/main">
        <w:t xml:space="preserve">Duchang County</w:t>
      </w:r>
    </w:p>
    <w:p>
      <w:r xmlns:w="http://schemas.openxmlformats.org/wordprocessingml/2006/main">
        <w:t xml:space="preserve">content layout</w:t>
      </w:r>
    </w:p>
    <w:p>
      <w:r xmlns:w="http://schemas.openxmlformats.org/wordprocessingml/2006/main">
        <w:t xml:space="preserve">Trigger access to parent route with submenus</w:t>
      </w:r>
    </w:p>
    <w:p>
      <w:r xmlns:w="http://schemas.openxmlformats.org/wordprocessingml/2006/main">
        <w:t xml:space="preserve">select any time</w:t>
      </w:r>
    </w:p>
    <w:p>
      <w:r xmlns:w="http://schemas.openxmlformats.org/wordprocessingml/2006/main">
        <w:t xml:space="preserve">You can customize the number of navigations that are forced to be displayed</w:t>
      </w:r>
    </w:p>
    <w:p>
      <w:r xmlns:w="http://schemas.openxmlformats.org/wordprocessingml/2006/main">
        <w:t xml:space="preserve">Currently considering no distinction</w:t>
      </w:r>
    </w:p>
    <w:p>
      <w:r xmlns:w="http://schemas.openxmlformats.org/wordprocessingml/2006/main">
        <w:t xml:space="preserve">Mobile style class name</w:t>
      </w:r>
    </w:p>
    <w:p>
      <w:r xmlns:w="http://schemas.openxmlformats.org/wordprocessingml/2006/main">
        <w:t xml:space="preserve">i.e. cloud house theme</w:t>
      </w:r>
    </w:p>
    <w:p>
      <w:r xmlns:w="http://schemas.openxmlformats.org/wordprocessingml/2006/main">
        <w:t xml:space="preserve">can be customized</w:t>
      </w:r>
    </w:p>
    <w:p>
      <w:r xmlns:w="http://schemas.openxmlformats.org/wordprocessingml/2006/main">
        <w:t xml:space="preserve">no sync updates</w:t>
      </w:r>
    </w:p>
    <w:p>
      <w:r xmlns:w="http://schemas.openxmlformats.org/wordprocessingml/2006/main">
        <w:t xml:space="preserve">The default is</w:t>
      </w:r>
    </w:p>
    <w:p>
      <w:r xmlns:w="http://schemas.openxmlformats.org/wordprocessingml/2006/main">
        <w:t xml:space="preserve">In multi-select mode, it is necessary to record the traversed</w:t>
      </w:r>
    </w:p>
    <w:p>
      <w:r xmlns:w="http://schemas.openxmlformats.org/wordprocessingml/2006/main">
        <w:t xml:space="preserve">Is it loading</w:t>
      </w:r>
    </w:p>
    <w:p>
      <w:r xmlns:w="http://schemas.openxmlformats.org/wordprocessingml/2006/main">
        <w:t xml:space="preserve">Bag</w:t>
      </w:r>
    </w:p>
    <w:p>
      <w:r xmlns:w="http://schemas.openxmlformats.org/wordprocessingml/2006/main">
        <w:t xml:space="preserve">Dongyang City</w:t>
      </w:r>
    </w:p>
    <w:p>
      <w:r xmlns:w="http://schemas.openxmlformats.org/wordprocessingml/2006/main">
        <w:t xml:space="preserve">Generated when a renderer is registered</w:t>
      </w:r>
    </w:p>
    <w:p>
      <w:r xmlns:w="http://schemas.openxmlformats.org/wordprocessingml/2006/main">
        <w:t xml:space="preserve">in the component's data field</w:t>
      </w:r>
    </w:p>
    <w:p>
      <w:r xmlns:w="http://schemas.openxmlformats.org/wordprocessingml/2006/main">
        <w:t xml:space="preserve">include the following</w:t>
      </w:r>
    </w:p>
    <w:p>
      <w:r xmlns:w="http://schemas.openxmlformats.org/wordprocessingml/2006/main">
        <w:t xml:space="preserve">does not seem to support fully transparent cases</w:t>
      </w:r>
    </w:p>
    <w:p>
      <w:r xmlns:w="http://schemas.openxmlformats.org/wordprocessingml/2006/main">
        <w:t xml:space="preserve">Only when the timestamp returned by the interface is divisible</w:t>
      </w:r>
    </w:p>
    <w:p>
      <w:r xmlns:w="http://schemas.openxmlformats.org/wordprocessingml/2006/main">
        <w:t xml:space="preserve">left side</w:t>
      </w:r>
    </w:p>
    <w:p>
      <w:r xmlns:w="http://schemas.openxmlformats.org/wordprocessingml/2006/main">
        <w:t xml:space="preserve">The current level of search has ended</w:t>
      </w:r>
    </w:p>
    <w:p>
      <w:r xmlns:w="http://schemas.openxmlformats.org/wordprocessingml/2006/main">
        <w:t xml:space="preserve">Image displayed when no data is available</w:t>
      </w:r>
    </w:p>
    <w:p>
      <w:r xmlns:w="http://schemas.openxmlformats.org/wordprocessingml/2006/main">
        <w:t xml:space="preserve">User does not configure form items</w:t>
      </w:r>
    </w:p>
    <w:p>
      <w:r xmlns:w="http://schemas.openxmlformats.org/wordprocessingml/2006/main">
        <w:t xml:space="preserve">Link to display image by default</w:t>
      </w:r>
    </w:p>
    <w:p>
      <w:r xmlns:w="http://schemas.openxmlformats.org/wordprocessingml/2006/main">
        <w:t xml:space="preserve">If you want to occupy a single</w:t>
      </w:r>
    </w:p>
    <w:p>
      <w:r xmlns:w="http://schemas.openxmlformats.org/wordprocessingml/2006/main">
        <w:t xml:space="preserve">in lazy loading results</w:t>
      </w:r>
    </w:p>
    <w:p>
      <w:r xmlns:w="http://schemas.openxmlformats.org/wordprocessingml/2006/main">
        <w:t xml:space="preserve">field options</w:t>
      </w:r>
    </w:p>
    <w:p>
      <w:r xmlns:w="http://schemas.openxmlformats.org/wordprocessingml/2006/main">
        <w:t xml:space="preserve">override using</w:t>
      </w:r>
    </w:p>
    <w:p>
      <w:r xmlns:w="http://schemas.openxmlformats.org/wordprocessingml/2006/main">
        <w:t xml:space="preserve">Through the above code</w:t>
      </w:r>
    </w:p>
    <w:p>
      <w:r xmlns:w="http://schemas.openxmlformats.org/wordprocessingml/2006/main">
        <w:t xml:space="preserve">Need to do a single page jump need to achieve this</w:t>
      </w:r>
    </w:p>
    <w:p>
      <w:r xmlns:w="http://schemas.openxmlformats.org/wordprocessingml/2006/main">
        <w:t xml:space="preserve">Yancheng District</w:t>
      </w:r>
    </w:p>
    <w:p>
      <w:r xmlns:w="http://schemas.openxmlformats.org/wordprocessingml/2006/main">
        <w:t xml:space="preserve">Provide four different orientation display methods</w:t>
      </w:r>
    </w:p>
    <w:p>
      <w:r xmlns:w="http://schemas.openxmlformats.org/wordprocessingml/2006/main">
        <w:t xml:space="preserve">automatically closes after</w:t>
      </w:r>
    </w:p>
    <w:p>
      <w:r xmlns:w="http://schemas.openxmlformats.org/wordprocessingml/2006/main">
        <w:t xml:space="preserve">value control</w:t>
      </w:r>
    </w:p>
    <w:p>
      <w:r xmlns:w="http://schemas.openxmlformats.org/wordprocessingml/2006/main">
        <w:t xml:space="preserve">can put the current data link</w:t>
      </w:r>
    </w:p>
    <w:p>
      <w:r xmlns:w="http://schemas.openxmlformats.org/wordprocessingml/2006/main">
        <w:t xml:space="preserve">Tongling</w:t>
      </w:r>
    </w:p>
    <w:p>
      <w:r xmlns:w="http://schemas.openxmlformats.org/wordprocessingml/2006/main">
        <w:t xml:space="preserve">Customize the name of the new button</w:t>
      </w:r>
    </w:p>
    <w:p>
      <w:r xmlns:w="http://schemas.openxmlformats.org/wordprocessingml/2006/main">
        <w:t xml:space="preserve">District of Changzhi City</w:t>
      </w:r>
    </w:p>
    <w:p>
      <w:r xmlns:w="http://schemas.openxmlformats.org/wordprocessingml/2006/main">
        <w:t xml:space="preserve">For example, the following format</w:t>
      </w:r>
    </w:p>
    <w:p>
      <w:r xmlns:w="http://schemas.openxmlformats.org/wordprocessingml/2006/main">
        <w:t xml:space="preserve">Guiyang City</w:t>
      </w:r>
    </w:p>
    <w:p>
      <w:r xmlns:w="http://schemas.openxmlformats.org/wordprocessingml/2006/main">
        <w:t xml:space="preserve">It's time to eat</w:t>
      </w:r>
    </w:p>
    <w:p>
      <w:r xmlns:w="http://schemas.openxmlformats.org/wordprocessingml/2006/main">
        <w:t xml:space="preserve">For example in the following example</w:t>
      </w:r>
    </w:p>
    <w:p>
      <w:r xmlns:w="http://schemas.openxmlformats.org/wordprocessingml/2006/main">
        <w:t xml:space="preserve">The end character is fixed to be</w:t>
      </w:r>
    </w:p>
    <w:p>
      <w:r xmlns:w="http://schemas.openxmlformats.org/wordprocessingml/2006/main">
        <w:t xml:space="preserve">Qigu District</w:t>
      </w:r>
    </w:p>
    <w:p>
      <w:r xmlns:w="http://schemas.openxmlformats.org/wordprocessingml/2006/main">
        <w:t xml:space="preserve">Can support in normal text</w:t>
      </w:r>
    </w:p>
    <w:p>
      <w:r xmlns:w="http://schemas.openxmlformats.org/wordprocessingml/2006/main">
        <w:t xml:space="preserve">then don't hide yourself</w:t>
      </w:r>
    </w:p>
    <w:p>
      <w:r xmlns:w="http://schemas.openxmlformats.org/wordprocessingml/2006/main">
        <w:t xml:space="preserve">routing rules</w:t>
      </w:r>
    </w:p>
    <w:p>
      <w:r xmlns:w="http://schemas.openxmlformats.org/wordprocessingml/2006/main">
        <w:t xml:space="preserve">an operator with the same name exists</w:t>
      </w:r>
    </w:p>
    <w:p>
      <w:r xmlns:w="http://schemas.openxmlformats.org/wordprocessingml/2006/main">
        <w:t xml:space="preserve">Jincheng Municipal District</w:t>
      </w:r>
    </w:p>
    <w:p>
      <w:r xmlns:w="http://schemas.openxmlformats.org/wordprocessingml/2006/main">
        <w:t xml:space="preserve">will send</w:t>
      </w:r>
    </w:p>
    <w:p>
      <w:r xmlns:w="http://schemas.openxmlformats.org/wordprocessingml/2006/main">
        <w:t xml:space="preserve">control level distribution</w:t>
      </w:r>
    </w:p>
    <w:p>
      <w:r xmlns:w="http://schemas.openxmlformats.org/wordprocessingml/2006/main">
        <w:t xml:space="preserve">not less than</w:t>
      </w:r>
    </w:p>
    <w:p>
      <w:r xmlns:w="http://schemas.openxmlformats.org/wordprocessingml/2006/main">
        <w:t xml:space="preserve">is time information</w:t>
      </w:r>
    </w:p>
    <w:p>
      <w:r xmlns:w="http://schemas.openxmlformats.org/wordprocessingml/2006/main">
        <w:t xml:space="preserve">So you can pass</w:t>
      </w:r>
    </w:p>
    <w:p>
      <w:r xmlns:w="http://schemas.openxmlformats.org/wordprocessingml/2006/main">
        <w:t xml:space="preserve">This is a single page jump method</w:t>
      </w:r>
    </w:p>
    <w:p>
      <w:r xmlns:w="http://schemas.openxmlformats.org/wordprocessingml/2006/main">
        <w:t xml:space="preserve">Otherwise to</w:t>
      </w:r>
    </w:p>
    <w:p>
      <w:r xmlns:w="http://schemas.openxmlformats.org/wordprocessingml/2006/main">
        <w:t xml:space="preserve">Xinqing District</w:t>
      </w:r>
    </w:p>
    <w:p>
      <w:r xmlns:w="http://schemas.openxmlformats.org/wordprocessingml/2006/main">
        <w:t xml:space="preserve">draggable container</w:t>
      </w:r>
    </w:p>
    <w:p>
      <w:r xmlns:w="http://schemas.openxmlformats.org/wordprocessingml/2006/main">
        <w:t xml:space="preserve">details</w:t>
      </w:r>
    </w:p>
    <w:p>
      <w:r xmlns:w="http://schemas.openxmlformats.org/wordprocessingml/2006/main">
        <w:t xml:space="preserve">unless the server supports</w:t>
      </w:r>
    </w:p>
    <w:p>
      <w:r xmlns:w="http://schemas.openxmlformats.org/wordprocessingml/2006/main">
        <w:t xml:space="preserve">but this time</w:t>
      </w:r>
    </w:p>
    <w:p>
      <w:r xmlns:w="http://schemas.openxmlformats.org/wordprocessingml/2006/main">
        <w:t xml:space="preserve">Wangdu County</w:t>
      </w:r>
    </w:p>
    <w:p>
      <w:r xmlns:w="http://schemas.openxmlformats.org/wordprocessingml/2006/main">
        <w:t xml:space="preserve">Changle County</w:t>
      </w:r>
    </w:p>
    <w:p>
      <w:r xmlns:w="http://schemas.openxmlformats.org/wordprocessingml/2006/main">
        <w:t xml:space="preserve">Enhanced input box</w:t>
      </w:r>
    </w:p>
    <w:p>
      <w:r xmlns:w="http://schemas.openxmlformats.org/wordprocessingml/2006/main">
        <w:t xml:space="preserve">Designated as a button tool collection type</w:t>
      </w:r>
    </w:p>
    <w:p>
      <w:r xmlns:w="http://schemas.openxmlformats.org/wordprocessingml/2006/main">
        <w:t xml:space="preserve">to get</w:t>
      </w:r>
    </w:p>
    <w:p>
      <w:r xmlns:w="http://schemas.openxmlformats.org/wordprocessingml/2006/main">
        <w:t xml:space="preserve">and the previous</w:t>
      </w:r>
    </w:p>
    <w:p>
      <w:r xmlns:w="http://schemas.openxmlformats.org/wordprocessingml/2006/main">
        <w:t xml:space="preserve">Value contains only parent node value</w:t>
      </w:r>
    </w:p>
    <w:p>
      <w:r xmlns:w="http://schemas.openxmlformats.org/wordprocessingml/2006/main">
        <w:t xml:space="preserve">If the response structure returned by the backend does not conform to</w:t>
      </w:r>
    </w:p>
    <w:p>
      <w:r xmlns:w="http://schemas.openxmlformats.org/wordprocessingml/2006/main">
        <w:t xml:space="preserve">Expression to determine whether a single item can be deleted</w:t>
      </w:r>
    </w:p>
    <w:p>
      <w:r xmlns:w="http://schemas.openxmlformats.org/wordprocessingml/2006/main">
        <w:t xml:space="preserve">Data will be pulled initially</w:t>
      </w:r>
    </w:p>
    <w:p>
      <w:r xmlns:w="http://schemas.openxmlformats.org/wordprocessingml/2006/main">
        <w:t xml:space="preserve">continued</w:t>
      </w:r>
    </w:p>
    <w:p>
      <w:r xmlns:w="http://schemas.openxmlformats.org/wordprocessingml/2006/main">
        <w:t xml:space="preserve">Leiyang City</w:t>
      </w:r>
    </w:p>
    <w:p>
      <w:r xmlns:w="http://schemas.openxmlformats.org/wordprocessingml/2006/main">
        <w:t xml:space="preserve">reading advice</w:t>
      </w:r>
    </w:p>
    <w:p>
      <w:r xmlns:w="http://schemas.openxmlformats.org/wordprocessingml/2006/main">
        <w:t xml:space="preserve">This is passed to the backend</w:t>
      </w:r>
    </w:p>
    <w:p>
      <w:r xmlns:w="http://schemas.openxmlformats.org/wordprocessingml/2006/main">
        <w:t xml:space="preserve">and above versions support</w:t>
      </w:r>
    </w:p>
    <w:p>
      <w:r xmlns:w="http://schemas.openxmlformats.org/wordprocessingml/2006/main">
        <w:t xml:space="preserve">sign up</w:t>
      </w:r>
    </w:p>
    <w:p>
      <w:r xmlns:w="http://schemas.openxmlformats.org/wordprocessingml/2006/main">
        <w:t xml:space="preserve">if each</w:t>
      </w:r>
    </w:p>
    <w:p>
      <w:r xmlns:w="http://schemas.openxmlformats.org/wordprocessingml/2006/main">
        <w:t xml:space="preserve">The following states are supported by default</w:t>
      </w:r>
    </w:p>
    <w:p>
      <w:r xmlns:w="http://schemas.openxmlformats.org/wordprocessingml/2006/main">
        <w:t xml:space="preserve">Triggered when the selection of the navigation item changes</w:t>
      </w:r>
    </w:p>
    <w:p>
      <w:r xmlns:w="http://schemas.openxmlformats.org/wordprocessingml/2006/main">
        <w:t xml:space="preserve">Plugin action set</w:t>
      </w:r>
    </w:p>
    <w:p>
      <w:r xmlns:w="http://schemas.openxmlformats.org/wordprocessingml/2006/main">
        <w:t xml:space="preserve">Expand Row Styles</w:t>
      </w:r>
    </w:p>
    <w:p>
      <w:r xmlns:w="http://schemas.openxmlformats.org/wordprocessingml/2006/main">
        <w:t xml:space="preserve">Inner Mongolia Autonomous Region</w:t>
      </w:r>
    </w:p>
    <w:p>
      <w:r xmlns:w="http://schemas.openxmlformats.org/wordprocessingml/2006/main">
        <w:t xml:space="preserve">Residential area</w:t>
      </w:r>
    </w:p>
    <w:p>
      <w:r xmlns:w="http://schemas.openxmlformats.org/wordprocessingml/2006/main">
        <w:t xml:space="preserve">e.g. dropdown select box</w:t>
      </w:r>
    </w:p>
    <w:p>
      <w:r xmlns:w="http://schemas.openxmlformats.org/wordprocessingml/2006/main">
        <w:t xml:space="preserve">If you want to send all of them and want to add some other fields, just like this</w:t>
      </w:r>
    </w:p>
    <w:p>
      <w:r xmlns:w="http://schemas.openxmlformats.org/wordprocessingml/2006/main">
        <w:t xml:space="preserve">Maguan County</w:t>
      </w:r>
    </w:p>
    <w:p>
      <w:r xmlns:w="http://schemas.openxmlformats.org/wordprocessingml/2006/main">
        <w:t xml:space="preserve">Separately prevent the default behavior of listening to events and stop the execution of the next action</w:t>
      </w:r>
    </w:p>
    <w:p>
      <w:r xmlns:w="http://schemas.openxmlformats.org/wordprocessingml/2006/main">
        <w:t xml:space="preserve">decimal places</w:t>
      </w:r>
    </w:p>
    <w:p>
      <w:r xmlns:w="http://schemas.openxmlformats.org/wordprocessingml/2006/main">
        <w:t xml:space="preserve">can be set under</w:t>
      </w:r>
    </w:p>
    <w:p>
      <w:r xmlns:w="http://schemas.openxmlformats.org/wordprocessingml/2006/main">
        <w:t xml:space="preserve">placeholder text</w:t>
      </w:r>
    </w:p>
    <w:p>
      <w:r xmlns:w="http://schemas.openxmlformats.org/wordprocessingml/2006/main">
        <w:t xml:space="preserve">Whether the first date is before or equal to the second date</w:t>
      </w:r>
    </w:p>
    <w:p>
      <w:r xmlns:w="http://schemas.openxmlformats.org/wordprocessingml/2006/main">
        <w:t xml:space="preserve">first corrected to</w:t>
      </w:r>
    </w:p>
    <w:p>
      <w:r xmlns:w="http://schemas.openxmlformats.org/wordprocessingml/2006/main">
        <w:t xml:space="preserve">specified as an image set renderer</w:t>
      </w:r>
    </w:p>
    <w:p>
      <w:r xmlns:w="http://schemas.openxmlformats.org/wordprocessingml/2006/main">
        <w:t xml:space="preserve">Macheng</w:t>
      </w:r>
    </w:p>
    <w:p>
      <w:r xmlns:w="http://schemas.openxmlformats.org/wordprocessingml/2006/main">
        <w:t xml:space="preserve">two</w:t>
      </w:r>
    </w:p>
    <w:p>
      <w:r xmlns:w="http://schemas.openxmlformats.org/wordprocessingml/2006/main">
        <w:t xml:space="preserve">Form validation failed</w:t>
      </w:r>
    </w:p>
    <w:p>
      <w:r xmlns:w="http://schemas.openxmlformats.org/wordprocessingml/2006/main">
        <w:t xml:space="preserve">Update validation rules</w:t>
      </w:r>
    </w:p>
    <w:p>
      <w:r xmlns:w="http://schemas.openxmlformats.org/wordprocessingml/2006/main">
        <w:t xml:space="preserve">Returns the filename in path</w:t>
      </w:r>
    </w:p>
    <w:p>
      <w:r xmlns:w="http://schemas.openxmlformats.org/wordprocessingml/2006/main">
        <w:t xml:space="preserve">method to send updates to</w:t>
      </w:r>
    </w:p>
    <w:p>
      <w:r xmlns:w="http://schemas.openxmlformats.org/wordprocessingml/2006/main">
        <w:t xml:space="preserve">Xiuyan Manchu Autonomous County</w:t>
      </w:r>
    </w:p>
    <w:p>
      <w:r xmlns:w="http://schemas.openxmlformats.org/wordprocessingml/2006/main">
        <w:t xml:space="preserve">Finish</w:t>
      </w:r>
    </w:p>
    <w:p>
      <w:r xmlns:w="http://schemas.openxmlformats.org/wordprocessingml/2006/main">
        <w:t xml:space="preserve">click interaction</w:t>
      </w:r>
    </w:p>
    <w:p>
      <w:r xmlns:w="http://schemas.openxmlformats.org/wordprocessingml/2006/main">
        <w:t xml:space="preserve">submitted data</w:t>
      </w:r>
    </w:p>
    <w:p>
      <w:r xmlns:w="http://schemas.openxmlformats.org/wordprocessingml/2006/main">
        <w:t xml:space="preserve">Mark subsequent line merges</w:t>
      </w:r>
    </w:p>
    <w:p>
      <w:r xmlns:w="http://schemas.openxmlformats.org/wordprocessingml/2006/main">
        <w:t xml:space="preserve">and the value is</w:t>
      </w:r>
    </w:p>
    <w:p>
      <w:r xmlns:w="http://schemas.openxmlformats.org/wordprocessingml/2006/main">
        <w:t xml:space="preserve">Corner size</w:t>
      </w:r>
    </w:p>
    <w:p>
      <w:r xmlns:w="http://schemas.openxmlformats.org/wordprocessingml/2006/main">
        <w:t xml:space="preserve">The uploaded file cannot be larger than</w:t>
      </w:r>
    </w:p>
    <w:p>
      <w:r xmlns:w="http://schemas.openxmlformats.org/wordprocessingml/2006/main">
        <w:t xml:space="preserve">line height</w:t>
      </w:r>
    </w:p>
    <w:p>
      <w:r xmlns:w="http://schemas.openxmlformats.org/wordprocessingml/2006/main">
        <w:t xml:space="preserve">Please adjust the reference path according to your project structure</w:t>
      </w:r>
    </w:p>
    <w:p>
      <w:r xmlns:w="http://schemas.openxmlformats.org/wordprocessingml/2006/main">
        <w:t xml:space="preserve">Error message</w:t>
      </w:r>
    </w:p>
    <w:p>
      <w:r xmlns:w="http://schemas.openxmlformats.org/wordprocessingml/2006/main">
        <w:t xml:space="preserve">find the last layer</w:t>
      </w:r>
    </w:p>
    <w:p>
      <w:r xmlns:w="http://schemas.openxmlformats.org/wordprocessingml/2006/main">
        <w:t xml:space="preserve">to other components</w:t>
      </w:r>
    </w:p>
    <w:p>
      <w:r xmlns:w="http://schemas.openxmlformats.org/wordprocessingml/2006/main">
        <w:t xml:space="preserve">Form item validation configuration</w:t>
      </w:r>
    </w:p>
    <w:p>
      <w:r xmlns:w="http://schemas.openxmlformats.org/wordprocessingml/2006/main">
        <w:t xml:space="preserve">Support multiple settings</w:t>
      </w:r>
    </w:p>
    <w:p>
      <w:r xmlns:w="http://schemas.openxmlformats.org/wordprocessingml/2006/main">
        <w:t xml:space="preserve">hint renderer</w:t>
      </w:r>
    </w:p>
    <w:p>
      <w:r xmlns:w="http://schemas.openxmlformats.org/wordprocessingml/2006/main">
        <w:t xml:space="preserve">Specifies the positioning type of the current container element</w:t>
      </w:r>
    </w:p>
    <w:p>
      <w:r xmlns:w="http://schemas.openxmlformats.org/wordprocessingml/2006/main">
        <w:t xml:space="preserve">In this way, the column width adjustment function will not appear when editing.</w:t>
      </w:r>
    </w:p>
    <w:p>
      <w:r xmlns:w="http://schemas.openxmlformats.org/wordprocessingml/2006/main">
        <w:t xml:space="preserve">The event configuration in also needs to be modified synchronously</w:t>
      </w:r>
    </w:p>
    <w:p>
      <w:r xmlns:w="http://schemas.openxmlformats.org/wordprocessingml/2006/main">
        <w:t xml:space="preserve">record current mouse</w:t>
      </w:r>
    </w:p>
    <w:p>
      <w:r xmlns:w="http://schemas.openxmlformats.org/wordprocessingml/2006/main">
        <w:t xml:space="preserve">Please refer to the component documentation for details</w:t>
      </w:r>
    </w:p>
    <w:p>
      <w:r xmlns:w="http://schemas.openxmlformats.org/wordprocessingml/2006/main">
        <w:t xml:space="preserve">Will incorrectly map external data into form data fields</w:t>
      </w:r>
    </w:p>
    <w:p>
      <w:r xmlns:w="http://schemas.openxmlformats.org/wordprocessingml/2006/main">
        <w:t xml:space="preserve">properties to be deconstructed</w:t>
      </w:r>
    </w:p>
    <w:p>
      <w:r xmlns:w="http://schemas.openxmlformats.org/wordprocessingml/2006/main">
        <w:t xml:space="preserve">It is suspected that special processing has been done in the Chinese scene</w:t>
      </w:r>
    </w:p>
    <w:p>
      <w:r xmlns:w="http://schemas.openxmlformats.org/wordprocessingml/2006/main">
        <w:t xml:space="preserve">Liquan County</w:t>
      </w:r>
    </w:p>
    <w:p>
      <w:r xmlns:w="http://schemas.openxmlformats.org/wordprocessingml/2006/main">
        <w:t xml:space="preserve">The following properties are supported</w:t>
      </w:r>
    </w:p>
    <w:p>
      <w:r xmlns:w="http://schemas.openxmlformats.org/wordprocessingml/2006/main">
        <w:t xml:space="preserve">dragged destroy</w:t>
      </w:r>
    </w:p>
    <w:p>
      <w:r xmlns:w="http://schemas.openxmlformats.org/wordprocessingml/2006/main">
        <w:t xml:space="preserve">Data Source Selection Constructor</w:t>
      </w:r>
    </w:p>
    <w:p>
      <w:r xmlns:w="http://schemas.openxmlformats.org/wordprocessingml/2006/main">
        <w:t xml:space="preserve">The original</w:t>
      </w:r>
    </w:p>
    <w:p>
      <w:r xmlns:w="http://schemas.openxmlformats.org/wordprocessingml/2006/main">
        <w:t xml:space="preserve">Whether to enable zoom mode</w:t>
      </w:r>
    </w:p>
    <w:p>
      <w:r xmlns:w="http://schemas.openxmlformats.org/wordprocessingml/2006/main">
        <w:t xml:space="preserve">The title of the popup</w:t>
      </w:r>
    </w:p>
    <w:p>
      <w:r xmlns:w="http://schemas.openxmlformats.org/wordprocessingml/2006/main">
        <w:t xml:space="preserve">components can be passed through the</w:t>
      </w:r>
    </w:p>
    <w:p>
      <w:r xmlns:w="http://schemas.openxmlformats.org/wordprocessingml/2006/main">
        <w:t xml:space="preserve">high</w:t>
      </w:r>
    </w:p>
    <w:p>
      <w:r xmlns:w="http://schemas.openxmlformats.org/wordprocessingml/2006/main">
        <w:t xml:space="preserve">By default, the horizontal direction will be divided into</w:t>
      </w:r>
    </w:p>
    <w:p>
      <w:r xmlns:w="http://schemas.openxmlformats.org/wordprocessingml/2006/main">
        <w:t xml:space="preserve">Set the number of columns from left to right to enable automatic merging of cells</w:t>
      </w:r>
    </w:p>
    <w:p>
      <w:r xmlns:w="http://schemas.openxmlformats.org/wordprocessingml/2006/main">
        <w:t xml:space="preserve">parse multiple</w:t>
      </w:r>
    </w:p>
    <w:p>
      <w:r xmlns:w="http://schemas.openxmlformats.org/wordprocessingml/2006/main">
        <w:t xml:space="preserve">So write it dead and only show one piece</w:t>
      </w:r>
    </w:p>
    <w:p>
      <w:r xmlns:w="http://schemas.openxmlformats.org/wordprocessingml/2006/main">
        <w:t xml:space="preserve">Gushi County</w:t>
      </w:r>
    </w:p>
    <w:p>
      <w:r xmlns:w="http://schemas.openxmlformats.org/wordprocessingml/2006/main">
        <w:t xml:space="preserve">The delete operation is to configure a button behavior is</w:t>
      </w:r>
    </w:p>
    <w:p>
      <w:r xmlns:w="http://schemas.openxmlformats.org/wordprocessingml/2006/main">
        <w:t xml:space="preserve">Expand this panel by default</w:t>
      </w:r>
    </w:p>
    <w:p>
      <w:r xmlns:w="http://schemas.openxmlformats.org/wordprocessingml/2006/main">
        <w:t xml:space="preserve">Mengjin County</w:t>
      </w:r>
    </w:p>
    <w:p>
      <w:r xmlns:w="http://schemas.openxmlformats.org/wordprocessingml/2006/main">
        <w:t xml:space="preserve">Quwo County</w:t>
      </w:r>
    </w:p>
    <w:p>
      <w:r xmlns:w="http://schemas.openxmlformats.org/wordprocessingml/2006/main">
        <w:t xml:space="preserve">This dependency is less</w:t>
      </w:r>
    </w:p>
    <w:p>
      <w:r xmlns:w="http://schemas.openxmlformats.org/wordprocessingml/2006/main">
        <w:t xml:space="preserve">Number of elements exceeds limit</w:t>
      </w:r>
    </w:p>
    <w:p>
      <w:r xmlns:w="http://schemas.openxmlformats.org/wordprocessingml/2006/main">
        <w:t xml:space="preserve">For example, to execute the submit action of the form</w:t>
      </w:r>
    </w:p>
    <w:p>
      <w:r xmlns:w="http://schemas.openxmlformats.org/wordprocessingml/2006/main">
        <w:t xml:space="preserve">Please configure this property as a picture suffix</w:t>
      </w:r>
    </w:p>
    <w:p>
      <w:r xmlns:w="http://schemas.openxmlformats.org/wordprocessingml/2006/main">
        <w:t xml:space="preserve">Four</w:t>
      </w:r>
    </w:p>
    <w:p>
      <w:r xmlns:w="http://schemas.openxmlformats.org/wordprocessingml/2006/main">
        <w:t xml:space="preserve">Jiawang District</w:t>
      </w:r>
    </w:p>
    <w:p>
      <w:r xmlns:w="http://schemas.openxmlformats.org/wordprocessingml/2006/main">
        <w:t xml:space="preserve">Cardigan</w:t>
      </w:r>
    </w:p>
    <w:p>
      <w:r xmlns:w="http://schemas.openxmlformats.org/wordprocessingml/2006/main">
        <w:t xml:space="preserve">Can only choose from alternative colors</w:t>
      </w:r>
    </w:p>
    <w:p>
      <w:r xmlns:w="http://schemas.openxmlformats.org/wordprocessingml/2006/main">
        <w:t xml:space="preserve">date time</w:t>
      </w:r>
    </w:p>
    <w:p>
      <w:r xmlns:w="http://schemas.openxmlformats.org/wordprocessingml/2006/main">
        <w:t xml:space="preserve">level indent value</w:t>
      </w:r>
    </w:p>
    <w:p>
      <w:r xmlns:w="http://schemas.openxmlformats.org/wordprocessingml/2006/main">
        <w:t xml:space="preserve">Liandu District</w:t>
      </w:r>
    </w:p>
    <w:p>
      <w:r xmlns:w="http://schemas.openxmlformats.org/wordprocessingml/2006/main">
        <w:t xml:space="preserve">Iron Mountain</w:t>
      </w:r>
    </w:p>
    <w:p>
      <w:r xmlns:w="http://schemas.openxmlformats.org/wordprocessingml/2006/main">
        <w:t xml:space="preserve">Qumalai County</w:t>
      </w:r>
    </w:p>
    <w:p>
      <w:r xmlns:w="http://schemas.openxmlformats.org/wordprocessingml/2006/main">
        <w:t xml:space="preserve">was hidden</w:t>
      </w:r>
    </w:p>
    <w:p>
      <w:r xmlns:w="http://schemas.openxmlformats.org/wordprocessingml/2006/main">
        <w:t xml:space="preserve">username</w:t>
      </w:r>
    </w:p>
    <w:p>
      <w:r xmlns:w="http://schemas.openxmlformats.org/wordprocessingml/2006/main">
        <w:t xml:space="preserve">Haining</w:t>
      </w:r>
    </w:p>
    <w:p>
      <w:r xmlns:w="http://schemas.openxmlformats.org/wordprocessingml/2006/main">
        <w:t xml:space="preserve">asynchronous</w:t>
      </w:r>
    </w:p>
    <w:p>
      <w:r xmlns:w="http://schemas.openxmlformats.org/wordprocessingml/2006/main">
        <w:t xml:space="preserve">event listener</w:t>
      </w:r>
    </w:p>
    <w:p>
      <w:r xmlns:w="http://schemas.openxmlformats.org/wordprocessingml/2006/main">
        <w:t xml:space="preserve">Need to consider no configuration</w:t>
      </w:r>
    </w:p>
    <w:p>
      <w:r xmlns:w="http://schemas.openxmlformats.org/wordprocessingml/2006/main">
        <w:t xml:space="preserve">Specifies the template for filtering</w:t>
      </w:r>
    </w:p>
    <w:p>
      <w:r xmlns:w="http://schemas.openxmlformats.org/wordprocessingml/2006/main">
        <w:t xml:space="preserve">introduced in</w:t>
      </w:r>
    </w:p>
    <w:p>
      <w:r xmlns:w="http://schemas.openxmlformats.org/wordprocessingml/2006/main">
        <w:t xml:space="preserve">Luliang City</w:t>
      </w:r>
    </w:p>
    <w:p>
      <w:r xmlns:w="http://schemas.openxmlformats.org/wordprocessingml/2006/main">
        <w:t xml:space="preserve">Trigger methods supported by reference entry</w:t>
      </w:r>
    </w:p>
    <w:p>
      <w:r xmlns:w="http://schemas.openxmlformats.org/wordprocessingml/2006/main">
        <w:t xml:space="preserve">update frequency</w:t>
      </w:r>
    </w:p>
    <w:p>
      <w:r xmlns:w="http://schemas.openxmlformats.org/wordprocessingml/2006/main">
        <w:t xml:space="preserve">The container to which the node belongs</w:t>
      </w:r>
    </w:p>
    <w:p>
      <w:r xmlns:w="http://schemas.openxmlformats.org/wordprocessingml/2006/main">
        <w:t xml:space="preserve">but only care</w:t>
      </w:r>
    </w:p>
    <w:p>
      <w:r xmlns:w="http://schemas.openxmlformats.org/wordprocessingml/2006/main">
        <w:t xml:space="preserve">come on advanced</w:t>
      </w:r>
    </w:p>
    <w:p>
      <w:r xmlns:w="http://schemas.openxmlformats.org/wordprocessingml/2006/main">
        <w:t xml:space="preserve">will be based on</w:t>
      </w:r>
    </w:p>
    <w:p>
      <w:r xmlns:w="http://schemas.openxmlformats.org/wordprocessingml/2006/main">
        <w:t xml:space="preserve">Chongli District</w:t>
      </w:r>
    </w:p>
    <w:p>
      <w:r xmlns:w="http://schemas.openxmlformats.org/wordprocessingml/2006/main">
        <w:t xml:space="preserve">Default right alignment</w:t>
      </w:r>
    </w:p>
    <w:p>
      <w:r xmlns:w="http://schemas.openxmlformats.org/wordprocessingml/2006/main">
        <w:t xml:space="preserve">can be triggered after the submit behavior</w:t>
      </w:r>
    </w:p>
    <w:p>
      <w:r xmlns:w="http://schemas.openxmlformats.org/wordprocessingml/2006/main">
        <w:t xml:space="preserve">The returned content is</w:t>
      </w:r>
    </w:p>
    <w:p>
      <w:r xmlns:w="http://schemas.openxmlformats.org/wordprocessingml/2006/main">
        <w:t xml:space="preserve">Whether the input box can be cleared</w:t>
      </w:r>
    </w:p>
    <w:p>
      <w:r xmlns:w="http://schemas.openxmlformats.org/wordprocessingml/2006/main">
        <w:t xml:space="preserve">update designation</w:t>
      </w:r>
    </w:p>
    <w:p>
      <w:r xmlns:w="http://schemas.openxmlformats.org/wordprocessingml/2006/main">
        <w:t xml:space="preserve">Mark the component feature action</w:t>
      </w:r>
    </w:p>
    <w:p>
      <w:r xmlns:w="http://schemas.openxmlformats.org/wordprocessingml/2006/main">
        <w:t xml:space="preserve">Districts of Yulin City</w:t>
      </w:r>
    </w:p>
    <w:p>
      <w:r xmlns:w="http://schemas.openxmlformats.org/wordprocessingml/2006/main">
        <w:t xml:space="preserve">Pinggui District</w:t>
      </w:r>
    </w:p>
    <w:p>
      <w:r xmlns:w="http://schemas.openxmlformats.org/wordprocessingml/2006/main">
        <w:t xml:space="preserve">Turn on virtual rendering when the amount of data is large</w:t>
      </w:r>
    </w:p>
    <w:p>
      <w:r xmlns:w="http://schemas.openxmlformats.org/wordprocessingml/2006/main">
        <w:t xml:space="preserve">open sub-editor</w:t>
      </w:r>
    </w:p>
    <w:p>
      <w:r xmlns:w="http://schemas.openxmlformats.org/wordprocessingml/2006/main">
        <w:t xml:space="preserve">plug-in</w:t>
      </w:r>
    </w:p>
    <w:p>
      <w:r xmlns:w="http://schemas.openxmlformats.org/wordprocessingml/2006/main">
        <w:t xml:space="preserve">at maximum width</w:t>
      </w:r>
    </w:p>
    <w:p>
      <w:r xmlns:w="http://schemas.openxmlformats.org/wordprocessingml/2006/main">
        <w:t xml:space="preserve">document known</w:t>
      </w:r>
    </w:p>
    <w:p>
      <w:r xmlns:w="http://schemas.openxmlformats.org/wordprocessingml/2006/main">
        <w:t xml:space="preserve">Variables as option groups</w:t>
      </w:r>
    </w:p>
    <w:p>
      <w:r xmlns:w="http://schemas.openxmlformats.org/wordprocessingml/2006/main">
        <w:t xml:space="preserve">Yunzhou District</w:t>
      </w:r>
    </w:p>
    <w:p>
      <w:r xmlns:w="http://schemas.openxmlformats.org/wordprocessingml/2006/main">
        <w:t xml:space="preserve">Instead of saving through the interface by yourself</w:t>
      </w:r>
    </w:p>
    <w:p>
      <w:r xmlns:w="http://schemas.openxmlformats.org/wordprocessingml/2006/main">
        <w:t xml:space="preserve">All internal components can be obtained</w:t>
      </w:r>
    </w:p>
    <w:p>
      <w:r xmlns:w="http://schemas.openxmlformats.org/wordprocessingml/2006/main">
        <w:t xml:space="preserve">No partial selection on column</w:t>
      </w:r>
    </w:p>
    <w:p>
      <w:r xmlns:w="http://schemas.openxmlformats.org/wordprocessingml/2006/main">
        <w:t xml:space="preserve">because</w:t>
      </w:r>
    </w:p>
    <w:p>
      <w:r xmlns:w="http://schemas.openxmlformats.org/wordprocessingml/2006/main">
        <w:t xml:space="preserve">Copy a paragraph of text to the clipboard</w:t>
      </w:r>
    </w:p>
    <w:p>
      <w:r xmlns:w="http://schemas.openxmlformats.org/wordprocessingml/2006/main">
        <w:t xml:space="preserve">Yueyang County</w:t>
      </w:r>
    </w:p>
    <w:p>
      <w:r xmlns:w="http://schemas.openxmlformats.org/wordprocessingml/2006/main">
        <w:t xml:space="preserve">Data field variable configuration</w:t>
      </w:r>
    </w:p>
    <w:p>
      <w:r xmlns:w="http://schemas.openxmlformats.org/wordprocessingml/2006/main">
        <w:t xml:space="preserve">It should be noted that when drag sorting is enabled</w:t>
      </w:r>
    </w:p>
    <w:p>
      <w:r xmlns:w="http://schemas.openxmlformats.org/wordprocessingml/2006/main">
        <w:t xml:space="preserve">Kashgar area</w:t>
      </w:r>
    </w:p>
    <w:p>
      <w:r xmlns:w="http://schemas.openxmlformats.org/wordprocessingml/2006/main">
        <w:t xml:space="preserve">unlimited levels</w:t>
      </w:r>
    </w:p>
    <w:p>
      <w:r xmlns:w="http://schemas.openxmlformats.org/wordprocessingml/2006/main">
        <w:t xml:space="preserve">all columns</w:t>
      </w:r>
    </w:p>
    <w:p>
      <w:r xmlns:w="http://schemas.openxmlformats.org/wordprocessingml/2006/main">
        <w:t xml:space="preserve">Sanya</w:t>
      </w:r>
    </w:p>
    <w:p>
      <w:r xmlns:w="http://schemas.openxmlformats.org/wordprocessingml/2006/main">
        <w:t xml:space="preserve">When dragged into this container</w:t>
      </w:r>
    </w:p>
    <w:p>
      <w:r xmlns:w="http://schemas.openxmlformats.org/wordprocessingml/2006/main">
        <w:t xml:space="preserve">footer area</w:t>
      </w:r>
    </w:p>
    <w:p>
      <w:r xmlns:w="http://schemas.openxmlformats.org/wordprocessingml/2006/main">
        <w:t xml:space="preserve">will return</w:t>
      </w:r>
    </w:p>
    <w:p>
      <w:r xmlns:w="http://schemas.openxmlformats.org/wordprocessingml/2006/main">
        <w:t xml:space="preserve">page entry</w:t>
      </w:r>
    </w:p>
    <w:p>
      <w:r xmlns:w="http://schemas.openxmlformats.org/wordprocessingml/2006/main">
        <w:t xml:space="preserve">and trigger a refresh action on the target component</w:t>
      </w:r>
    </w:p>
    <w:p>
      <w:r xmlns:w="http://schemas.openxmlformats.org/wordprocessingml/2006/main">
        <w:t xml:space="preserve">and carried out</w:t>
      </w:r>
    </w:p>
    <w:p>
      <w:r xmlns:w="http://schemas.openxmlformats.org/wordprocessingml/2006/main">
        <w:t xml:space="preserve">With the above code</w:t>
      </w:r>
    </w:p>
    <w:p>
      <w:r xmlns:w="http://schemas.openxmlformats.org/wordprocessingml/2006/main">
        <w:t xml:space="preserve">Check, please</w:t>
      </w:r>
    </w:p>
    <w:p>
      <w:r xmlns:w="http://schemas.openxmlformats.org/wordprocessingml/2006/main">
        <w:t xml:space="preserve">cache it</w:t>
      </w:r>
    </w:p>
    <w:p>
      <w:r xmlns:w="http://schemas.openxmlformats.org/wordprocessingml/2006/main">
        <w:t xml:space="preserve">Configure any behavior button you want</w:t>
      </w:r>
    </w:p>
    <w:p>
      <w:r xmlns:w="http://schemas.openxmlformats.org/wordprocessingml/2006/main">
        <w:t xml:space="preserve">no in</w:t>
      </w:r>
    </w:p>
    <w:p>
      <w:r xmlns:w="http://schemas.openxmlformats.org/wordprocessingml/2006/main">
        <w:t xml:space="preserve">Compatible with more complex</w:t>
      </w:r>
    </w:p>
    <w:p>
      <w:r xmlns:w="http://schemas.openxmlformats.org/wordprocessingml/2006/main">
        <w:t xml:space="preserve">Lingshou County</w:t>
      </w:r>
    </w:p>
    <w:p>
      <w:r xmlns:w="http://schemas.openxmlformats.org/wordprocessingml/2006/main">
        <w:t xml:space="preserve">The data format of the form item is</w:t>
      </w:r>
    </w:p>
    <w:p>
      <w:r xmlns:w="http://schemas.openxmlformats.org/wordprocessingml/2006/main">
        <w:t xml:space="preserve">Get matrix data interface</w:t>
      </w:r>
    </w:p>
    <w:p>
      <w:r xmlns:w="http://schemas.openxmlformats.org/wordprocessingml/2006/main">
        <w:t xml:space="preserve">parse a single style tag</w:t>
      </w:r>
    </w:p>
    <w:p>
      <w:r xmlns:w="http://schemas.openxmlformats.org/wordprocessingml/2006/main">
        <w:t xml:space="preserve">lower side</w:t>
      </w:r>
    </w:p>
    <w:p>
      <w:r xmlns:w="http://schemas.openxmlformats.org/wordprocessingml/2006/main">
        <w:t xml:space="preserve">At least automatically supported</w:t>
      </w:r>
    </w:p>
    <w:p>
      <w:r xmlns:w="http://schemas.openxmlformats.org/wordprocessingml/2006/main">
        <w:t xml:space="preserve">Ledu District</w:t>
      </w:r>
    </w:p>
    <w:p>
      <w:r xmlns:w="http://schemas.openxmlformats.org/wordprocessingml/2006/main">
        <w:t xml:space="preserve">from context or remote</w:t>
      </w:r>
    </w:p>
    <w:p>
      <w:r xmlns:w="http://schemas.openxmlformats.org/wordprocessingml/2006/main">
        <w:t xml:space="preserve">Jinsha County</w:t>
      </w:r>
    </w:p>
    <w:p>
      <w:r xmlns:w="http://schemas.openxmlformats.org/wordprocessingml/2006/main">
        <w:t xml:space="preserve">display mode for</w:t>
      </w:r>
    </w:p>
    <w:p>
      <w:r xmlns:w="http://schemas.openxmlformats.org/wordprocessingml/2006/main">
        <w:t xml:space="preserve">The default configuration only parses the first</w:t>
      </w:r>
    </w:p>
    <w:p>
      <w:r xmlns:w="http://schemas.openxmlformats.org/wordprocessingml/2006/main">
        <w:t xml:space="preserve">Cell</w:t>
      </w:r>
    </w:p>
    <w:p>
      <w:r xmlns:w="http://schemas.openxmlformats.org/wordprocessingml/2006/main">
        <w:t xml:space="preserve">file size too big</w:t>
      </w:r>
    </w:p>
    <w:p>
      <w:r xmlns:w="http://schemas.openxmlformats.org/wordprocessingml/2006/main">
        <w:t xml:space="preserve">checkpoint</w:t>
      </w:r>
    </w:p>
    <w:p>
      <w:r xmlns:w="http://schemas.openxmlformats.org/wordprocessingml/2006/main">
        <w:t xml:space="preserve">Please select an element as the insertion position first</w:t>
      </w:r>
    </w:p>
    <w:p>
      <w:r xmlns:w="http://schemas.openxmlformats.org/wordprocessingml/2006/main">
        <w:t xml:space="preserve">If it is placed in another field, replace it with the corresponding field name</w:t>
      </w:r>
    </w:p>
    <w:p>
      <w:r xmlns:w="http://schemas.openxmlformats.org/wordprocessingml/2006/main">
        <w:t xml:space="preserve">When the form is laid out horizontally</w:t>
      </w:r>
    </w:p>
    <w:p>
      <w:r xmlns:w="http://schemas.openxmlformats.org/wordprocessingml/2006/main">
        <w:t xml:space="preserve">Whether to display the expanded</w:t>
      </w:r>
    </w:p>
    <w:p>
      <w:r xmlns:w="http://schemas.openxmlformats.org/wordprocessingml/2006/main">
        <w:t xml:space="preserve">switch theme</w:t>
      </w:r>
    </w:p>
    <w:p>
      <w:r xmlns:w="http://schemas.openxmlformats.org/wordprocessingml/2006/main">
        <w:t xml:space="preserve">Lanping Bai and Pumi Autonomous County</w:t>
      </w:r>
    </w:p>
    <w:p>
      <w:r xmlns:w="http://schemas.openxmlformats.org/wordprocessingml/2006/main">
        <w:t xml:space="preserve">spring</w:t>
      </w:r>
    </w:p>
    <w:p>
      <w:r xmlns:w="http://schemas.openxmlformats.org/wordprocessingml/2006/main">
        <w:t xml:space="preserve">Dynamic modification of variables</w:t>
      </w:r>
    </w:p>
    <w:p>
      <w:r xmlns:w="http://schemas.openxmlformats.org/wordprocessingml/2006/main">
        <w:t xml:space="preserve">upload error</w:t>
      </w:r>
    </w:p>
    <w:p>
      <w:r xmlns:w="http://schemas.openxmlformats.org/wordprocessingml/2006/main">
        <w:t xml:space="preserve">Quarter selection</w:t>
      </w:r>
    </w:p>
    <w:p>
      <w:r xmlns:w="http://schemas.openxmlformats.org/wordprocessingml/2006/main">
        <w:t xml:space="preserve">This interface will be used to save data in batches after quick editing is set in</w:t>
      </w:r>
    </w:p>
    <w:p>
      <w:r xmlns:w="http://schemas.openxmlformats.org/wordprocessingml/2006/main">
        <w:t xml:space="preserve">express</w:t>
      </w:r>
    </w:p>
    <w:p>
      <w:r xmlns:w="http://schemas.openxmlformats.org/wordprocessingml/2006/main">
        <w:t xml:space="preserve">direction adaptation</w:t>
      </w:r>
    </w:p>
    <w:p>
      <w:r xmlns:w="http://schemas.openxmlformats.org/wordprocessingml/2006/main">
        <w:t xml:space="preserve">Component documentation tweaks</w:t>
      </w:r>
    </w:p>
    <w:p>
      <w:r xmlns:w="http://schemas.openxmlformats.org/wordprocessingml/2006/main">
        <w:t xml:space="preserve">can be nested</w:t>
      </w:r>
    </w:p>
    <w:p>
      <w:r xmlns:w="http://schemas.openxmlformats.org/wordprocessingml/2006/main">
        <w:t xml:space="preserve">uploaded</w:t>
      </w:r>
    </w:p>
    <w:p>
      <w:r xmlns:w="http://schemas.openxmlformats.org/wordprocessingml/2006/main">
        <w:t xml:space="preserve">align left</w:t>
      </w:r>
    </w:p>
    <w:p>
      <w:r xmlns:w="http://schemas.openxmlformats.org/wordprocessingml/2006/main">
        <w:t xml:space="preserve">Implement container components through custom code</w:t>
      </w:r>
    </w:p>
    <w:p>
      <w:r xmlns:w="http://schemas.openxmlformats.org/wordprocessingml/2006/main">
        <w:t xml:space="preserve">Cross-container component switching</w:t>
      </w:r>
    </w:p>
    <w:p>
      <w:r xmlns:w="http://schemas.openxmlformats.org/wordprocessingml/2006/main">
        <w:t xml:space="preserve">Other components can be specified by</w:t>
      </w:r>
    </w:p>
    <w:p>
      <w:r xmlns:w="http://schemas.openxmlformats.org/wordprocessingml/2006/main">
        <w:t xml:space="preserve">no request interface</w:t>
      </w:r>
    </w:p>
    <w:p>
      <w:r xmlns:w="http://schemas.openxmlformats.org/wordprocessingml/2006/main">
        <w:t xml:space="preserve">trigger event</w:t>
      </w:r>
    </w:p>
    <w:p>
      <w:r xmlns:w="http://schemas.openxmlformats.org/wordprocessingml/2006/main">
        <w:t xml:space="preserve">Jiaxing Municipal District</w:t>
      </w:r>
    </w:p>
    <w:p>
      <w:r xmlns:w="http://schemas.openxmlformats.org/wordprocessingml/2006/main">
        <w:t xml:space="preserve">After this successful transcoding</w:t>
      </w:r>
    </w:p>
    <w:p>
      <w:r xmlns:w="http://schemas.openxmlformats.org/wordprocessingml/2006/main">
        <w:t xml:space="preserve">there is</w:t>
      </w:r>
    </w:p>
    <w:p>
      <w:r xmlns:w="http://schemas.openxmlformats.org/wordprocessingml/2006/main">
        <w:t xml:space="preserve">This place can be optimized</w:t>
      </w:r>
    </w:p>
    <w:p>
      <w:r xmlns:w="http://schemas.openxmlformats.org/wordprocessingml/2006/main">
        <w:t xml:space="preserve">Rongcheng District</w:t>
      </w:r>
    </w:p>
    <w:p>
      <w:r xmlns:w="http://schemas.openxmlformats.org/wordprocessingml/2006/main">
        <w:t xml:space="preserve">Shuangfeng County</w:t>
      </w:r>
    </w:p>
    <w:p>
      <w:r xmlns:w="http://schemas.openxmlformats.org/wordprocessingml/2006/main">
        <w:t xml:space="preserve">Object Form Configuration Rules</w:t>
      </w:r>
    </w:p>
    <w:p>
      <w:r xmlns:w="http://schemas.openxmlformats.org/wordprocessingml/2006/main">
        <w:t xml:space="preserve">In this way, the following authentication methods can be used in the configuration</w:t>
      </w:r>
    </w:p>
    <w:p>
      <w:r xmlns:w="http://schemas.openxmlformats.org/wordprocessingml/2006/main">
        <w:t xml:space="preserve">Enter field name</w:t>
      </w:r>
    </w:p>
    <w:p>
      <w:r xmlns:w="http://schemas.openxmlformats.org/wordprocessingml/2006/main">
        <w:t xml:space="preserve">You can use data mapping to customize the desired data format</w:t>
      </w:r>
    </w:p>
    <w:p>
      <w:r xmlns:w="http://schemas.openxmlformats.org/wordprocessingml/2006/main">
        <w:t xml:space="preserve">return current time</w:t>
      </w:r>
    </w:p>
    <w:p>
      <w:r xmlns:w="http://schemas.openxmlformats.org/wordprocessingml/2006/main">
        <w:t xml:space="preserve">Raoyang County</w:t>
      </w:r>
    </w:p>
    <w:p>
      <w:r xmlns:w="http://schemas.openxmlformats.org/wordprocessingml/2006/main">
        <w:t xml:space="preserve">Wan Chai District</w:t>
      </w:r>
    </w:p>
    <w:p>
      <w:r xmlns:w="http://schemas.openxmlformats.org/wordprocessingml/2006/main">
        <w:t xml:space="preserve">Check if row is all or partly selected</w:t>
      </w:r>
    </w:p>
    <w:p>
      <w:r xmlns:w="http://schemas.openxmlformats.org/wordprocessingml/2006/main">
        <w:t xml:space="preserve">check name</w:t>
      </w:r>
    </w:p>
    <w:p>
      <w:r xmlns:w="http://schemas.openxmlformats.org/wordprocessingml/2006/main">
        <w:t xml:space="preserve">Double click to edit</w:t>
      </w:r>
    </w:p>
    <w:p>
      <w:r xmlns:w="http://schemas.openxmlformats.org/wordprocessingml/2006/main">
        <w:t xml:space="preserve">return result</w:t>
      </w:r>
    </w:p>
    <w:p>
      <w:r xmlns:w="http://schemas.openxmlformats.org/wordprocessingml/2006/main">
        <w:t xml:space="preserve">will additionally pass a</w:t>
      </w:r>
    </w:p>
    <w:p>
      <w:r xmlns:w="http://schemas.openxmlformats.org/wordprocessingml/2006/main">
        <w:t xml:space="preserve">add field</w:t>
      </w:r>
    </w:p>
    <w:p>
      <w:r xmlns:w="http://schemas.openxmlformats.org/wordprocessingml/2006/main">
        <w:t xml:space="preserve">Tongguan County</w:t>
      </w:r>
    </w:p>
    <w:p>
      <w:r xmlns:w="http://schemas.openxmlformats.org/wordprocessingml/2006/main">
        <w:t xml:space="preserve">Taihe County</w:t>
      </w:r>
    </w:p>
    <w:p>
      <w:r xmlns:w="http://schemas.openxmlformats.org/wordprocessingml/2006/main">
        <w:t xml:space="preserve">first only support</w:t>
      </w:r>
    </w:p>
    <w:p>
      <w:r xmlns:w="http://schemas.openxmlformats.org/wordprocessingml/2006/main">
        <w:t xml:space="preserve">Configuration edit form</w:t>
      </w:r>
    </w:p>
    <w:p>
      <w:r xmlns:w="http://schemas.openxmlformats.org/wordprocessingml/2006/main">
        <w:t xml:space="preserve">This cell spans two rows and is the last row</w:t>
      </w:r>
    </w:p>
    <w:p>
      <w:r xmlns:w="http://schemas.openxmlformats.org/wordprocessingml/2006/main">
        <w:t xml:space="preserve">The main reason is that the formula will be stricter</w:t>
      </w:r>
    </w:p>
    <w:p>
      <w:r xmlns:w="http://schemas.openxmlformats.org/wordprocessingml/2006/main">
        <w:t xml:space="preserve">selected form item value</w:t>
      </w:r>
    </w:p>
    <w:p>
      <w:r xmlns:w="http://schemas.openxmlformats.org/wordprocessingml/2006/main">
        <w:t xml:space="preserve">There is no way to achieve it through the first method</w:t>
      </w:r>
    </w:p>
    <w:p>
      <w:r xmlns:w="http://schemas.openxmlformats.org/wordprocessingml/2006/main">
        <w:t xml:space="preserve">When the form performs the submit action</w:t>
      </w:r>
    </w:p>
    <w:p>
      <w:r xmlns:w="http://schemas.openxmlformats.org/wordprocessingml/2006/main">
        <w:t xml:space="preserve">Triggered when table data changes</w:t>
      </w:r>
    </w:p>
    <w:p>
      <w:r xmlns:w="http://schemas.openxmlformats.org/wordprocessingml/2006/main">
        <w:t xml:space="preserve">Within a week</w:t>
      </w:r>
    </w:p>
    <w:p>
      <w:r xmlns:w="http://schemas.openxmlformats.org/wordprocessingml/2006/main">
        <w:t xml:space="preserve">is automatically applied to the variable</w:t>
      </w:r>
    </w:p>
    <w:p>
      <w:r xmlns:w="http://schemas.openxmlformats.org/wordprocessingml/2006/main">
        <w:t xml:space="preserve">Example of local configuration</w:t>
      </w:r>
    </w:p>
    <w:p>
      <w:r xmlns:w="http://schemas.openxmlformats.org/wordprocessingml/2006/main">
        <w:t xml:space="preserve">Other actions can be done by</w:t>
      </w:r>
    </w:p>
    <w:p>
      <w:r xmlns:w="http://schemas.openxmlformats.org/wordprocessingml/2006/main">
        <w:t xml:space="preserve">generated form</w:t>
      </w:r>
    </w:p>
    <w:p>
      <w:r xmlns:w="http://schemas.openxmlformats.org/wordprocessingml/2006/main">
        <w:t xml:space="preserve">Is it to judge whether it is a form item</w:t>
      </w:r>
    </w:p>
    <w:p>
      <w:r xmlns:w="http://schemas.openxmlformats.org/wordprocessingml/2006/main">
        <w:t xml:space="preserve">data is an array of objects</w:t>
      </w:r>
    </w:p>
    <w:p>
      <w:r xmlns:w="http://schemas.openxmlformats.org/wordprocessingml/2006/main">
        <w:t xml:space="preserve">The following objects and methods are accessible in</w:t>
      </w:r>
    </w:p>
    <w:p>
      <w:r xmlns:w="http://schemas.openxmlformats.org/wordprocessingml/2006/main">
        <w:t xml:space="preserve">Highlight node characters</w:t>
      </w:r>
    </w:p>
    <w:p>
      <w:r xmlns:w="http://schemas.openxmlformats.org/wordprocessingml/2006/main">
        <w:t xml:space="preserve">Variable values agree</w:t>
      </w:r>
    </w:p>
    <w:p>
      <w:r xmlns:w="http://schemas.openxmlformats.org/wordprocessingml/2006/main">
        <w:t xml:space="preserve">The most important fields in the node</w:t>
      </w:r>
    </w:p>
    <w:p>
      <w:r xmlns:w="http://schemas.openxmlformats.org/wordprocessingml/2006/main">
        <w:t xml:space="preserve">Automatically jump to the specified page</w:t>
      </w:r>
    </w:p>
    <w:p>
      <w:r xmlns:w="http://schemas.openxmlformats.org/wordprocessingml/2006/main">
        <w:t xml:space="preserve">Different forms can be built based on some contextual information</w:t>
      </w:r>
    </w:p>
    <w:p>
      <w:r xmlns:w="http://schemas.openxmlformats.org/wordprocessingml/2006/main">
        <w:t xml:space="preserve">and in this inserted row subtract the corresponding</w:t>
      </w:r>
    </w:p>
    <w:p>
      <w:r xmlns:w="http://schemas.openxmlformats.org/wordprocessingml/2006/main">
        <w:t xml:space="preserve">convenient</w:t>
      </w:r>
    </w:p>
    <w:p>
      <w:r xmlns:w="http://schemas.openxmlformats.org/wordprocessingml/2006/main">
        <w:t xml:space="preserve">Yongjing Township</w:t>
      </w:r>
    </w:p>
    <w:p>
      <w:r xmlns:w="http://schemas.openxmlformats.org/wordprocessingml/2006/main">
        <w:t xml:space="preserve">All configurations can use</w:t>
      </w:r>
    </w:p>
    <w:p>
      <w:r xmlns:w="http://schemas.openxmlformats.org/wordprocessingml/2006/main">
        <w:t xml:space="preserve">keyboard events</w:t>
      </w:r>
    </w:p>
    <w:p>
      <w:r xmlns:w="http://schemas.openxmlformats.org/wordprocessingml/2006/main">
        <w:t xml:space="preserve">SaiHan District</w:t>
      </w:r>
    </w:p>
    <w:p>
      <w:r xmlns:w="http://schemas.openxmlformats.org/wordprocessingml/2006/main">
        <w:t xml:space="preserve">Update radio data</w:t>
      </w:r>
    </w:p>
    <w:p>
      <w:r xmlns:w="http://schemas.openxmlformats.org/wordprocessingml/2006/main">
        <w:t xml:space="preserve">Which comparison operators are supported</w:t>
      </w:r>
    </w:p>
    <w:p>
      <w:r xmlns:w="http://schemas.openxmlformats.org/wordprocessingml/2006/main">
        <w:t xml:space="preserve">Unified update verification related fields</w:t>
      </w:r>
    </w:p>
    <w:p>
      <w:r xmlns:w="http://schemas.openxmlformats.org/wordprocessingml/2006/main">
        <w:t xml:space="preserve">Huoshan County</w:t>
      </w:r>
    </w:p>
    <w:p>
      <w:r xmlns:w="http://schemas.openxmlformats.org/wordprocessingml/2006/main">
        <w:t xml:space="preserve">but no automap value</w:t>
      </w:r>
    </w:p>
    <w:p>
      <w:r xmlns:w="http://schemas.openxmlformats.org/wordprocessingml/2006/main">
        <w:t xml:space="preserve">If you want to persist the data of the current form item without clearing it</w:t>
      </w:r>
    </w:p>
    <w:p>
      <w:r xmlns:w="http://schemas.openxmlformats.org/wordprocessingml/2006/main">
        <w:t xml:space="preserve">Mizhi County</w:t>
      </w:r>
    </w:p>
    <w:p>
      <w:r xmlns:w="http://schemas.openxmlformats.org/wordprocessingml/2006/main">
        <w:t xml:space="preserve">take a single value</w:t>
      </w:r>
    </w:p>
    <w:p>
      <w:r xmlns:w="http://schemas.openxmlformats.org/wordprocessingml/2006/main">
        <w:t xml:space="preserve">not in a parent node</w:t>
      </w:r>
    </w:p>
    <w:p>
      <w:r xmlns:w="http://schemas.openxmlformats.org/wordprocessingml/2006/main">
        <w:t xml:space="preserve">url</w:t>
      </w:r>
    </w:p>
    <w:p>
      <w:r xmlns:w="http://schemas.openxmlformats.org/wordprocessingml/2006/main">
        <w:t xml:space="preserve">Avoid Privacy Risks</w:t>
      </w:r>
    </w:p>
    <w:p>
      <w:r xmlns:w="http://schemas.openxmlformats.org/wordprocessingml/2006/main">
        <w:t xml:space="preserve">selected data</w:t>
      </w:r>
    </w:p>
    <w:p>
      <w:r xmlns:w="http://schemas.openxmlformats.org/wordprocessingml/2006/main">
        <w:t xml:space="preserve">After searching</w:t>
      </w:r>
    </w:p>
    <w:p>
      <w:r xmlns:w="http://schemas.openxmlformats.org/wordprocessingml/2006/main">
        <w:t xml:space="preserve">trigger update</w:t>
      </w:r>
    </w:p>
    <w:p>
      <w:r xmlns:w="http://schemas.openxmlformats.org/wordprocessingml/2006/main">
        <w:t xml:space="preserve">Data Source Processor</w:t>
      </w:r>
    </w:p>
    <w:p>
      <w:r xmlns:w="http://schemas.openxmlformats.org/wordprocessingml/2006/main">
        <w:t xml:space="preserve">drawer popup mode</w:t>
      </w:r>
    </w:p>
    <w:p>
      <w:r xmlns:w="http://schemas.openxmlformats.org/wordprocessingml/2006/main">
        <w:t xml:space="preserve">By default it will automatically take</w:t>
      </w:r>
    </w:p>
    <w:p>
      <w:r xmlns:w="http://schemas.openxmlformats.org/wordprocessingml/2006/main">
        <w:t xml:space="preserve">It's a bit of a hassle to implement</w:t>
      </w:r>
    </w:p>
    <w:p>
      <w:r xmlns:w="http://schemas.openxmlformats.org/wordprocessingml/2006/main">
        <w:t xml:space="preserve">Array items are variable names that need to be synchronized</w:t>
      </w:r>
    </w:p>
    <w:p>
      <w:r xmlns:w="http://schemas.openxmlformats.org/wordprocessingml/2006/main">
        <w:t xml:space="preserve">Gaode map</w:t>
      </w:r>
    </w:p>
    <w:p>
      <w:r xmlns:w="http://schemas.openxmlformats.org/wordprocessingml/2006/main">
        <w:t xml:space="preserve">form item extension</w:t>
      </w:r>
    </w:p>
    <w:p>
      <w:r xmlns:w="http://schemas.openxmlformats.org/wordprocessingml/2006/main">
        <w:t xml:space="preserve">Wanning</w:t>
      </w:r>
    </w:p>
    <w:p>
      <w:r xmlns:w="http://schemas.openxmlformats.org/wordprocessingml/2006/main">
        <w:t xml:space="preserve">Xiangfang District</w:t>
      </w:r>
    </w:p>
    <w:p>
      <w:r xmlns:w="http://schemas.openxmlformats.org/wordprocessingml/2006/main">
        <w:t xml:space="preserve">text position</w:t>
      </w:r>
    </w:p>
    <w:p>
      <w:r xmlns:w="http://schemas.openxmlformats.org/wordprocessingml/2006/main">
        <w:t xml:space="preserve">Please set to</w:t>
      </w:r>
    </w:p>
    <w:p>
      <w:r xmlns:w="http://schemas.openxmlformats.org/wordprocessingml/2006/main">
        <w:t xml:space="preserve">Alxa Right Banner</w:t>
      </w:r>
    </w:p>
    <w:p>
      <w:r xmlns:w="http://schemas.openxmlformats.org/wordprocessingml/2006/main">
        <w:t xml:space="preserve">Avoid affecting previous functions</w:t>
      </w:r>
    </w:p>
    <w:p>
      <w:r xmlns:w="http://schemas.openxmlformats.org/wordprocessingml/2006/main">
        <w:t xml:space="preserve">required fields</w:t>
      </w:r>
    </w:p>
    <w:p>
      <w:r xmlns:w="http://schemas.openxmlformats.org/wordprocessingml/2006/main">
        <w:t xml:space="preserve">color theme</w:t>
      </w:r>
    </w:p>
    <w:p>
      <w:r xmlns:w="http://schemas.openxmlformats.org/wordprocessingml/2006/main">
        <w:t xml:space="preserve">set step size</w:t>
      </w:r>
    </w:p>
    <w:p>
      <w:r xmlns:w="http://schemas.openxmlformats.org/wordprocessingml/2006/main">
        <w:t xml:space="preserve">Indicates association</w:t>
      </w:r>
    </w:p>
    <w:p>
      <w:r xmlns:w="http://schemas.openxmlformats.org/wordprocessingml/2006/main">
        <w:t xml:space="preserve">Fengcheng</w:t>
      </w:r>
    </w:p>
    <w:p>
      <w:r xmlns:w="http://schemas.openxmlformats.org/wordprocessingml/2006/main">
        <w:t xml:space="preserve">Enyang District</w:t>
      </w:r>
    </w:p>
    <w:p>
      <w:r xmlns:w="http://schemas.openxmlformats.org/wordprocessingml/2006/main">
        <w:t xml:space="preserve">Action Data Parameters</w:t>
      </w:r>
    </w:p>
    <w:p>
      <w:r xmlns:w="http://schemas.openxmlformats.org/wordprocessingml/2006/main">
        <w:t xml:space="preserve">Template mode requires the expression to be written in</w:t>
      </w:r>
    </w:p>
    <w:p>
      <w:r xmlns:w="http://schemas.openxmlformats.org/wordprocessingml/2006/main">
        <w:t xml:space="preserve">key-value pair</w:t>
      </w:r>
    </w:p>
    <w:p>
      <w:r xmlns:w="http://schemas.openxmlformats.org/wordprocessingml/2006/main">
        <w:t xml:space="preserve">Select map type</w:t>
      </w:r>
    </w:p>
    <w:p>
      <w:r xmlns:w="http://schemas.openxmlformats.org/wordprocessingml/2006/main">
        <w:t xml:space="preserve">there is a form</w:t>
      </w:r>
    </w:p>
    <w:p>
      <w:r xmlns:w="http://schemas.openxmlformats.org/wordprocessingml/2006/main">
        <w:t xml:space="preserve">Limit the maximum text length of a single label</w:t>
      </w:r>
    </w:p>
    <w:p>
      <w:r xmlns:w="http://schemas.openxmlformats.org/wordprocessingml/2006/main">
        <w:t xml:space="preserve">Task name column header</w:t>
      </w:r>
    </w:p>
    <w:p>
      <w:r xmlns:w="http://schemas.openxmlformats.org/wordprocessingml/2006/main">
        <w:t xml:space="preserve">Convenient front-end simulation of arbitrary data</w:t>
      </w:r>
    </w:p>
    <w:p>
      <w:r xmlns:w="http://schemas.openxmlformats.org/wordprocessingml/2006/main">
        <w:t xml:space="preserve">Reset initial query conditions</w:t>
      </w:r>
    </w:p>
    <w:p>
      <w:r xmlns:w="http://schemas.openxmlformats.org/wordprocessingml/2006/main">
        <w:t xml:space="preserve">asynchronous data</w:t>
      </w:r>
    </w:p>
    <w:p>
      <w:r xmlns:w="http://schemas.openxmlformats.org/wordprocessingml/2006/main">
        <w:t xml:space="preserve">Parent data can be obtained but cannot be updated</w:t>
      </w:r>
    </w:p>
    <w:p>
      <w:r xmlns:w="http://schemas.openxmlformats.org/wordprocessingml/2006/main">
        <w:t xml:space="preserve">align left</w:t>
      </w:r>
    </w:p>
    <w:p>
      <w:r xmlns:w="http://schemas.openxmlformats.org/wordprocessingml/2006/main">
        <w:t xml:space="preserve">Click on the entire row to select</w:t>
      </w:r>
    </w:p>
    <w:p>
      <w:r xmlns:w="http://schemas.openxmlformats.org/wordprocessingml/2006/main">
        <w:t xml:space="preserve">Uniformly distributed random real numbers of</w:t>
      </w:r>
    </w:p>
    <w:p>
      <w:r xmlns:w="http://schemas.openxmlformats.org/wordprocessingml/2006/main">
        <w:t xml:space="preserve">Describe the specific configuration</w:t>
      </w:r>
    </w:p>
    <w:p>
      <w:r xmlns:w="http://schemas.openxmlformats.org/wordprocessingml/2006/main">
        <w:t xml:space="preserve">Xinfu District</w:t>
      </w:r>
    </w:p>
    <w:p>
      <w:r xmlns:w="http://schemas.openxmlformats.org/wordprocessingml/2006/main">
        <w:t xml:space="preserve">Overall Validation Scaffolding Configuration</w:t>
      </w:r>
    </w:p>
    <w:p>
      <w:r xmlns:w="http://schemas.openxmlformats.org/wordprocessingml/2006/main">
        <w:t xml:space="preserve">The attributes in these three parameters will be described in detail later</w:t>
      </w:r>
    </w:p>
    <w:p>
      <w:r xmlns:w="http://schemas.openxmlformats.org/wordprocessingml/2006/main">
        <w:t xml:space="preserve">reset query</w:t>
      </w:r>
    </w:p>
    <w:p>
      <w:r xmlns:w="http://schemas.openxmlformats.org/wordprocessingml/2006/main">
        <w:t xml:space="preserve">That is, the pagination component can be rendered</w:t>
      </w:r>
    </w:p>
    <w:p>
      <w:r xmlns:w="http://schemas.openxmlformats.org/wordprocessingml/2006/main">
        <w:t xml:space="preserve">Avoid missing default values</w:t>
      </w:r>
    </w:p>
    <w:p>
      <w:r xmlns:w="http://schemas.openxmlformats.org/wordprocessingml/2006/main">
        <w:t xml:space="preserve">updated</w:t>
      </w:r>
    </w:p>
    <w:p>
      <w:r xmlns:w="http://schemas.openxmlformats.org/wordprocessingml/2006/main">
        <w:t xml:space="preserve">You can also submit data to other components</w:t>
      </w:r>
    </w:p>
    <w:p>
      <w:r xmlns:w="http://schemas.openxmlformats.org/wordprocessingml/2006/main">
        <w:t xml:space="preserve">search text</w:t>
      </w:r>
    </w:p>
    <w:p>
      <w:r xmlns:w="http://schemas.openxmlformats.org/wordprocessingml/2006/main">
        <w:t xml:space="preserve">Just leave this without returning</w:t>
      </w:r>
    </w:p>
    <w:p>
      <w:r xmlns:w="http://schemas.openxmlformats.org/wordprocessingml/2006/main">
        <w:t xml:space="preserve">Other types of target components are only available if the data interface is</w:t>
      </w:r>
    </w:p>
    <w:p>
      <w:r xmlns:w="http://schemas.openxmlformats.org/wordprocessingml/2006/main">
        <w:t xml:space="preserve">Realize automatic omission of content</w:t>
      </w:r>
    </w:p>
    <w:p>
      <w:r xmlns:w="http://schemas.openxmlformats.org/wordprocessingml/2006/main">
        <w:t xml:space="preserve">delete normal value</w:t>
      </w:r>
    </w:p>
    <w:p>
      <w:r xmlns:w="http://schemas.openxmlformats.org/wordprocessingml/2006/main">
        <w:t xml:space="preserve">Support multiple types of editing at the same time</w:t>
      </w:r>
    </w:p>
    <w:p>
      <w:r xmlns:w="http://schemas.openxmlformats.org/wordprocessingml/2006/main">
        <w:t xml:space="preserve">can be combined directly</w:t>
      </w:r>
    </w:p>
    <w:p>
      <w:r xmlns:w="http://schemas.openxmlformats.org/wordprocessingml/2006/main">
        <w:t xml:space="preserve">with the parent data field</w:t>
      </w:r>
    </w:p>
    <w:p>
      <w:r xmlns:w="http://schemas.openxmlformats.org/wordprocessingml/2006/main">
        <w:t xml:space="preserve">Switchable string display mode</w:t>
      </w:r>
    </w:p>
    <w:p>
      <w:r xmlns:w="http://schemas.openxmlformats.org/wordprocessingml/2006/main">
        <w:t xml:space="preserve">render text</w:t>
      </w:r>
    </w:p>
    <w:p>
      <w:r xmlns:w="http://schemas.openxmlformats.org/wordprocessingml/2006/main">
        <w:t xml:space="preserve">attributes to give</w:t>
      </w:r>
    </w:p>
    <w:p>
      <w:r xmlns:w="http://schemas.openxmlformats.org/wordprocessingml/2006/main">
        <w:t xml:space="preserve">The available data in the pop-up box is automatically the row data of the clicked row</w:t>
      </w:r>
    </w:p>
    <w:p>
      <w:r xmlns:w="http://schemas.openxmlformats.org/wordprocessingml/2006/main">
        <w:t xml:space="preserve">Expand and close via event action</w:t>
      </w:r>
    </w:p>
    <w:p>
      <w:r xmlns:w="http://schemas.openxmlformats.org/wordprocessingml/2006/main">
        <w:t xml:space="preserve">Association selection form</w:t>
      </w:r>
    </w:p>
    <w:p>
      <w:r xmlns:w="http://schemas.openxmlformats.org/wordprocessingml/2006/main">
        <w:t xml:space="preserve">itself</w:t>
      </w:r>
    </w:p>
    <w:p>
      <w:r xmlns:w="http://schemas.openxmlformats.org/wordprocessingml/2006/main">
        <w:t xml:space="preserve">Inside</w:t>
      </w:r>
    </w:p>
    <w:p>
      <w:r xmlns:w="http://schemas.openxmlformats.org/wordprocessingml/2006/main">
        <w:t xml:space="preserve">i.e. localized time format</w:t>
      </w:r>
    </w:p>
    <w:p>
      <w:r xmlns:w="http://schemas.openxmlformats.org/wordprocessingml/2006/main">
        <w:t xml:space="preserve">This function call syntax</w:t>
      </w:r>
    </w:p>
    <w:p>
      <w:r xmlns:w="http://schemas.openxmlformats.org/wordprocessingml/2006/main">
        <w:t xml:space="preserve">Follow the state of the parent form</w:t>
      </w:r>
    </w:p>
    <w:p>
      <w:r xmlns:w="http://schemas.openxmlformats.org/wordprocessingml/2006/main">
        <w:t xml:space="preserve">Then the rendering process is based on the node</w:t>
      </w:r>
    </w:p>
    <w:p>
      <w:r xmlns:w="http://schemas.openxmlformats.org/wordprocessingml/2006/main">
        <w:t xml:space="preserve">do nothing</w:t>
      </w:r>
    </w:p>
    <w:p>
      <w:r xmlns:w="http://schemas.openxmlformats.org/wordprocessingml/2006/main">
        <w:t xml:space="preserve">error object</w:t>
      </w:r>
    </w:p>
    <w:p>
      <w:r xmlns:w="http://schemas.openxmlformats.org/wordprocessingml/2006/main">
        <w:t xml:space="preserve">not shown</w:t>
      </w:r>
    </w:p>
    <w:p>
      <w:r xmlns:w="http://schemas.openxmlformats.org/wordprocessingml/2006/main">
        <w:t xml:space="preserve">Custom block data update</w:t>
      </w:r>
    </w:p>
    <w:p>
      <w:r xmlns:w="http://schemas.openxmlformats.org/wordprocessingml/2006/main">
        <w:t xml:space="preserve">Double click on the label name</w:t>
      </w:r>
    </w:p>
    <w:p>
      <w:r xmlns:w="http://schemas.openxmlformats.org/wordprocessingml/2006/main">
        <w:t xml:space="preserve">will be different</w:t>
      </w:r>
    </w:p>
    <w:p>
      <w:r xmlns:w="http://schemas.openxmlformats.org/wordprocessingml/2006/main">
        <w:t xml:space="preserve">text content</w:t>
      </w:r>
    </w:p>
    <w:p>
      <w:r xmlns:w="http://schemas.openxmlformats.org/wordprocessingml/2006/main">
        <w:t xml:space="preserve">Then let its first area be dragged in by default</w:t>
      </w:r>
    </w:p>
    <w:p>
      <w:r xmlns:w="http://schemas.openxmlformats.org/wordprocessingml/2006/main">
        <w:t xml:space="preserve">fixed bottom</w:t>
      </w:r>
    </w:p>
    <w:p>
      <w:r xmlns:w="http://schemas.openxmlformats.org/wordprocessingml/2006/main">
        <w:t xml:space="preserve">Xuyi County</w:t>
      </w:r>
    </w:p>
    <w:p>
      <w:r xmlns:w="http://schemas.openxmlformats.org/wordprocessingml/2006/main">
        <w:t xml:space="preserve">Whether to display the add button</w:t>
      </w:r>
    </w:p>
    <w:p>
      <w:r xmlns:w="http://schemas.openxmlformats.org/wordprocessingml/2006/main">
        <w:t xml:space="preserve">expand level</w:t>
      </w:r>
    </w:p>
    <w:p>
      <w:r xmlns:w="http://schemas.openxmlformats.org/wordprocessingml/2006/main">
        <w:t xml:space="preserve">theme editor</w:t>
      </w:r>
    </w:p>
    <w:p>
      <w:r xmlns:w="http://schemas.openxmlformats.org/wordprocessingml/2006/main">
        <w:t xml:space="preserve">The default language is</w:t>
      </w:r>
    </w:p>
    <w:p>
      <w:r xmlns:w="http://schemas.openxmlformats.org/wordprocessingml/2006/main">
        <w:t xml:space="preserve">Otherwise the configuration will not take effect</w:t>
      </w:r>
    </w:p>
    <w:p>
      <w:r xmlns:w="http://schemas.openxmlformats.org/wordprocessingml/2006/main">
        <w:t xml:space="preserve">Guazhou County</w:t>
      </w:r>
    </w:p>
    <w:p>
      <w:r xmlns:w="http://schemas.openxmlformats.org/wordprocessingml/2006/main">
        <w:t xml:space="preserve">The hidden attribute is in the configuration</w:t>
      </w:r>
    </w:p>
    <w:p>
      <w:r xmlns:w="http://schemas.openxmlformats.org/wordprocessingml/2006/main">
        <w:t xml:space="preserve">Used to display user avatars</w:t>
      </w:r>
    </w:p>
    <w:p>
      <w:r xmlns:w="http://schemas.openxmlformats.org/wordprocessingml/2006/main">
        <w:t xml:space="preserve">Specifically used</w:t>
      </w:r>
    </w:p>
    <w:p>
      <w:r xmlns:w="http://schemas.openxmlformats.org/wordprocessingml/2006/main">
        <w:t xml:space="preserve">move to the back</w:t>
      </w:r>
    </w:p>
    <w:p>
      <w:r xmlns:w="http://schemas.openxmlformats.org/wordprocessingml/2006/main">
        <w:t xml:space="preserve">host node's</w:t>
      </w:r>
    </w:p>
    <w:p>
      <w:r xmlns:w="http://schemas.openxmlformats.org/wordprocessingml/2006/main">
        <w:t xml:space="preserve">The current day value passed in is</w:t>
      </w:r>
    </w:p>
    <w:p>
      <w:r xmlns:w="http://schemas.openxmlformats.org/wordprocessingml/2006/main">
        <w:t xml:space="preserve">only compare</w:t>
      </w:r>
    </w:p>
    <w:p>
      <w:r xmlns:w="http://schemas.openxmlformats.org/wordprocessingml/2006/main">
        <w:t xml:space="preserve">because this</w:t>
      </w:r>
    </w:p>
    <w:p>
      <w:r xmlns:w="http://schemas.openxmlformats.org/wordprocessingml/2006/main">
        <w:t xml:space="preserve">But it will also cause the parameter data in the address bar to be merged into the top-level data chain</w:t>
      </w:r>
    </w:p>
    <w:p>
      <w:r xmlns:w="http://schemas.openxmlformats.org/wordprocessingml/2006/main">
        <w:t xml:space="preserve">automatically</w:t>
      </w:r>
    </w:p>
    <w:p>
      <w:r xmlns:w="http://schemas.openxmlformats.org/wordprocessingml/2006/main">
        <w:t xml:space="preserve">Are half stars allowed?</w:t>
      </w:r>
    </w:p>
    <w:p>
      <w:r xmlns:w="http://schemas.openxmlformats.org/wordprocessingml/2006/main">
        <w:t xml:space="preserve">Click on the string to switch the full amount</w:t>
      </w:r>
    </w:p>
    <w:p>
      <w:r xmlns:w="http://schemas.openxmlformats.org/wordprocessingml/2006/main">
        <w:t xml:space="preserve">It seems that multiple quick edit form modes can only be edited in code mode</w:t>
      </w:r>
    </w:p>
    <w:p>
      <w:r xmlns:w="http://schemas.openxmlformats.org/wordprocessingml/2006/main">
        <w:t xml:space="preserve">If the backend does not directly return</w:t>
      </w:r>
    </w:p>
    <w:p>
      <w:r xmlns:w="http://schemas.openxmlformats.org/wordprocessingml/2006/main">
        <w:t xml:space="preserve">Huaian District</w:t>
      </w:r>
    </w:p>
    <w:p>
      <w:r xmlns:w="http://schemas.openxmlformats.org/wordprocessingml/2006/main">
        <w:t xml:space="preserve">Weicheng District</w:t>
      </w:r>
    </w:p>
    <w:p>
      <w:r xmlns:w="http://schemas.openxmlformats.org/wordprocessingml/2006/main">
        <w:t xml:space="preserve">Longli County</w:t>
      </w:r>
    </w:p>
    <w:p>
      <w:r xmlns:w="http://schemas.openxmlformats.org/wordprocessingml/2006/main">
        <w:t xml:space="preserve">plain text mode</w:t>
      </w:r>
    </w:p>
    <w:p>
      <w:r xmlns:w="http://schemas.openxmlformats.org/wordprocessingml/2006/main">
        <w:t xml:space="preserve">Unselected</w:t>
      </w:r>
    </w:p>
    <w:p>
      <w:r xmlns:w="http://schemas.openxmlformats.org/wordprocessingml/2006/main">
        <w:t xml:space="preserve">area</w:t>
      </w:r>
    </w:p>
    <w:p>
      <w:r xmlns:w="http://schemas.openxmlformats.org/wordprocessingml/2006/main">
        <w:t xml:space="preserve">can also be set to</w:t>
      </w:r>
    </w:p>
    <w:p>
      <w:r xmlns:w="http://schemas.openxmlformats.org/wordprocessingml/2006/main">
        <w:t xml:space="preserve">Specify the target component to refresh</w:t>
      </w:r>
    </w:p>
    <w:p>
      <w:r xmlns:w="http://schemas.openxmlformats.org/wordprocessingml/2006/main">
        <w:t xml:space="preserve">custom insert position</w:t>
      </w:r>
    </w:p>
    <w:p>
      <w:r xmlns:w="http://schemas.openxmlformats.org/wordprocessingml/2006/main">
        <w:t xml:space="preserve">Xuhui District</w:t>
      </w:r>
    </w:p>
    <w:p>
      <w:r xmlns:w="http://schemas.openxmlformats.org/wordprocessingml/2006/main">
        <w:t xml:space="preserve">The character type is in pixels from the left and right borders</w:t>
      </w:r>
    </w:p>
    <w:p>
      <w:r xmlns:w="http://schemas.openxmlformats.org/wordprocessingml/2006/main">
        <w:t xml:space="preserve">represent</w:t>
      </w:r>
    </w:p>
    <w:p>
      <w:r xmlns:w="http://schemas.openxmlformats.org/wordprocessingml/2006/main">
        <w:t xml:space="preserve">event intervention</w:t>
      </w:r>
    </w:p>
    <w:p>
      <w:r xmlns:w="http://schemas.openxmlformats.org/wordprocessingml/2006/main">
        <w:t xml:space="preserve">fetch only once</w:t>
      </w:r>
    </w:p>
    <w:p>
      <w:r xmlns:w="http://schemas.openxmlformats.org/wordprocessingml/2006/main">
        <w:t xml:space="preserve">rotate right</w:t>
      </w:r>
    </w:p>
    <w:p>
      <w:r xmlns:w="http://schemas.openxmlformats.org/wordprocessingml/2006/main">
        <w:t xml:space="preserve">Central and Western District</w:t>
      </w:r>
    </w:p>
    <w:p>
      <w:r xmlns:w="http://schemas.openxmlformats.org/wordprocessingml/2006/main">
        <w:t xml:space="preserve">Register global plugins</w:t>
      </w:r>
    </w:p>
    <w:p>
      <w:r xmlns:w="http://schemas.openxmlformats.org/wordprocessingml/2006/main">
        <w:t xml:space="preserve">Hangjin Banner</w:t>
      </w:r>
    </w:p>
    <w:p>
      <w:r xmlns:w="http://schemas.openxmlformats.org/wordprocessingml/2006/main">
        <w:t xml:space="preserve">Otherwise, just put it outside</w:t>
      </w:r>
    </w:p>
    <w:p>
      <w:r xmlns:w="http://schemas.openxmlformats.org/wordprocessingml/2006/main">
        <w:t xml:space="preserve">The complete data format of the previous option</w:t>
      </w:r>
    </w:p>
    <w:p>
      <w:r xmlns:w="http://schemas.openxmlformats.org/wordprocessingml/2006/main">
        <w:t xml:space="preserve">First we give</w:t>
      </w:r>
    </w:p>
    <w:p>
      <w:r xmlns:w="http://schemas.openxmlformats.org/wordprocessingml/2006/main">
        <w:t xml:space="preserve">dragged component</w:t>
      </w:r>
    </w:p>
    <w:p>
      <w:r xmlns:w="http://schemas.openxmlformats.org/wordprocessingml/2006/main">
        <w:t xml:space="preserve">differentiate</w:t>
      </w:r>
    </w:p>
    <w:p>
      <w:r xmlns:w="http://schemas.openxmlformats.org/wordprocessingml/2006/main">
        <w:t xml:space="preserve">Currently passed by default</w:t>
      </w:r>
    </w:p>
    <w:p>
      <w:r xmlns:w="http://schemas.openxmlformats.org/wordprocessingml/2006/main">
        <w:t xml:space="preserve">Please click the question mark in the example to the right of the interface address to view the example</w:t>
      </w:r>
    </w:p>
    <w:p>
      <w:r xmlns:w="http://schemas.openxmlformats.org/wordprocessingml/2006/main">
        <w:t xml:space="preserve">Click a column to filter events</w:t>
      </w:r>
    </w:p>
    <w:p>
      <w:r xmlns:w="http://schemas.openxmlformats.org/wordprocessingml/2006/main">
        <w:t xml:space="preserve">milliseconds</w:t>
      </w:r>
    </w:p>
    <w:p>
      <w:r xmlns:w="http://schemas.openxmlformats.org/wordprocessingml/2006/main">
        <w:t xml:space="preserve">At the same time close the upper popup</w:t>
      </w:r>
    </w:p>
    <w:p>
      <w:r xmlns:w="http://schemas.openxmlformats.org/wordprocessingml/2006/main">
        <w:t xml:space="preserve">So directly rely on the capabilities of the browser</w:t>
      </w:r>
    </w:p>
    <w:p>
      <w:r xmlns:w="http://schemas.openxmlformats.org/wordprocessingml/2006/main">
        <w:t xml:space="preserve">After setting, all text will use this line height</w:t>
      </w:r>
    </w:p>
    <w:p>
      <w:r xmlns:w="http://schemas.openxmlformats.org/wordprocessingml/2006/main">
        <w:t xml:space="preserve">because it was formatted during initialization</w:t>
      </w:r>
    </w:p>
    <w:p>
      <w:r xmlns:w="http://schemas.openxmlformats.org/wordprocessingml/2006/main">
        <w:t xml:space="preserve">You can configure whether the menu should be highlighted</w:t>
      </w:r>
    </w:p>
    <w:p>
      <w:r xmlns:w="http://schemas.openxmlformats.org/wordprocessingml/2006/main">
        <w:t xml:space="preserve">The characters entered by the user are automatically converted to lowercase</w:t>
      </w:r>
    </w:p>
    <w:p>
      <w:r xmlns:w="http://schemas.openxmlformats.org/wordprocessingml/2006/main">
        <w:t xml:space="preserve">Whether the current row is expandable</w:t>
      </w:r>
    </w:p>
    <w:p>
      <w:r xmlns:w="http://schemas.openxmlformats.org/wordprocessingml/2006/main">
        <w:t xml:space="preserve">not in a big tree</w:t>
      </w:r>
    </w:p>
    <w:p>
      <w:r xmlns:w="http://schemas.openxmlformats.org/wordprocessingml/2006/main">
        <w:t xml:space="preserve">Wujiang District</w:t>
      </w:r>
    </w:p>
    <w:p>
      <w:r xmlns:w="http://schemas.openxmlformats.org/wordprocessingml/2006/main">
        <w:t xml:space="preserve">Don't automatically rotate when editing</w:t>
      </w:r>
    </w:p>
    <w:p>
      <w:r xmlns:w="http://schemas.openxmlformats.org/wordprocessingml/2006/main">
        <w:t xml:space="preserve">allowed to return</w:t>
      </w:r>
    </w:p>
    <w:p>
      <w:r xmlns:w="http://schemas.openxmlformats.org/wordprocessingml/2006/main">
        <w:t xml:space="preserve">breadcrumbs</w:t>
      </w:r>
    </w:p>
    <w:p>
      <w:r xmlns:w="http://schemas.openxmlformats.org/wordprocessingml/2006/main">
        <w:t xml:space="preserve">Next we introduce another important concept</w:t>
      </w:r>
    </w:p>
    <w:p>
      <w:r xmlns:w="http://schemas.openxmlformats.org/wordprocessingml/2006/main">
        <w:t xml:space="preserve">table level</w:t>
      </w:r>
    </w:p>
    <w:p>
      <w:r xmlns:w="http://schemas.openxmlformats.org/wordprocessingml/2006/main">
        <w:t xml:space="preserve">This can be done by</w:t>
      </w:r>
    </w:p>
    <w:p>
      <w:r xmlns:w="http://schemas.openxmlformats.org/wordprocessingml/2006/main">
        <w:t xml:space="preserve">mainly includes</w:t>
      </w:r>
    </w:p>
    <w:p>
      <w:r xmlns:w="http://schemas.openxmlformats.org/wordprocessingml/2006/main">
        <w:t xml:space="preserve">Variables are mapped to</w:t>
      </w:r>
    </w:p>
    <w:p>
      <w:r xmlns:w="http://schemas.openxmlformats.org/wordprocessingml/2006/main">
        <w:t xml:space="preserve">Used to wrap up multipart uploads</w:t>
      </w:r>
    </w:p>
    <w:p>
      <w:r xmlns:w="http://schemas.openxmlformats.org/wordprocessingml/2006/main">
        <w:t xml:space="preserve">Get the first in the array</w:t>
      </w:r>
    </w:p>
    <w:p>
      <w:r xmlns:w="http://schemas.openxmlformats.org/wordprocessingml/2006/main">
        <w:t xml:space="preserve">option height</w:t>
      </w:r>
    </w:p>
    <w:p>
      <w:r xmlns:w="http://schemas.openxmlformats.org/wordprocessingml/2006/main">
        <w:t xml:space="preserve">Get it directly</w:t>
      </w:r>
    </w:p>
    <w:p>
      <w:r xmlns:w="http://schemas.openxmlformats.org/wordprocessingml/2006/main">
        <w:t xml:space="preserve">extra small</w:t>
      </w:r>
    </w:p>
    <w:p>
      <w:r xmlns:w="http://schemas.openxmlformats.org/wordprocessingml/2006/main">
        <w:t xml:space="preserve">Linqing</w:t>
      </w:r>
    </w:p>
    <w:p>
      <w:r xmlns:w="http://schemas.openxmlformats.org/wordprocessingml/2006/main">
        <w:t xml:space="preserve">current interface</w:t>
      </w:r>
    </w:p>
    <w:p>
      <w:r xmlns:w="http://schemas.openxmlformats.org/wordprocessingml/2006/main">
        <w:t xml:space="preserve">video rate</w:t>
      </w:r>
    </w:p>
    <w:p>
      <w:r xmlns:w="http://schemas.openxmlformats.org/wordprocessingml/2006/main">
        <w:t xml:space="preserve">original intention</w:t>
      </w:r>
    </w:p>
    <w:p>
      <w:r xmlns:w="http://schemas.openxmlformats.org/wordprocessingml/2006/main">
        <w:t xml:space="preserve">current time is</w:t>
      </w:r>
    </w:p>
    <w:p>
      <w:r xmlns:w="http://schemas.openxmlformats.org/wordprocessingml/2006/main">
        <w:t xml:space="preserve">Wenchang City</w:t>
      </w:r>
    </w:p>
    <w:p>
      <w:r xmlns:w="http://schemas.openxmlformats.org/wordprocessingml/2006/main">
        <w:t xml:space="preserve">parsing date</w:t>
      </w:r>
    </w:p>
    <w:p>
      <w:r xmlns:w="http://schemas.openxmlformats.org/wordprocessingml/2006/main">
        <w:t xml:space="preserve">After more than ten years of development</w:t>
      </w:r>
    </w:p>
    <w:p>
      <w:r xmlns:w="http://schemas.openxmlformats.org/wordprocessingml/2006/main">
        <w:t xml:space="preserve">Subsequent use</w:t>
      </w:r>
    </w:p>
    <w:p>
      <w:r xmlns:w="http://schemas.openxmlformats.org/wordprocessingml/2006/main">
        <w:t xml:space="preserve">text</w:t>
      </w:r>
    </w:p>
    <w:p>
      <w:r xmlns:w="http://schemas.openxmlformats.org/wordprocessingml/2006/main">
        <w:t xml:space="preserve">After clicking the date</w:t>
      </w:r>
    </w:p>
    <w:p>
      <w:r xmlns:w="http://schemas.openxmlformats.org/wordprocessingml/2006/main">
        <w:t xml:space="preserve">Subsequent pagination</w:t>
      </w:r>
    </w:p>
    <w:p>
      <w:r xmlns:w="http://schemas.openxmlformats.org/wordprocessingml/2006/main">
        <w:t xml:space="preserve">It may be inserted to the last one or the number of nodes in this column is not enough</w:t>
      </w:r>
    </w:p>
    <w:p>
      <w:r xmlns:w="http://schemas.openxmlformats.org/wordprocessingml/2006/main">
        <w:t xml:space="preserve">Hengchun Town</w:t>
      </w:r>
    </w:p>
    <w:p>
      <w:r xmlns:w="http://schemas.openxmlformats.org/wordprocessingml/2006/main">
        <w:t xml:space="preserve">use the same components</w:t>
      </w:r>
    </w:p>
    <w:p>
      <w:r xmlns:w="http://schemas.openxmlformats.org/wordprocessingml/2006/main">
        <w:t xml:space="preserve">Datetime picker value format</w:t>
      </w:r>
    </w:p>
    <w:p>
      <w:r xmlns:w="http://schemas.openxmlformats.org/wordprocessingml/2006/main">
        <w:t xml:space="preserve">longest length</w:t>
      </w:r>
    </w:p>
    <w:p>
      <w:r xmlns:w="http://schemas.openxmlformats.org/wordprocessingml/2006/main">
        <w:t xml:space="preserve">Founder Imitation Song Simplified</w:t>
      </w:r>
    </w:p>
    <w:p>
      <w:r xmlns:w="http://schemas.openxmlformats.org/wordprocessingml/2006/main">
        <w:t xml:space="preserve">loading prompt</w:t>
      </w:r>
    </w:p>
    <w:p>
      <w:r xmlns:w="http://schemas.openxmlformats.org/wordprocessingml/2006/main">
        <w:t xml:space="preserve">Effect</w:t>
      </w:r>
    </w:p>
    <w:p>
      <w:r xmlns:w="http://schemas.openxmlformats.org/wordprocessingml/2006/main">
        <w:t xml:space="preserve">Other advanced customization</w:t>
      </w:r>
    </w:p>
    <w:p>
      <w:r xmlns:w="http://schemas.openxmlformats.org/wordprocessingml/2006/main">
        <w:t xml:space="preserve">The event data is mainly</w:t>
      </w:r>
    </w:p>
    <w:p>
      <w:r xmlns:w="http://schemas.openxmlformats.org/wordprocessingml/2006/main">
        <w:t xml:space="preserve">A simple wrapper container component</w:t>
      </w:r>
    </w:p>
    <w:p>
      <w:r xmlns:w="http://schemas.openxmlformats.org/wordprocessingml/2006/main">
        <w:t xml:space="preserve">need to combine</w:t>
      </w:r>
    </w:p>
    <w:p>
      <w:r xmlns:w="http://schemas.openxmlformats.org/wordprocessingml/2006/main">
        <w:t xml:space="preserve">The browser doesn't support it yet.</w:t>
      </w:r>
    </w:p>
    <w:p>
      <w:r xmlns:w="http://schemas.openxmlformats.org/wordprocessingml/2006/main">
        <w:t xml:space="preserve">When editing, you can only get the event variable of the action before the current action</w:t>
      </w:r>
    </w:p>
    <w:p>
      <w:r xmlns:w="http://schemas.openxmlformats.org/wordprocessingml/2006/main">
        <w:t xml:space="preserve">Fixing pitch</w:t>
      </w:r>
    </w:p>
    <w:p>
      <w:r xmlns:w="http://schemas.openxmlformats.org/wordprocessingml/2006/main">
        <w:t xml:space="preserve">Qiqihar Municipal District</w:t>
      </w:r>
    </w:p>
    <w:p>
      <w:r xmlns:w="http://schemas.openxmlformats.org/wordprocessingml/2006/main">
        <w:t xml:space="preserve">Guaranteed not to match your options</w:t>
      </w:r>
    </w:p>
    <w:p>
      <w:r xmlns:w="http://schemas.openxmlformats.org/wordprocessingml/2006/main">
        <w:t xml:space="preserve">For historical reasons this can no longer be modified</w:t>
      </w:r>
    </w:p>
    <w:p>
      <w:r xmlns:w="http://schemas.openxmlformats.org/wordprocessingml/2006/main">
        <w:t xml:space="preserve">the value to parse</w:t>
      </w:r>
    </w:p>
    <w:p>
      <w:r xmlns:w="http://schemas.openxmlformats.org/wordprocessingml/2006/main">
        <w:t xml:space="preserve">remove field when hidden</w:t>
      </w:r>
    </w:p>
    <w:p>
      <w:r xmlns:w="http://schemas.openxmlformats.org/wordprocessingml/2006/main">
        <w:t xml:space="preserve">also bound this</w:t>
      </w:r>
    </w:p>
    <w:p>
      <w:r xmlns:w="http://schemas.openxmlformats.org/wordprocessingml/2006/main">
        <w:t xml:space="preserve">Out of the marked node information</w:t>
      </w:r>
    </w:p>
    <w:p>
      <w:r xmlns:w="http://schemas.openxmlformats.org/wordprocessingml/2006/main">
        <w:t xml:space="preserve">Shuttle box event</w:t>
      </w:r>
    </w:p>
    <w:p>
      <w:r xmlns:w="http://schemas.openxmlformats.org/wordprocessingml/2006/main">
        <w:t xml:space="preserve">Executes the specific action of the specified component</w:t>
      </w:r>
    </w:p>
    <w:p>
      <w:r xmlns:w="http://schemas.openxmlformats.org/wordprocessingml/2006/main">
        <w:t xml:space="preserve">The first array in as return value</w:t>
      </w:r>
    </w:p>
    <w:p>
      <w:r xmlns:w="http://schemas.openxmlformats.org/wordprocessingml/2006/main">
        <w:t xml:space="preserve">Tiandeng County</w:t>
      </w:r>
    </w:p>
    <w:p>
      <w:r xmlns:w="http://schemas.openxmlformats.org/wordprocessingml/2006/main">
        <w:t xml:space="preserve">remove</w:t>
      </w:r>
    </w:p>
    <w:p>
      <w:r xmlns:w="http://schemas.openxmlformats.org/wordprocessingml/2006/main">
        <w:t xml:space="preserve">When the content is empty, it will be added automatically</w:t>
      </w:r>
    </w:p>
    <w:p>
      <w:r xmlns:w="http://schemas.openxmlformats.org/wordprocessingml/2006/main">
        <w:t xml:space="preserve">To pop up prompts in the upper right corner, etc.</w:t>
      </w:r>
    </w:p>
    <w:p>
      <w:r xmlns:w="http://schemas.openxmlformats.org/wordprocessingml/2006/main">
        <w:t xml:space="preserve">will turn into</w:t>
      </w:r>
    </w:p>
    <w:p>
      <w:r xmlns:w="http://schemas.openxmlformats.org/wordprocessingml/2006/main">
        <w:t xml:space="preserve">Renderer configuration</w:t>
      </w:r>
    </w:p>
    <w:p>
      <w:r xmlns:w="http://schemas.openxmlformats.org/wordprocessingml/2006/main">
        <w:t xml:space="preserve">Only allowed</w:t>
      </w:r>
    </w:p>
    <w:p>
      <w:r xmlns:w="http://schemas.openxmlformats.org/wordprocessingml/2006/main">
        <w:t xml:space="preserve">sent to the backend to complete</w:t>
      </w:r>
    </w:p>
    <w:p>
      <w:r xmlns:w="http://schemas.openxmlformats.org/wordprocessingml/2006/main">
        <w:t xml:space="preserve">input box height</w:t>
      </w:r>
    </w:p>
    <w:p>
      <w:r xmlns:w="http://schemas.openxmlformats.org/wordprocessingml/2006/main">
        <w:t xml:space="preserve">custom width</w:t>
      </w:r>
    </w:p>
    <w:p>
      <w:r xmlns:w="http://schemas.openxmlformats.org/wordprocessingml/2006/main">
        <w:t xml:space="preserve">Data for data traversal judgment</w:t>
      </w:r>
    </w:p>
    <w:p>
      <w:r xmlns:w="http://schemas.openxmlformats.org/wordprocessingml/2006/main">
        <w:t xml:space="preserve">prefix</w:t>
      </w:r>
    </w:p>
    <w:p>
      <w:r xmlns:w="http://schemas.openxmlformats.org/wordprocessingml/2006/main">
        <w:t xml:space="preserve">button to submit to the data field</w:t>
      </w:r>
    </w:p>
    <w:p>
      <w:r xmlns:w="http://schemas.openxmlformats.org/wordprocessingml/2006/main">
        <w:t xml:space="preserve">Tianjin</w:t>
      </w:r>
    </w:p>
    <w:p>
      <w:r xmlns:w="http://schemas.openxmlformats.org/wordprocessingml/2006/main">
        <w:t xml:space="preserve">Is it a letter</w:t>
      </w:r>
    </w:p>
    <w:p>
      <w:r xmlns:w="http://schemas.openxmlformats.org/wordprocessingml/2006/main">
        <w:t xml:space="preserve">Subei Mongolian Autonomous County</w:t>
      </w:r>
    </w:p>
    <w:p>
      <w:r xmlns:w="http://schemas.openxmlformats.org/wordprocessingml/2006/main">
        <w:t xml:space="preserve">e.g. template rendering</w:t>
      </w:r>
    </w:p>
    <w:p>
      <w:r xmlns:w="http://schemas.openxmlformats.org/wordprocessingml/2006/main">
        <w:t xml:space="preserve">Manzhouli City</w:t>
      </w:r>
    </w:p>
    <w:p>
      <w:r xmlns:w="http://schemas.openxmlformats.org/wordprocessingml/2006/main">
        <w:t xml:space="preserve">whether to fold</w:t>
      </w:r>
    </w:p>
    <w:p>
      <w:r xmlns:w="http://schemas.openxmlformats.org/wordprocessingml/2006/main">
        <w:t xml:space="preserve">Virtual list in group mode</w:t>
      </w:r>
    </w:p>
    <w:p>
      <w:r xmlns:w="http://schemas.openxmlformats.org/wordprocessingml/2006/main">
        <w:t xml:space="preserve">to switch</w:t>
      </w:r>
    </w:p>
    <w:p>
      <w:r xmlns:w="http://schemas.openxmlformats.org/wordprocessingml/2006/main">
        <w:t xml:space="preserve">Default border rounded corners</w:t>
      </w:r>
    </w:p>
    <w:p>
      <w:r xmlns:w="http://schemas.openxmlformats.org/wordprocessingml/2006/main">
        <w:t xml:space="preserve">the requested data body</w:t>
      </w:r>
    </w:p>
    <w:p>
      <w:r xmlns:w="http://schemas.openxmlformats.org/wordprocessingml/2006/main">
        <w:t xml:space="preserve">Disable carriage return to submit form</w:t>
      </w:r>
    </w:p>
    <w:p>
      <w:r xmlns:w="http://schemas.openxmlformats.org/wordprocessingml/2006/main">
        <w:t xml:space="preserve">Qingxu County</w:t>
      </w:r>
    </w:p>
    <w:p>
      <w:r xmlns:w="http://schemas.openxmlformats.org/wordprocessingml/2006/main">
        <w:t xml:space="preserve">Remark column title</w:t>
      </w:r>
    </w:p>
    <w:p>
      <w:r xmlns:w="http://schemas.openxmlformats.org/wordprocessingml/2006/main">
        <w:t xml:space="preserve">Ziyang City</w:t>
      </w:r>
    </w:p>
    <w:p>
      <w:r xmlns:w="http://schemas.openxmlformats.org/wordprocessingml/2006/main">
        <w:t xml:space="preserve">print wait time</w:t>
      </w:r>
    </w:p>
    <w:p>
      <w:r xmlns:w="http://schemas.openxmlformats.org/wordprocessingml/2006/main">
        <w:t xml:space="preserve">drawer open</w:t>
      </w:r>
    </w:p>
    <w:p>
      <w:r xmlns:w="http://schemas.openxmlformats.org/wordprocessingml/2006/main">
        <w:t xml:space="preserve">be usable</w:t>
      </w:r>
    </w:p>
    <w:p>
      <w:r xmlns:w="http://schemas.openxmlformats.org/wordprocessingml/2006/main">
        <w:t xml:space="preserve">the complexity</w:t>
      </w:r>
    </w:p>
    <w:p>
      <w:r xmlns:w="http://schemas.openxmlformats.org/wordprocessingml/2006/main">
        <w:t xml:space="preserve">please don't repeat</w:t>
      </w:r>
    </w:p>
    <w:p>
      <w:r xmlns:w="http://schemas.openxmlformats.org/wordprocessingml/2006/main">
        <w:t xml:space="preserve">filter value</w:t>
      </w:r>
    </w:p>
    <w:p>
      <w:r xmlns:w="http://schemas.openxmlformats.org/wordprocessingml/2006/main">
        <w:t xml:space="preserve">can be deleted</w:t>
      </w:r>
    </w:p>
    <w:p>
      <w:r xmlns:w="http://schemas.openxmlformats.org/wordprocessingml/2006/main">
        <w:t xml:space="preserve">Currently does not support result sorting</w:t>
      </w:r>
    </w:p>
    <w:p>
      <w:r xmlns:w="http://schemas.openxmlformats.org/wordprocessingml/2006/main">
        <w:t xml:space="preserve">single or more than</w:t>
      </w:r>
    </w:p>
    <w:p>
      <w:r xmlns:w="http://schemas.openxmlformats.org/wordprocessingml/2006/main">
        <w:t xml:space="preserve">show close button</w:t>
      </w:r>
    </w:p>
    <w:p>
      <w:r xmlns:w="http://schemas.openxmlformats.org/wordprocessingml/2006/main">
        <w:t xml:space="preserve">If the data interface is configured</w:t>
      </w:r>
    </w:p>
    <w:p>
      <w:r xmlns:w="http://schemas.openxmlformats.org/wordprocessingml/2006/main">
        <w:t xml:space="preserve">Although it does not affect</w:t>
      </w:r>
    </w:p>
    <w:p>
      <w:r xmlns:w="http://schemas.openxmlformats.org/wordprocessingml/2006/main">
        <w:t xml:space="preserve">Related configuration items</w:t>
      </w:r>
    </w:p>
    <w:p>
      <w:r xmlns:w="http://schemas.openxmlformats.org/wordprocessingml/2006/main">
        <w:t xml:space="preserve">release version</w:t>
      </w:r>
    </w:p>
    <w:p>
      <w:r xmlns:w="http://schemas.openxmlformats.org/wordprocessingml/2006/main">
        <w:t xml:space="preserve">The specific configuration properties are as follows</w:t>
      </w:r>
    </w:p>
    <w:p>
      <w:r xmlns:w="http://schemas.openxmlformats.org/wordprocessingml/2006/main">
        <w:t xml:space="preserve">Specifies the conversion interval parameter</w:t>
      </w:r>
    </w:p>
    <w:p>
      <w:r xmlns:w="http://schemas.openxmlformats.org/wordprocessingml/2006/main">
        <w:t xml:space="preserve">get it</w:t>
      </w:r>
    </w:p>
    <w:p>
      <w:r xmlns:w="http://schemas.openxmlformats.org/wordprocessingml/2006/main">
        <w:t xml:space="preserve">example</w:t>
      </w:r>
    </w:p>
    <w:p>
      <w:r xmlns:w="http://schemas.openxmlformats.org/wordprocessingml/2006/main">
        <w:t xml:space="preserve">formula content</w:t>
      </w:r>
    </w:p>
    <w:p>
      <w:r xmlns:w="http://schemas.openxmlformats.org/wordprocessingml/2006/main">
        <w:t xml:space="preserve">Lingwu City</w:t>
      </w:r>
    </w:p>
    <w:p>
      <w:r xmlns:w="http://schemas.openxmlformats.org/wordprocessingml/2006/main">
        <w:t xml:space="preserve">Then skip the request directly</w:t>
      </w:r>
    </w:p>
    <w:p>
      <w:r xmlns:w="http://schemas.openxmlformats.org/wordprocessingml/2006/main">
        <w:t xml:space="preserve">Due to padding constraints</w:t>
      </w:r>
    </w:p>
    <w:p>
      <w:r xmlns:w="http://schemas.openxmlformats.org/wordprocessingml/2006/main">
        <w:t xml:space="preserve">in the linked data domain</w:t>
      </w:r>
    </w:p>
    <w:p>
      <w:r xmlns:w="http://schemas.openxmlformats.org/wordprocessingml/2006/main">
        <w:t xml:space="preserve">include namespace</w:t>
      </w:r>
    </w:p>
    <w:p>
      <w:r xmlns:w="http://schemas.openxmlformats.org/wordprocessingml/2006/main">
        <w:t xml:space="preserve">because custom</w:t>
      </w:r>
    </w:p>
    <w:p>
      <w:r xmlns:w="http://schemas.openxmlformats.org/wordprocessingml/2006/main">
        <w:t xml:space="preserve">trigger public</w:t>
      </w:r>
    </w:p>
    <w:p>
      <w:r xmlns:w="http://schemas.openxmlformats.org/wordprocessingml/2006/main">
        <w:t xml:space="preserve">If you don't want pagination</w:t>
      </w:r>
    </w:p>
    <w:p>
      <w:r xmlns:w="http://schemas.openxmlformats.org/wordprocessingml/2006/main">
        <w:t xml:space="preserve">Attributes issued to registered components</w:t>
      </w:r>
    </w:p>
    <w:p>
      <w:r xmlns:w="http://schemas.openxmlformats.org/wordprocessingml/2006/main">
        <w:t xml:space="preserve">theme management</w:t>
      </w:r>
    </w:p>
    <w:p>
      <w:r xmlns:w="http://schemas.openxmlformats.org/wordprocessingml/2006/main">
        <w:t xml:space="preserve">Unable to determine what the default value is</w:t>
      </w:r>
    </w:p>
    <w:p>
      <w:r xmlns:w="http://schemas.openxmlformats.org/wordprocessingml/2006/main">
        <w:t xml:space="preserve">empty everything bigger than it</w:t>
      </w:r>
    </w:p>
    <w:p>
      <w:r xmlns:w="http://schemas.openxmlformats.org/wordprocessingml/2006/main">
        <w:t xml:space="preserve">The verification interface displays the verification information and returns the format as follows</w:t>
      </w:r>
    </w:p>
    <w:p>
      <w:r xmlns:w="http://schemas.openxmlformats.org/wordprocessingml/2006/main">
        <w:t xml:space="preserve">District of Jiamusi City</w:t>
      </w:r>
    </w:p>
    <w:p>
      <w:r xmlns:w="http://schemas.openxmlformats.org/wordprocessingml/2006/main">
        <w:t xml:space="preserve">container width</w:t>
      </w:r>
    </w:p>
    <w:p>
      <w:r xmlns:w="http://schemas.openxmlformats.org/wordprocessingml/2006/main">
        <w:t xml:space="preserve">But in the corresponding form data fields</w:t>
      </w:r>
    </w:p>
    <w:p>
      <w:r xmlns:w="http://schemas.openxmlformats.org/wordprocessingml/2006/main">
        <w:t xml:space="preserve">Click or drag the image to upload</w:t>
      </w:r>
    </w:p>
    <w:p>
      <w:r xmlns:w="http://schemas.openxmlformats.org/wordprocessingml/2006/main">
        <w:t xml:space="preserve">editor context data</w:t>
      </w:r>
    </w:p>
    <w:p>
      <w:r xmlns:w="http://schemas.openxmlformats.org/wordprocessingml/2006/main">
        <w:t xml:space="preserve">Incorrect calculations can cause problems</w:t>
      </w:r>
    </w:p>
    <w:p>
      <w:r xmlns:w="http://schemas.openxmlformats.org/wordprocessingml/2006/main">
        <w:t xml:space="preserve">Qidu District</w:t>
      </w:r>
    </w:p>
    <w:p>
      <w:r xmlns:w="http://schemas.openxmlformats.org/wordprocessingml/2006/main">
        <w:t xml:space="preserve">Is the image loading</w:t>
      </w:r>
    </w:p>
    <w:p>
      <w:r xmlns:w="http://schemas.openxmlformats.org/wordprocessingml/2006/main">
        <w:t xml:space="preserve">Tables are completely dependent on browser rendering</w:t>
      </w:r>
    </w:p>
    <w:p>
      <w:r xmlns:w="http://schemas.openxmlformats.org/wordprocessingml/2006/main">
        <w:t xml:space="preserve">show as hint</w:t>
      </w:r>
    </w:p>
    <w:p>
      <w:r xmlns:w="http://schemas.openxmlformats.org/wordprocessingml/2006/main">
        <w:t xml:space="preserve">internally executed string</w:t>
      </w:r>
    </w:p>
    <w:p>
      <w:r xmlns:w="http://schemas.openxmlformats.org/wordprocessingml/2006/main">
        <w:t xml:space="preserve">You can specify as</w:t>
      </w:r>
    </w:p>
    <w:p>
      <w:r xmlns:w="http://schemas.openxmlformats.org/wordprocessingml/2006/main">
        <w:t xml:space="preserve">Only judge one layer</w:t>
      </w:r>
    </w:p>
    <w:p>
      <w:r xmlns:w="http://schemas.openxmlformats.org/wordprocessingml/2006/main">
        <w:t xml:space="preserve">Custom menu item text</w:t>
      </w:r>
    </w:p>
    <w:p>
      <w:r xmlns:w="http://schemas.openxmlformats.org/wordprocessingml/2006/main">
        <w:t xml:space="preserve">limit maximum length</w:t>
      </w:r>
    </w:p>
    <w:p>
      <w:r xmlns:w="http://schemas.openxmlformats.org/wordprocessingml/2006/main">
        <w:t xml:space="preserve">or object configuration</w:t>
      </w:r>
    </w:p>
    <w:p>
      <w:r xmlns:w="http://schemas.openxmlformats.org/wordprocessingml/2006/main">
        <w:t xml:space="preserve">increase</w:t>
      </w:r>
    </w:p>
    <w:p>
      <w:r xmlns:w="http://schemas.openxmlformats.org/wordprocessingml/2006/main">
        <w:t xml:space="preserve">Then it will force pagination when rendering</w:t>
      </w:r>
    </w:p>
    <w:p>
      <w:r xmlns:w="http://schemas.openxmlformats.org/wordprocessingml/2006/main">
        <w:t xml:space="preserve">Information for the clicked row</w:t>
      </w:r>
    </w:p>
    <w:p>
      <w:r xmlns:w="http://schemas.openxmlformats.org/wordprocessingml/2006/main">
        <w:t xml:space="preserve">Is it selected by default</w:t>
      </w:r>
    </w:p>
    <w:p>
      <w:r xmlns:w="http://schemas.openxmlformats.org/wordprocessingml/2006/main">
        <w:t xml:space="preserve">Yinzhou District</w:t>
      </w:r>
    </w:p>
    <w:p>
      <w:r xmlns:w="http://schemas.openxmlformats.org/wordprocessingml/2006/main">
        <w:t xml:space="preserve">This is exactly the establishment</w:t>
      </w:r>
    </w:p>
    <w:p>
      <w:r xmlns:w="http://schemas.openxmlformats.org/wordprocessingml/2006/main">
        <w:t xml:space="preserve">Can be used to set the conditions for the next piece of data</w:t>
      </w:r>
    </w:p>
    <w:p>
      <w:r xmlns:w="http://schemas.openxmlformats.org/wordprocessingml/2006/main">
        <w:t xml:space="preserve">Licheng District</w:t>
      </w:r>
    </w:p>
    <w:p>
      <w:r xmlns:w="http://schemas.openxmlformats.org/wordprocessingml/2006/main">
        <w:t xml:space="preserve">But it was dealt with outside</w:t>
      </w:r>
    </w:p>
    <w:p>
      <w:r xmlns:w="http://schemas.openxmlformats.org/wordprocessingml/2006/main">
        <w:t xml:space="preserve">Zhaotong</w:t>
      </w:r>
    </w:p>
    <w:p>
      <w:r xmlns:w="http://schemas.openxmlformats.org/wordprocessingml/2006/main">
        <w:t xml:space="preserve">For consistency with other popups</w:t>
      </w:r>
    </w:p>
    <w:p>
      <w:r xmlns:w="http://schemas.openxmlformats.org/wordprocessingml/2006/main">
        <w:t xml:space="preserve">Actually, I don't know if it's right to do so</w:t>
      </w:r>
    </w:p>
    <w:p>
      <w:r xmlns:w="http://schemas.openxmlformats.org/wordprocessingml/2006/main">
        <w:t xml:space="preserve">very strange</w:t>
      </w:r>
    </w:p>
    <w:p>
      <w:r xmlns:w="http://schemas.openxmlformats.org/wordprocessingml/2006/main">
        <w:t xml:space="preserve">and delete the previous one</w:t>
      </w:r>
    </w:p>
    <w:p>
      <w:r xmlns:w="http://schemas.openxmlformats.org/wordprocessingml/2006/main">
        <w:t xml:space="preserve">Please enter the component</w:t>
      </w:r>
    </w:p>
    <w:p>
      <w:r xmlns:w="http://schemas.openxmlformats.org/wordprocessingml/2006/main">
        <w:t xml:space="preserve">in Africa</w:t>
      </w:r>
    </w:p>
    <w:p>
      <w:r xmlns:w="http://schemas.openxmlformats.org/wordprocessingml/2006/main">
        <w:t xml:space="preserve">If you want to drag in the component</w:t>
      </w:r>
    </w:p>
    <w:p>
      <w:r xmlns:w="http://schemas.openxmlformats.org/wordprocessingml/2006/main">
        <w:t xml:space="preserve">At the same time, when adding this renderer for the first time, a scaffold pop-up window will appear</w:t>
      </w:r>
    </w:p>
    <w:p>
      <w:r xmlns:w="http://schemas.openxmlformats.org/wordprocessingml/2006/main">
        <w:t xml:space="preserve">Insert the event context information of the node</w:t>
      </w:r>
    </w:p>
    <w:p>
      <w:r xmlns:w="http://schemas.openxmlformats.org/wordprocessingml/2006/main">
        <w:t xml:space="preserve">When you configure in the popup</w:t>
      </w:r>
    </w:p>
    <w:p>
      <w:r xmlns:w="http://schemas.openxmlformats.org/wordprocessingml/2006/main">
        <w:t xml:space="preserve">top area class name</w:t>
      </w:r>
    </w:p>
    <w:p>
      <w:r xmlns:w="http://schemas.openxmlformats.org/wordprocessingml/2006/main">
        <w:t xml:space="preserve">Xinfeng Township</w:t>
      </w:r>
    </w:p>
    <w:p>
      <w:r xmlns:w="http://schemas.openxmlformats.org/wordprocessingml/2006/main">
        <w:t xml:space="preserve">Zhenkang County</w:t>
      </w:r>
    </w:p>
    <w:p>
      <w:r xmlns:w="http://schemas.openxmlformats.org/wordprocessingml/2006/main">
        <w:t xml:space="preserve">Weining Yi Hui and Miao Autonomous County</w:t>
      </w:r>
    </w:p>
    <w:p>
      <w:r xmlns:w="http://schemas.openxmlformats.org/wordprocessingml/2006/main">
        <w:t xml:space="preserve">Xinyang City</w:t>
      </w:r>
    </w:p>
    <w:p>
      <w:r xmlns:w="http://schemas.openxmlformats.org/wordprocessingml/2006/main">
        <w:t xml:space="preserve">This is for the convenience of supporting multiple themes</w:t>
      </w:r>
    </w:p>
    <w:p>
      <w:r xmlns:w="http://schemas.openxmlformats.org/wordprocessingml/2006/main">
        <w:t xml:space="preserve">The general structure is like this</w:t>
      </w:r>
    </w:p>
    <w:p>
      <w:r xmlns:w="http://schemas.openxmlformats.org/wordprocessingml/2006/main">
        <w:t xml:space="preserve">interface is not requested</w:t>
      </w:r>
    </w:p>
    <w:p>
      <w:r xmlns:w="http://schemas.openxmlformats.org/wordprocessingml/2006/main">
        <w:t xml:space="preserve">Getting started is hard</w:t>
      </w:r>
    </w:p>
    <w:p>
      <w:r xmlns:w="http://schemas.openxmlformats.org/wordprocessingml/2006/main">
        <w:t xml:space="preserve">then pass</w:t>
      </w:r>
    </w:p>
    <w:p>
      <w:r xmlns:w="http://schemas.openxmlformats.org/wordprocessingml/2006/main">
        <w:t xml:space="preserve">hyperlink icon</w:t>
      </w:r>
    </w:p>
    <w:p>
      <w:r xmlns:w="http://schemas.openxmlformats.org/wordprocessingml/2006/main">
        <w:t xml:space="preserve">was clicked</w:t>
      </w:r>
    </w:p>
    <w:p>
      <w:r xmlns:w="http://schemas.openxmlformats.org/wordprocessingml/2006/main">
        <w:t xml:space="preserve">The value is easy to distinguish</w:t>
      </w:r>
    </w:p>
    <w:p>
      <w:r xmlns:w="http://schemas.openxmlformats.org/wordprocessingml/2006/main">
        <w:t xml:space="preserve">the last page</w:t>
      </w:r>
    </w:p>
    <w:p>
      <w:r xmlns:w="http://schemas.openxmlformats.org/wordprocessingml/2006/main">
        <w:t xml:space="preserve">button</w:t>
      </w:r>
    </w:p>
    <w:p>
      <w:r xmlns:w="http://schemas.openxmlformats.org/wordprocessingml/2006/main">
        <w:t xml:space="preserve">Request data body and other related configuration</w:t>
      </w:r>
    </w:p>
    <w:p>
      <w:r xmlns:w="http://schemas.openxmlformats.org/wordprocessingml/2006/main">
        <w:t xml:space="preserve">In conjunction with</w:t>
      </w:r>
    </w:p>
    <w:p>
      <w:r xmlns:w="http://schemas.openxmlformats.org/wordprocessingml/2006/main">
        <w:t xml:space="preserve">used in it</w:t>
      </w:r>
    </w:p>
    <w:p>
      <w:r xmlns:w="http://schemas.openxmlformats.org/wordprocessingml/2006/main">
        <w:t xml:space="preserve">Daren Township</w:t>
      </w:r>
    </w:p>
    <w:p>
      <w:r xmlns:w="http://schemas.openxmlformats.org/wordprocessingml/2006/main">
        <w:t xml:space="preserve">Read-only mode requires the use of</w:t>
      </w:r>
    </w:p>
    <w:p>
      <w:r xmlns:w="http://schemas.openxmlformats.org/wordprocessingml/2006/main">
        <w:t xml:space="preserve">After adding one</w:t>
      </w:r>
    </w:p>
    <w:p>
      <w:r xmlns:w="http://schemas.openxmlformats.org/wordprocessingml/2006/main">
        <w:t xml:space="preserve">Click on a row on the right side of the operation bar</w:t>
      </w:r>
    </w:p>
    <w:p>
      <w:r xmlns:w="http://schemas.openxmlformats.org/wordprocessingml/2006/main">
        <w:t xml:space="preserve">When configuring boolean field details</w:t>
      </w:r>
    </w:p>
    <w:p>
      <w:r xmlns:w="http://schemas.openxmlformats.org/wordprocessingml/2006/main">
        <w:t xml:space="preserve">If it is a non-form item, it will be updated synchronously</w:t>
      </w:r>
    </w:p>
    <w:p>
      <w:r xmlns:w="http://schemas.openxmlformats.org/wordprocessingml/2006/main">
        <w:t xml:space="preserve">Get active element item</w:t>
      </w:r>
    </w:p>
    <w:p>
      <w:r xmlns:w="http://schemas.openxmlformats.org/wordprocessingml/2006/main">
        <w:t xml:space="preserve">to support exporting only some of the columns</w:t>
      </w:r>
    </w:p>
    <w:p>
      <w:r xmlns:w="http://schemas.openxmlformats.org/wordprocessingml/2006/main">
        <w:t xml:space="preserve">quick edit</w:t>
      </w:r>
    </w:p>
    <w:p>
      <w:r xmlns:w="http://schemas.openxmlformats.org/wordprocessingml/2006/main">
        <w:t xml:space="preserve">use the default splicer</w:t>
      </w:r>
    </w:p>
    <w:p>
      <w:r xmlns:w="http://schemas.openxmlformats.org/wordprocessingml/2006/main">
        <w:t xml:space="preserve">Woolen cloth</w:t>
      </w:r>
    </w:p>
    <w:p>
      <w:r xmlns:w="http://schemas.openxmlformats.org/wordprocessingml/2006/main">
        <w:t xml:space="preserve">keywords</w:t>
      </w:r>
    </w:p>
    <w:p>
      <w:r xmlns:w="http://schemas.openxmlformats.org/wordprocessingml/2006/main">
        <w:t xml:space="preserve">Jianghan</w:t>
      </w:r>
    </w:p>
    <w:p>
      <w:r xmlns:w="http://schemas.openxmlformats.org/wordprocessingml/2006/main">
        <w:t xml:space="preserve">the feedback</w:t>
      </w:r>
    </w:p>
    <w:p>
      <w:r xmlns:w="http://schemas.openxmlformats.org/wordprocessingml/2006/main">
        <w:t xml:space="preserve">Just put the highlighted graphics into a separate</w:t>
      </w:r>
    </w:p>
    <w:p>
      <w:r xmlns:w="http://schemas.openxmlformats.org/wordprocessingml/2006/main">
        <w:t xml:space="preserve">date</w:t>
      </w:r>
    </w:p>
    <w:p>
      <w:r xmlns:w="http://schemas.openxmlformats.org/wordprocessingml/2006/main">
        <w:t xml:space="preserve">If used as a component</w:t>
      </w:r>
    </w:p>
    <w:p>
      <w:r xmlns:w="http://schemas.openxmlformats.org/wordprocessingml/2006/main">
        <w:t xml:space="preserve">These two files will do</w:t>
      </w:r>
    </w:p>
    <w:p>
      <w:r xmlns:w="http://schemas.openxmlformats.org/wordprocessingml/2006/main">
        <w:t xml:space="preserve">If configured in the file</w:t>
      </w:r>
    </w:p>
    <w:p>
      <w:r xmlns:w="http://schemas.openxmlformats.org/wordprocessingml/2006/main">
        <w:t xml:space="preserve">In the above example the width of the grid is divided equally according to the width of the page</w:t>
      </w:r>
    </w:p>
    <w:p>
      <w:r xmlns:w="http://schemas.openxmlformats.org/wordprocessingml/2006/main">
        <w:t xml:space="preserve">Content area adaptive height</w:t>
      </w:r>
    </w:p>
    <w:p>
      <w:r xmlns:w="http://schemas.openxmlformats.org/wordprocessingml/2006/main">
        <w:t xml:space="preserve">just show differently</w:t>
      </w:r>
    </w:p>
    <w:p>
      <w:r xmlns:w="http://schemas.openxmlformats.org/wordprocessingml/2006/main">
        <w:t xml:space="preserve">Sometimes form content needs to be justified</w:t>
      </w:r>
    </w:p>
    <w:p>
      <w:r xmlns:w="http://schemas.openxmlformats.org/wordprocessingml/2006/main">
        <w:t xml:space="preserve">Exit Full Screen</w:t>
      </w:r>
    </w:p>
    <w:p>
      <w:r xmlns:w="http://schemas.openxmlformats.org/wordprocessingml/2006/main">
        <w:t xml:space="preserve">display location</w:t>
      </w:r>
    </w:p>
    <w:p>
      <w:r xmlns:w="http://schemas.openxmlformats.org/wordprocessingml/2006/main">
        <w:t xml:space="preserve">inside the bag exposed</w:t>
      </w:r>
    </w:p>
    <w:p>
      <w:r xmlns:w="http://schemas.openxmlformats.org/wordprocessingml/2006/main">
        <w:t xml:space="preserve">Configured target components</w:t>
      </w:r>
    </w:p>
    <w:p>
      <w:r xmlns:w="http://schemas.openxmlformats.org/wordprocessingml/2006/main">
        <w:t xml:space="preserve">How many seconds forward</w:t>
      </w:r>
    </w:p>
    <w:p>
      <w:r xmlns:w="http://schemas.openxmlformats.org/wordprocessingml/2006/main">
        <w:t xml:space="preserve">Reverse Order</w:t>
      </w:r>
    </w:p>
    <w:p>
      <w:r xmlns:w="http://schemas.openxmlformats.org/wordprocessingml/2006/main">
        <w:t xml:space="preserve">Control the display of selected components</w:t>
      </w:r>
    </w:p>
    <w:p>
      <w:r xmlns:w="http://schemas.openxmlformats.org/wordprocessingml/2006/main">
        <w:t xml:space="preserve">Equivalent to setting two values at the same time</w:t>
      </w:r>
    </w:p>
    <w:p>
      <w:r xmlns:w="http://schemas.openxmlformats.org/wordprocessingml/2006/main">
        <w:t xml:space="preserve">All content components must inherit from this</w:t>
      </w:r>
    </w:p>
    <w:p>
      <w:r xmlns:w="http://schemas.openxmlformats.org/wordprocessingml/2006/main">
        <w:t xml:space="preserve">A time expression without specifying a time zone like this</w:t>
      </w:r>
    </w:p>
    <w:p>
      <w:r xmlns:w="http://schemas.openxmlformats.org/wordprocessingml/2006/main">
        <w:t xml:space="preserve">Geelong County</w:t>
      </w:r>
    </w:p>
    <w:p>
      <w:r xmlns:w="http://schemas.openxmlformats.org/wordprocessingml/2006/main">
        <w:t xml:space="preserve">this is</w:t>
      </w:r>
    </w:p>
    <w:p>
      <w:r xmlns:w="http://schemas.openxmlformats.org/wordprocessingml/2006/main">
        <w:t xml:space="preserve">Adjustable column width</w:t>
      </w:r>
    </w:p>
    <w:p>
      <w:r xmlns:w="http://schemas.openxmlformats.org/wordprocessingml/2006/main">
        <w:t xml:space="preserve">will not set</w:t>
      </w:r>
    </w:p>
    <w:p>
      <w:r xmlns:w="http://schemas.openxmlformats.org/wordprocessingml/2006/main">
        <w:t xml:space="preserve">switch value</w:t>
      </w:r>
    </w:p>
    <w:p>
      <w:r xmlns:w="http://schemas.openxmlformats.org/wordprocessingml/2006/main">
        <w:t xml:space="preserve">Do not close popup after request</w:t>
      </w:r>
    </w:p>
    <w:p>
      <w:r xmlns:w="http://schemas.openxmlformats.org/wordprocessingml/2006/main">
        <w:t xml:space="preserve">Align yourself</w:t>
      </w:r>
    </w:p>
    <w:p>
      <w:r xmlns:w="http://schemas.openxmlformats.org/wordprocessingml/2006/main">
        <w:t xml:space="preserve">tag variable</w:t>
      </w:r>
    </w:p>
    <w:p>
      <w:r xmlns:w="http://schemas.openxmlformats.org/wordprocessingml/2006/main">
        <w:t xml:space="preserve">Configured will not execute</w:t>
      </w:r>
    </w:p>
    <w:p>
      <w:r xmlns:w="http://schemas.openxmlformats.org/wordprocessingml/2006/main">
        <w:t xml:space="preserve">Xinji City</w:t>
      </w:r>
    </w:p>
    <w:p>
      <w:r xmlns:w="http://schemas.openxmlformats.org/wordprocessingml/2006/main">
        <w:t xml:space="preserve">rely</w:t>
      </w:r>
    </w:p>
    <w:p>
      <w:r xmlns:w="http://schemas.openxmlformats.org/wordprocessingml/2006/main">
        <w:t xml:space="preserve">The list record is updated to two</w:t>
      </w:r>
    </w:p>
    <w:p>
      <w:r xmlns:w="http://schemas.openxmlformats.org/wordprocessingml/2006/main">
        <w:t xml:space="preserve">Used to record the keywords currently entered by the user</w:t>
      </w:r>
    </w:p>
    <w:p>
      <w:r xmlns:w="http://schemas.openxmlformats.org/wordprocessingml/2006/main">
        <w:t xml:space="preserve">when the switch is off</w:t>
      </w:r>
    </w:p>
    <w:p>
      <w:r xmlns:w="http://schemas.openxmlformats.org/wordprocessingml/2006/main">
        <w:t xml:space="preserve">Except</w:t>
      </w:r>
    </w:p>
    <w:p>
      <w:r xmlns:w="http://schemas.openxmlformats.org/wordprocessingml/2006/main">
        <w:t xml:space="preserve">but can see</w:t>
      </w:r>
    </w:p>
    <w:p>
      <w:r xmlns:w="http://schemas.openxmlformats.org/wordprocessingml/2006/main">
        <w:t xml:space="preserve">static setting</w:t>
      </w:r>
    </w:p>
    <w:p>
      <w:r xmlns:w="http://schemas.openxmlformats.org/wordprocessingml/2006/main">
        <w:t xml:space="preserve">These data will be brought when the data interface requests</w:t>
      </w:r>
    </w:p>
    <w:p>
      <w:r xmlns:w="http://schemas.openxmlformats.org/wordprocessingml/2006/main">
        <w:t xml:space="preserve">Add condition group</w:t>
      </w:r>
    </w:p>
    <w:p>
      <w:r xmlns:w="http://schemas.openxmlformats.org/wordprocessingml/2006/main">
        <w:t xml:space="preserve">will pull again</w:t>
      </w:r>
    </w:p>
    <w:p>
      <w:r xmlns:w="http://schemas.openxmlformats.org/wordprocessingml/2006/main">
        <w:t xml:space="preserve">purely for monitoring</w:t>
      </w:r>
    </w:p>
    <w:p>
      <w:r xmlns:w="http://schemas.openxmlformats.org/wordprocessingml/2006/main">
        <w:t xml:space="preserve">make an overdisplay first</w:t>
      </w:r>
    </w:p>
    <w:p>
      <w:r xmlns:w="http://schemas.openxmlformats.org/wordprocessingml/2006/main">
        <w:t xml:space="preserve">West District</w:t>
      </w:r>
    </w:p>
    <w:p>
      <w:r xmlns:w="http://schemas.openxmlformats.org/wordprocessingml/2006/main">
        <w:t xml:space="preserve">Delay</w:t>
      </w:r>
    </w:p>
    <w:p>
      <w:r xmlns:w="http://schemas.openxmlformats.org/wordprocessingml/2006/main">
        <w:t xml:space="preserve">displayed in the form of</w:t>
      </w:r>
    </w:p>
    <w:p>
      <w:r xmlns:w="http://schemas.openxmlformats.org/wordprocessingml/2006/main">
        <w:t xml:space="preserve">Position definition in grouping</w:t>
      </w:r>
    </w:p>
    <w:p>
      <w:r xmlns:w="http://schemas.openxmlformats.org/wordprocessingml/2006/main">
        <w:t xml:space="preserve">Insufficient number of combined forms</w:t>
      </w:r>
    </w:p>
    <w:p>
      <w:r xmlns:w="http://schemas.openxmlformats.org/wordprocessingml/2006/main">
        <w:t xml:space="preserve">What are the benefits of writing pages</w:t>
      </w:r>
    </w:p>
    <w:p>
      <w:r xmlns:w="http://schemas.openxmlformats.org/wordprocessingml/2006/main">
        <w:t xml:space="preserve">configured to get</w:t>
      </w:r>
    </w:p>
    <w:p>
      <w:r xmlns:w="http://schemas.openxmlformats.org/wordprocessingml/2006/main">
        <w:t xml:space="preserve">Yanshan District</w:t>
      </w:r>
    </w:p>
    <w:p>
      <w:r xmlns:w="http://schemas.openxmlformats.org/wordprocessingml/2006/main">
        <w:t xml:space="preserve">It can be seen from the code</w:t>
      </w:r>
    </w:p>
    <w:p>
      <w:r xmlns:w="http://schemas.openxmlformats.org/wordprocessingml/2006/main">
        <w:t xml:space="preserve">render each page number</w:t>
      </w:r>
    </w:p>
    <w:p>
      <w:r xmlns:w="http://schemas.openxmlformats.org/wordprocessingml/2006/main">
        <w:t xml:space="preserve">maximum number of</w:t>
      </w:r>
    </w:p>
    <w:p>
      <w:r xmlns:w="http://schemas.openxmlformats.org/wordprocessingml/2006/main">
        <w:t xml:space="preserve">failed file</w:t>
      </w:r>
    </w:p>
    <w:p>
      <w:r xmlns:w="http://schemas.openxmlformats.org/wordprocessingml/2006/main">
        <w:t xml:space="preserve">render content</w:t>
      </w:r>
    </w:p>
    <w:p>
      <w:r xmlns:w="http://schemas.openxmlformats.org/wordprocessingml/2006/main">
        <w:t xml:space="preserve">Remove this value when the text content is empty</w:t>
      </w:r>
    </w:p>
    <w:p>
      <w:r xmlns:w="http://schemas.openxmlformats.org/wordprocessingml/2006/main">
        <w:t xml:space="preserve">When actively changing</w:t>
      </w:r>
    </w:p>
    <w:p>
      <w:r xmlns:w="http://schemas.openxmlformats.org/wordprocessingml/2006/main">
        <w:t xml:space="preserve">custom parsing logic</w:t>
      </w:r>
    </w:p>
    <w:p>
      <w:r xmlns:w="http://schemas.openxmlformats.org/wordprocessingml/2006/main">
        <w:t xml:space="preserve">Pants</w:t>
      </w:r>
    </w:p>
    <w:p>
      <w:r xmlns:w="http://schemas.openxmlformats.org/wordprocessingml/2006/main">
        <w:t xml:space="preserve">You can see that all functions end with a</w:t>
      </w:r>
    </w:p>
    <w:p>
      <w:r xmlns:w="http://schemas.openxmlformats.org/wordprocessingml/2006/main">
        <w:t xml:space="preserve">Then in the configured behavior you can pass</w:t>
      </w:r>
    </w:p>
    <w:p>
      <w:r xmlns:w="http://schemas.openxmlformats.org/wordprocessingml/2006/main">
        <w:t xml:space="preserve">template function for content</w:t>
      </w:r>
    </w:p>
    <w:p>
      <w:r xmlns:w="http://schemas.openxmlformats.org/wordprocessingml/2006/main">
        <w:t xml:space="preserve">The method in can also be used as</w:t>
      </w:r>
    </w:p>
    <w:p>
      <w:r xmlns:w="http://schemas.openxmlformats.org/wordprocessingml/2006/main">
        <w:t xml:space="preserve">Configure display templates</w:t>
      </w:r>
    </w:p>
    <w:p>
      <w:r xmlns:w="http://schemas.openxmlformats.org/wordprocessingml/2006/main">
        <w:t xml:space="preserve">Can dig holes in QR code pictures</w:t>
      </w:r>
    </w:p>
    <w:p>
      <w:r xmlns:w="http://schemas.openxmlformats.org/wordprocessingml/2006/main">
        <w:t xml:space="preserve">Steps</w:t>
      </w:r>
    </w:p>
    <w:p>
      <w:r xmlns:w="http://schemas.openxmlformats.org/wordprocessingml/2006/main">
        <w:t xml:space="preserve">The data format required to be returned is as follows</w:t>
      </w:r>
    </w:p>
    <w:p>
      <w:r xmlns:w="http://schemas.openxmlformats.org/wordprocessingml/2006/main">
        <w:t xml:space="preserve">events in</w:t>
      </w:r>
    </w:p>
    <w:p>
      <w:r xmlns:w="http://schemas.openxmlformats.org/wordprocessingml/2006/main">
        <w:t xml:space="preserve">So memory-based implementation</w:t>
      </w:r>
    </w:p>
    <w:p>
      <w:r xmlns:w="http://schemas.openxmlformats.org/wordprocessingml/2006/main">
        <w:t xml:space="preserve">How to enable quick configuration</w:t>
      </w:r>
    </w:p>
    <w:p>
      <w:r xmlns:w="http://schemas.openxmlformats.org/wordprocessingml/2006/main">
        <w:t xml:space="preserve">Support variable mapping</w:t>
      </w:r>
    </w:p>
    <w:p>
      <w:r xmlns:w="http://schemas.openxmlformats.org/wordprocessingml/2006/main">
        <w:t xml:space="preserve">Submit once initially</w:t>
      </w:r>
    </w:p>
    <w:p>
      <w:r xmlns:w="http://schemas.openxmlformats.org/wordprocessingml/2006/main">
        <w:t xml:space="preserve">Xiqu Jiedao</w:t>
      </w:r>
    </w:p>
    <w:p>
      <w:r xmlns:w="http://schemas.openxmlformats.org/wordprocessingml/2006/main">
        <w:t xml:space="preserve">Whether to fold</w:t>
      </w:r>
    </w:p>
    <w:p>
      <w:r xmlns:w="http://schemas.openxmlformats.org/wordprocessingml/2006/main">
        <w:t xml:space="preserve">Tianzhu Tibetan Autonomous County</w:t>
      </w:r>
    </w:p>
    <w:p>
      <w:r xmlns:w="http://schemas.openxmlformats.org/wordprocessingml/2006/main">
        <w:t xml:space="preserve">Only run select leaf nodes</w:t>
      </w:r>
    </w:p>
    <w:p>
      <w:r xmlns:w="http://schemas.openxmlformats.org/wordprocessingml/2006/main">
        <w:t xml:space="preserve">Can be configured on the form</w:t>
      </w:r>
    </w:p>
    <w:p>
      <w:r xmlns:w="http://schemas.openxmlformats.org/wordprocessingml/2006/main">
        <w:t xml:space="preserve">To achieve linkage effect</w:t>
      </w:r>
    </w:p>
    <w:p>
      <w:r xmlns:w="http://schemas.openxmlformats.org/wordprocessingml/2006/main">
        <w:t xml:space="preserve">Switching pages or closing the pop-up box will not clear the data in the current form</w:t>
      </w:r>
    </w:p>
    <w:p>
      <w:r xmlns:w="http://schemas.openxmlformats.org/wordprocessingml/2006/main">
        <w:t xml:space="preserve">Qinyang City</w:t>
      </w:r>
    </w:p>
    <w:p>
      <w:r xmlns:w="http://schemas.openxmlformats.org/wordprocessingml/2006/main">
        <w:t xml:space="preserve">Then link the data to complete the display</w:t>
      </w:r>
    </w:p>
    <w:p>
      <w:r xmlns:w="http://schemas.openxmlformats.org/wordprocessingml/2006/main">
        <w:t xml:space="preserve">time range selection</w:t>
      </w:r>
    </w:p>
    <w:p>
      <w:r xmlns:w="http://schemas.openxmlformats.org/wordprocessingml/2006/main">
        <w:t xml:space="preserve">edited successfully</w:t>
      </w:r>
    </w:p>
    <w:p>
      <w:r xmlns:w="http://schemas.openxmlformats.org/wordprocessingml/2006/main">
        <w:t xml:space="preserve">This triggers a remote data re-request for the dropdown</w:t>
      </w:r>
    </w:p>
    <w:p>
      <w:r xmlns:w="http://schemas.openxmlformats.org/wordprocessingml/2006/main">
        <w:t xml:space="preserve">Fengze District</w:t>
      </w:r>
    </w:p>
    <w:p>
      <w:r xmlns:w="http://schemas.openxmlformats.org/wordprocessingml/2006/main">
        <w:t xml:space="preserve">Action Bar Renderer</w:t>
      </w:r>
    </w:p>
    <w:p>
      <w:r xmlns:w="http://schemas.openxmlformats.org/wordprocessingml/2006/main">
        <w:t xml:space="preserve">boolean map</w:t>
      </w:r>
    </w:p>
    <w:p>
      <w:r xmlns:w="http://schemas.openxmlformats.org/wordprocessingml/2006/main">
        <w:t xml:space="preserve">Used to load suboptions</w:t>
      </w:r>
    </w:p>
    <w:p>
      <w:r xmlns:w="http://schemas.openxmlformats.org/wordprocessingml/2006/main">
        <w:t xml:space="preserve">or specified</w:t>
      </w:r>
    </w:p>
    <w:p>
      <w:r xmlns:w="http://schemas.openxmlformats.org/wordprocessingml/2006/main">
        <w:t xml:space="preserve">Xixiang County</w:t>
      </w:r>
    </w:p>
    <w:p>
      <w:r xmlns:w="http://schemas.openxmlformats.org/wordprocessingml/2006/main">
        <w:t xml:space="preserve">request to send</w:t>
      </w:r>
    </w:p>
    <w:p>
      <w:r xmlns:w="http://schemas.openxmlformats.org/wordprocessingml/2006/main">
        <w:t xml:space="preserve">Whether to open the query area</w:t>
      </w:r>
    </w:p>
    <w:p>
      <w:r xmlns:w="http://schemas.openxmlformats.org/wordprocessingml/2006/main">
        <w:t xml:space="preserve">Currently used to implement</w:t>
      </w:r>
    </w:p>
    <w:p>
      <w:r xmlns:w="http://schemas.openxmlformats.org/wordprocessingml/2006/main">
        <w:t xml:space="preserve">digital unit</w:t>
      </w:r>
    </w:p>
    <w:p>
      <w:r xmlns:w="http://schemas.openxmlformats.org/wordprocessingml/2006/main">
        <w:t xml:space="preserve">If no insertion position is specified</w:t>
      </w:r>
    </w:p>
    <w:p>
      <w:r xmlns:w="http://schemas.openxmlformats.org/wordprocessingml/2006/main">
        <w:t xml:space="preserve">The components inside are directly changed to on-demand loading</w:t>
      </w:r>
    </w:p>
    <w:p>
      <w:r xmlns:w="http://schemas.openxmlformats.org/wordprocessingml/2006/main">
        <w:t xml:space="preserve">Configure on button</w:t>
      </w:r>
    </w:p>
    <w:p>
      <w:r xmlns:w="http://schemas.openxmlformats.org/wordprocessingml/2006/main">
        <w:t xml:space="preserve">component tree</w:t>
      </w:r>
    </w:p>
    <w:p>
      <w:r xmlns:w="http://schemas.openxmlformats.org/wordprocessingml/2006/main">
        <w:t xml:space="preserve">will be added to</w:t>
      </w:r>
    </w:p>
    <w:p>
      <w:r xmlns:w="http://schemas.openxmlformats.org/wordprocessingml/2006/main">
        <w:t xml:space="preserve">Indicates that the current click on the</w:t>
      </w:r>
    </w:p>
    <w:p>
      <w:r xmlns:w="http://schemas.openxmlformats.org/wordprocessingml/2006/main">
        <w:t xml:space="preserve">The entire options object will be submitted as the value of this form item</w:t>
      </w:r>
    </w:p>
    <w:p>
      <w:r xmlns:w="http://schemas.openxmlformats.org/wordprocessingml/2006/main">
        <w:t xml:space="preserve">to complete the action call</w:t>
      </w:r>
    </w:p>
    <w:p>
      <w:r xmlns:w="http://schemas.openxmlformats.org/wordprocessingml/2006/main">
        <w:t xml:space="preserve">because the data is placed directly in the</w:t>
      </w:r>
    </w:p>
    <w:p>
      <w:r xmlns:w="http://schemas.openxmlformats.org/wordprocessingml/2006/main">
        <w:t xml:space="preserve">Shigatse</w:t>
      </w:r>
    </w:p>
    <w:p>
      <w:r xmlns:w="http://schemas.openxmlformats.org/wordprocessingml/2006/main">
        <w:t xml:space="preserve">And the total number of data is returned in the data source interface</w:t>
      </w:r>
    </w:p>
    <w:p>
      <w:r xmlns:w="http://schemas.openxmlformats.org/wordprocessingml/2006/main">
        <w:t xml:space="preserve">but we set</w:t>
      </w:r>
    </w:p>
    <w:p>
      <w:r xmlns:w="http://schemas.openxmlformats.org/wordprocessingml/2006/main">
        <w:t xml:space="preserve">Information is also written to the data field</w:t>
      </w:r>
    </w:p>
    <w:p>
      <w:r xmlns:w="http://schemas.openxmlformats.org/wordprocessingml/2006/main">
        <w:t xml:space="preserve">Clear the renderer positioning cache</w:t>
      </w:r>
    </w:p>
    <w:p>
      <w:r xmlns:w="http://schemas.openxmlformats.org/wordprocessingml/2006/main">
        <w:t xml:space="preserve">Zuogong County</w:t>
      </w:r>
    </w:p>
    <w:p>
      <w:r xmlns:w="http://schemas.openxmlformats.org/wordprocessingml/2006/main">
        <w:t xml:space="preserve">Support after version</w:t>
      </w:r>
    </w:p>
    <w:p>
      <w:r xmlns:w="http://schemas.openxmlformats.org/wordprocessingml/2006/main">
        <w:t xml:space="preserve">The first is of the form</w:t>
      </w:r>
    </w:p>
    <w:p>
      <w:r xmlns:w="http://schemas.openxmlformats.org/wordprocessingml/2006/main">
        <w:t xml:space="preserve">Mainly used for some simple scenes</w:t>
      </w:r>
    </w:p>
    <w:p>
      <w:r xmlns:w="http://schemas.openxmlformats.org/wordprocessingml/2006/main">
        <w:t xml:space="preserve">Used to test a property individually during development</w:t>
      </w:r>
    </w:p>
    <w:p>
      <w:r xmlns:w="http://schemas.openxmlformats.org/wordprocessingml/2006/main">
        <w:t xml:space="preserve">Realize the function of dynamically rendering pages</w:t>
      </w:r>
    </w:p>
    <w:p>
      <w:r xmlns:w="http://schemas.openxmlformats.org/wordprocessingml/2006/main">
        <w:t xml:space="preserve">Form item validation failed</w:t>
      </w:r>
    </w:p>
    <w:p>
      <w:r xmlns:w="http://schemas.openxmlformats.org/wordprocessingml/2006/main">
        <w:t xml:space="preserve">Functions that perform expression evaluation</w:t>
      </w:r>
    </w:p>
    <w:p>
      <w:r xmlns:w="http://schemas.openxmlformats.org/wordprocessingml/2006/main">
        <w:t xml:space="preserve">current expression value</w:t>
      </w:r>
    </w:p>
    <w:p>
      <w:r xmlns:w="http://schemas.openxmlformats.org/wordprocessingml/2006/main">
        <w:t xml:space="preserve">Lattice Layout Renderer</w:t>
      </w:r>
    </w:p>
    <w:p>
      <w:r xmlns:w="http://schemas.openxmlformats.org/wordprocessingml/2006/main">
        <w:t xml:space="preserve">Indicates the first step</w:t>
      </w:r>
    </w:p>
    <w:p>
      <w:r xmlns:w="http://schemas.openxmlformats.org/wordprocessingml/2006/main">
        <w:t xml:space="preserve">Pengyang County</w:t>
      </w:r>
    </w:p>
    <w:p>
      <w:r xmlns:w="http://schemas.openxmlformats.org/wordprocessingml/2006/main">
        <w:t xml:space="preserve">but for certain interactions fixed fields</w:t>
      </w:r>
    </w:p>
    <w:p>
      <w:r xmlns:w="http://schemas.openxmlformats.org/wordprocessingml/2006/main">
        <w:t xml:space="preserve">execute build</w:t>
      </w:r>
    </w:p>
    <w:p>
      <w:r xmlns:w="http://schemas.openxmlformats.org/wordprocessingml/2006/main">
        <w:t xml:space="preserve">copy format</w:t>
      </w:r>
    </w:p>
    <w:p>
      <w:r xmlns:w="http://schemas.openxmlformats.org/wordprocessingml/2006/main">
        <w:t xml:space="preserve">Yinchuan Municipal District</w:t>
      </w:r>
    </w:p>
    <w:p>
      <w:r xmlns:w="http://schemas.openxmlformats.org/wordprocessingml/2006/main">
        <w:t xml:space="preserve">is displayed by default</w:t>
      </w:r>
    </w:p>
    <w:p>
      <w:r xmlns:w="http://schemas.openxmlformats.org/wordprocessingml/2006/main">
        <w:t xml:space="preserve">issued these</w:t>
      </w:r>
    </w:p>
    <w:p>
      <w:r xmlns:w="http://schemas.openxmlformats.org/wordprocessingml/2006/main">
        <w:t xml:space="preserve">read-only mode</w:t>
      </w:r>
    </w:p>
    <w:p>
      <w:r xmlns:w="http://schemas.openxmlformats.org/wordprocessingml/2006/main">
        <w:t xml:space="preserve">Beilin District</w:t>
      </w:r>
    </w:p>
    <w:p>
      <w:r xmlns:w="http://schemas.openxmlformats.org/wordprocessingml/2006/main">
        <w:t xml:space="preserve">but put</w:t>
      </w:r>
    </w:p>
    <w:p>
      <w:r xmlns:w="http://schemas.openxmlformats.org/wordprocessingml/2006/main">
        <w:t xml:space="preserve">If multiple countdown components are used at the same time</w:t>
      </w:r>
    </w:p>
    <w:p>
      <w:r xmlns:w="http://schemas.openxmlformats.org/wordprocessingml/2006/main">
        <w:t xml:space="preserve">The currently displayed column configuration</w:t>
      </w:r>
    </w:p>
    <w:p>
      <w:r xmlns:w="http://schemas.openxmlformats.org/wordprocessingml/2006/main">
        <w:t xml:space="preserve">configuration selection level</w:t>
      </w:r>
    </w:p>
    <w:p>
      <w:r xmlns:w="http://schemas.openxmlformats.org/wordprocessingml/2006/main">
        <w:t xml:space="preserve">but still consistent with the parent form</w:t>
      </w:r>
    </w:p>
    <w:p>
      <w:r xmlns:w="http://schemas.openxmlformats.org/wordprocessingml/2006/main">
        <w:t xml:space="preserve">Triggered when the user clicks the mouse</w:t>
      </w:r>
    </w:p>
    <w:p>
      <w:r xmlns:w="http://schemas.openxmlformats.org/wordprocessingml/2006/main">
        <w:t xml:space="preserve">All conditions met</w:t>
      </w:r>
    </w:p>
    <w:p>
      <w:r xmlns:w="http://schemas.openxmlformats.org/wordprocessingml/2006/main">
        <w:t xml:space="preserve">You can set the width and height of the image</w:t>
      </w:r>
    </w:p>
    <w:p>
      <w:r xmlns:w="http://schemas.openxmlformats.org/wordprocessingml/2006/main">
        <w:t xml:space="preserve">Automatically synchronize to the upper layer</w:t>
      </w:r>
    </w:p>
    <w:p>
      <w:r xmlns:w="http://schemas.openxmlformats.org/wordprocessingml/2006/main">
        <w:t xml:space="preserve">sentences are ignored</w:t>
      </w:r>
    </w:p>
    <w:p>
      <w:r xmlns:w="http://schemas.openxmlformats.org/wordprocessingml/2006/main">
        <w:t xml:space="preserve">Flatten the tree and keep only the leaf nodes</w:t>
      </w:r>
    </w:p>
    <w:p>
      <w:r xmlns:w="http://schemas.openxmlformats.org/wordprocessingml/2006/main">
        <w:t xml:space="preserve">have eaten</w:t>
      </w:r>
    </w:p>
    <w:p>
      <w:r xmlns:w="http://schemas.openxmlformats.org/wordprocessingml/2006/main">
        <w:t xml:space="preserve">off to on</w:t>
      </w:r>
    </w:p>
    <w:p>
      <w:r xmlns:w="http://schemas.openxmlformats.org/wordprocessingml/2006/main">
        <w:t xml:space="preserve">two fonts</w:t>
      </w:r>
    </w:p>
    <w:p>
      <w:r xmlns:w="http://schemas.openxmlformats.org/wordprocessingml/2006/main">
        <w:t xml:space="preserve">pass first</w:t>
      </w:r>
    </w:p>
    <w:p>
      <w:r xmlns:w="http://schemas.openxmlformats.org/wordprocessingml/2006/main">
        <w:t xml:space="preserve">to give</w:t>
      </w:r>
    </w:p>
    <w:p>
      <w:r xmlns:w="http://schemas.openxmlformats.org/wordprocessingml/2006/main">
        <w:t xml:space="preserve">three columns</w:t>
      </w:r>
    </w:p>
    <w:p>
      <w:r xmlns:w="http://schemas.openxmlformats.org/wordprocessingml/2006/main">
        <w:t xml:space="preserve">This variable name can be modified to distinguish the results returned by different requests</w:t>
      </w:r>
    </w:p>
    <w:p>
      <w:r xmlns:w="http://schemas.openxmlformats.org/wordprocessingml/2006/main">
        <w:t xml:space="preserve">Longling County</w:t>
      </w:r>
    </w:p>
    <w:p>
      <w:r xmlns:w="http://schemas.openxmlformats.org/wordprocessingml/2006/main">
        <w:t xml:space="preserve">document information</w:t>
      </w:r>
    </w:p>
    <w:p>
      <w:r xmlns:w="http://schemas.openxmlformats.org/wordprocessingml/2006/main">
        <w:t xml:space="preserve">Reset form data</w:t>
      </w:r>
    </w:p>
    <w:p>
      <w:r xmlns:w="http://schemas.openxmlformats.org/wordprocessingml/2006/main">
        <w:t xml:space="preserve">Cannot upload more than</w:t>
      </w:r>
    </w:p>
    <w:p>
      <w:r xmlns:w="http://schemas.openxmlformats.org/wordprocessingml/2006/main">
        <w:t xml:space="preserve">Updating data means updating the data in the specified component data field</w:t>
      </w:r>
    </w:p>
    <w:p>
      <w:r xmlns:w="http://schemas.openxmlformats.org/wordprocessingml/2006/main">
        <w:t xml:space="preserve">with</w:t>
      </w:r>
    </w:p>
    <w:p>
      <w:r xmlns:w="http://schemas.openxmlformats.org/wordprocessingml/2006/main">
        <w:t xml:space="preserve">extension method</w:t>
      </w:r>
    </w:p>
    <w:p>
      <w:r xmlns:w="http://schemas.openxmlformats.org/wordprocessingml/2006/main">
        <w:t xml:space="preserve">judge two dates</w:t>
      </w:r>
    </w:p>
    <w:p>
      <w:r xmlns:w="http://schemas.openxmlformats.org/wordprocessingml/2006/main">
        <w:t xml:space="preserve">Regenerate when used for copying or pasting</w:t>
      </w:r>
    </w:p>
    <w:p>
      <w:r xmlns:w="http://schemas.openxmlformats.org/wordprocessingml/2006/main">
        <w:t xml:space="preserve">expression support</w:t>
      </w:r>
    </w:p>
    <w:p>
      <w:r xmlns:w="http://schemas.openxmlformats.org/wordprocessingml/2006/main">
        <w:t xml:space="preserve">Zhuanglang County</w:t>
      </w:r>
    </w:p>
    <w:p>
      <w:r xmlns:w="http://schemas.openxmlformats.org/wordprocessingml/2006/main">
        <w:t xml:space="preserve">Fired when the search icon is clicked</w:t>
      </w:r>
    </w:p>
    <w:p>
      <w:r xmlns:w="http://schemas.openxmlformats.org/wordprocessingml/2006/main">
        <w:t xml:space="preserve">set size</w:t>
      </w:r>
    </w:p>
    <w:p>
      <w:r xmlns:w="http://schemas.openxmlformats.org/wordprocessingml/2006/main">
        <w:t xml:space="preserve">Reference entry</w:t>
      </w:r>
    </w:p>
    <w:p>
      <w:r xmlns:w="http://schemas.openxmlformats.org/wordprocessingml/2006/main">
        <w:t xml:space="preserve">District of Yangzhou City</w:t>
      </w:r>
    </w:p>
    <w:p>
      <w:r xmlns:w="http://schemas.openxmlformats.org/wordprocessingml/2006/main">
        <w:t xml:space="preserve">Judgment child element</w:t>
      </w:r>
    </w:p>
    <w:p>
      <w:r xmlns:w="http://schemas.openxmlformats.org/wordprocessingml/2006/main">
        <w:t xml:space="preserve">Xunyang District</w:t>
      </w:r>
    </w:p>
    <w:p>
      <w:r xmlns:w="http://schemas.openxmlformats.org/wordprocessingml/2006/main">
        <w:t xml:space="preserve">Combining single and multiple lines</w:t>
      </w:r>
    </w:p>
    <w:p>
      <w:r xmlns:w="http://schemas.openxmlformats.org/wordprocessingml/2006/main">
        <w:t xml:space="preserve">More controllable control over the position of child nodes</w:t>
      </w:r>
    </w:p>
    <w:p>
      <w:r xmlns:w="http://schemas.openxmlformats.org/wordprocessingml/2006/main">
        <w:t xml:space="preserve">If the save interface has been set in the last step</w:t>
      </w:r>
    </w:p>
    <w:p>
      <w:r xmlns:w="http://schemas.openxmlformats.org/wordprocessingml/2006/main">
        <w:t xml:space="preserve">field will be used as</w:t>
      </w:r>
    </w:p>
    <w:p>
      <w:r xmlns:w="http://schemas.openxmlformats.org/wordprocessingml/2006/main">
        <w:t xml:space="preserve">Shihe District</w:t>
      </w:r>
    </w:p>
    <w:p>
      <w:r xmlns:w="http://schemas.openxmlformats.org/wordprocessingml/2006/main">
        <w:t xml:space="preserve">Whether the field is searchable</w:t>
      </w:r>
    </w:p>
    <w:p>
      <w:r xmlns:w="http://schemas.openxmlformats.org/wordprocessingml/2006/main">
        <w:t xml:space="preserve">changed</w:t>
      </w:r>
    </w:p>
    <w:p>
      <w:r xmlns:w="http://schemas.openxmlformats.org/wordprocessingml/2006/main">
        <w:t xml:space="preserve">The component re-requests the initialization interface</w:t>
      </w:r>
    </w:p>
    <w:p>
      <w:r xmlns:w="http://schemas.openxmlformats.org/wordprocessingml/2006/main">
        <w:t xml:space="preserve">Whether to rebuild when right-clicking</w:t>
      </w:r>
    </w:p>
    <w:p>
      <w:r xmlns:w="http://schemas.openxmlformats.org/wordprocessingml/2006/main">
        <w:t xml:space="preserve">See the example below</w:t>
      </w:r>
    </w:p>
    <w:p>
      <w:r xmlns:w="http://schemas.openxmlformats.org/wordprocessingml/2006/main">
        <w:t xml:space="preserve">Pulandian District</w:t>
      </w:r>
    </w:p>
    <w:p>
      <w:r xmlns:w="http://schemas.openxmlformats.org/wordprocessingml/2006/main">
        <w:t xml:space="preserve">Dingjie County</w:t>
      </w:r>
    </w:p>
    <w:p>
      <w:r xmlns:w="http://schemas.openxmlformats.org/wordprocessingml/2006/main">
        <w:t xml:space="preserve">Show a popup when clicked</w:t>
      </w:r>
    </w:p>
    <w:p>
      <w:r xmlns:w="http://schemas.openxmlformats.org/wordprocessingml/2006/main">
        <w:t xml:space="preserve">go ahead</w:t>
      </w:r>
    </w:p>
    <w:p>
      <w:r xmlns:w="http://schemas.openxmlformats.org/wordprocessingml/2006/main">
        <w:t xml:space="preserve">Replace the above configuration with</w:t>
      </w:r>
    </w:p>
    <w:p>
      <w:r xmlns:w="http://schemas.openxmlformats.org/wordprocessingml/2006/main">
        <w:t xml:space="preserve">often means local time</w:t>
      </w:r>
    </w:p>
    <w:p>
      <w:r xmlns:w="http://schemas.openxmlformats.org/wordprocessingml/2006/main">
        <w:t xml:space="preserve">no background</w:t>
      </w:r>
    </w:p>
    <w:p>
      <w:r xmlns:w="http://schemas.openxmlformats.org/wordprocessingml/2006/main">
        <w:t xml:space="preserve">Because here you can customize</w:t>
      </w:r>
    </w:p>
    <w:p>
      <w:r xmlns:w="http://schemas.openxmlformats.org/wordprocessingml/2006/main">
        <w:t xml:space="preserve">Da'an City</w:t>
      </w:r>
    </w:p>
    <w:p>
      <w:r xmlns:w="http://schemas.openxmlformats.org/wordprocessingml/2006/main">
        <w:t xml:space="preserve">default text</w:t>
      </w:r>
    </w:p>
    <w:p>
      <w:r xmlns:w="http://schemas.openxmlformats.org/wordprocessingml/2006/main">
        <w:t xml:space="preserve">Triggered after collecting renderer information</w:t>
      </w:r>
    </w:p>
    <w:p>
      <w:r xmlns:w="http://schemas.openxmlformats.org/wordprocessingml/2006/main">
        <w:t xml:space="preserve">Jinzhong Municipal District</w:t>
      </w:r>
    </w:p>
    <w:p>
      <w:r xmlns:w="http://schemas.openxmlformats.org/wordprocessingml/2006/main">
        <w:t xml:space="preserve">property to control the number of decimal places</w:t>
      </w:r>
    </w:p>
    <w:p>
      <w:r xmlns:w="http://schemas.openxmlformats.org/wordprocessingml/2006/main">
        <w:t xml:space="preserve">currently unused</w:t>
      </w:r>
    </w:p>
    <w:p>
      <w:r xmlns:w="http://schemas.openxmlformats.org/wordprocessingml/2006/main">
        <w:t xml:space="preserve">Xindu District</w:t>
      </w:r>
    </w:p>
    <w:p>
      <w:r xmlns:w="http://schemas.openxmlformats.org/wordprocessingml/2006/main">
        <w:t xml:space="preserve">Copy some information out</w:t>
      </w:r>
    </w:p>
    <w:p>
      <w:r xmlns:w="http://schemas.openxmlformats.org/wordprocessingml/2006/main">
        <w:t xml:space="preserve">The same two suffixes can also be recognized</w:t>
      </w:r>
    </w:p>
    <w:p>
      <w:r xmlns:w="http://schemas.openxmlformats.org/wordprocessingml/2006/main">
        <w:t xml:space="preserve">Xing'an County</w:t>
      </w:r>
    </w:p>
    <w:p>
      <w:r xmlns:w="http://schemas.openxmlformats.org/wordprocessingml/2006/main">
        <w:t xml:space="preserve">Calculate the maximum number of rows</w:t>
      </w:r>
    </w:p>
    <w:p>
      <w:r xmlns:w="http://schemas.openxmlformats.org/wordprocessingml/2006/main">
        <w:t xml:space="preserve">Pujiang County</w:t>
      </w:r>
    </w:p>
    <w:p>
      <w:r xmlns:w="http://schemas.openxmlformats.org/wordprocessingml/2006/main">
        <w:t xml:space="preserve">random modification</w:t>
      </w:r>
    </w:p>
    <w:p>
      <w:r xmlns:w="http://schemas.openxmlformats.org/wordprocessingml/2006/main">
        <w:t xml:space="preserve">Specify popup direction</w:t>
      </w:r>
    </w:p>
    <w:p>
      <w:r xmlns:w="http://schemas.openxmlformats.org/wordprocessingml/2006/main">
        <w:t xml:space="preserve">The data</w:t>
      </w:r>
    </w:p>
    <w:p>
      <w:r xmlns:w="http://schemas.openxmlformats.org/wordprocessingml/2006/main">
        <w:t xml:space="preserve">custom height</w:t>
      </w:r>
    </w:p>
    <w:p>
      <w:r xmlns:w="http://schemas.openxmlformats.org/wordprocessingml/2006/main">
        <w:t xml:space="preserve">Because there are too many attributes, it is changed to blacklist</w:t>
      </w:r>
    </w:p>
    <w:p>
      <w:r xmlns:w="http://schemas.openxmlformats.org/wordprocessingml/2006/main">
        <w:t xml:space="preserve">The configuration format follows</w:t>
      </w:r>
    </w:p>
    <w:p>
      <w:r xmlns:w="http://schemas.openxmlformats.org/wordprocessingml/2006/main">
        <w:t xml:space="preserve">treat them specially</w:t>
      </w:r>
    </w:p>
    <w:p>
      <w:r xmlns:w="http://schemas.openxmlformats.org/wordprocessingml/2006/main">
        <w:t xml:space="preserve">name mapping</w:t>
      </w:r>
    </w:p>
    <w:p>
      <w:r xmlns:w="http://schemas.openxmlformats.org/wordprocessingml/2006/main">
        <w:t xml:space="preserve">Will</w:t>
      </w:r>
    </w:p>
    <w:p>
      <w:r xmlns:w="http://schemas.openxmlformats.org/wordprocessingml/2006/main">
        <w:t xml:space="preserve">less than or equal to</w:t>
      </w:r>
    </w:p>
    <w:p>
      <w:r xmlns:w="http://schemas.openxmlformats.org/wordprocessingml/2006/main">
        <w:t xml:space="preserve">close drop down menu</w:t>
      </w:r>
    </w:p>
    <w:p>
      <w:r xmlns:w="http://schemas.openxmlformats.org/wordprocessingml/2006/main">
        <w:t xml:space="preserve">Xiong County</w:t>
      </w:r>
    </w:p>
    <w:p>
      <w:r xmlns:w="http://schemas.openxmlformats.org/wordprocessingml/2006/main">
        <w:t xml:space="preserve">Does it not affect if there is a variable with the same name externally?</w:t>
      </w:r>
    </w:p>
    <w:p>
      <w:r xmlns:w="http://schemas.openxmlformats.org/wordprocessingml/2006/main">
        <w:t xml:space="preserve">property to control whether animation is shown</w:t>
      </w:r>
    </w:p>
    <w:p>
      <w:r xmlns:w="http://schemas.openxmlformats.org/wordprocessingml/2006/main">
        <w:t xml:space="preserve">Toggle the value of all options</w:t>
      </w:r>
    </w:p>
    <w:p>
      <w:r xmlns:w="http://schemas.openxmlformats.org/wordprocessingml/2006/main">
        <w:t xml:space="preserve">copy rich text</w:t>
      </w:r>
    </w:p>
    <w:p>
      <w:r xmlns:w="http://schemas.openxmlformats.org/wordprocessingml/2006/main">
        <w:t xml:space="preserve">so again</w:t>
      </w:r>
    </w:p>
    <w:p>
      <w:r xmlns:w="http://schemas.openxmlformats.org/wordprocessingml/2006/main">
        <w:t xml:space="preserve">Because the status judgment is real</w:t>
      </w:r>
    </w:p>
    <w:p>
      <w:r xmlns:w="http://schemas.openxmlformats.org/wordprocessingml/2006/main">
        <w:t xml:space="preserve">so will be</w:t>
      </w:r>
    </w:p>
    <w:p>
      <w:r xmlns:w="http://schemas.openxmlformats.org/wordprocessingml/2006/main">
        <w:t xml:space="preserve">Get the data of the event object</w:t>
      </w:r>
    </w:p>
    <w:p>
      <w:r xmlns:w="http://schemas.openxmlformats.org/wordprocessingml/2006/main">
        <w:t xml:space="preserve">Chenzhou Municipal District</w:t>
      </w:r>
    </w:p>
    <w:p>
      <w:r xmlns:w="http://schemas.openxmlformats.org/wordprocessingml/2006/main">
        <w:t xml:space="preserve">When enabled, the selected item's</w:t>
      </w:r>
    </w:p>
    <w:p>
      <w:r xmlns:w="http://schemas.openxmlformats.org/wordprocessingml/2006/main">
        <w:t xml:space="preserve">Currently this does not support custom</w:t>
      </w:r>
    </w:p>
    <w:p>
      <w:r xmlns:w="http://schemas.openxmlformats.org/wordprocessingml/2006/main">
        <w:t xml:space="preserve">Custom formatted content</w:t>
      </w:r>
    </w:p>
    <w:p>
      <w:r xmlns:w="http://schemas.openxmlformats.org/wordprocessingml/2006/main">
        <w:t xml:space="preserve">Click the navigation menu to navigate to the corresponding content area</w:t>
      </w:r>
    </w:p>
    <w:p>
      <w:r xmlns:w="http://schemas.openxmlformats.org/wordprocessingml/2006/main">
        <w:t xml:space="preserve">Songjiang District</w:t>
      </w:r>
    </w:p>
    <w:p>
      <w:r xmlns:w="http://schemas.openxmlformats.org/wordprocessingml/2006/main">
        <w:t xml:space="preserve">Older versions can continue</w:t>
      </w:r>
    </w:p>
    <w:p>
      <w:r xmlns:w="http://schemas.openxmlformats.org/wordprocessingml/2006/main">
        <w:t xml:space="preserve">repetition rate selector</w:t>
      </w:r>
    </w:p>
    <w:p>
      <w:r xmlns:w="http://schemas.openxmlformats.org/wordprocessingml/2006/main">
        <w:t xml:space="preserve">Districts of Huai'an City</w:t>
      </w:r>
    </w:p>
    <w:p>
      <w:r xmlns:w="http://schemas.openxmlformats.org/wordprocessingml/2006/main">
        <w:t xml:space="preserve">to set the style</w:t>
      </w:r>
    </w:p>
    <w:p>
      <w:r xmlns:w="http://schemas.openxmlformats.org/wordprocessingml/2006/main">
        <w:t xml:space="preserve">takes precedence over</w:t>
      </w:r>
    </w:p>
    <w:p>
      <w:r xmlns:w="http://schemas.openxmlformats.org/wordprocessingml/2006/main">
        <w:t xml:space="preserve">Set the value given by this configuration item after clearing</w:t>
      </w:r>
    </w:p>
    <w:p>
      <w:r xmlns:w="http://schemas.openxmlformats.org/wordprocessingml/2006/main">
        <w:t xml:space="preserve">Please fill in the target component's</w:t>
      </w:r>
    </w:p>
    <w:p>
      <w:r xmlns:w="http://schemas.openxmlformats.org/wordprocessingml/2006/main">
        <w:t xml:space="preserve">ancient city</w:t>
      </w:r>
    </w:p>
    <w:p>
      <w:r xmlns:w="http://schemas.openxmlformats.org/wordprocessingml/2006/main">
        <w:t xml:space="preserve">month picker display format</w:t>
      </w:r>
    </w:p>
    <w:p>
      <w:r xmlns:w="http://schemas.openxmlformats.org/wordprocessingml/2006/main">
        <w:t xml:space="preserve">Re-request</w:t>
      </w:r>
    </w:p>
    <w:p>
      <w:r xmlns:w="http://schemas.openxmlformats.org/wordprocessingml/2006/main">
        <w:t xml:space="preserve">Harqin Banner</w:t>
      </w:r>
    </w:p>
    <w:p>
      <w:r xmlns:w="http://schemas.openxmlformats.org/wordprocessingml/2006/main">
        <w:t xml:space="preserve">current line record</w:t>
      </w:r>
    </w:p>
    <w:p>
      <w:r xmlns:w="http://schemas.openxmlformats.org/wordprocessingml/2006/main">
        <w:t xml:space="preserve">The parameter value will be converted to</w:t>
      </w:r>
    </w:p>
    <w:p>
      <w:r xmlns:w="http://schemas.openxmlformats.org/wordprocessingml/2006/main">
        <w:t xml:space="preserve">Secondary processing can be done by judging</w:t>
      </w:r>
    </w:p>
    <w:p>
      <w:r xmlns:w="http://schemas.openxmlformats.org/wordprocessingml/2006/main">
        <w:t xml:space="preserve">link collection</w:t>
      </w:r>
    </w:p>
    <w:p>
      <w:r xmlns:w="http://schemas.openxmlformats.org/wordprocessingml/2006/main">
        <w:t xml:space="preserve">Split cells vertically</w:t>
      </w:r>
    </w:p>
    <w:p>
      <w:r xmlns:w="http://schemas.openxmlformats.org/wordprocessingml/2006/main">
        <w:t xml:space="preserve">Jinning Township</w:t>
      </w:r>
    </w:p>
    <w:p>
      <w:r xmlns:w="http://schemas.openxmlformats.org/wordprocessingml/2006/main">
        <w:t xml:space="preserve">When the form item is in multi-select mode</w:t>
      </w:r>
    </w:p>
    <w:p>
      <w:r xmlns:w="http://schemas.openxmlformats.org/wordprocessingml/2006/main">
        <w:t xml:space="preserve">face label</w:t>
      </w:r>
    </w:p>
    <w:p>
      <w:r xmlns:w="http://schemas.openxmlformats.org/wordprocessingml/2006/main">
        <w:t xml:space="preserve">then do not execute the following</w:t>
      </w:r>
    </w:p>
    <w:p>
      <w:r xmlns:w="http://schemas.openxmlformats.org/wordprocessingml/2006/main">
        <w:t xml:space="preserve">to control the width</w:t>
      </w:r>
    </w:p>
    <w:p>
      <w:r xmlns:w="http://schemas.openxmlformats.org/wordprocessingml/2006/main">
        <w:t xml:space="preserve">Example of full keyboard operation</w:t>
      </w:r>
    </w:p>
    <w:p>
      <w:r xmlns:w="http://schemas.openxmlformats.org/wordprocessingml/2006/main">
        <w:t xml:space="preserve">Unite</w:t>
      </w:r>
    </w:p>
    <w:p>
      <w:r xmlns:w="http://schemas.openxmlformats.org/wordprocessingml/2006/main">
        <w:t xml:space="preserve">Custom style class name</w:t>
      </w:r>
    </w:p>
    <w:p>
      <w:r xmlns:w="http://schemas.openxmlformats.org/wordprocessingml/2006/main">
        <w:t xml:space="preserve">Show search keywords</w:t>
      </w:r>
    </w:p>
    <w:p>
      <w:r xmlns:w="http://schemas.openxmlformats.org/wordprocessingml/2006/main">
        <w:t xml:space="preserve">does not have a corresponding renderer</w:t>
      </w:r>
    </w:p>
    <w:p>
      <w:r xmlns:w="http://schemas.openxmlformats.org/wordprocessingml/2006/main">
        <w:t xml:space="preserve">Jinghe County</w:t>
      </w:r>
    </w:p>
    <w:p>
      <w:r xmlns:w="http://schemas.openxmlformats.org/wordprocessingml/2006/main">
        <w:t xml:space="preserve">Here is lazy loading</w:t>
      </w:r>
    </w:p>
    <w:p>
      <w:r xmlns:w="http://schemas.openxmlformats.org/wordprocessingml/2006/main">
        <w:t xml:space="preserve">interface specification</w:t>
      </w:r>
    </w:p>
    <w:p>
      <w:r xmlns:w="http://schemas.openxmlformats.org/wordprocessingml/2006/main">
        <w:t xml:space="preserve">controls in group</w:t>
      </w:r>
    </w:p>
    <w:p>
      <w:r xmlns:w="http://schemas.openxmlformats.org/wordprocessingml/2006/main">
        <w:t xml:space="preserve">Shiqi Street</w:t>
      </w:r>
    </w:p>
    <w:p>
      <w:r xmlns:w="http://schemas.openxmlformats.org/wordprocessingml/2006/main">
        <w:t xml:space="preserve">Store preset components and custom components</w:t>
      </w:r>
    </w:p>
    <w:p>
      <w:r xmlns:w="http://schemas.openxmlformats.org/wordprocessingml/2006/main">
        <w:t xml:space="preserve">Therefore to add</w:t>
      </w:r>
    </w:p>
    <w:p>
      <w:r xmlns:w="http://schemas.openxmlformats.org/wordprocessingml/2006/main">
        <w:t xml:space="preserve">target top left</w:t>
      </w:r>
    </w:p>
    <w:p>
      <w:r xmlns:w="http://schemas.openxmlformats.org/wordprocessingml/2006/main">
        <w:t xml:space="preserve">Service requests will be sent in silent mode</w:t>
      </w:r>
    </w:p>
    <w:p>
      <w:r xmlns:w="http://schemas.openxmlformats.org/wordprocessingml/2006/main">
        <w:t xml:space="preserve">Xiuwen County</w:t>
      </w:r>
    </w:p>
    <w:p>
      <w:r xmlns:w="http://schemas.openxmlformats.org/wordprocessingml/2006/main">
        <w:t xml:space="preserve">day of the week definition type</w:t>
      </w:r>
    </w:p>
    <w:p>
      <w:r xmlns:w="http://schemas.openxmlformats.org/wordprocessingml/2006/main">
        <w:t xml:space="preserve">If it is a previous version, you can not set it on the corresponding node</w:t>
      </w:r>
    </w:p>
    <w:p>
      <w:r xmlns:w="http://schemas.openxmlformats.org/wordprocessingml/2006/main">
        <w:t xml:space="preserve">match field</w:t>
      </w:r>
    </w:p>
    <w:p>
      <w:r xmlns:w="http://schemas.openxmlformats.org/wordprocessingml/2006/main">
        <w:t xml:space="preserve">if this</w:t>
      </w:r>
    </w:p>
    <w:p>
      <w:r xmlns:w="http://schemas.openxmlformats.org/wordprocessingml/2006/main">
        <w:t xml:space="preserve">Both storage and analysis of behavior require external implementations</w:t>
      </w:r>
    </w:p>
    <w:p>
      <w:r xmlns:w="http://schemas.openxmlformats.org/wordprocessingml/2006/main">
        <w:t xml:space="preserve">When there are many sources of information</w:t>
      </w:r>
    </w:p>
    <w:p>
      <w:r xmlns:w="http://schemas.openxmlformats.org/wordprocessingml/2006/main">
        <w:t xml:space="preserve">Can be rotated while cropping</w:t>
      </w:r>
    </w:p>
    <w:p>
      <w:r xmlns:w="http://schemas.openxmlformats.org/wordprocessingml/2006/main">
        <w:t xml:space="preserve">Smart switching with batch buttons when members are checked</w:t>
      </w:r>
    </w:p>
    <w:p>
      <w:r xmlns:w="http://schemas.openxmlformats.org/wordprocessingml/2006/main">
        <w:t xml:space="preserve">Whether the column width can be adjusted</w:t>
      </w:r>
    </w:p>
    <w:p>
      <w:r xmlns:w="http://schemas.openxmlformats.org/wordprocessingml/2006/main">
        <w:t xml:space="preserve">In plugins it can be implemented by</w:t>
      </w:r>
    </w:p>
    <w:p>
      <w:r xmlns:w="http://schemas.openxmlformats.org/wordprocessingml/2006/main">
        <w:t xml:space="preserve">state</w:t>
      </w:r>
    </w:p>
    <w:p>
      <w:r xmlns:w="http://schemas.openxmlformats.org/wordprocessingml/2006/main">
        <w:t xml:space="preserve">Popup when the current form item is focused or the value changes</w:t>
      </w:r>
    </w:p>
    <w:p>
      <w:r xmlns:w="http://schemas.openxmlformats.org/wordprocessingml/2006/main">
        <w:t xml:space="preserve">will contain all the data of the form</w:t>
      </w:r>
    </w:p>
    <w:p>
      <w:r xmlns:w="http://schemas.openxmlformats.org/wordprocessingml/2006/main">
        <w:t xml:space="preserve">Clean up this form item when the content is empty</w:t>
      </w:r>
    </w:p>
    <w:p>
      <w:r xmlns:w="http://schemas.openxmlformats.org/wordprocessingml/2006/main">
        <w:t xml:space="preserve">when present</w:t>
      </w:r>
    </w:p>
    <w:p>
      <w:r xmlns:w="http://schemas.openxmlformats.org/wordprocessingml/2006/main">
        <w:t xml:space="preserve">This setting is reasonable in most cases</w:t>
      </w:r>
    </w:p>
    <w:p>
      <w:r xmlns:w="http://schemas.openxmlformats.org/wordprocessingml/2006/main">
        <w:t xml:space="preserve">and not equal</w:t>
      </w:r>
    </w:p>
    <w:p>
      <w:r xmlns:w="http://schemas.openxmlformats.org/wordprocessingml/2006/main">
        <w:t xml:space="preserve">form combination validation</w:t>
      </w:r>
    </w:p>
    <w:p>
      <w:r xmlns:w="http://schemas.openxmlformats.org/wordprocessingml/2006/main">
        <w:t xml:space="preserve">Confirm prompt action</w:t>
      </w:r>
    </w:p>
    <w:p>
      <w:r xmlns:w="http://schemas.openxmlformats.org/wordprocessingml/2006/main">
        <w:t xml:space="preserve">video player</w:t>
      </w:r>
    </w:p>
    <w:p>
      <w:r xmlns:w="http://schemas.openxmlformats.org/wordprocessingml/2006/main">
        <w:t xml:space="preserve">The processing logic in</w:t>
      </w:r>
    </w:p>
    <w:p>
      <w:r xmlns:w="http://schemas.openxmlformats.org/wordprocessingml/2006/main">
        <w:t xml:space="preserve">slider border</w:t>
      </w:r>
    </w:p>
    <w:p>
      <w:r xmlns:w="http://schemas.openxmlformats.org/wordprocessingml/2006/main">
        <w:t xml:space="preserve">formula expression</w:t>
      </w:r>
    </w:p>
    <w:p>
      <w:r xmlns:w="http://schemas.openxmlformats.org/wordprocessingml/2006/main">
        <w:t xml:space="preserve">Even if the branch node has</w:t>
      </w:r>
    </w:p>
    <w:p>
      <w:r xmlns:w="http://schemas.openxmlformats.org/wordprocessingml/2006/main">
        <w:t xml:space="preserve">value field</w:t>
      </w:r>
    </w:p>
    <w:p>
      <w:r xmlns:w="http://schemas.openxmlformats.org/wordprocessingml/2006/main">
        <w:t xml:space="preserve">container with data field</w:t>
      </w:r>
    </w:p>
    <w:p>
      <w:r xmlns:w="http://schemas.openxmlformats.org/wordprocessingml/2006/main">
        <w:t xml:space="preserve">Is it the primary key</w:t>
      </w:r>
    </w:p>
    <w:p>
      <w:r xmlns:w="http://schemas.openxmlformats.org/wordprocessingml/2006/main">
        <w:t xml:space="preserve">Support getting value from data link</w:t>
      </w:r>
    </w:p>
    <w:p>
      <w:r xmlns:w="http://schemas.openxmlformats.org/wordprocessingml/2006/main">
        <w:t xml:space="preserve">Nehe City</w:t>
      </w:r>
    </w:p>
    <w:p>
      <w:r xmlns:w="http://schemas.openxmlformats.org/wordprocessingml/2006/main">
        <w:t xml:space="preserve">Lowercase</w:t>
      </w:r>
    </w:p>
    <w:p>
      <w:r xmlns:w="http://schemas.openxmlformats.org/wordprocessingml/2006/main">
        <w:t xml:space="preserve">will be passed to the front end immediately</w:t>
      </w:r>
    </w:p>
    <w:p>
      <w:r xmlns:w="http://schemas.openxmlformats.org/wordprocessingml/2006/main">
        <w:t xml:space="preserve">Image display mode</w:t>
      </w:r>
    </w:p>
    <w:p>
      <w:r xmlns:w="http://schemas.openxmlformats.org/wordprocessingml/2006/main">
        <w:t xml:space="preserve">do it when</w:t>
      </w:r>
    </w:p>
    <w:p>
      <w:r xmlns:w="http://schemas.openxmlformats.org/wordprocessingml/2006/main">
        <w:t xml:space="preserve">is illegal</w:t>
      </w:r>
    </w:p>
    <w:p>
      <w:r xmlns:w="http://schemas.openxmlformats.org/wordprocessingml/2006/main">
        <w:t xml:space="preserve">Could not pass current data field</w:t>
      </w:r>
    </w:p>
    <w:p>
      <w:r xmlns:w="http://schemas.openxmlformats.org/wordprocessingml/2006/main">
        <w:t xml:space="preserve">avoid putting</w:t>
      </w:r>
    </w:p>
    <w:p>
      <w:r xmlns:w="http://schemas.openxmlformats.org/wordprocessingml/2006/main">
        <w:t xml:space="preserve">still half border</w:t>
      </w:r>
    </w:p>
    <w:p>
      <w:r xmlns:w="http://schemas.openxmlformats.org/wordprocessingml/2006/main">
        <w:t xml:space="preserve">Indicates that the request was successful</w:t>
      </w:r>
    </w:p>
    <w:p>
      <w:r xmlns:w="http://schemas.openxmlformats.org/wordprocessingml/2006/main">
        <w:t xml:space="preserve">is the radius</w:t>
      </w:r>
    </w:p>
    <w:p>
      <w:r xmlns:w="http://schemas.openxmlformats.org/wordprocessingml/2006/main">
        <w:t xml:space="preserve">sort button won't render</w:t>
      </w:r>
    </w:p>
    <w:p>
      <w:r xmlns:w="http://schemas.openxmlformats.org/wordprocessingml/2006/main">
        <w:t xml:space="preserve">Display data other than</w:t>
      </w:r>
    </w:p>
    <w:p>
      <w:r xmlns:w="http://schemas.openxmlformats.org/wordprocessingml/2006/main">
        <w:t xml:space="preserve">The data field corresponding to the option text</w:t>
      </w:r>
    </w:p>
    <w:p>
      <w:r xmlns:w="http://schemas.openxmlformats.org/wordprocessingml/2006/main">
        <w:t xml:space="preserve">Yinhai District</w:t>
      </w:r>
    </w:p>
    <w:p>
      <w:r xmlns:w="http://schemas.openxmlformats.org/wordprocessingml/2006/main">
        <w:t xml:space="preserve">Then after processing it is</w:t>
      </w:r>
    </w:p>
    <w:p>
      <w:r xmlns:w="http://schemas.openxmlformats.org/wordprocessingml/2006/main">
        <w:t xml:space="preserve">It means to take the title of the page from the global variable</w:t>
      </w:r>
    </w:p>
    <w:p>
      <w:r xmlns:w="http://schemas.openxmlformats.org/wordprocessingml/2006/main">
        <w:t xml:space="preserve">Just don't collect in the future</w:t>
      </w:r>
    </w:p>
    <w:p>
      <w:r xmlns:w="http://schemas.openxmlformats.org/wordprocessingml/2006/main">
        <w:t xml:space="preserve">sad</w:t>
      </w:r>
    </w:p>
    <w:p>
      <w:r xmlns:w="http://schemas.openxmlformats.org/wordprocessingml/2006/main">
        <w:t xml:space="preserve">District of Liaoyang City</w:t>
      </w:r>
    </w:p>
    <w:p>
      <w:r xmlns:w="http://schemas.openxmlformats.org/wordprocessingml/2006/main">
        <w:t xml:space="preserve">Selected at the same time</w:t>
      </w:r>
    </w:p>
    <w:p>
      <w:r xmlns:w="http://schemas.openxmlformats.org/wordprocessingml/2006/main">
        <w:t xml:space="preserve">Link Display Control</w:t>
      </w:r>
    </w:p>
    <w:p>
      <w:r xmlns:w="http://schemas.openxmlformats.org/wordprocessingml/2006/main">
        <w:t xml:space="preserve">Deqin County</w:t>
      </w:r>
    </w:p>
    <w:p>
      <w:r xmlns:w="http://schemas.openxmlformats.org/wordprocessingml/2006/main">
        <w:t xml:space="preserve">Clear component data</w:t>
      </w:r>
    </w:p>
    <w:p>
      <w:r xmlns:w="http://schemas.openxmlformats.org/wordprocessingml/2006/main">
        <w:t xml:space="preserve">Dejiang County</w:t>
      </w:r>
    </w:p>
    <w:p>
      <w:r xmlns:w="http://schemas.openxmlformats.org/wordprocessingml/2006/main">
        <w:t xml:space="preserve">Suibin County</w:t>
      </w:r>
    </w:p>
    <w:p>
      <w:r xmlns:w="http://schemas.openxmlformats.org/wordprocessingml/2006/main">
        <w:t xml:space="preserve">display form</w:t>
      </w:r>
    </w:p>
    <w:p>
      <w:r xmlns:w="http://schemas.openxmlformats.org/wordprocessingml/2006/main">
        <w:t xml:space="preserve">maximum number</w:t>
      </w:r>
    </w:p>
    <w:p>
      <w:r xmlns:w="http://schemas.openxmlformats.org/wordprocessingml/2006/main">
        <w:t xml:space="preserve">Description returns the data interface</w:t>
      </w:r>
    </w:p>
    <w:p>
      <w:r xmlns:w="http://schemas.openxmlformats.org/wordprocessingml/2006/main">
        <w:t xml:space="preserve">Specifies the row merge expression</w:t>
      </w:r>
    </w:p>
    <w:p>
      <w:r xmlns:w="http://schemas.openxmlformats.org/wordprocessingml/2006/main">
        <w:t xml:space="preserve">Other components can be referenced</w:t>
      </w:r>
    </w:p>
    <w:p>
      <w:r xmlns:w="http://schemas.openxmlformats.org/wordprocessingml/2006/main">
        <w:t xml:space="preserve">Whether to disable prompts</w:t>
      </w:r>
    </w:p>
    <w:p>
      <w:r xmlns:w="http://schemas.openxmlformats.org/wordprocessingml/2006/main">
        <w:t xml:space="preserve">other information</w:t>
      </w:r>
    </w:p>
    <w:p>
      <w:r xmlns:w="http://schemas.openxmlformats.org/wordprocessingml/2006/main">
        <w:t xml:space="preserve">Can allow users to choose to clear</w:t>
      </w:r>
    </w:p>
    <w:p>
      <w:r xmlns:w="http://schemas.openxmlformats.org/wordprocessingml/2006/main">
        <w:t xml:space="preserve">in the conditional search area</w:t>
      </w:r>
    </w:p>
    <w:p>
      <w:r xmlns:w="http://schemas.openxmlformats.org/wordprocessingml/2006/main">
        <w:t xml:space="preserve">must hit a regex</w:t>
      </w:r>
    </w:p>
    <w:p>
      <w:r xmlns:w="http://schemas.openxmlformats.org/wordprocessingml/2006/main">
        <w:t xml:space="preserve">Pop-ups</w:t>
      </w:r>
    </w:p>
    <w:p>
      <w:r xmlns:w="http://schemas.openxmlformats.org/wordprocessingml/2006/main">
        <w:t xml:space="preserve">Medog County</w:t>
      </w:r>
    </w:p>
    <w:p>
      <w:r xmlns:w="http://schemas.openxmlformats.org/wordprocessingml/2006/main">
        <w:t xml:space="preserve">Mailiao Township</w:t>
      </w:r>
    </w:p>
    <w:p>
      <w:r xmlns:w="http://schemas.openxmlformats.org/wordprocessingml/2006/main">
        <w:t xml:space="preserve">Fields required to insert new elements</w:t>
      </w:r>
    </w:p>
    <w:p>
      <w:r xmlns:w="http://schemas.openxmlformats.org/wordprocessingml/2006/main">
        <w:t xml:space="preserve">Modify the value of a form item</w:t>
      </w:r>
    </w:p>
    <w:p>
      <w:r xmlns:w="http://schemas.openxmlformats.org/wordprocessingml/2006/main">
        <w:t xml:space="preserve">Incorrect numeric format</w:t>
      </w:r>
    </w:p>
    <w:p>
      <w:r xmlns:w="http://schemas.openxmlformats.org/wordprocessingml/2006/main">
        <w:t xml:space="preserve">conditional query</w:t>
      </w:r>
    </w:p>
    <w:p>
      <w:r xmlns:w="http://schemas.openxmlformats.org/wordprocessingml/2006/main">
        <w:t xml:space="preserve">If the data remains unchanged, it will not be refreshed</w:t>
      </w:r>
    </w:p>
    <w:p>
      <w:r xmlns:w="http://schemas.openxmlformats.org/wordprocessingml/2006/main">
        <w:t xml:space="preserve">Rich text also cannot fully support</w:t>
      </w:r>
    </w:p>
    <w:p>
      <w:r xmlns:w="http://schemas.openxmlformats.org/wordprocessingml/2006/main">
        <w:t xml:space="preserve">option group source</w:t>
      </w:r>
    </w:p>
    <w:p>
      <w:r xmlns:w="http://schemas.openxmlformats.org/wordprocessingml/2006/main">
        <w:t xml:space="preserve">Taiyuan City</w:t>
      </w:r>
    </w:p>
    <w:p>
      <w:r xmlns:w="http://schemas.openxmlformats.org/wordprocessingml/2006/main">
        <w:t xml:space="preserve">represents the first</w:t>
      </w:r>
    </w:p>
    <w:p>
      <w:r xmlns:w="http://schemas.openxmlformats.org/wordprocessingml/2006/main">
        <w:t xml:space="preserve">to associate</w:t>
      </w:r>
    </w:p>
    <w:p>
      <w:r xmlns:w="http://schemas.openxmlformats.org/wordprocessingml/2006/main">
        <w:t xml:space="preserve">because any</w:t>
      </w:r>
    </w:p>
    <w:p>
      <w:r xmlns:w="http://schemas.openxmlformats.org/wordprocessingml/2006/main">
        <w:t xml:space="preserve">Register default plugin</w:t>
      </w:r>
    </w:p>
    <w:p>
      <w:r xmlns:w="http://schemas.openxmlformats.org/wordprocessingml/2006/main">
        <w:t xml:space="preserve">Some controls support</w:t>
      </w:r>
    </w:p>
    <w:p>
      <w:r xmlns:w="http://schemas.openxmlformats.org/wordprocessingml/2006/main">
        <w:t xml:space="preserve">Only the first line needs to be set</w:t>
      </w:r>
    </w:p>
    <w:p>
      <w:r xmlns:w="http://schemas.openxmlformats.org/wordprocessingml/2006/main">
        <w:t xml:space="preserve">The query conditions are different</w:t>
      </w:r>
    </w:p>
    <w:p>
      <w:r xmlns:w="http://schemas.openxmlformats.org/wordprocessingml/2006/main">
        <w:t xml:space="preserve">Unable to merge cells</w:t>
      </w:r>
    </w:p>
    <w:p>
      <w:r xmlns:w="http://schemas.openxmlformats.org/wordprocessingml/2006/main">
        <w:t xml:space="preserve">February</w:t>
      </w:r>
    </w:p>
    <w:p>
      <w:r xmlns:w="http://schemas.openxmlformats.org/wordprocessingml/2006/main">
        <w:t xml:space="preserve">up to the user</w:t>
      </w:r>
    </w:p>
    <w:p>
      <w:r xmlns:w="http://schemas.openxmlformats.org/wordprocessingml/2006/main">
        <w:t xml:space="preserve">Tongjiang County</w:t>
      </w:r>
    </w:p>
    <w:p>
      <w:r xmlns:w="http://schemas.openxmlformats.org/wordprocessingml/2006/main">
        <w:t xml:space="preserve">Please configure</w:t>
      </w:r>
    </w:p>
    <w:p>
      <w:r xmlns:w="http://schemas.openxmlformats.org/wordprocessingml/2006/main">
        <w:t xml:space="preserve">custom configuration</w:t>
      </w:r>
    </w:p>
    <w:p>
      <w:r xmlns:w="http://schemas.openxmlformats.org/wordprocessingml/2006/main">
        <w:t xml:space="preserve">updated form data</w:t>
      </w:r>
    </w:p>
    <w:p>
      <w:r xmlns:w="http://schemas.openxmlformats.org/wordprocessingml/2006/main">
        <w:t xml:space="preserve">insert a column to the right</w:t>
      </w:r>
    </w:p>
    <w:p>
      <w:r xmlns:w="http://schemas.openxmlformats.org/wordprocessingml/2006/main">
        <w:t xml:space="preserve">Associated variable name</w:t>
      </w:r>
    </w:p>
    <w:p>
      <w:r xmlns:w="http://schemas.openxmlformats.org/wordprocessingml/2006/main">
        <w:t xml:space="preserve">end justified</w:t>
      </w:r>
    </w:p>
    <w:p>
      <w:r xmlns:w="http://schemas.openxmlformats.org/wordprocessingml/2006/main">
        <w:t xml:space="preserve">such as a</w:t>
      </w:r>
    </w:p>
    <w:p>
      <w:r xmlns:w="http://schemas.openxmlformats.org/wordprocessingml/2006/main">
        <w:t xml:space="preserve">Fuping County</w:t>
      </w:r>
    </w:p>
    <w:p>
      <w:r xmlns:w="http://schemas.openxmlformats.org/wordprocessingml/2006/main">
        <w:t xml:space="preserve">last move</w:t>
      </w:r>
    </w:p>
    <w:p>
      <w:r xmlns:w="http://schemas.openxmlformats.org/wordprocessingml/2006/main">
        <w:t xml:space="preserve">element position</w:t>
      </w:r>
    </w:p>
    <w:p>
      <w:r xmlns:w="http://schemas.openxmlformats.org/wordprocessingml/2006/main">
        <w:t xml:space="preserve">Pengshan District</w:t>
      </w:r>
    </w:p>
    <w:p>
      <w:r xmlns:w="http://schemas.openxmlformats.org/wordprocessingml/2006/main">
        <w:t xml:space="preserve">Copy a piece of content to the clipboard</w:t>
      </w:r>
    </w:p>
    <w:p>
      <w:r xmlns:w="http://schemas.openxmlformats.org/wordprocessingml/2006/main">
        <w:t xml:space="preserve">Closing a tab destroys its contents to</w:t>
      </w:r>
    </w:p>
    <w:p>
      <w:r xmlns:w="http://schemas.openxmlformats.org/wordprocessingml/2006/main">
        <w:t xml:space="preserve">Different schema style tests for various form items</w:t>
      </w:r>
    </w:p>
    <w:p>
      <w:r xmlns:w="http://schemas.openxmlformats.org/wordprocessingml/2006/main">
        <w:t xml:space="preserve">sock</w:t>
      </w:r>
    </w:p>
    <w:p>
      <w:r xmlns:w="http://schemas.openxmlformats.org/wordprocessingml/2006/main">
        <w:t xml:space="preserve">The step size of dragging in the grid range</w:t>
      </w:r>
    </w:p>
    <w:p>
      <w:r xmlns:w="http://schemas.openxmlformats.org/wordprocessingml/2006/main">
        <w:t xml:space="preserve">Validate all form items</w:t>
      </w:r>
    </w:p>
    <w:p>
      <w:r xmlns:w="http://schemas.openxmlformats.org/wordprocessingml/2006/main">
        <w:t xml:space="preserve">you can use</w:t>
      </w:r>
    </w:p>
    <w:p>
      <w:r xmlns:w="http://schemas.openxmlformats.org/wordprocessingml/2006/main">
        <w:t xml:space="preserve">return to</w:t>
      </w:r>
    </w:p>
    <w:p>
      <w:r xmlns:w="http://schemas.openxmlformats.org/wordprocessingml/2006/main">
        <w:t xml:space="preserve">Do not automatically select child nodes when the parent node is selected</w:t>
      </w:r>
    </w:p>
    <w:p>
      <w:r xmlns:w="http://schemas.openxmlformats.org/wordprocessingml/2006/main">
        <w:t xml:space="preserve">a certain</w:t>
      </w:r>
    </w:p>
    <w:p>
      <w:r xmlns:w="http://schemas.openxmlformats.org/wordprocessingml/2006/main">
        <w:t xml:space="preserve">Please configure</w:t>
      </w:r>
    </w:p>
    <w:p>
      <w:r xmlns:w="http://schemas.openxmlformats.org/wordprocessingml/2006/main">
        <w:t xml:space="preserve">A prompt box pops up to confirm whether to perform this operation</w:t>
      </w:r>
    </w:p>
    <w:p>
      <w:r xmlns:w="http://schemas.openxmlformats.org/wordprocessingml/2006/main">
        <w:t xml:space="preserve">Does it support pressing</w:t>
      </w:r>
    </w:p>
    <w:p>
      <w:r xmlns:w="http://schemas.openxmlformats.org/wordprocessingml/2006/main">
        <w:t xml:space="preserve">error message style</w:t>
      </w:r>
    </w:p>
    <w:p>
      <w:r xmlns:w="http://schemas.openxmlformats.org/wordprocessingml/2006/main">
        <w:t xml:space="preserve">fill color</w:t>
      </w:r>
    </w:p>
    <w:p>
      <w:r xmlns:w="http://schemas.openxmlformats.org/wordprocessingml/2006/main">
        <w:t xml:space="preserve">array of component objects</w:t>
      </w:r>
    </w:p>
    <w:p>
      <w:r xmlns:w="http://schemas.openxmlformats.org/wordprocessingml/2006/main">
        <w:t xml:space="preserve">pattern in</w:t>
      </w:r>
    </w:p>
    <w:p>
      <w:r xmlns:w="http://schemas.openxmlformats.org/wordprocessingml/2006/main">
        <w:t xml:space="preserve">Add submenu</w:t>
      </w:r>
    </w:p>
    <w:p>
      <w:r xmlns:w="http://schemas.openxmlformats.org/wordprocessingml/2006/main">
        <w:t xml:space="preserve">Both numeric and array formats are supported</w:t>
      </w:r>
    </w:p>
    <w:p>
      <w:r xmlns:w="http://schemas.openxmlformats.org/wordprocessingml/2006/main">
        <w:t xml:space="preserve">Qinyuan County</w:t>
      </w:r>
    </w:p>
    <w:p>
      <w:r xmlns:w="http://schemas.openxmlformats.org/wordprocessingml/2006/main">
        <w:t xml:space="preserve">Input box data changes</w:t>
      </w:r>
    </w:p>
    <w:p>
      <w:r xmlns:w="http://schemas.openxmlformats.org/wordprocessingml/2006/main">
        <w:t xml:space="preserve">can also be a relative value</w:t>
      </w:r>
    </w:p>
    <w:p>
      <w:r xmlns:w="http://schemas.openxmlformats.org/wordprocessingml/2006/main">
        <w:t xml:space="preserve">upgrade</w:t>
      </w:r>
    </w:p>
    <w:p>
      <w:r xmlns:w="http://schemas.openxmlformats.org/wordprocessingml/2006/main">
        <w:t xml:space="preserve">Also by configuring</w:t>
      </w:r>
    </w:p>
    <w:p>
      <w:r xmlns:w="http://schemas.openxmlformats.org/wordprocessingml/2006/main">
        <w:t xml:space="preserve">summary column</w:t>
      </w:r>
    </w:p>
    <w:p>
      <w:r xmlns:w="http://schemas.openxmlformats.org/wordprocessingml/2006/main">
        <w:t xml:space="preserve">All editor instances automatically instantiate the</w:t>
      </w:r>
    </w:p>
    <w:p>
      <w:r xmlns:w="http://schemas.openxmlformats.org/wordprocessingml/2006/main">
        <w:t xml:space="preserve">After the form is submitted successfully</w:t>
      </w:r>
    </w:p>
    <w:p>
      <w:r xmlns:w="http://schemas.openxmlformats.org/wordprocessingml/2006/main">
        <w:t xml:space="preserve">insert into page</w:t>
      </w:r>
    </w:p>
    <w:p>
      <w:r xmlns:w="http://schemas.openxmlformats.org/wordprocessingml/2006/main">
        <w:t xml:space="preserve">confirm icon</w:t>
      </w:r>
    </w:p>
    <w:p>
      <w:r xmlns:w="http://schemas.openxmlformats.org/wordprocessingml/2006/main">
        <w:t xml:space="preserve">Huarong District</w:t>
      </w:r>
    </w:p>
    <w:p>
      <w:r xmlns:w="http://schemas.openxmlformats.org/wordprocessingml/2006/main">
        <w:t xml:space="preserve">other configuration</w:t>
      </w:r>
    </w:p>
    <w:p>
      <w:r xmlns:w="http://schemas.openxmlformats.org/wordprocessingml/2006/main">
        <w:t xml:space="preserve">Shortcut key for initializing raw component configuration</w:t>
      </w:r>
    </w:p>
    <w:p>
      <w:r xmlns:w="http://schemas.openxmlformats.org/wordprocessingml/2006/main">
        <w:t xml:space="preserve">Get the mouse event object</w:t>
      </w:r>
    </w:p>
    <w:p>
      <w:r xmlns:w="http://schemas.openxmlformats.org/wordprocessingml/2006/main">
        <w:t xml:space="preserve">all plugged together</w:t>
      </w:r>
    </w:p>
    <w:p>
      <w:r xmlns:w="http://schemas.openxmlformats.org/wordprocessingml/2006/main">
        <w:t xml:space="preserve">Article data</w:t>
      </w:r>
    </w:p>
    <w:p>
      <w:r xmlns:w="http://schemas.openxmlformats.org/wordprocessingml/2006/main">
        <w:t xml:space="preserve">If you want to display in a new line</w:t>
      </w:r>
    </w:p>
    <w:p>
      <w:r xmlns:w="http://schemas.openxmlformats.org/wordprocessingml/2006/main">
        <w:t xml:space="preserve">style editor</w:t>
      </w:r>
    </w:p>
    <w:p>
      <w:r xmlns:w="http://schemas.openxmlformats.org/wordprocessingml/2006/main">
        <w:t xml:space="preserve">will be based on the column elements</w:t>
      </w:r>
    </w:p>
    <w:p>
      <w:r xmlns:w="http://schemas.openxmlformats.org/wordprocessingml/2006/main">
        <w:t xml:space="preserve">will retrigger</w:t>
      </w:r>
    </w:p>
    <w:p>
      <w:r xmlns:w="http://schemas.openxmlformats.org/wordprocessingml/2006/main">
        <w:t xml:space="preserve">When setting the regular expression, the attribute name needs to start with</w:t>
      </w:r>
    </w:p>
    <w:p>
      <w:r xmlns:w="http://schemas.openxmlformats.org/wordprocessingml/2006/main">
        <w:t xml:space="preserve">properties to modify</w:t>
      </w:r>
    </w:p>
    <w:p>
      <w:r xmlns:w="http://schemas.openxmlformats.org/wordprocessingml/2006/main">
        <w:t xml:space="preserve">Mister into one</w:t>
      </w:r>
    </w:p>
    <w:p>
      <w:r xmlns:w="http://schemas.openxmlformats.org/wordprocessingml/2006/main">
        <w:t xml:space="preserve">node template</w:t>
      </w:r>
    </w:p>
    <w:p>
      <w:r xmlns:w="http://schemas.openxmlformats.org/wordprocessingml/2006/main">
        <w:t xml:space="preserve">Elastic width</w:t>
      </w:r>
    </w:p>
    <w:p>
      <w:r xmlns:w="http://schemas.openxmlformats.org/wordprocessingml/2006/main">
        <w:t xml:space="preserve">View interface in</w:t>
      </w:r>
    </w:p>
    <w:p>
      <w:r xmlns:w="http://schemas.openxmlformats.org/wordprocessingml/2006/main">
        <w:t xml:space="preserve">right panel related</w:t>
      </w:r>
    </w:p>
    <w:p>
      <w:r xmlns:w="http://schemas.openxmlformats.org/wordprocessingml/2006/main">
        <w:t xml:space="preserve">it consists of</w:t>
      </w:r>
    </w:p>
    <w:p>
      <w:r xmlns:w="http://schemas.openxmlformats.org/wordprocessingml/2006/main">
        <w:t xml:space="preserve">Then perform data display or secondary editing requirements</w:t>
      </w:r>
    </w:p>
    <w:p>
      <w:r xmlns:w="http://schemas.openxmlformats.org/wordprocessingml/2006/main">
        <w:t xml:space="preserve">Will try to get it in the data field of the current component</w:t>
      </w:r>
    </w:p>
    <w:p>
      <w:r xmlns:w="http://schemas.openxmlformats.org/wordprocessingml/2006/main">
        <w:t xml:space="preserve">Want to adjust the configuration of the display component</w:t>
      </w:r>
    </w:p>
    <w:p>
      <w:r xmlns:w="http://schemas.openxmlformats.org/wordprocessingml/2006/main">
        <w:t xml:space="preserve">relative to fuzzy matching</w:t>
      </w:r>
    </w:p>
    <w:p>
      <w:r xmlns:w="http://schemas.openxmlformats.org/wordprocessingml/2006/main">
        <w:t xml:space="preserve">Video playback address</w:t>
      </w:r>
    </w:p>
    <w:p>
      <w:r xmlns:w="http://schemas.openxmlformats.org/wordprocessingml/2006/main">
        <w:t xml:space="preserve">replace</w:t>
      </w:r>
    </w:p>
    <w:p>
      <w:r xmlns:w="http://schemas.openxmlformats.org/wordprocessingml/2006/main">
        <w:t xml:space="preserve">slider value</w:t>
      </w:r>
    </w:p>
    <w:p>
      <w:r xmlns:w="http://schemas.openxmlformats.org/wordprocessingml/2006/main">
        <w:t xml:space="preserve">to integrate</w:t>
      </w:r>
    </w:p>
    <w:p>
      <w:r xmlns:w="http://schemas.openxmlformats.org/wordprocessingml/2006/main">
        <w:t xml:space="preserve">Options are displayed in columns</w:t>
      </w:r>
    </w:p>
    <w:p>
      <w:r xmlns:w="http://schemas.openxmlformats.org/wordprocessingml/2006/main">
        <w:t xml:space="preserve">The value of the previous filter will be used as the input parameter of the next filter</w:t>
      </w:r>
    </w:p>
    <w:p>
      <w:r xmlns:w="http://schemas.openxmlformats.org/wordprocessingml/2006/main">
        <w:t xml:space="preserve">Will the package area be configured or not configured in the editor information?</w:t>
      </w:r>
    </w:p>
    <w:p>
      <w:r xmlns:w="http://schemas.openxmlformats.org/wordprocessingml/2006/main">
        <w:t xml:space="preserve">Therefore, it is impossible to use the data link method to obtain the value</w:t>
      </w:r>
    </w:p>
    <w:p>
      <w:r xmlns:w="http://schemas.openxmlformats.org/wordprocessingml/2006/main">
        <w:t xml:space="preserve">deleted index</w:t>
      </w:r>
    </w:p>
    <w:p>
      <w:r xmlns:w="http://schemas.openxmlformats.org/wordprocessingml/2006/main">
        <w:t xml:space="preserve">Bottom direction</w:t>
      </w:r>
    </w:p>
    <w:p>
      <w:r xmlns:w="http://schemas.openxmlformats.org/wordprocessingml/2006/main">
        <w:t xml:space="preserve">Lake District</w:t>
      </w:r>
    </w:p>
    <w:p>
      <w:r xmlns:w="http://schemas.openxmlformats.org/wordprocessingml/2006/main">
        <w:t xml:space="preserve">oversized frame</w:t>
      </w:r>
    </w:p>
    <w:p>
      <w:r xmlns:w="http://schemas.openxmlformats.org/wordprocessingml/2006/main">
        <w:t xml:space="preserve">Convert cell content of rich text type to</w:t>
      </w:r>
    </w:p>
    <w:p>
      <w:r xmlns:w="http://schemas.openxmlformats.org/wordprocessingml/2006/main">
        <w:t xml:space="preserve">restore event data</w:t>
      </w:r>
    </w:p>
    <w:p>
      <w:r xmlns:w="http://schemas.openxmlformats.org/wordprocessingml/2006/main">
        <w:t xml:space="preserve">Tips for successful saving</w:t>
      </w:r>
    </w:p>
    <w:p>
      <w:r xmlns:w="http://schemas.openxmlformats.org/wordprocessingml/2006/main">
        <w:t xml:space="preserve">display time format</w:t>
      </w:r>
    </w:p>
    <w:p>
      <w:r xmlns:w="http://schemas.openxmlformats.org/wordprocessingml/2006/main">
        <w:t xml:space="preserve">Shilin Yi Autonomous County</w:t>
      </w:r>
    </w:p>
    <w:p>
      <w:r xmlns:w="http://schemas.openxmlformats.org/wordprocessingml/2006/main">
        <w:t xml:space="preserve">Hulun Buir Municipal District</w:t>
      </w:r>
    </w:p>
    <w:p>
      <w:r xmlns:w="http://schemas.openxmlformats.org/wordprocessingml/2006/main">
        <w:t xml:space="preserve">field to control the search functionality in the left options bar</w:t>
      </w:r>
    </w:p>
    <w:p>
      <w:r xmlns:w="http://schemas.openxmlformats.org/wordprocessingml/2006/main">
        <w:t xml:space="preserve">please ensure</w:t>
      </w:r>
    </w:p>
    <w:p>
      <w:r xmlns:w="http://schemas.openxmlformats.org/wordprocessingml/2006/main">
        <w:t xml:space="preserve">real-time access</w:t>
      </w:r>
    </w:p>
    <w:p>
      <w:r xmlns:w="http://schemas.openxmlformats.org/wordprocessingml/2006/main">
        <w:t xml:space="preserve">Please enter the number</w:t>
      </w:r>
    </w:p>
    <w:p>
      <w:r xmlns:w="http://schemas.openxmlformats.org/wordprocessingml/2006/main">
        <w:t xml:space="preserve">total interval</w:t>
      </w:r>
    </w:p>
    <w:p>
      <w:r xmlns:w="http://schemas.openxmlformats.org/wordprocessingml/2006/main">
        <w:t xml:space="preserve">Open the code panel of a node</w:t>
      </w:r>
    </w:p>
    <w:p>
      <w:r xmlns:w="http://schemas.openxmlformats.org/wordprocessingml/2006/main">
        <w:t xml:space="preserve">block size</w:t>
      </w:r>
    </w:p>
    <w:p>
      <w:r xmlns:w="http://schemas.openxmlformats.org/wordprocessingml/2006/main">
        <w:t xml:space="preserve">This is the message body</w:t>
      </w:r>
    </w:p>
    <w:p>
      <w:r xmlns:w="http://schemas.openxmlformats.org/wordprocessingml/2006/main">
        <w:t xml:space="preserve">The follow-up is likely to be based on</w:t>
      </w:r>
    </w:p>
    <w:p>
      <w:r xmlns:w="http://schemas.openxmlformats.org/wordprocessingml/2006/main">
        <w:t xml:space="preserve">Support configuration via context variables</w:t>
      </w:r>
    </w:p>
    <w:p>
      <w:r xmlns:w="http://schemas.openxmlformats.org/wordprocessingml/2006/main">
        <w:t xml:space="preserve">There are variables associated with the variables in the address bar</w:t>
      </w:r>
    </w:p>
    <w:p>
      <w:r xmlns:w="http://schemas.openxmlformats.org/wordprocessingml/2006/main">
        <w:t xml:space="preserve">Two values are separated by a delimiter</w:t>
      </w:r>
    </w:p>
    <w:p>
      <w:r xmlns:w="http://schemas.openxmlformats.org/wordprocessingml/2006/main">
        <w:t xml:space="preserve">Xianyang Municipal District</w:t>
      </w:r>
    </w:p>
    <w:p>
      <w:r xmlns:w="http://schemas.openxmlformats.org/wordprocessingml/2006/main">
        <w:t xml:space="preserve">Hover to expand all content or sub-navigation items</w:t>
      </w:r>
    </w:p>
    <w:p>
      <w:r xmlns:w="http://schemas.openxmlformats.org/wordprocessingml/2006/main">
        <w:t xml:space="preserve">maximum</w:t>
      </w:r>
    </w:p>
    <w:p>
      <w:r xmlns:w="http://schemas.openxmlformats.org/wordprocessingml/2006/main">
        <w:t xml:space="preserve">default pass</w:t>
      </w:r>
    </w:p>
    <w:p>
      <w:r xmlns:w="http://schemas.openxmlformats.org/wordprocessingml/2006/main">
        <w:t xml:space="preserve">Implement filtering operations on data</w:t>
      </w:r>
    </w:p>
    <w:p>
      <w:r xmlns:w="http://schemas.openxmlformats.org/wordprocessingml/2006/main">
        <w:t xml:space="preserve">use the latest</w:t>
      </w:r>
    </w:p>
    <w:p>
      <w:r xmlns:w="http://schemas.openxmlformats.org/wordprocessingml/2006/main">
        <w:t xml:space="preserve">Can be very flexible to achieve a variety of display control</w:t>
      </w:r>
    </w:p>
    <w:p>
      <w:r xmlns:w="http://schemas.openxmlformats.org/wordprocessingml/2006/main">
        <w:t xml:space="preserve">date time shortcut</w:t>
      </w:r>
    </w:p>
    <w:p>
      <w:r xmlns:w="http://schemas.openxmlformats.org/wordprocessingml/2006/main">
        <w:t xml:space="preserve">You can use it like this</w:t>
      </w:r>
    </w:p>
    <w:p>
      <w:r xmlns:w="http://schemas.openxmlformats.org/wordprocessingml/2006/main">
        <w:t xml:space="preserve">If it is column special treatment</w:t>
      </w:r>
    </w:p>
    <w:p>
      <w:r xmlns:w="http://schemas.openxmlformats.org/wordprocessingml/2006/main">
        <w:t xml:space="preserve">Deciding whether to enable individual</w:t>
      </w:r>
    </w:p>
    <w:p>
      <w:r xmlns:w="http://schemas.openxmlformats.org/wordprocessingml/2006/main">
        <w:t xml:space="preserve">Please enter display text</w:t>
      </w:r>
    </w:p>
    <w:p>
      <w:r xmlns:w="http://schemas.openxmlformats.org/wordprocessingml/2006/main">
        <w:t xml:space="preserve">If there are more than one, only the first one is useful</w:t>
      </w:r>
    </w:p>
    <w:p>
      <w:r xmlns:w="http://schemas.openxmlformats.org/wordprocessingml/2006/main">
        <w:t xml:space="preserve">After the switch is turned on, the editor enters full-screen mode</w:t>
      </w:r>
    </w:p>
    <w:p>
      <w:r xmlns:w="http://schemas.openxmlformats.org/wordprocessingml/2006/main">
        <w:t xml:space="preserve">only support</w:t>
      </w:r>
    </w:p>
    <w:p>
      <w:r xmlns:w="http://schemas.openxmlformats.org/wordprocessingml/2006/main">
        <w:t xml:space="preserve">in the second item of the form</w:t>
      </w:r>
    </w:p>
    <w:p>
      <w:r xmlns:w="http://schemas.openxmlformats.org/wordprocessingml/2006/main">
        <w:t xml:space="preserve">end of this month</w:t>
      </w:r>
    </w:p>
    <w:p>
      <w:r xmlns:w="http://schemas.openxmlformats.org/wordprocessingml/2006/main">
        <w:t xml:space="preserve">Time is later than target time</w:t>
      </w:r>
    </w:p>
    <w:p>
      <w:r xmlns:w="http://schemas.openxmlformats.org/wordprocessingml/2006/main">
        <w:t xml:space="preserve">but not mixed</w:t>
      </w:r>
    </w:p>
    <w:p>
      <w:r xmlns:w="http://schemas.openxmlformats.org/wordprocessingml/2006/main">
        <w:t xml:space="preserve">background size level tile mode</w:t>
      </w:r>
    </w:p>
    <w:p>
      <w:r xmlns:w="http://schemas.openxmlformats.org/wordprocessingml/2006/main">
        <w:t xml:space="preserve">will be issued in the process</w:t>
      </w:r>
    </w:p>
    <w:p>
      <w:r xmlns:w="http://schemas.openxmlformats.org/wordprocessingml/2006/main">
        <w:t xml:space="preserve">Whether to display the mask</w:t>
      </w:r>
    </w:p>
    <w:p>
      <w:r xmlns:w="http://schemas.openxmlformats.org/wordprocessingml/2006/main">
        <w:t xml:space="preserve">Ruyang County</w:t>
      </w:r>
    </w:p>
    <w:p>
      <w:r xmlns:w="http://schemas.openxmlformats.org/wordprocessingml/2006/main">
        <w:t xml:space="preserve">Add folder</w:t>
      </w:r>
    </w:p>
    <w:p>
      <w:r xmlns:w="http://schemas.openxmlformats.org/wordprocessingml/2006/main">
        <w:t xml:space="preserve">some columns can be hidden</w:t>
      </w:r>
    </w:p>
    <w:p>
      <w:r xmlns:w="http://schemas.openxmlformats.org/wordprocessingml/2006/main">
        <w:t xml:space="preserve">to set the layout</w:t>
      </w:r>
    </w:p>
    <w:p>
      <w:r xmlns:w="http://schemas.openxmlformats.org/wordprocessingml/2006/main">
        <w:t xml:space="preserve">Add shortcut key event</w:t>
      </w:r>
    </w:p>
    <w:p>
      <w:r xmlns:w="http://schemas.openxmlformats.org/wordprocessingml/2006/main">
        <w:t xml:space="preserve">properties already configured</w:t>
      </w:r>
    </w:p>
    <w:p>
      <w:r xmlns:w="http://schemas.openxmlformats.org/wordprocessingml/2006/main">
        <w:t xml:space="preserve">custom container</w:t>
      </w:r>
    </w:p>
    <w:p>
      <w:r xmlns:w="http://schemas.openxmlformats.org/wordprocessingml/2006/main">
        <w:t xml:space="preserve">This field name is always</w:t>
      </w:r>
    </w:p>
    <w:p>
      <w:r xmlns:w="http://schemas.openxmlformats.org/wordprocessingml/2006/main">
        <w:t xml:space="preserve">whether to display</w:t>
      </w:r>
    </w:p>
    <w:p>
      <w:r xmlns:w="http://schemas.openxmlformats.org/wordprocessingml/2006/main">
        <w:t xml:space="preserve">can solve complex</w:t>
      </w:r>
    </w:p>
    <w:p>
      <w:r xmlns:w="http://schemas.openxmlformats.org/wordprocessingml/2006/main">
        <w:t xml:space="preserve">to export via data request</w:t>
      </w:r>
    </w:p>
    <w:p>
      <w:r xmlns:w="http://schemas.openxmlformats.org/wordprocessingml/2006/main">
        <w:t xml:space="preserve">First mark yourself to be destroyed</w:t>
      </w:r>
    </w:p>
    <w:p>
      <w:r xmlns:w="http://schemas.openxmlformats.org/wordprocessingml/2006/main">
        <w:t xml:space="preserve">fixed headers and columns</w:t>
      </w:r>
    </w:p>
    <w:p>
      <w:r xmlns:w="http://schemas.openxmlformats.org/wordprocessingml/2006/main">
        <w:t xml:space="preserve">So here use</w:t>
      </w:r>
    </w:p>
    <w:p>
      <w:r xmlns:w="http://schemas.openxmlformats.org/wordprocessingml/2006/main">
        <w:t xml:space="preserve">base color</w:t>
      </w:r>
    </w:p>
    <w:p>
      <w:r xmlns:w="http://schemas.openxmlformats.org/wordprocessingml/2006/main">
        <w:t xml:space="preserve">Uniform Routing Prefix</w:t>
      </w:r>
    </w:p>
    <w:p>
      <w:r xmlns:w="http://schemas.openxmlformats.org/wordprocessingml/2006/main">
        <w:t xml:space="preserve">Shenwan Town</w:t>
      </w:r>
    </w:p>
    <w:p>
      <w:r xmlns:w="http://schemas.openxmlformats.org/wordprocessingml/2006/main">
        <w:t xml:space="preserve">Check if row has selected item</w:t>
      </w:r>
    </w:p>
    <w:p>
      <w:r xmlns:w="http://schemas.openxmlformats.org/wordprocessingml/2006/main">
        <w:t xml:space="preserve">The user selection entry will be cleared</w:t>
      </w:r>
    </w:p>
    <w:p>
      <w:r xmlns:w="http://schemas.openxmlformats.org/wordprocessingml/2006/main">
        <w:t xml:space="preserve">unless configured</w:t>
      </w:r>
    </w:p>
    <w:p>
      <w:r xmlns:w="http://schemas.openxmlformats.org/wordprocessingml/2006/main">
        <w:t xml:space="preserve">When selecting the value of the first drop-down box in the specified row</w:t>
      </w:r>
    </w:p>
    <w:p>
      <w:r xmlns:w="http://schemas.openxmlformats.org/wordprocessingml/2006/main">
        <w:t xml:space="preserve">Please enter a static value</w:t>
      </w:r>
    </w:p>
    <w:p>
      <w:r xmlns:w="http://schemas.openxmlformats.org/wordprocessingml/2006/main">
        <w:t xml:space="preserve">There are many forms of date display on the mobile terminal</w:t>
      </w:r>
    </w:p>
    <w:p>
      <w:r xmlns:w="http://schemas.openxmlformats.org/wordprocessingml/2006/main">
        <w:t xml:space="preserve">Generally need to cooperate</w:t>
      </w:r>
    </w:p>
    <w:p>
      <w:r xmlns:w="http://schemas.openxmlformats.org/wordprocessingml/2006/main">
        <w:t xml:space="preserve">To switch themes</w:t>
      </w:r>
    </w:p>
    <w:p>
      <w:r xmlns:w="http://schemas.openxmlformats.org/wordprocessingml/2006/main">
        <w:t xml:space="preserve">Triggered when the form item validation fails</w:t>
      </w:r>
    </w:p>
    <w:p>
      <w:r xmlns:w="http://schemas.openxmlformats.org/wordprocessingml/2006/main">
        <w:t xml:space="preserve">to show only icons</w:t>
      </w:r>
    </w:p>
    <w:p>
      <w:r xmlns:w="http://schemas.openxmlformats.org/wordprocessingml/2006/main">
        <w:t xml:space="preserve">then use</w:t>
      </w:r>
    </w:p>
    <w:p>
      <w:r xmlns:w="http://schemas.openxmlformats.org/wordprocessingml/2006/main">
        <w:t xml:space="preserve">normal prompt</w:t>
      </w:r>
    </w:p>
    <w:p>
      <w:r xmlns:w="http://schemas.openxmlformats.org/wordprocessingml/2006/main">
        <w:t xml:space="preserve">layer for drawing</w:t>
      </w:r>
    </w:p>
    <w:p>
      <w:r xmlns:w="http://schemas.openxmlformats.org/wordprocessingml/2006/main">
        <w:t xml:space="preserve">Xingtang County</w:t>
      </w:r>
    </w:p>
    <w:p>
      <w:r xmlns:w="http://schemas.openxmlformats.org/wordprocessingml/2006/main">
        <w:t xml:space="preserve">to display the button</w:t>
      </w:r>
    </w:p>
    <w:p>
      <w:r xmlns:w="http://schemas.openxmlformats.org/wordprocessingml/2006/main">
        <w:t xml:space="preserve">Shixing County</w:t>
      </w:r>
    </w:p>
    <w:p>
      <w:r xmlns:w="http://schemas.openxmlformats.org/wordprocessingml/2006/main">
        <w:t xml:space="preserve">Theme color matching</w:t>
      </w:r>
    </w:p>
    <w:p>
      <w:r xmlns:w="http://schemas.openxmlformats.org/wordprocessingml/2006/main">
        <w:t xml:space="preserve">Yingjiang County</w:t>
      </w:r>
    </w:p>
    <w:p>
      <w:r xmlns:w="http://schemas.openxmlformats.org/wordprocessingml/2006/main">
        <w:t xml:space="preserve">This should be useless</w:t>
      </w:r>
    </w:p>
    <w:p>
      <w:r xmlns:w="http://schemas.openxmlformats.org/wordprocessingml/2006/main">
        <w:t xml:space="preserve">custom suffix</w:t>
      </w:r>
    </w:p>
    <w:p>
      <w:r xmlns:w="http://schemas.openxmlformats.org/wordprocessingml/2006/main">
        <w:t xml:space="preserve">Delete specified broadcast</w:t>
      </w:r>
    </w:p>
    <w:p>
      <w:r xmlns:w="http://schemas.openxmlformats.org/wordprocessingml/2006/main">
        <w:t xml:space="preserve">Taibao City</w:t>
      </w:r>
    </w:p>
    <w:p>
      <w:r xmlns:w="http://schemas.openxmlformats.org/wordprocessingml/2006/main">
        <w:t xml:space="preserve">If you want to directly get the data field of a certain layer across layers</w:t>
      </w:r>
    </w:p>
    <w:p>
      <w:r xmlns:w="http://schemas.openxmlformats.org/wordprocessingml/2006/main">
        <w:t xml:space="preserve">You can control whether the picture is allowed to be dragged</w:t>
      </w:r>
    </w:p>
    <w:p>
      <w:r xmlns:w="http://schemas.openxmlformats.org/wordprocessingml/2006/main">
        <w:t xml:space="preserve">mainly for</w:t>
      </w:r>
    </w:p>
    <w:p>
      <w:r xmlns:w="http://schemas.openxmlformats.org/wordprocessingml/2006/main">
        <w:t xml:space="preserve">Distance from the left side of the container</w:t>
      </w:r>
    </w:p>
    <w:p>
      <w:r xmlns:w="http://schemas.openxmlformats.org/wordprocessingml/2006/main">
        <w:t xml:space="preserve">Whether to enable the variable substitution function</w:t>
      </w:r>
    </w:p>
    <w:p>
      <w:r xmlns:w="http://schemas.openxmlformats.org/wordprocessingml/2006/main">
        <w:t xml:space="preserve">Baidu map</w:t>
      </w:r>
    </w:p>
    <w:p>
      <w:r xmlns:w="http://schemas.openxmlformats.org/wordprocessingml/2006/main">
        <w:t xml:space="preserve">If there is row data, there is no need to pull it again.</w:t>
      </w:r>
    </w:p>
    <w:p>
      <w:r xmlns:w="http://schemas.openxmlformats.org/wordprocessingml/2006/main">
        <w:t xml:space="preserve">as also has its own</w:t>
      </w:r>
    </w:p>
    <w:p>
      <w:r xmlns:w="http://schemas.openxmlformats.org/wordprocessingml/2006/main">
        <w:t xml:space="preserve">then this attribute can be ignored</w:t>
      </w:r>
    </w:p>
    <w:p>
      <w:r xmlns:w="http://schemas.openxmlformats.org/wordprocessingml/2006/main">
        <w:t xml:space="preserve">Properties panel configuration</w:t>
      </w:r>
    </w:p>
    <w:p>
      <w:r xmlns:w="http://schemas.openxmlformats.org/wordprocessingml/2006/main">
        <w:t xml:space="preserve">That must not be the column to bind data to</w:t>
      </w:r>
    </w:p>
    <w:p>
      <w:r xmlns:w="http://schemas.openxmlformats.org/wordprocessingml/2006/main">
        <w:t xml:space="preserve">value case</w:t>
      </w:r>
    </w:p>
    <w:p>
      <w:r xmlns:w="http://schemas.openxmlformats.org/wordprocessingml/2006/main">
        <w:t xml:space="preserve">Shenzhen Municipal District</w:t>
      </w:r>
    </w:p>
    <w:p>
      <w:r xmlns:w="http://schemas.openxmlformats.org/wordprocessingml/2006/main">
        <w:t xml:space="preserve">Xiajin County</w:t>
      </w:r>
    </w:p>
    <w:p>
      <w:r xmlns:w="http://schemas.openxmlformats.org/wordprocessingml/2006/main">
        <w:t xml:space="preserve">lightest color</w:t>
      </w:r>
    </w:p>
    <w:p>
      <w:r xmlns:w="http://schemas.openxmlformats.org/wordprocessingml/2006/main">
        <w:t xml:space="preserve">The relevant properties of the component can be obtained</w:t>
      </w:r>
    </w:p>
    <w:p>
      <w:r xmlns:w="http://schemas.openxmlformats.org/wordprocessingml/2006/main">
        <w:t xml:space="preserve">in milliseconds</w:t>
      </w:r>
    </w:p>
    <w:p>
      <w:r xmlns:w="http://schemas.openxmlformats.org/wordprocessingml/2006/main">
        <w:t xml:space="preserve">Triggered when the input box loses focus</w:t>
      </w:r>
    </w:p>
    <w:p>
      <w:r xmlns:w="http://schemas.openxmlformats.org/wordprocessingml/2006/main">
        <w:t xml:space="preserve">This configuration exists to display the icon field</w:t>
      </w:r>
    </w:p>
    <w:p>
      <w:r xmlns:w="http://schemas.openxmlformats.org/wordprocessingml/2006/main">
        <w:t xml:space="preserve">Other configurations are available via</w:t>
      </w:r>
    </w:p>
    <w:p>
      <w:r xmlns:w="http://schemas.openxmlformats.org/wordprocessingml/2006/main">
        <w:t xml:space="preserve">Formula document generation</w:t>
      </w:r>
    </w:p>
    <w:p>
      <w:r xmlns:w="http://schemas.openxmlformats.org/wordprocessingml/2006/main">
        <w:t xml:space="preserve">Pingjiang County</w:t>
      </w:r>
    </w:p>
    <w:p>
      <w:r xmlns:w="http://schemas.openxmlformats.org/wordprocessingml/2006/main">
        <w:t xml:space="preserve">normal mode</w:t>
      </w:r>
    </w:p>
    <w:p>
      <w:r xmlns:w="http://schemas.openxmlformats.org/wordprocessingml/2006/main">
        <w:t xml:space="preserve">Form Items Panel</w:t>
      </w:r>
    </w:p>
    <w:p>
      <w:r xmlns:w="http://schemas.openxmlformats.org/wordprocessingml/2006/main">
        <w:t xml:space="preserve">Submit data details</w:t>
      </w:r>
    </w:p>
    <w:p>
      <w:r xmlns:w="http://schemas.openxmlformats.org/wordprocessingml/2006/main">
        <w:t xml:space="preserve">Note</w:t>
      </w:r>
    </w:p>
    <w:p>
      <w:r xmlns:w="http://schemas.openxmlformats.org/wordprocessingml/2006/main">
        <w:t xml:space="preserve">North Forest District</w:t>
      </w:r>
    </w:p>
    <w:p>
      <w:r xmlns:w="http://schemas.openxmlformats.org/wordprocessingml/2006/main">
        <w:t xml:space="preserve">button text</w:t>
      </w:r>
    </w:p>
    <w:p>
      <w:r xmlns:w="http://schemas.openxmlformats.org/wordprocessingml/2006/main">
        <w:t xml:space="preserve">Is it an optional container</w:t>
      </w:r>
    </w:p>
    <w:p>
      <w:r xmlns:w="http://schemas.openxmlformats.org/wordprocessingml/2006/main">
        <w:t xml:space="preserve">Baojing County</w:t>
      </w:r>
    </w:p>
    <w:p>
      <w:r xmlns:w="http://schemas.openxmlformats.org/wordprocessingml/2006/main">
        <w:t xml:space="preserve">Lianshui County</w:t>
      </w:r>
    </w:p>
    <w:p>
      <w:r xmlns:w="http://schemas.openxmlformats.org/wordprocessingml/2006/main">
        <w:t xml:space="preserve">Shunde</w:t>
      </w:r>
    </w:p>
    <w:p>
      <w:r xmlns:w="http://schemas.openxmlformats.org/wordprocessingml/2006/main">
        <w:t xml:space="preserve">poll initialization request</w:t>
      </w:r>
    </w:p>
    <w:p>
      <w:r xmlns:w="http://schemas.openxmlformats.org/wordprocessingml/2006/main">
        <w:t xml:space="preserve">After or on target time</w:t>
      </w:r>
    </w:p>
    <w:p>
      <w:r xmlns:w="http://schemas.openxmlformats.org/wordprocessingml/2006/main">
        <w:t xml:space="preserve">Now</w:t>
      </w:r>
    </w:p>
    <w:p>
      <w:r xmlns:w="http://schemas.openxmlformats.org/wordprocessingml/2006/main">
        <w:t xml:space="preserve">Remove the previous residual verification message</w:t>
      </w:r>
    </w:p>
    <w:p>
      <w:r xmlns:w="http://schemas.openxmlformats.org/wordprocessingml/2006/main">
        <w:t xml:space="preserve">before operating in</w:t>
      </w:r>
    </w:p>
    <w:p>
      <w:r xmlns:w="http://schemas.openxmlformats.org/wordprocessingml/2006/main">
        <w:t xml:space="preserve">Through the above introduction you may find</w:t>
      </w:r>
    </w:p>
    <w:p>
      <w:r xmlns:w="http://schemas.openxmlformats.org/wordprocessingml/2006/main">
        <w:t xml:space="preserve">often pursue personalized visual effects</w:t>
      </w:r>
    </w:p>
    <w:p>
      <w:r xmlns:w="http://schemas.openxmlformats.org/wordprocessingml/2006/main">
        <w:t xml:space="preserve">Ensure consistency</w:t>
      </w:r>
    </w:p>
    <w:p>
      <w:r xmlns:w="http://schemas.openxmlformats.org/wordprocessingml/2006/main">
        <w:t xml:space="preserve">select change</w:t>
      </w:r>
    </w:p>
    <w:p>
      <w:r xmlns:w="http://schemas.openxmlformats.org/wordprocessingml/2006/main">
        <w:t xml:space="preserve">Because there are only Chinese documents at present</w:t>
      </w:r>
    </w:p>
    <w:p>
      <w:r xmlns:w="http://schemas.openxmlformats.org/wordprocessingml/2006/main">
        <w:t xml:space="preserve">Qingyuan District</w:t>
      </w:r>
    </w:p>
    <w:p>
      <w:r xmlns:w="http://schemas.openxmlformats.org/wordprocessingml/2006/main">
        <w:t xml:space="preserve">Dingzhou</w:t>
      </w:r>
    </w:p>
    <w:p>
      <w:r xmlns:w="http://schemas.openxmlformats.org/wordprocessingml/2006/main">
        <w:t xml:space="preserve">Luding County</w:t>
      </w:r>
    </w:p>
    <w:p>
      <w:r xmlns:w="http://schemas.openxmlformats.org/wordprocessingml/2006/main">
        <w:t xml:space="preserve">Load the geocoding plugin</w:t>
      </w:r>
    </w:p>
    <w:p>
      <w:r xmlns:w="http://schemas.openxmlformats.org/wordprocessingml/2006/main">
        <w:t xml:space="preserve">render a section</w:t>
      </w:r>
    </w:p>
    <w:p>
      <w:r xmlns:w="http://schemas.openxmlformats.org/wordprocessingml/2006/main">
        <w:t xml:space="preserve">When there is one and only one pop-up window</w:t>
      </w:r>
    </w:p>
    <w:p>
      <w:r xmlns:w="http://schemas.openxmlformats.org/wordprocessingml/2006/main">
        <w:t xml:space="preserve">Set the icon to the right of the button text</w:t>
      </w:r>
    </w:p>
    <w:p>
      <w:r xmlns:w="http://schemas.openxmlformats.org/wordprocessingml/2006/main">
        <w:t xml:space="preserve">Prompt class name</w:t>
      </w:r>
    </w:p>
    <w:p>
      <w:r xmlns:w="http://schemas.openxmlformats.org/wordprocessingml/2006/main">
        <w:t xml:space="preserve">For specific variables, please refer to the left</w:t>
      </w:r>
    </w:p>
    <w:p>
      <w:r xmlns:w="http://schemas.openxmlformats.org/wordprocessingml/2006/main">
        <w:t xml:space="preserve">number type</w:t>
      </w:r>
    </w:p>
    <w:p>
      <w:r xmlns:w="http://schemas.openxmlformats.org/wordprocessingml/2006/main">
        <w:t xml:space="preserve">The time when the user switches back to the current page</w:t>
      </w:r>
    </w:p>
    <w:p>
      <w:r xmlns:w="http://schemas.openxmlformats.org/wordprocessingml/2006/main">
        <w:t xml:space="preserve">permissions</w:t>
      </w:r>
    </w:p>
    <w:p>
      <w:r xmlns:w="http://schemas.openxmlformats.org/wordprocessingml/2006/main">
        <w:t xml:space="preserve">After opening this configuration, it will be automatically closed</w:t>
      </w:r>
    </w:p>
    <w:p>
      <w:r xmlns:w="http://schemas.openxmlformats.org/wordprocessingml/2006/main">
        <w:t xml:space="preserve">The color of the stacked area below</w:t>
      </w:r>
    </w:p>
    <w:p>
      <w:r xmlns:w="http://schemas.openxmlformats.org/wordprocessingml/2006/main">
        <w:t xml:space="preserve">The value corresponding to the text is displayed in red</w:t>
      </w:r>
    </w:p>
    <w:p>
      <w:r xmlns:w="http://schemas.openxmlformats.org/wordprocessingml/2006/main">
        <w:t xml:space="preserve">Get classification information</w:t>
      </w:r>
    </w:p>
    <w:p>
      <w:r xmlns:w="http://schemas.openxmlformats.org/wordprocessingml/2006/main">
        <w:t xml:space="preserve">Based on configuration</w:t>
      </w:r>
    </w:p>
    <w:p>
      <w:r xmlns:w="http://schemas.openxmlformats.org/wordprocessingml/2006/main">
        <w:t xml:space="preserve">Action tree on the left side of the event action panel</w:t>
      </w:r>
    </w:p>
    <w:p>
      <w:r xmlns:w="http://schemas.openxmlformats.org/wordprocessingml/2006/main">
        <w:t xml:space="preserve">event parameters</w:t>
      </w:r>
    </w:p>
    <w:p>
      <w:r xmlns:w="http://schemas.openxmlformats.org/wordprocessingml/2006/main">
        <w:t xml:space="preserve">processing length</w:t>
      </w:r>
    </w:p>
    <w:p>
      <w:r xmlns:w="http://schemas.openxmlformats.org/wordprocessingml/2006/main">
        <w:t xml:space="preserve">In addition to splitting cells, the layout can also be implemented in a nested manner</w:t>
      </w:r>
    </w:p>
    <w:p>
      <w:r xmlns:w="http://schemas.openxmlformats.org/wordprocessingml/2006/main">
        <w:t xml:space="preserve">freshwater area</w:t>
      </w:r>
    </w:p>
    <w:p>
      <w:r xmlns:w="http://schemas.openxmlformats.org/wordprocessingml/2006/main">
        <w:t xml:space="preserve">Pingtan County</w:t>
      </w:r>
    </w:p>
    <w:p>
      <w:r xmlns:w="http://schemas.openxmlformats.org/wordprocessingml/2006/main">
        <w:t xml:space="preserve">Four operators are supported</w:t>
      </w:r>
    </w:p>
    <w:p>
      <w:r xmlns:w="http://schemas.openxmlformats.org/wordprocessingml/2006/main">
        <w:t xml:space="preserve">Used to demonstrate how to</w:t>
      </w:r>
    </w:p>
    <w:p>
      <w:r xmlns:w="http://schemas.openxmlformats.org/wordprocessingml/2006/main">
        <w:t xml:space="preserve">when jumping to frame</w:t>
      </w:r>
    </w:p>
    <w:p>
      <w:r xmlns:w="http://schemas.openxmlformats.org/wordprocessingml/2006/main">
        <w:t xml:space="preserve">The panel data of each layer should not be shared</w:t>
      </w:r>
    </w:p>
    <w:p>
      <w:r xmlns:w="http://schemas.openxmlformats.org/wordprocessingml/2006/main">
        <w:t xml:space="preserve">data settings</w:t>
      </w:r>
    </w:p>
    <w:p>
      <w:r xmlns:w="http://schemas.openxmlformats.org/wordprocessingml/2006/main">
        <w:t xml:space="preserve">parameters into the request</w:t>
      </w:r>
    </w:p>
    <w:p>
      <w:r xmlns:w="http://schemas.openxmlformats.org/wordprocessingml/2006/main">
        <w:t xml:space="preserve">Event data and current renderer data</w:t>
      </w:r>
    </w:p>
    <w:p>
      <w:r xmlns:w="http://schemas.openxmlformats.org/wordprocessingml/2006/main">
        <w:t xml:space="preserve">User selection is retained after attribute</w:t>
      </w:r>
    </w:p>
    <w:p>
      <w:r xmlns:w="http://schemas.openxmlformats.org/wordprocessingml/2006/main">
        <w:t xml:space="preserve">Edit mode can be turned on</w:t>
      </w:r>
    </w:p>
    <w:p>
      <w:r xmlns:w="http://schemas.openxmlformats.org/wordprocessingml/2006/main">
        <w:t xml:space="preserve">same time value</w:t>
      </w:r>
    </w:p>
    <w:p>
      <w:r xmlns:w="http://schemas.openxmlformats.org/wordprocessingml/2006/main">
        <w:t xml:space="preserve">Involved in the request method</w:t>
      </w:r>
    </w:p>
    <w:p>
      <w:r xmlns:w="http://schemas.openxmlformats.org/wordprocessingml/2006/main">
        <w:t xml:space="preserve">basic text styles</w:t>
      </w:r>
    </w:p>
    <w:p>
      <w:r xmlns:w="http://schemas.openxmlformats.org/wordprocessingml/2006/main">
        <w:t xml:space="preserve">value conflict</w:t>
      </w:r>
    </w:p>
    <w:p>
      <w:r xmlns:w="http://schemas.openxmlformats.org/wordprocessingml/2006/main">
        <w:t xml:space="preserve">Backfill data after selection into</w:t>
      </w:r>
    </w:p>
    <w:p>
      <w:r xmlns:w="http://schemas.openxmlformats.org/wordprocessingml/2006/main">
        <w:t xml:space="preserve">to take effect</w:t>
      </w:r>
    </w:p>
    <w:p>
      <w:r xmlns:w="http://schemas.openxmlformats.org/wordprocessingml/2006/main">
        <w:t xml:space="preserve">The data type specifies the desired default value</w:t>
      </w:r>
    </w:p>
    <w:p>
      <w:r xmlns:w="http://schemas.openxmlformats.org/wordprocessingml/2006/main">
        <w:t xml:space="preserve">Sheyang County</w:t>
      </w:r>
    </w:p>
    <w:p>
      <w:r xmlns:w="http://schemas.openxmlformats.org/wordprocessingml/2006/main">
        <w:t xml:space="preserve">Jiadong Township</w:t>
      </w:r>
    </w:p>
    <w:p>
      <w:r xmlns:w="http://schemas.openxmlformats.org/wordprocessingml/2006/main">
        <w:t xml:space="preserve">Know the total number of data</w:t>
      </w:r>
    </w:p>
    <w:p>
      <w:r xmlns:w="http://schemas.openxmlformats.org/wordprocessingml/2006/main">
        <w:t xml:space="preserve">can be regarded as a kind of page</w:t>
      </w:r>
    </w:p>
    <w:p>
      <w:r xmlns:w="http://schemas.openxmlformats.org/wordprocessingml/2006/main">
        <w:t xml:space="preserve">Ando County</w:t>
      </w:r>
    </w:p>
    <w:p>
      <w:r xmlns:w="http://schemas.openxmlformats.org/wordprocessingml/2006/main">
        <w:t xml:space="preserve">Helong City</w:t>
      </w:r>
    </w:p>
    <w:p>
      <w:r xmlns:w="http://schemas.openxmlformats.org/wordprocessingml/2006/main">
        <w:t xml:space="preserve">within the range</w:t>
      </w:r>
    </w:p>
    <w:p>
      <w:r xmlns:w="http://schemas.openxmlformats.org/wordprocessingml/2006/main">
        <w:t xml:space="preserve">Wuerhe District</w:t>
      </w:r>
    </w:p>
    <w:p>
      <w:r xmlns:w="http://schemas.openxmlformats.org/wordprocessingml/2006/main">
        <w:t xml:space="preserve">Zezhou County</w:t>
      </w:r>
    </w:p>
    <w:p>
      <w:r xmlns:w="http://schemas.openxmlformats.org/wordprocessingml/2006/main">
        <w:t xml:space="preserve">Editor color related configuration</w:t>
      </w:r>
    </w:p>
    <w:p>
      <w:r xmlns:w="http://schemas.openxmlformats.org/wordprocessingml/2006/main">
        <w:t xml:space="preserve">Provincial counties</w:t>
      </w:r>
    </w:p>
    <w:p>
      <w:r xmlns:w="http://schemas.openxmlformats.org/wordprocessingml/2006/main">
        <w:t xml:space="preserve">Format and parameter description</w:t>
      </w:r>
    </w:p>
    <w:p>
      <w:r xmlns:w="http://schemas.openxmlformats.org/wordprocessingml/2006/main">
        <w:t xml:space="preserve">Refresh the specified component</w:t>
      </w:r>
    </w:p>
    <w:p>
      <w:r xmlns:w="http://schemas.openxmlformats.org/wordprocessingml/2006/main">
        <w:t xml:space="preserve">You can set the single selection mode</w:t>
      </w:r>
    </w:p>
    <w:p>
      <w:r xmlns:w="http://schemas.openxmlformats.org/wordprocessingml/2006/main">
        <w:t xml:space="preserve">blocking condition</w:t>
      </w:r>
    </w:p>
    <w:p>
      <w:r xmlns:w="http://schemas.openxmlformats.org/wordprocessingml/2006/main">
        <w:t xml:space="preserve">Used to set inline styles</w:t>
      </w:r>
    </w:p>
    <w:p>
      <w:r xmlns:w="http://schemas.openxmlformats.org/wordprocessingml/2006/main">
        <w:t xml:space="preserve">Additional bottom button menu items</w:t>
      </w:r>
    </w:p>
    <w:p>
      <w:r xmlns:w="http://schemas.openxmlformats.org/wordprocessingml/2006/main">
        <w:t xml:space="preserve">remote access</w:t>
      </w:r>
    </w:p>
    <w:p>
      <w:r xmlns:w="http://schemas.openxmlformats.org/wordprocessingml/2006/main">
        <w:t xml:space="preserve">only at</w:t>
      </w:r>
    </w:p>
    <w:p>
      <w:r xmlns:w="http://schemas.openxmlformats.org/wordprocessingml/2006/main">
        <w:t xml:space="preserve">The implementation in the class will be used first</w:t>
      </w:r>
    </w:p>
    <w:p>
      <w:r xmlns:w="http://schemas.openxmlformats.org/wordprocessingml/2006/main">
        <w:t xml:space="preserve">Confirm Password</w:t>
      </w:r>
    </w:p>
    <w:p>
      <w:r xmlns:w="http://schemas.openxmlformats.org/wordprocessingml/2006/main">
        <w:t xml:space="preserve">Whether to show header</w:t>
      </w:r>
    </w:p>
    <w:p>
      <w:r xmlns:w="http://schemas.openxmlformats.org/wordprocessingml/2006/main">
        <w:t xml:space="preserve">Elements are equally spaced</w:t>
      </w:r>
    </w:p>
    <w:p>
      <w:r xmlns:w="http://schemas.openxmlformats.org/wordprocessingml/2006/main">
        <w:t xml:space="preserve">Edit style source code</w:t>
      </w:r>
    </w:p>
    <w:p>
      <w:r xmlns:w="http://schemas.openxmlformats.org/wordprocessingml/2006/main">
        <w:t xml:space="preserve">form settings</w:t>
      </w:r>
    </w:p>
    <w:p>
      <w:r xmlns:w="http://schemas.openxmlformats.org/wordprocessingml/2006/main">
        <w:t xml:space="preserve">jump to a page</w:t>
      </w:r>
    </w:p>
    <w:p>
      <w:r xmlns:w="http://schemas.openxmlformats.org/wordprocessingml/2006/main">
        <w:t xml:space="preserve">this is a description</w:t>
      </w:r>
    </w:p>
    <w:p>
      <w:r xmlns:w="http://schemas.openxmlformats.org/wordprocessingml/2006/main">
        <w:t xml:space="preserve">control wrapper</w:t>
      </w:r>
    </w:p>
    <w:p>
      <w:r xmlns:w="http://schemas.openxmlformats.org/wordprocessingml/2006/main">
        <w:t xml:space="preserve">outer menu</w:t>
      </w:r>
    </w:p>
    <w:p>
      <w:r xmlns:w="http://schemas.openxmlformats.org/wordprocessingml/2006/main">
        <w:t xml:space="preserve">The interface request is successful</w:t>
      </w:r>
    </w:p>
    <w:p>
      <w:r xmlns:w="http://schemas.openxmlformats.org/wordprocessingml/2006/main">
        <w:t xml:space="preserve">to the area</w:t>
      </w:r>
    </w:p>
    <w:p>
      <w:r xmlns:w="http://schemas.openxmlformats.org/wordprocessingml/2006/main">
        <w:t xml:space="preserve">unable to respond</w:t>
      </w:r>
    </w:p>
    <w:p>
      <w:r xmlns:w="http://schemas.openxmlformats.org/wordprocessingml/2006/main">
        <w:t xml:space="preserve">Liucheng County</w:t>
      </w:r>
    </w:p>
    <w:p>
      <w:r xmlns:w="http://schemas.openxmlformats.org/wordprocessingml/2006/main">
        <w:t xml:space="preserve">Carambola</w:t>
      </w:r>
    </w:p>
    <w:p>
      <w:r xmlns:w="http://schemas.openxmlformats.org/wordprocessingml/2006/main">
        <w:t xml:space="preserve">If there is less, fill in the blank</w:t>
      </w:r>
    </w:p>
    <w:p>
      <w:r xmlns:w="http://schemas.openxmlformats.org/wordprocessingml/2006/main">
        <w:t xml:space="preserve">Set the button style</w:t>
      </w:r>
    </w:p>
    <w:p>
      <w:r xmlns:w="http://schemas.openxmlformats.org/wordprocessingml/2006/main">
        <w:t xml:space="preserve">Configure relative path</w:t>
      </w:r>
    </w:p>
    <w:p>
      <w:r xmlns:w="http://schemas.openxmlformats.org/wordprocessingml/2006/main">
        <w:t xml:space="preserve">Angle axis</w:t>
      </w:r>
    </w:p>
    <w:p>
      <w:r xmlns:w="http://schemas.openxmlformats.org/wordprocessingml/2006/main">
        <w:t xml:space="preserve">The examples in this article have turned off this function in order not to interfere with each other</w:t>
      </w:r>
    </w:p>
    <w:p>
      <w:r xmlns:w="http://schemas.openxmlformats.org/wordprocessingml/2006/main">
        <w:t xml:space="preserve">Do not display search categories</w:t>
      </w:r>
    </w:p>
    <w:p>
      <w:r xmlns:w="http://schemas.openxmlformats.org/wordprocessingml/2006/main">
        <w:t xml:space="preserve">greatest amount</w:t>
      </w:r>
    </w:p>
    <w:p>
      <w:r xmlns:w="http://schemas.openxmlformats.org/wordprocessingml/2006/main">
        <w:t xml:space="preserve">basic use</w:t>
      </w:r>
    </w:p>
    <w:p>
      <w:r xmlns:w="http://schemas.openxmlformats.org/wordprocessingml/2006/main">
        <w:t xml:space="preserve">Record which one is currently selected</w:t>
      </w:r>
    </w:p>
    <w:p>
      <w:r xmlns:w="http://schemas.openxmlformats.org/wordprocessingml/2006/main">
        <w:t xml:space="preserve">Decide which input boxes have</w:t>
      </w:r>
    </w:p>
    <w:p>
      <w:r xmlns:w="http://schemas.openxmlformats.org/wordprocessingml/2006/main">
        <w:t xml:space="preserve">download request</w:t>
      </w:r>
    </w:p>
    <w:p>
      <w:r xmlns:w="http://schemas.openxmlformats.org/wordprocessingml/2006/main">
        <w:t xml:space="preserve">Returned after successful upload</w:t>
      </w:r>
    </w:p>
    <w:p>
      <w:r xmlns:w="http://schemas.openxmlformats.org/wordprocessingml/2006/main">
        <w:t xml:space="preserve">child node disabled</w:t>
      </w:r>
    </w:p>
    <w:p>
      <w:r xmlns:w="http://schemas.openxmlformats.org/wordprocessingml/2006/main">
        <w:t xml:space="preserve">this is one</w:t>
      </w:r>
    </w:p>
    <w:p>
      <w:r xmlns:w="http://schemas.openxmlformats.org/wordprocessingml/2006/main">
        <w:t xml:space="preserve">Configure the conditions to stop refreshing through expressions</w:t>
      </w:r>
    </w:p>
    <w:p>
      <w:r xmlns:w="http://schemas.openxmlformats.org/wordprocessingml/2006/main">
        <w:t xml:space="preserve">Another common example is</w:t>
      </w:r>
    </w:p>
    <w:p>
      <w:r xmlns:w="http://schemas.openxmlformats.org/wordprocessingml/2006/main">
        <w:t xml:space="preserve">Prompt that the verification fails</w:t>
      </w:r>
    </w:p>
    <w:p>
      <w:r xmlns:w="http://schemas.openxmlformats.org/wordprocessingml/2006/main">
        <w:t xml:space="preserve">milliseconds of latency</w:t>
      </w:r>
    </w:p>
    <w:p>
      <w:r xmlns:w="http://schemas.openxmlformats.org/wordprocessingml/2006/main">
        <w:t xml:space="preserve">When getting the data source</w:t>
      </w:r>
    </w:p>
    <w:p>
      <w:r xmlns:w="http://schemas.openxmlformats.org/wordprocessingml/2006/main">
        <w:t xml:space="preserve">simple query</w:t>
      </w:r>
    </w:p>
    <w:p>
      <w:r xmlns:w="http://schemas.openxmlformats.org/wordprocessingml/2006/main">
        <w:t xml:space="preserve">Support for getting data from context</w:t>
      </w:r>
    </w:p>
    <w:p>
      <w:r xmlns:w="http://schemas.openxmlformats.org/wordprocessingml/2006/main">
        <w:t xml:space="preserve">Pubei County</w:t>
      </w:r>
    </w:p>
    <w:p>
      <w:r xmlns:w="http://schemas.openxmlformats.org/wordprocessingml/2006/main">
        <w:t xml:space="preserve">Whether multi-line mode</w:t>
      </w:r>
    </w:p>
    <w:p>
      <w:r xmlns:w="http://schemas.openxmlformats.org/wordprocessingml/2006/main">
        <w:t xml:space="preserve">Taibai County</w:t>
      </w:r>
    </w:p>
    <w:p>
      <w:r xmlns:w="http://schemas.openxmlformats.org/wordprocessingml/2006/main">
        <w:t xml:space="preserve">redirect to</w:t>
      </w:r>
    </w:p>
    <w:p>
      <w:r xmlns:w="http://schemas.openxmlformats.org/wordprocessingml/2006/main">
        <w:t xml:space="preserve">In this way, the parameter format passed to the backend will be</w:t>
      </w:r>
    </w:p>
    <w:p>
      <w:r xmlns:w="http://schemas.openxmlformats.org/wordprocessingml/2006/main">
        <w:t xml:space="preserve">Different subscript data</w:t>
      </w:r>
    </w:p>
    <w:p>
      <w:r xmlns:w="http://schemas.openxmlformats.org/wordprocessingml/2006/main">
        <w:t xml:space="preserve">If the parent element sets</w:t>
      </w:r>
    </w:p>
    <w:p>
      <w:r xmlns:w="http://schemas.openxmlformats.org/wordprocessingml/2006/main">
        <w:t xml:space="preserve">Whether to fix content line height</w:t>
      </w:r>
    </w:p>
    <w:p>
      <w:r xmlns:w="http://schemas.openxmlformats.org/wordprocessingml/2006/main">
        <w:t xml:space="preserve">ready in advance</w:t>
      </w:r>
    </w:p>
    <w:p>
      <w:r xmlns:w="http://schemas.openxmlformats.org/wordprocessingml/2006/main">
        <w:t xml:space="preserve">remove each layer of</w:t>
      </w:r>
    </w:p>
    <w:p>
      <w:r xmlns:w="http://schemas.openxmlformats.org/wordprocessingml/2006/main">
        <w:t xml:space="preserve">age</w:t>
      </w:r>
    </w:p>
    <w:p>
      <w:r xmlns:w="http://schemas.openxmlformats.org/wordprocessingml/2006/main">
        <w:t xml:space="preserve">up middle down</w:t>
      </w:r>
    </w:p>
    <w:p>
      <w:r xmlns:w="http://schemas.openxmlformats.org/wordprocessingml/2006/main">
        <w:t xml:space="preserve">get minimum value</w:t>
      </w:r>
    </w:p>
    <w:p>
      <w:r xmlns:w="http://schemas.openxmlformats.org/wordprocessingml/2006/main">
        <w:t xml:space="preserve">There is no documentation for this</w:t>
      </w:r>
    </w:p>
    <w:p>
      <w:r xmlns:w="http://schemas.openxmlformats.org/wordprocessingml/2006/main">
        <w:t xml:space="preserve">other not supported</w:t>
      </w:r>
    </w:p>
    <w:p>
      <w:r xmlns:w="http://schemas.openxmlformats.org/wordprocessingml/2006/main">
        <w:t xml:space="preserve">West Peak District</w:t>
      </w:r>
    </w:p>
    <w:p>
      <w:r xmlns:w="http://schemas.openxmlformats.org/wordprocessingml/2006/main">
        <w:t xml:space="preserve">designated as form wizard</w:t>
      </w:r>
    </w:p>
    <w:p>
      <w:r xmlns:w="http://schemas.openxmlformats.org/wordprocessingml/2006/main">
        <w:t xml:space="preserve">Lolong County</w:t>
      </w:r>
    </w:p>
    <w:p>
      <w:r xmlns:w="http://schemas.openxmlformats.org/wordprocessingml/2006/main">
        <w:t xml:space="preserve">Although this interface uses</w:t>
      </w:r>
    </w:p>
    <w:p>
      <w:r xmlns:w="http://schemas.openxmlformats.org/wordprocessingml/2006/main">
        <w:t xml:space="preserve">attribute is empty</w:t>
      </w:r>
    </w:p>
    <w:p>
      <w:r xmlns:w="http://schemas.openxmlformats.org/wordprocessingml/2006/main">
        <w:t xml:space="preserve">Get the value in the data chain through the data map</w:t>
      </w:r>
    </w:p>
    <w:p>
      <w:r xmlns:w="http://schemas.openxmlformats.org/wordprocessingml/2006/main">
        <w:t xml:space="preserve">only configured for</w:t>
      </w:r>
    </w:p>
    <w:p>
      <w:r xmlns:w="http://schemas.openxmlformats.org/wordprocessingml/2006/main">
        <w:t xml:space="preserve">No rows selected</w:t>
      </w:r>
    </w:p>
    <w:p>
      <w:r xmlns:w="http://schemas.openxmlformats.org/wordprocessingml/2006/main">
        <w:t xml:space="preserve">By default on variable change</w:t>
      </w:r>
    </w:p>
    <w:p>
      <w:r xmlns:w="http://schemas.openxmlformats.org/wordprocessingml/2006/main">
        <w:t xml:space="preserve">Others are treated as characters</w:t>
      </w:r>
    </w:p>
    <w:p>
      <w:r xmlns:w="http://schemas.openxmlformats.org/wordprocessingml/2006/main">
        <w:t xml:space="preserve">Yutai County</w:t>
      </w:r>
    </w:p>
    <w:p>
      <w:r xmlns:w="http://schemas.openxmlformats.org/wordprocessingml/2006/main">
        <w:t xml:space="preserve">You can see examples of actual operation under the category</w:t>
      </w:r>
    </w:p>
    <w:p>
      <w:r xmlns:w="http://schemas.openxmlformats.org/wordprocessingml/2006/main">
        <w:t xml:space="preserve">Whether clicking on the data row can check the current row</w:t>
      </w:r>
    </w:p>
    <w:p>
      <w:r xmlns:w="http://schemas.openxmlformats.org/wordprocessingml/2006/main">
        <w:t xml:space="preserve">Custom verification information</w:t>
      </w:r>
    </w:p>
    <w:p>
      <w:r xmlns:w="http://schemas.openxmlformats.org/wordprocessingml/2006/main">
        <w:t xml:space="preserve">Depend on</w:t>
      </w:r>
    </w:p>
    <w:p>
      <w:r xmlns:w="http://schemas.openxmlformats.org/wordprocessingml/2006/main">
        <w:t xml:space="preserve">Subsequent considerations will be changed to automatic analysis</w:t>
      </w:r>
    </w:p>
    <w:p>
      <w:r xmlns:w="http://schemas.openxmlformats.org/wordprocessingml/2006/main">
        <w:t xml:space="preserve">status display</w:t>
      </w:r>
    </w:p>
    <w:p>
      <w:r xmlns:w="http://schemas.openxmlformats.org/wordprocessingml/2006/main">
        <w:t xml:space="preserve">please use</w:t>
      </w:r>
    </w:p>
    <w:p>
      <w:r xmlns:w="http://schemas.openxmlformats.org/wordprocessingml/2006/main">
        <w:t xml:space="preserve">type</w:t>
      </w:r>
    </w:p>
    <w:p>
      <w:r xmlns:w="http://schemas.openxmlformats.org/wordprocessingml/2006/main">
        <w:t xml:space="preserve">Whether the image is allowed to be dragged</w:t>
      </w:r>
    </w:p>
    <w:p>
      <w:r xmlns:w="http://schemas.openxmlformats.org/wordprocessingml/2006/main">
        <w:t xml:space="preserve">left floating</w:t>
      </w:r>
    </w:p>
    <w:p>
      <w:r xmlns:w="http://schemas.openxmlformats.org/wordprocessingml/2006/main">
        <w:t xml:space="preserve">Open method</w:t>
      </w:r>
    </w:p>
    <w:p>
      <w:r xmlns:w="http://schemas.openxmlformats.org/wordprocessingml/2006/main">
        <w:t xml:space="preserve">We can also manually set</w:t>
      </w:r>
    </w:p>
    <w:p>
      <w:r xmlns:w="http://schemas.openxmlformats.org/wordprocessingml/2006/main">
        <w:t xml:space="preserve">Fix it this time</w:t>
      </w:r>
    </w:p>
    <w:p>
      <w:r xmlns:w="http://schemas.openxmlformats.org/wordprocessingml/2006/main">
        <w:t xml:space="preserve">Relative position of bread fragrance</w:t>
      </w:r>
    </w:p>
    <w:p>
      <w:r xmlns:w="http://schemas.openxmlformats.org/wordprocessingml/2006/main">
        <w:t xml:space="preserve">render root node</w:t>
      </w:r>
    </w:p>
    <w:p>
      <w:r xmlns:w="http://schemas.openxmlformats.org/wordprocessingml/2006/main">
        <w:t xml:space="preserve">to control the summary line style</w:t>
      </w:r>
    </w:p>
    <w:p>
      <w:r xmlns:w="http://schemas.openxmlformats.org/wordprocessingml/2006/main">
        <w:t xml:space="preserve">Print</w:t>
      </w:r>
    </w:p>
    <w:p>
      <w:r xmlns:w="http://schemas.openxmlformats.org/wordprocessingml/2006/main">
        <w:t xml:space="preserve">There can only be one instance in a page</w:t>
      </w:r>
    </w:p>
    <w:p>
      <w:r xmlns:w="http://schemas.openxmlformats.org/wordprocessingml/2006/main">
        <w:t xml:space="preserve">The action needs to implement</w:t>
      </w:r>
    </w:p>
    <w:p>
      <w:r xmlns:w="http://schemas.openxmlformats.org/wordprocessingml/2006/main">
        <w:t xml:space="preserve">The result is that the form items are not clickable</w:t>
      </w:r>
    </w:p>
    <w:p>
      <w:r xmlns:w="http://schemas.openxmlformats.org/wordprocessingml/2006/main">
        <w:t xml:space="preserve">Remote validation of form items</w:t>
      </w:r>
    </w:p>
    <w:p>
      <w:r xmlns:w="http://schemas.openxmlformats.org/wordprocessingml/2006/main">
        <w:t xml:space="preserve">input box with remove icon</w:t>
      </w:r>
    </w:p>
    <w:p>
      <w:r xmlns:w="http://schemas.openxmlformats.org/wordprocessingml/2006/main">
        <w:t xml:space="preserve">Details will pop up</w:t>
      </w:r>
    </w:p>
    <w:p>
      <w:r xmlns:w="http://schemas.openxmlformats.org/wordprocessingml/2006/main">
        <w:t xml:space="preserve">password box</w:t>
      </w:r>
    </w:p>
    <w:p>
      <w:r xmlns:w="http://schemas.openxmlformats.org/wordprocessingml/2006/main">
        <w:t xml:space="preserve">Fucheng County</w:t>
      </w:r>
    </w:p>
    <w:p>
      <w:r xmlns:w="http://schemas.openxmlformats.org/wordprocessingml/2006/main">
        <w:t xml:space="preserve">Rounds a number to the specified number of digits</w:t>
      </w:r>
    </w:p>
    <w:p>
      <w:r xmlns:w="http://schemas.openxmlformats.org/wordprocessingml/2006/main">
        <w:t xml:space="preserve">For shortcut key judgment</w:t>
      </w:r>
    </w:p>
    <w:p>
      <w:r xmlns:w="http://schemas.openxmlformats.org/wordprocessingml/2006/main">
        <w:t xml:space="preserve">Whether to select all</w:t>
      </w:r>
    </w:p>
    <w:p>
      <w:r xmlns:w="http://schemas.openxmlformats.org/wordprocessingml/2006/main">
        <w:t xml:space="preserve">bottom right corner of the page</w:t>
      </w:r>
    </w:p>
    <w:p>
      <w:r xmlns:w="http://schemas.openxmlformats.org/wordprocessingml/2006/main">
        <w:t xml:space="preserve">Left two right one layout</w:t>
      </w:r>
    </w:p>
    <w:p>
      <w:r xmlns:w="http://schemas.openxmlformats.org/wordprocessingml/2006/main">
        <w:t xml:space="preserve">require form validation</w:t>
      </w:r>
    </w:p>
    <w:p>
      <w:r xmlns:w="http://schemas.openxmlformats.org/wordprocessingml/2006/main">
        <w:t xml:space="preserve">Compatible with old logic</w:t>
      </w:r>
    </w:p>
    <w:p>
      <w:r xmlns:w="http://schemas.openxmlformats.org/wordprocessingml/2006/main">
        <w:t xml:space="preserve">Double slider to change the maximum value</w:t>
      </w:r>
    </w:p>
    <w:p>
      <w:r xmlns:w="http://schemas.openxmlformats.org/wordprocessingml/2006/main">
        <w:t xml:space="preserve">test</w:t>
      </w:r>
    </w:p>
    <w:p>
      <w:r xmlns:w="http://schemas.openxmlformats.org/wordprocessingml/2006/main">
        <w:t xml:space="preserve">can be configured as</w:t>
      </w:r>
    </w:p>
    <w:p>
      <w:r xmlns:w="http://schemas.openxmlformats.org/wordprocessingml/2006/main">
        <w:t xml:space="preserve">This file compiles without wrapping</w:t>
      </w:r>
    </w:p>
    <w:p>
      <w:r xmlns:w="http://schemas.openxmlformats.org/wordprocessingml/2006/main">
        <w:t xml:space="preserve">So you need to configure</w:t>
      </w:r>
    </w:p>
    <w:p>
      <w:r xmlns:w="http://schemas.openxmlformats.org/wordprocessingml/2006/main">
        <w:t xml:space="preserve">Qiyang County</w:t>
      </w:r>
    </w:p>
    <w:p>
      <w:r xmlns:w="http://schemas.openxmlformats.org/wordprocessingml/2006/main">
        <w:t xml:space="preserve">or remote verification</w:t>
      </w:r>
    </w:p>
    <w:p>
      <w:r xmlns:w="http://schemas.openxmlformats.org/wordprocessingml/2006/main">
        <w:t xml:space="preserve">Triggered when the expanded row changes</w:t>
      </w:r>
    </w:p>
    <w:p>
      <w:r xmlns:w="http://schemas.openxmlformats.org/wordprocessingml/2006/main">
        <w:t xml:space="preserve">The method serializes the data before comparing</w:t>
      </w:r>
    </w:p>
    <w:p>
      <w:r xmlns:w="http://schemas.openxmlformats.org/wordprocessingml/2006/main">
        <w:t xml:space="preserve">Qishi Town</w:t>
      </w:r>
    </w:p>
    <w:p>
      <w:r xmlns:w="http://schemas.openxmlformats.org/wordprocessingml/2006/main">
        <w:t xml:space="preserve">Event action intervention refers to the execution of the current action</w:t>
      </w:r>
    </w:p>
    <w:p>
      <w:r xmlns:w="http://schemas.openxmlformats.org/wordprocessingml/2006/main">
        <w:t xml:space="preserve">The component that needs to be rendered for the value on the right side of the field configuration</w:t>
      </w:r>
    </w:p>
    <w:p>
      <w:r xmlns:w="http://schemas.openxmlformats.org/wordprocessingml/2006/main">
        <w:t xml:space="preserve">Configure different click behaviors</w:t>
      </w:r>
    </w:p>
    <w:p>
      <w:r xmlns:w="http://schemas.openxmlformats.org/wordprocessingml/2006/main">
        <w:t xml:space="preserve">Change the position of the child node in the vertical direction</w:t>
      </w:r>
    </w:p>
    <w:p>
      <w:r xmlns:w="http://schemas.openxmlformats.org/wordprocessingml/2006/main">
        <w:t xml:space="preserve">is used in the same way</w:t>
      </w:r>
    </w:p>
    <w:p>
      <w:r xmlns:w="http://schemas.openxmlformats.org/wordprocessingml/2006/main">
        <w:t xml:space="preserve">Xiwuzhumuqin Banner</w:t>
      </w:r>
    </w:p>
    <w:p>
      <w:r xmlns:w="http://schemas.openxmlformats.org/wordprocessingml/2006/main">
        <w:t xml:space="preserve">will give priority to</w:t>
      </w:r>
    </w:p>
    <w:p>
      <w:r xmlns:w="http://schemas.openxmlformats.org/wordprocessingml/2006/main">
        <w:t xml:space="preserve">default is yes</w:t>
      </w:r>
    </w:p>
    <w:p>
      <w:r xmlns:w="http://schemas.openxmlformats.org/wordprocessingml/2006/main">
        <w:t xml:space="preserve">Determine whether the data update is triggered by scrolling</w:t>
      </w:r>
    </w:p>
    <w:p>
      <w:r xmlns:w="http://schemas.openxmlformats.org/wordprocessingml/2006/main">
        <w:t xml:space="preserve">not just pictures</w:t>
      </w:r>
    </w:p>
    <w:p>
      <w:r xmlns:w="http://schemas.openxmlformats.org/wordprocessingml/2006/main">
        <w:t xml:space="preserve">Triggered after sorting is confirmed</w:t>
      </w:r>
    </w:p>
    <w:p>
      <w:r xmlns:w="http://schemas.openxmlformats.org/wordprocessingml/2006/main">
        <w:t xml:space="preserve">value add default</w:t>
      </w:r>
    </w:p>
    <w:p>
      <w:r xmlns:w="http://schemas.openxmlformats.org/wordprocessingml/2006/main">
        <w:t xml:space="preserve">The data in the data field is obtained using</w:t>
      </w:r>
    </w:p>
    <w:p>
      <w:r xmlns:w="http://schemas.openxmlformats.org/wordprocessingml/2006/main">
        <w:t xml:space="preserve">Render the data in the template</w:t>
      </w:r>
    </w:p>
    <w:p>
      <w:r xmlns:w="http://schemas.openxmlformats.org/wordprocessingml/2006/main">
        <w:t xml:space="preserve">Priority is greater than</w:t>
      </w:r>
    </w:p>
    <w:p>
      <w:r xmlns:w="http://schemas.openxmlformats.org/wordprocessingml/2006/main">
        <w:t xml:space="preserve">old version</w:t>
      </w:r>
    </w:p>
    <w:p>
      <w:r xmlns:w="http://schemas.openxmlformats.org/wordprocessingml/2006/main">
        <w:t xml:space="preserve">If the waiting time is too short, the image has not been loaded yet</w:t>
      </w:r>
    </w:p>
    <w:p>
      <w:r xmlns:w="http://schemas.openxmlformats.org/wordprocessingml/2006/main">
        <w:t xml:space="preserve">Rendered page effect</w:t>
      </w:r>
    </w:p>
    <w:p>
      <w:r xmlns:w="http://schemas.openxmlformats.org/wordprocessingml/2006/main">
        <w:t xml:space="preserve">Set whether it is super management</w:t>
      </w:r>
    </w:p>
    <w:p>
      <w:r xmlns:w="http://schemas.openxmlformats.org/wordprocessingml/2006/main">
        <w:t xml:space="preserve">Taitung County</w:t>
      </w:r>
    </w:p>
    <w:p>
      <w:r xmlns:w="http://schemas.openxmlformats.org/wordprocessingml/2006/main">
        <w:t xml:space="preserve">Gongjing District</w:t>
      </w:r>
    </w:p>
    <w:p>
      <w:r xmlns:w="http://schemas.openxmlformats.org/wordprocessingml/2006/main">
        <w:t xml:space="preserve">Fengtai District</w:t>
      </w:r>
    </w:p>
    <w:p>
      <w:r xmlns:w="http://schemas.openxmlformats.org/wordprocessingml/2006/main">
        <w:t xml:space="preserve">description canceled</w:t>
      </w:r>
    </w:p>
    <w:p>
      <w:r xmlns:w="http://schemas.openxmlformats.org/wordprocessingml/2006/main">
        <w:t xml:space="preserve">will send first</w:t>
      </w:r>
    </w:p>
    <w:p>
      <w:r xmlns:w="http://schemas.openxmlformats.org/wordprocessingml/2006/main">
        <w:t xml:space="preserve">Carousel</w:t>
      </w:r>
    </w:p>
    <w:p>
      <w:r xmlns:w="http://schemas.openxmlformats.org/wordprocessingml/2006/main">
        <w:t xml:space="preserve">Whether to close the popup window when submitting</w:t>
      </w:r>
    </w:p>
    <w:p>
      <w:r xmlns:w="http://schemas.openxmlformats.org/wordprocessingml/2006/main">
        <w:t xml:space="preserve">Support interface or data mapping</w:t>
      </w:r>
    </w:p>
    <w:p>
      <w:r xmlns:w="http://schemas.openxmlformats.org/wordprocessingml/2006/main">
        <w:t xml:space="preserve">the same way</w:t>
      </w:r>
    </w:p>
    <w:p>
      <w:r xmlns:w="http://schemas.openxmlformats.org/wordprocessingml/2006/main">
        <w:t xml:space="preserve">only one</w:t>
      </w:r>
    </w:p>
    <w:p>
      <w:r xmlns:w="http://schemas.openxmlformats.org/wordprocessingml/2006/main">
        <w:t xml:space="preserve">Or take the data in the data field</w:t>
      </w:r>
    </w:p>
    <w:p>
      <w:r xmlns:w="http://schemas.openxmlformats.org/wordprocessingml/2006/main">
        <w:t xml:space="preserve">It is necessary to confirm that the member records are all numeric types</w:t>
      </w:r>
    </w:p>
    <w:p>
      <w:r xmlns:w="http://schemas.openxmlformats.org/wordprocessingml/2006/main">
        <w:t xml:space="preserve">after request</w:t>
      </w:r>
    </w:p>
    <w:p>
      <w:r xmlns:w="http://schemas.openxmlformats.org/wordprocessingml/2006/main">
        <w:t xml:space="preserve">trigger rule</w:t>
      </w:r>
    </w:p>
    <w:p>
      <w:r xmlns:w="http://schemas.openxmlformats.org/wordprocessingml/2006/main">
        <w:t xml:space="preserve">Xingtai city</w:t>
      </w:r>
    </w:p>
    <w:p>
      <w:r xmlns:w="http://schemas.openxmlformats.org/wordprocessingml/2006/main">
        <w:t xml:space="preserve">Changshun County</w:t>
      </w:r>
    </w:p>
    <w:p>
      <w:r xmlns:w="http://schemas.openxmlformats.org/wordprocessingml/2006/main">
        <w:t xml:space="preserve">without setting</w:t>
      </w:r>
    </w:p>
    <w:p>
      <w:r xmlns:w="http://schemas.openxmlformats.org/wordprocessingml/2006/main">
        <w:t xml:space="preserve">related</w:t>
      </w:r>
    </w:p>
    <w:p>
      <w:r xmlns:w="http://schemas.openxmlformats.org/wordprocessingml/2006/main">
        <w:t xml:space="preserve">for mutually exclusive relationship</w:t>
      </w:r>
    </w:p>
    <w:p>
      <w:r xmlns:w="http://schemas.openxmlformats.org/wordprocessingml/2006/main">
        <w:t xml:space="preserve">output field</w:t>
      </w:r>
    </w:p>
    <w:p>
      <w:r xmlns:w="http://schemas.openxmlformats.org/wordprocessingml/2006/main">
        <w:t xml:space="preserve">Several other examples are as follows</w:t>
      </w:r>
    </w:p>
    <w:p>
      <w:r xmlns:w="http://schemas.openxmlformats.org/wordprocessingml/2006/main">
        <w:t xml:space="preserve">Custom menu item styles</w:t>
      </w:r>
    </w:p>
    <w:p>
      <w:r xmlns:w="http://schemas.openxmlformats.org/wordprocessingml/2006/main">
        <w:t xml:space="preserve">mouse event</w:t>
      </w:r>
    </w:p>
    <w:p>
      <w:r xmlns:w="http://schemas.openxmlformats.org/wordprocessingml/2006/main">
        <w:t xml:space="preserve">You can see this by looking at the network panel</w:t>
      </w:r>
    </w:p>
    <w:p>
      <w:r xmlns:w="http://schemas.openxmlformats.org/wordprocessingml/2006/main">
        <w:t xml:space="preserve">status bar title</w:t>
      </w:r>
    </w:p>
    <w:p>
      <w:r xmlns:w="http://schemas.openxmlformats.org/wordprocessingml/2006/main">
        <w:t xml:space="preserve">Which container attributes need to be automatically converted into arrays</w:t>
      </w:r>
    </w:p>
    <w:p>
      <w:r xmlns:w="http://schemas.openxmlformats.org/wordprocessingml/2006/main">
        <w:t xml:space="preserve">field filling</w:t>
      </w:r>
    </w:p>
    <w:p>
      <w:r xmlns:w="http://schemas.openxmlformats.org/wordprocessingml/2006/main">
        <w:t xml:space="preserve">Other function buttons can be configured on the right</w:t>
      </w:r>
    </w:p>
    <w:p>
      <w:r xmlns:w="http://schemas.openxmlformats.org/wordprocessingml/2006/main">
        <w:t xml:space="preserve">Triggered when a node is moved</w:t>
      </w:r>
    </w:p>
    <w:p>
      <w:r xmlns:w="http://schemas.openxmlformats.org/wordprocessingml/2006/main">
        <w:t xml:space="preserve">Bohu County</w:t>
      </w:r>
    </w:p>
    <w:p>
      <w:r xmlns:w="http://schemas.openxmlformats.org/wordprocessingml/2006/main">
        <w:t xml:space="preserve">Used to get the rendered component</w:t>
      </w:r>
    </w:p>
    <w:p>
      <w:r xmlns:w="http://schemas.openxmlformats.org/wordprocessingml/2006/main">
        <w:t xml:space="preserve">If it is a download, it needs to be set to</w:t>
      </w:r>
    </w:p>
    <w:p>
      <w:r xmlns:w="http://schemas.openxmlformats.org/wordprocessingml/2006/main">
        <w:t xml:space="preserve">The expression item will display an error message</w:t>
      </w:r>
    </w:p>
    <w:p>
      <w:r xmlns:w="http://schemas.openxmlformats.org/wordprocessingml/2006/main">
        <w:t xml:space="preserve">Build a collection of function buttons in the upper right corner</w:t>
      </w:r>
    </w:p>
    <w:p>
      <w:r xmlns:w="http://schemas.openxmlformats.org/wordprocessingml/2006/main">
        <w:t xml:space="preserve">Required for component type replacement</w:t>
      </w:r>
    </w:p>
    <w:p>
      <w:r xmlns:w="http://schemas.openxmlformats.org/wordprocessingml/2006/main">
        <w:t xml:space="preserve">Automatically, the number of columns is greater than</w:t>
      </w:r>
    </w:p>
    <w:p>
      <w:r xmlns:w="http://schemas.openxmlformats.org/wordprocessingml/2006/main">
        <w:t xml:space="preserve">Xishui County</w:t>
      </w:r>
    </w:p>
    <w:p>
      <w:r xmlns:w="http://schemas.openxmlformats.org/wordprocessingml/2006/main">
        <w:t xml:space="preserve">Set click trigger behavior</w:t>
      </w:r>
    </w:p>
    <w:p>
      <w:r xmlns:w="http://schemas.openxmlformats.org/wordprocessingml/2006/main">
        <w:t xml:space="preserve">Accordion Disabled</w:t>
      </w:r>
    </w:p>
    <w:p>
      <w:r xmlns:w="http://schemas.openxmlformats.org/wordprocessingml/2006/main">
        <w:t xml:space="preserve">browser related</w:t>
      </w:r>
    </w:p>
    <w:p>
      <w:r xmlns:w="http://schemas.openxmlformats.org/wordprocessingml/2006/main">
        <w:t xml:space="preserve">The configuration matches the current</w:t>
      </w:r>
    </w:p>
    <w:p>
      <w:r xmlns:w="http://schemas.openxmlformats.org/wordprocessingml/2006/main">
        <w:t xml:space="preserve">Concrete helper class</w:t>
      </w:r>
    </w:p>
    <w:p>
      <w:r xmlns:w="http://schemas.openxmlformats.org/wordprocessingml/2006/main">
        <w:t xml:space="preserve">Wangqing County</w:t>
      </w:r>
    </w:p>
    <w:p>
      <w:r xmlns:w="http://schemas.openxmlformats.org/wordprocessingml/2006/main">
        <w:t xml:space="preserve">Can be automatically generated based on interface definition</w:t>
      </w:r>
    </w:p>
    <w:p>
      <w:r xmlns:w="http://schemas.openxmlformats.org/wordprocessingml/2006/main">
        <w:t xml:space="preserve">event</w:t>
      </w:r>
    </w:p>
    <w:p>
      <w:r xmlns:w="http://schemas.openxmlformats.org/wordprocessingml/2006/main">
        <w:t xml:space="preserve">dynamic data</w:t>
      </w:r>
    </w:p>
    <w:p>
      <w:r xmlns:w="http://schemas.openxmlformats.org/wordprocessingml/2006/main">
        <w:t xml:space="preserve">Added option information</w:t>
      </w:r>
    </w:p>
    <w:p>
      <w:r xmlns:w="http://schemas.openxmlformats.org/wordprocessingml/2006/main">
        <w:t xml:space="preserve">Province code</w:t>
      </w:r>
    </w:p>
    <w:p>
      <w:r xmlns:w="http://schemas.openxmlformats.org/wordprocessingml/2006/main">
        <w:t xml:space="preserve">to output the content</w:t>
      </w:r>
    </w:p>
    <w:p>
      <w:r xmlns:w="http://schemas.openxmlformats.org/wordprocessingml/2006/main">
        <w:t xml:space="preserve">Autoplay</w:t>
      </w:r>
    </w:p>
    <w:p>
      <w:r xmlns:w="http://schemas.openxmlformats.org/wordprocessingml/2006/main">
        <w:t xml:space="preserve">the difference</w:t>
      </w:r>
    </w:p>
    <w:p>
      <w:r xmlns:w="http://schemas.openxmlformats.org/wordprocessingml/2006/main">
        <w:t xml:space="preserve">click event</w:t>
      </w:r>
    </w:p>
    <w:p>
      <w:r xmlns:w="http://schemas.openxmlformats.org/wordprocessingml/2006/main">
        <w:t xml:space="preserve">head office</w:t>
      </w:r>
    </w:p>
    <w:p>
      <w:r xmlns:w="http://schemas.openxmlformats.org/wordprocessingml/2006/main">
        <w:t xml:space="preserve">You can set the default value of the form item</w:t>
      </w:r>
    </w:p>
    <w:p>
      <w:r xmlns:w="http://schemas.openxmlformats.org/wordprocessingml/2006/main">
        <w:t xml:space="preserve">style object into</w:t>
      </w:r>
    </w:p>
    <w:p>
      <w:r xmlns:w="http://schemas.openxmlformats.org/wordprocessingml/2006/main">
        <w:t xml:space="preserve">automatically press</w:t>
      </w:r>
    </w:p>
    <w:p>
      <w:r xmlns:w="http://schemas.openxmlformats.org/wordprocessingml/2006/main">
        <w:t xml:space="preserve">Sorting and other functions</w:t>
      </w:r>
    </w:p>
    <w:p>
      <w:r xmlns:w="http://schemas.openxmlformats.org/wordprocessingml/2006/main">
        <w:t xml:space="preserve">Nanlang Town</w:t>
      </w:r>
    </w:p>
    <w:p>
      <w:r xmlns:w="http://schemas.openxmlformats.org/wordprocessingml/2006/main">
        <w:t xml:space="preserve">The parameter is the initialization data</w:t>
      </w:r>
    </w:p>
    <w:p>
      <w:r xmlns:w="http://schemas.openxmlformats.org/wordprocessingml/2006/main">
        <w:t xml:space="preserve">Attributes support variables</w:t>
      </w:r>
    </w:p>
    <w:p>
      <w:r xmlns:w="http://schemas.openxmlformats.org/wordprocessingml/2006/main">
        <w:t xml:space="preserve">It is recommended that return data can be mapped to</w:t>
      </w:r>
    </w:p>
    <w:p>
      <w:r xmlns:w="http://schemas.openxmlformats.org/wordprocessingml/2006/main">
        <w:t xml:space="preserve">floating point</w:t>
      </w:r>
    </w:p>
    <w:p>
      <w:r xmlns:w="http://schemas.openxmlformats.org/wordprocessingml/2006/main">
        <w:t xml:space="preserve">District of Heyuan City</w:t>
      </w:r>
    </w:p>
    <w:p>
      <w:r xmlns:w="http://schemas.openxmlformats.org/wordprocessingml/2006/main">
        <w:t xml:space="preserve">Saw County</w:t>
      </w:r>
    </w:p>
    <w:p>
      <w:r xmlns:w="http://schemas.openxmlformats.org/wordprocessingml/2006/main">
        <w:t xml:space="preserve">at the same time through</w:t>
      </w:r>
    </w:p>
    <w:p>
      <w:r xmlns:w="http://schemas.openxmlformats.org/wordprocessingml/2006/main">
        <w:t xml:space="preserve">Create complex pages</w:t>
      </w:r>
    </w:p>
    <w:p>
      <w:r xmlns:w="http://schemas.openxmlformats.org/wordprocessingml/2006/main">
        <w:t xml:space="preserve">Verify that the input is valid</w:t>
      </w:r>
    </w:p>
    <w:p>
      <w:r xmlns:w="http://schemas.openxmlformats.org/wordprocessingml/2006/main">
        <w:t xml:space="preserve">Therefore close details</w:t>
      </w:r>
    </w:p>
    <w:p>
      <w:r xmlns:w="http://schemas.openxmlformats.org/wordprocessingml/2006/main">
        <w:t xml:space="preserve">Luyang District</w:t>
      </w:r>
    </w:p>
    <w:p>
      <w:r xmlns:w="http://schemas.openxmlformats.org/wordprocessingml/2006/main">
        <w:t xml:space="preserve">The interface returns data</w:t>
      </w:r>
    </w:p>
    <w:p>
      <w:r xmlns:w="http://schemas.openxmlformats.org/wordprocessingml/2006/main">
        <w:t xml:space="preserve">Triggered when the submit is clicked</w:t>
      </w:r>
    </w:p>
    <w:p>
      <w:r xmlns:w="http://schemas.openxmlformats.org/wordprocessingml/2006/main">
        <w:t xml:space="preserve">Responsive storage item width</w:t>
      </w:r>
    </w:p>
    <w:p>
      <w:r xmlns:w="http://schemas.openxmlformats.org/wordprocessingml/2006/main">
        <w:t xml:space="preserve">All container renderers need to define area information</w:t>
      </w:r>
    </w:p>
    <w:p>
      <w:r xmlns:w="http://schemas.openxmlformats.org/wordprocessingml/2006/main">
        <w:t xml:space="preserve">Zhaozhou County</w:t>
      </w:r>
    </w:p>
    <w:p>
      <w:r xmlns:w="http://schemas.openxmlformats.org/wordprocessingml/2006/main">
        <w:t xml:space="preserve">Ren County</w:t>
      </w:r>
    </w:p>
    <w:p>
      <w:r xmlns:w="http://schemas.openxmlformats.org/wordprocessingml/2006/main">
        <w:t xml:space="preserve">value to set the alignment</w:t>
      </w:r>
    </w:p>
    <w:p>
      <w:r xmlns:w="http://schemas.openxmlformats.org/wordprocessingml/2006/main">
        <w:t xml:space="preserve">Will not respond to context data changes</w:t>
      </w:r>
    </w:p>
    <w:p>
      <w:r xmlns:w="http://schemas.openxmlformats.org/wordprocessingml/2006/main">
        <w:t xml:space="preserve">back support variable</w:t>
      </w:r>
    </w:p>
    <w:p>
      <w:r xmlns:w="http://schemas.openxmlformats.org/wordprocessingml/2006/main">
        <w:t xml:space="preserve">Ruisui Township</w:t>
      </w:r>
    </w:p>
    <w:p>
      <w:r xmlns:w="http://schemas.openxmlformats.org/wordprocessingml/2006/main">
        <w:t xml:space="preserve">Find the renderer there too</w:t>
      </w:r>
    </w:p>
    <w:p>
      <w:r xmlns:w="http://schemas.openxmlformats.org/wordprocessingml/2006/main">
        <w:t xml:space="preserve">each</w:t>
      </w:r>
    </w:p>
    <w:p>
      <w:r xmlns:w="http://schemas.openxmlformats.org/wordprocessingml/2006/main">
        <w:t xml:space="preserve">Maqu County</w:t>
      </w:r>
    </w:p>
    <w:p>
      <w:r xmlns:w="http://schemas.openxmlformats.org/wordprocessingml/2006/main">
        <w:t xml:space="preserve">display area height</w:t>
      </w:r>
    </w:p>
    <w:p>
      <w:r xmlns:w="http://schemas.openxmlformats.org/wordprocessingml/2006/main">
        <w:t xml:space="preserve">same or previous time value</w:t>
      </w:r>
    </w:p>
    <w:p>
      <w:r xmlns:w="http://schemas.openxmlformats.org/wordprocessingml/2006/main">
        <w:t xml:space="preserve">Of course if you don't want auto refresh</w:t>
      </w:r>
    </w:p>
    <w:p>
      <w:r xmlns:w="http://schemas.openxmlformats.org/wordprocessingml/2006/main">
        <w:t xml:space="preserve">associate</w:t>
      </w:r>
    </w:p>
    <w:p>
      <w:r xmlns:w="http://schemas.openxmlformats.org/wordprocessingml/2006/main">
        <w:t xml:space="preserve">The format can be passed</w:t>
      </w:r>
    </w:p>
    <w:p>
      <w:r xmlns:w="http://schemas.openxmlformats.org/wordprocessingml/2006/main">
        <w:t xml:space="preserve">If no type is specified, the default is text</w:t>
      </w:r>
    </w:p>
    <w:p>
      <w:r xmlns:w="http://schemas.openxmlformats.org/wordprocessingml/2006/main">
        <w:t xml:space="preserve">Customize popup content</w:t>
      </w:r>
    </w:p>
    <w:p>
      <w:r xmlns:w="http://schemas.openxmlformats.org/wordprocessingml/2006/main">
        <w:t xml:space="preserve">Recursively find the corresponding selected node</w:t>
      </w:r>
    </w:p>
    <w:p>
      <w:r xmlns:w="http://schemas.openxmlformats.org/wordprocessingml/2006/main">
        <w:t xml:space="preserve">or there is a cross-domain</w:t>
      </w:r>
    </w:p>
    <w:p>
      <w:r xmlns:w="http://schemas.openxmlformats.org/wordprocessingml/2006/main">
        <w:t xml:space="preserve">Add new line below</w:t>
      </w:r>
    </w:p>
    <w:p>
      <w:r xmlns:w="http://schemas.openxmlformats.org/wordprocessingml/2006/main">
        <w:t xml:space="preserve">Custom columns need to use</w:t>
      </w:r>
    </w:p>
    <w:p>
      <w:r xmlns:w="http://schemas.openxmlformats.org/wordprocessingml/2006/main">
        <w:t xml:space="preserve">align end to end</w:t>
      </w:r>
    </w:p>
    <w:p>
      <w:r xmlns:w="http://schemas.openxmlformats.org/wordprocessingml/2006/main">
        <w:t xml:space="preserve">area code</w:t>
      </w:r>
    </w:p>
    <w:p>
      <w:r xmlns:w="http://schemas.openxmlformats.org/wordprocessingml/2006/main">
        <w:t xml:space="preserve">Fucheng District</w:t>
      </w:r>
    </w:p>
    <w:p>
      <w:r xmlns:w="http://schemas.openxmlformats.org/wordprocessingml/2006/main">
        <w:t xml:space="preserve">render bookmarks</w:t>
      </w:r>
    </w:p>
    <w:p>
      <w:r xmlns:w="http://schemas.openxmlformats.org/wordprocessingml/2006/main">
        <w:t xml:space="preserve">Whether to display the icon</w:t>
      </w:r>
    </w:p>
    <w:p>
      <w:r xmlns:w="http://schemas.openxmlformats.org/wordprocessingml/2006/main">
        <w:t xml:space="preserve">Open the specified page</w:t>
      </w:r>
    </w:p>
    <w:p>
      <w:r xmlns:w="http://schemas.openxmlformats.org/wordprocessingml/2006/main">
        <w:t xml:space="preserve">That is to say, no progress is displayed</w:t>
      </w:r>
    </w:p>
    <w:p>
      <w:r xmlns:w="http://schemas.openxmlformats.org/wordprocessingml/2006/main">
        <w:t xml:space="preserve">Also the first member is</w:t>
      </w:r>
    </w:p>
    <w:p>
      <w:r xmlns:w="http://schemas.openxmlformats.org/wordprocessingml/2006/main">
        <w:t xml:space="preserve">dalin town</w:t>
      </w:r>
    </w:p>
    <w:p>
      <w:r xmlns:w="http://schemas.openxmlformats.org/wordprocessingml/2006/main">
        <w:t xml:space="preserve">for execution</w:t>
      </w:r>
    </w:p>
    <w:p>
      <w:r xmlns:w="http://schemas.openxmlformats.org/wordprocessingml/2006/main">
        <w:t xml:space="preserve">Subtotal within the group</w:t>
      </w:r>
    </w:p>
    <w:p>
      <w:r xmlns:w="http://schemas.openxmlformats.org/wordprocessingml/2006/main">
        <w:t xml:space="preserve">And does not support header and footer</w:t>
      </w:r>
    </w:p>
    <w:p>
      <w:r xmlns:w="http://schemas.openxmlformats.org/wordprocessingml/2006/main">
        <w:t xml:space="preserve">configuration request data</w:t>
      </w:r>
    </w:p>
    <w:p>
      <w:r xmlns:w="http://schemas.openxmlformats.org/wordprocessingml/2006/main">
        <w:t xml:space="preserve">The solution is yourself</w:t>
      </w:r>
    </w:p>
    <w:p>
      <w:r xmlns:w="http://schemas.openxmlformats.org/wordprocessingml/2006/main">
        <w:t xml:space="preserve">Use the following method</w:t>
      </w:r>
    </w:p>
    <w:p>
      <w:r xmlns:w="http://schemas.openxmlformats.org/wordprocessingml/2006/main">
        <w:t xml:space="preserve">Fired when loading is complete</w:t>
      </w:r>
    </w:p>
    <w:p>
      <w:r xmlns:w="http://schemas.openxmlformats.org/wordprocessingml/2006/main">
        <w:t xml:space="preserve">please see</w:t>
      </w:r>
    </w:p>
    <w:p>
      <w:r xmlns:w="http://schemas.openxmlformats.org/wordprocessingml/2006/main">
        <w:t xml:space="preserve">go inside</w:t>
      </w:r>
    </w:p>
    <w:p>
      <w:r xmlns:w="http://schemas.openxmlformats.org/wordprocessingml/2006/main">
        <w:t xml:space="preserve">first right</w:t>
      </w:r>
    </w:p>
    <w:p>
      <w:r xmlns:w="http://schemas.openxmlformats.org/wordprocessingml/2006/main">
        <w:t xml:space="preserve">relative default</w:t>
      </w:r>
    </w:p>
    <w:p>
      <w:r xmlns:w="http://schemas.openxmlformats.org/wordprocessingml/2006/main">
        <w:t xml:space="preserve">Come and piece together a download address</w:t>
      </w:r>
    </w:p>
    <w:p>
      <w:r xmlns:w="http://schemas.openxmlformats.org/wordprocessingml/2006/main">
        <w:t xml:space="preserve">Can be used to realize variable replacement and multilingual functions</w:t>
      </w:r>
    </w:p>
    <w:p>
      <w:r xmlns:w="http://schemas.openxmlformats.org/wordprocessingml/2006/main">
        <w:t xml:space="preserve">itself is actually registered in the parent</w:t>
      </w:r>
    </w:p>
    <w:p>
      <w:r xmlns:w="http://schemas.openxmlformats.org/wordprocessingml/2006/main">
        <w:t xml:space="preserve">box</w:t>
      </w:r>
    </w:p>
    <w:p>
      <w:r xmlns:w="http://schemas.openxmlformats.org/wordprocessingml/2006/main">
        <w:t xml:space="preserve">Custom Components Palette</w:t>
      </w:r>
    </w:p>
    <w:p>
      <w:r xmlns:w="http://schemas.openxmlformats.org/wordprocessingml/2006/main">
        <w:t xml:space="preserve">general tab</w:t>
      </w:r>
    </w:p>
    <w:p>
      <w:r xmlns:w="http://schemas.openxmlformats.org/wordprocessingml/2006/main">
        <w:t xml:space="preserve">time mouse</w:t>
      </w:r>
    </w:p>
    <w:p>
      <w:r xmlns:w="http://schemas.openxmlformats.org/wordprocessingml/2006/main">
        <w:t xml:space="preserve">Other grids can also be deduced by referring to this picture</w:t>
      </w:r>
    </w:p>
    <w:p>
      <w:r xmlns:w="http://schemas.openxmlformats.org/wordprocessingml/2006/main">
        <w:t xml:space="preserve">and other tools to edit and export</w:t>
      </w:r>
    </w:p>
    <w:p>
      <w:r xmlns:w="http://schemas.openxmlformats.org/wordprocessingml/2006/main">
        <w:t xml:space="preserve">If there is no font, it can only be simulated as much as possible</w:t>
      </w:r>
    </w:p>
    <w:p>
      <w:r xmlns:w="http://schemas.openxmlformats.org/wordprocessingml/2006/main">
        <w:t xml:space="preserve">target is a</w:t>
      </w:r>
    </w:p>
    <w:p>
      <w:r xmlns:w="http://schemas.openxmlformats.org/wordprocessingml/2006/main">
        <w:t xml:space="preserve">returned at the same time</w:t>
      </w:r>
    </w:p>
    <w:p>
      <w:r xmlns:w="http://schemas.openxmlformats.org/wordprocessingml/2006/main">
        <w:t xml:space="preserve">Fired when Cancel is clicked</w:t>
      </w:r>
    </w:p>
    <w:p>
      <w:r xmlns:w="http://schemas.openxmlformats.org/wordprocessingml/2006/main">
        <w:t xml:space="preserve">District of Dazhou City</w:t>
      </w:r>
    </w:p>
    <w:p>
      <w:r xmlns:w="http://schemas.openxmlformats.org/wordprocessingml/2006/main">
        <w:t xml:space="preserve">state control</w:t>
      </w:r>
    </w:p>
    <w:p>
      <w:r xmlns:w="http://schemas.openxmlformats.org/wordprocessingml/2006/main">
        <w:t xml:space="preserve">Refer to the pop-up method</w:t>
      </w:r>
    </w:p>
    <w:p>
      <w:r xmlns:w="http://schemas.openxmlformats.org/wordprocessingml/2006/main">
        <w:t xml:space="preserve">time picker for</w:t>
      </w:r>
    </w:p>
    <w:p>
      <w:r xmlns:w="http://schemas.openxmlformats.org/wordprocessingml/2006/main">
        <w:t xml:space="preserve">end of rendering</w:t>
      </w:r>
    </w:p>
    <w:p>
      <w:r xmlns:w="http://schemas.openxmlformats.org/wordprocessingml/2006/main">
        <w:t xml:space="preserve">For example, using the network request method in the client</w:t>
      </w:r>
    </w:p>
    <w:p>
      <w:r xmlns:w="http://schemas.openxmlformats.org/wordprocessingml/2006/main">
        <w:t xml:space="preserve">Used to select a geographic location</w:t>
      </w:r>
    </w:p>
    <w:p>
      <w:r xmlns:w="http://schemas.openxmlformats.org/wordprocessingml/2006/main">
        <w:t xml:space="preserve">Only the editor area</w:t>
      </w:r>
    </w:p>
    <w:p>
      <w:r xmlns:w="http://schemas.openxmlformats.org/wordprocessingml/2006/main">
        <w:t xml:space="preserve">Otherwise it will not take effect</w:t>
      </w:r>
    </w:p>
    <w:p>
      <w:r xmlns:w="http://schemas.openxmlformats.org/wordprocessingml/2006/main">
        <w:t xml:space="preserve">Get the record of the member that meets the criteria</w:t>
      </w:r>
    </w:p>
    <w:p>
      <w:r xmlns:w="http://schemas.openxmlformats.org/wordprocessingml/2006/main">
        <w:t xml:space="preserve">The switch has attribute correspondence</w:t>
      </w:r>
    </w:p>
    <w:p>
      <w:r xmlns:w="http://schemas.openxmlformats.org/wordprocessingml/2006/main">
        <w:t xml:space="preserve">Mobile terminal selection</w:t>
      </w:r>
    </w:p>
    <w:p>
      <w:r xmlns:w="http://schemas.openxmlformats.org/wordprocessingml/2006/main">
        <w:t xml:space="preserve">Turn on results panel follow mode</w:t>
      </w:r>
    </w:p>
    <w:p>
      <w:r xmlns:w="http://schemas.openxmlformats.org/wordprocessingml/2006/main">
        <w:t xml:space="preserve">Different structures according to different events</w:t>
      </w:r>
    </w:p>
    <w:p>
      <w:r xmlns:w="http://schemas.openxmlformats.org/wordprocessingml/2006/main">
        <w:t xml:space="preserve">usually</w:t>
      </w:r>
    </w:p>
    <w:p>
      <w:r xmlns:w="http://schemas.openxmlformats.org/wordprocessingml/2006/main">
        <w:t xml:space="preserve">e.g. form submit button</w:t>
      </w:r>
    </w:p>
    <w:p>
      <w:r xmlns:w="http://schemas.openxmlformats.org/wordprocessingml/2006/main">
        <w:t xml:space="preserve">If necessary, to target a specific</w:t>
      </w:r>
    </w:p>
    <w:p>
      <w:r xmlns:w="http://schemas.openxmlformats.org/wordprocessingml/2006/main">
        <w:t xml:space="preserve">toggle event</w:t>
      </w:r>
    </w:p>
    <w:p>
      <w:r xmlns:w="http://schemas.openxmlformats.org/wordprocessingml/2006/main">
        <w:t xml:space="preserve">combine</w:t>
      </w:r>
    </w:p>
    <w:p>
      <w:r xmlns:w="http://schemas.openxmlformats.org/wordprocessingml/2006/main">
        <w:t xml:space="preserve">field can be returned</w:t>
      </w:r>
    </w:p>
    <w:p>
      <w:r xmlns:w="http://schemas.openxmlformats.org/wordprocessingml/2006/main">
        <w:t xml:space="preserve">Render child nodes</w:t>
      </w:r>
    </w:p>
    <w:p>
      <w:r xmlns:w="http://schemas.openxmlformats.org/wordprocessingml/2006/main">
        <w:t xml:space="preserve">Jiaxing</w:t>
      </w:r>
    </w:p>
    <w:p>
      <w:r xmlns:w="http://schemas.openxmlformats.org/wordprocessingml/2006/main">
        <w:t xml:space="preserve">It will not take effect in real time after configuration</w:t>
      </w:r>
    </w:p>
    <w:p>
      <w:r xmlns:w="http://schemas.openxmlformats.org/wordprocessingml/2006/main">
        <w:t xml:space="preserve">try first with</w:t>
      </w:r>
    </w:p>
    <w:p>
      <w:r xmlns:w="http://schemas.openxmlformats.org/wordprocessingml/2006/main">
        <w:t xml:space="preserve">Used to display data or initialize form items</w:t>
      </w:r>
    </w:p>
    <w:p>
      <w:r xmlns:w="http://schemas.openxmlformats.org/wordprocessingml/2006/main">
        <w:t xml:space="preserve">Start folding when the number exceeds</w:t>
      </w:r>
    </w:p>
    <w:p>
      <w:r xmlns:w="http://schemas.openxmlformats.org/wordprocessingml/2006/main">
        <w:t xml:space="preserve">It means that it is not regarded as an expression by default</w:t>
      </w:r>
    </w:p>
    <w:p>
      <w:r xmlns:w="http://schemas.openxmlformats.org/wordprocessingml/2006/main">
        <w:t xml:space="preserve">node path pattern</w:t>
      </w:r>
    </w:p>
    <w:p>
      <w:r xmlns:w="http://schemas.openxmlformats.org/wordprocessingml/2006/main">
        <w:t xml:space="preserve">for content width ratio</w:t>
      </w:r>
    </w:p>
    <w:p>
      <w:r xmlns:w="http://schemas.openxmlformats.org/wordprocessingml/2006/main">
        <w:t xml:space="preserve">tree structure selection</w:t>
      </w:r>
    </w:p>
    <w:p>
      <w:r xmlns:w="http://schemas.openxmlformats.org/wordprocessingml/2006/main">
        <w:t xml:space="preserve">optimize this later</w:t>
      </w:r>
    </w:p>
    <w:p>
      <w:r xmlns:w="http://schemas.openxmlformats.org/wordprocessingml/2006/main">
        <w:t xml:space="preserve">head fixation</w:t>
      </w:r>
    </w:p>
    <w:p>
      <w:r xmlns:w="http://schemas.openxmlformats.org/wordprocessingml/2006/main">
        <w:t xml:space="preserve">So we need to add one day later</w:t>
      </w:r>
    </w:p>
    <w:p>
      <w:r xmlns:w="http://schemas.openxmlformats.org/wordprocessingml/2006/main">
        <w:t xml:space="preserve">navigation header title</w:t>
      </w:r>
    </w:p>
    <w:p>
      <w:r xmlns:w="http://schemas.openxmlformats.org/wordprocessingml/2006/main">
        <w:t xml:space="preserve">The offset coordinates are Gaode coordinates</w:t>
      </w:r>
    </w:p>
    <w:p>
      <w:r xmlns:w="http://schemas.openxmlformats.org/wordprocessingml/2006/main">
        <w:t xml:space="preserve">It is for the convenience of generating themes</w:t>
      </w:r>
    </w:p>
    <w:p>
      <w:r xmlns:w="http://schemas.openxmlformats.org/wordprocessingml/2006/main">
        <w:t xml:space="preserve">Hua County</w:t>
      </w:r>
    </w:p>
    <w:p>
      <w:r xmlns:w="http://schemas.openxmlformats.org/wordprocessingml/2006/main">
        <w:t xml:space="preserve">export only</w:t>
      </w:r>
    </w:p>
    <w:p>
      <w:r xmlns:w="http://schemas.openxmlformats.org/wordprocessingml/2006/main">
        <w:t xml:space="preserve">must be familiar with</w:t>
      </w:r>
    </w:p>
    <w:p>
      <w:r xmlns:w="http://schemas.openxmlformats.org/wordprocessingml/2006/main">
        <w:t xml:space="preserve">implement components</w:t>
      </w:r>
    </w:p>
    <w:p>
      <w:r xmlns:w="http://schemas.openxmlformats.org/wordprocessingml/2006/main">
        <w:t xml:space="preserve">By default, a small icon will be displayed</w:t>
      </w:r>
    </w:p>
    <w:p>
      <w:r xmlns:w="http://schemas.openxmlformats.org/wordprocessingml/2006/main">
        <w:t xml:space="preserve">department management</w:t>
      </w:r>
    </w:p>
    <w:p>
      <w:r xmlns:w="http://schemas.openxmlformats.org/wordprocessingml/2006/main">
        <w:t xml:space="preserve">is</w:t>
      </w:r>
    </w:p>
    <w:p>
      <w:r xmlns:w="http://schemas.openxmlformats.org/wordprocessingml/2006/main">
        <w:t xml:space="preserve">Whether the data source has been loaded</w:t>
      </w:r>
    </w:p>
    <w:p>
      <w:r xmlns:w="http://schemas.openxmlformats.org/wordprocessingml/2006/main">
        <w:t xml:space="preserve">It is possible to load only part of the hierarchy at a time</w:t>
      </w:r>
    </w:p>
    <w:p>
      <w:r xmlns:w="http://schemas.openxmlformats.org/wordprocessingml/2006/main">
        <w:t xml:space="preserve">default inline mode</w:t>
      </w:r>
    </w:p>
    <w:p>
      <w:r xmlns:w="http://schemas.openxmlformats.org/wordprocessingml/2006/main">
        <w:t xml:space="preserve">Variable length cannot exceed</w:t>
      </w:r>
    </w:p>
    <w:p>
      <w:r xmlns:w="http://schemas.openxmlformats.org/wordprocessingml/2006/main">
        <w:t xml:space="preserve">Boolean value</w:t>
      </w:r>
    </w:p>
    <w:p>
      <w:r xmlns:w="http://schemas.openxmlformats.org/wordprocessingml/2006/main">
        <w:t xml:space="preserve">Add request header</w:t>
      </w:r>
    </w:p>
    <w:p>
      <w:r xmlns:w="http://schemas.openxmlformats.org/wordprocessingml/2006/main">
        <w:t xml:space="preserve">loop renderer</w:t>
      </w:r>
    </w:p>
    <w:p>
      <w:r xmlns:w="http://schemas.openxmlformats.org/wordprocessingml/2006/main">
        <w:t xml:space="preserve">Request failed</w:t>
      </w:r>
    </w:p>
    <w:p>
      <w:r xmlns:w="http://schemas.openxmlformats.org/wordprocessingml/2006/main">
        <w:t xml:space="preserve">display datetime format</w:t>
      </w:r>
    </w:p>
    <w:p>
      <w:r xmlns:w="http://schemas.openxmlformats.org/wordprocessingml/2006/main">
        <w:t xml:space="preserve">Fuxin Mongolian Autonomous County</w:t>
      </w:r>
    </w:p>
    <w:p>
      <w:r xmlns:w="http://schemas.openxmlformats.org/wordprocessingml/2006/main">
        <w:t xml:space="preserve">available for display</w:t>
      </w:r>
    </w:p>
    <w:p>
      <w:r xmlns:w="http://schemas.openxmlformats.org/wordprocessingml/2006/main">
        <w:t xml:space="preserve">Muli Tibetan Autonomous County</w:t>
      </w:r>
    </w:p>
    <w:p>
      <w:r xmlns:w="http://schemas.openxmlformats.org/wordprocessingml/2006/main">
        <w:t xml:space="preserve">Lusong District</w:t>
      </w:r>
    </w:p>
    <w:p>
      <w:r xmlns:w="http://schemas.openxmlformats.org/wordprocessingml/2006/main">
        <w:t xml:space="preserve">Whether the configuration is displayed by default</w:t>
      </w:r>
    </w:p>
    <w:p>
      <w:r xmlns:w="http://schemas.openxmlformats.org/wordprocessingml/2006/main">
        <w:t xml:space="preserve">drawing area</w:t>
      </w:r>
    </w:p>
    <w:p>
      <w:r xmlns:w="http://schemas.openxmlformats.org/wordprocessingml/2006/main">
        <w:t xml:space="preserve">You can control the default jump to which step</w:t>
      </w:r>
    </w:p>
    <w:p>
      <w:r xmlns:w="http://schemas.openxmlformats.org/wordprocessingml/2006/main">
        <w:t xml:space="preserve">Scenarios that require an upload format, such as uploading</w:t>
      </w:r>
    </w:p>
    <w:p>
      <w:r xmlns:w="http://schemas.openxmlformats.org/wordprocessingml/2006/main">
        <w:t xml:space="preserve">Taoyuan County</w:t>
      </w:r>
    </w:p>
    <w:p>
      <w:r xmlns:w="http://schemas.openxmlformats.org/wordprocessingml/2006/main">
        <w:t xml:space="preserve">Member node fixed</w:t>
      </w:r>
    </w:p>
    <w:p>
      <w:r xmlns:w="http://schemas.openxmlformats.org/wordprocessingml/2006/main">
        <w:t xml:space="preserve">enjoy</w:t>
      </w:r>
    </w:p>
    <w:p>
      <w:r xmlns:w="http://schemas.openxmlformats.org/wordprocessingml/2006/main">
        <w:t xml:space="preserve">Display text identifying the current option</w:t>
      </w:r>
    </w:p>
    <w:p>
      <w:r xmlns:w="http://schemas.openxmlformats.org/wordprocessingml/2006/main">
        <w:t xml:space="preserve">upload button</w:t>
      </w:r>
    </w:p>
    <w:p>
      <w:r xmlns:w="http://schemas.openxmlformats.org/wordprocessingml/2006/main">
        <w:t xml:space="preserve">lower left corner of target</w:t>
      </w:r>
    </w:p>
    <w:p>
      <w:r xmlns:w="http://schemas.openxmlformats.org/wordprocessingml/2006/main">
        <w:t xml:space="preserve">and set my age to</w:t>
      </w:r>
    </w:p>
    <w:p>
      <w:r xmlns:w="http://schemas.openxmlformats.org/wordprocessingml/2006/main">
        <w:t xml:space="preserve">Content rendering only when the tab is active</w:t>
      </w:r>
    </w:p>
    <w:p>
      <w:r xmlns:w="http://schemas.openxmlformats.org/wordprocessingml/2006/main">
        <w:t xml:space="preserve">There may be buttons inside menu items</w:t>
      </w:r>
    </w:p>
    <w:p>
      <w:r xmlns:w="http://schemas.openxmlformats.org/wordprocessingml/2006/main">
        <w:t xml:space="preserve">it shows good</w:t>
      </w:r>
    </w:p>
    <w:p>
      <w:r xmlns:w="http://schemas.openxmlformats.org/wordprocessingml/2006/main">
        <w:t xml:space="preserve">For compatibility with other return formats</w:t>
      </w:r>
    </w:p>
    <w:p>
      <w:r xmlns:w="http://schemas.openxmlformats.org/wordprocessingml/2006/main">
        <w:t xml:space="preserve">Obtained when sending action</w:t>
      </w:r>
    </w:p>
    <w:p>
      <w:r xmlns:w="http://schemas.openxmlformats.org/wordprocessingml/2006/main">
        <w:t xml:space="preserve">lazy loading</w:t>
      </w:r>
    </w:p>
    <w:p>
      <w:r xmlns:w="http://schemas.openxmlformats.org/wordprocessingml/2006/main">
        <w:t xml:space="preserve">selected by default</w:t>
      </w:r>
    </w:p>
    <w:p>
      <w:r xmlns:w="http://schemas.openxmlformats.org/wordprocessingml/2006/main">
        <w:t xml:space="preserve">Whether to enable accordion mode</w:t>
      </w:r>
    </w:p>
    <w:p>
      <w:r xmlns:w="http://schemas.openxmlformats.org/wordprocessingml/2006/main">
        <w:t xml:space="preserve">Add expression permission</w:t>
      </w:r>
    </w:p>
    <w:p>
      <w:r xmlns:w="http://schemas.openxmlformats.org/wordprocessingml/2006/main">
        <w:t xml:space="preserve">can be</w:t>
      </w:r>
    </w:p>
    <w:p>
      <w:r xmlns:w="http://schemas.openxmlformats.org/wordprocessingml/2006/main">
        <w:t xml:space="preserve">You can see that the default display time format is like</w:t>
      </w:r>
    </w:p>
    <w:p>
      <w:r xmlns:w="http://schemas.openxmlformats.org/wordprocessingml/2006/main">
        <w:t xml:space="preserve">Wangniudun Town</w:t>
      </w:r>
    </w:p>
    <w:p>
      <w:r xmlns:w="http://schemas.openxmlformats.org/wordprocessingml/2006/main">
        <w:t xml:space="preserve">integer part</w:t>
      </w:r>
    </w:p>
    <w:p>
      <w:r xmlns:w="http://schemas.openxmlformats.org/wordprocessingml/2006/main">
        <w:t xml:space="preserve">copy a line</w:t>
      </w:r>
    </w:p>
    <w:p>
      <w:r xmlns:w="http://schemas.openxmlformats.org/wordprocessingml/2006/main">
        <w:t xml:space="preserve">Expand all node levels by default</w:t>
      </w:r>
    </w:p>
    <w:p>
      <w:r xmlns:w="http://schemas.openxmlformats.org/wordprocessingml/2006/main">
        <w:t xml:space="preserve">hide when</w:t>
      </w:r>
    </w:p>
    <w:p>
      <w:r xmlns:w="http://schemas.openxmlformats.org/wordprocessingml/2006/main">
        <w:t xml:space="preserve">to match the conditions</w:t>
      </w:r>
    </w:p>
    <w:p>
      <w:r xmlns:w="http://schemas.openxmlformats.org/wordprocessingml/2006/main">
        <w:t xml:space="preserve">precision may be lost after</w:t>
      </w:r>
    </w:p>
    <w:p>
      <w:r xmlns:w="http://schemas.openxmlformats.org/wordprocessingml/2006/main">
        <w:t xml:space="preserve">Only one type of input is supported</w:t>
      </w:r>
    </w:p>
    <w:p>
      <w:r xmlns:w="http://schemas.openxmlformats.org/wordprocessingml/2006/main">
        <w:t xml:space="preserve">disassembled</w:t>
      </w:r>
    </w:p>
    <w:p>
      <w:r xmlns:w="http://schemas.openxmlformats.org/wordprocessingml/2006/main">
        <w:t xml:space="preserve">row height</w:t>
      </w:r>
    </w:p>
    <w:p>
      <w:r xmlns:w="http://schemas.openxmlformats.org/wordprocessingml/2006/main">
        <w:t xml:space="preserve">probably in Chinese</w:t>
      </w:r>
    </w:p>
    <w:p>
      <w:r xmlns:w="http://schemas.openxmlformats.org/wordprocessingml/2006/main">
        <w:t xml:space="preserve">horizontal line dragging</w:t>
      </w:r>
    </w:p>
    <w:p>
      <w:r xmlns:w="http://schemas.openxmlformats.org/wordprocessingml/2006/main">
        <w:t xml:space="preserve">thumbnail</w:t>
      </w:r>
    </w:p>
    <w:p>
      <w:r xmlns:w="http://schemas.openxmlformats.org/wordprocessingml/2006/main">
        <w:t xml:space="preserve">Hui'an County</w:t>
      </w:r>
    </w:p>
    <w:p>
      <w:r xmlns:w="http://schemas.openxmlformats.org/wordprocessingml/2006/main">
        <w:t xml:space="preserve">Example backend implementation</w:t>
      </w:r>
    </w:p>
    <w:p>
      <w:r xmlns:w="http://schemas.openxmlformats.org/wordprocessingml/2006/main">
        <w:t xml:space="preserve">down or custom</w:t>
      </w:r>
    </w:p>
    <w:p>
      <w:r xmlns:w="http://schemas.openxmlformats.org/wordprocessingml/2006/main">
        <w:t xml:space="preserve">Fired when a file is removed</w:t>
      </w:r>
    </w:p>
    <w:p>
      <w:r xmlns:w="http://schemas.openxmlformats.org/wordprocessingml/2006/main">
        <w:t xml:space="preserve">ie append</w:t>
      </w:r>
    </w:p>
    <w:p>
      <w:r xmlns:w="http://schemas.openxmlformats.org/wordprocessingml/2006/main">
        <w:t xml:space="preserve">The functional scenario where the data source is used</w:t>
      </w:r>
    </w:p>
    <w:p>
      <w:r xmlns:w="http://schemas.openxmlformats.org/wordprocessingml/2006/main">
        <w:t xml:space="preserve">if the left</w:t>
      </w:r>
    </w:p>
    <w:p>
      <w:r xmlns:w="http://schemas.openxmlformats.org/wordprocessingml/2006/main">
        <w:t xml:space="preserve">half star selection</w:t>
      </w:r>
    </w:p>
    <w:p>
      <w:r xmlns:w="http://schemas.openxmlformats.org/wordprocessingml/2006/main">
        <w:t xml:space="preserve">Set the row span and column span of this cell to</w:t>
      </w:r>
    </w:p>
    <w:p>
      <w:r xmlns:w="http://schemas.openxmlformats.org/wordprocessingml/2006/main">
        <w:t xml:space="preserve">The second is the drop-down box</w:t>
      </w:r>
    </w:p>
    <w:p>
      <w:r xmlns:w="http://schemas.openxmlformats.org/wordprocessingml/2006/main">
        <w:t xml:space="preserve">At the same time append all the data in the data field where the button is located</w:t>
      </w:r>
    </w:p>
    <w:p>
      <w:r xmlns:w="http://schemas.openxmlformats.org/wordprocessingml/2006/main">
        <w:t xml:space="preserve">His job is to take child nodes</w:t>
      </w:r>
    </w:p>
    <w:p>
      <w:r xmlns:w="http://schemas.openxmlformats.org/wordprocessingml/2006/main">
        <w:t xml:space="preserve">context information</w:t>
      </w:r>
    </w:p>
    <w:p>
      <w:r xmlns:w="http://schemas.openxmlformats.org/wordprocessingml/2006/main">
        <w:t xml:space="preserve">Appear by this monitoring</w:t>
      </w:r>
    </w:p>
    <w:p>
      <w:r xmlns:w="http://schemas.openxmlformats.org/wordprocessingml/2006/main">
        <w:t xml:space="preserve">disabled or not configured</w:t>
      </w:r>
    </w:p>
    <w:p>
      <w:r xmlns:w="http://schemas.openxmlformats.org/wordprocessingml/2006/main">
        <w:t xml:space="preserve">map</w:t>
      </w:r>
    </w:p>
    <w:p>
      <w:r xmlns:w="http://schemas.openxmlformats.org/wordprocessingml/2006/main">
        <w:t xml:space="preserve">switch to target area</w:t>
      </w:r>
    </w:p>
    <w:p>
      <w:r xmlns:w="http://schemas.openxmlformats.org/wordprocessingml/2006/main">
        <w:t xml:space="preserve">get history</w:t>
      </w:r>
    </w:p>
    <w:p>
      <w:r xmlns:w="http://schemas.openxmlformats.org/wordprocessingml/2006/main">
        <w:t xml:space="preserve">so that the trigger event will contain the</w:t>
      </w:r>
    </w:p>
    <w:p>
      <w:r xmlns:w="http://schemas.openxmlformats.org/wordprocessingml/2006/main">
        <w:t xml:space="preserve">consistent performance</w:t>
      </w:r>
    </w:p>
    <w:p>
      <w:r xmlns:w="http://schemas.openxmlformats.org/wordprocessingml/2006/main">
        <w:t xml:space="preserve">Attach the form data to the address bar</w:t>
      </w:r>
    </w:p>
    <w:p>
      <w:r xmlns:w="http://schemas.openxmlformats.org/wordprocessingml/2006/main">
        <w:t xml:space="preserve">Label</w:t>
      </w:r>
    </w:p>
    <w:p>
      <w:r xmlns:w="http://schemas.openxmlformats.org/wordprocessingml/2006/main">
        <w:t xml:space="preserve">render other components</w:t>
      </w:r>
    </w:p>
    <w:p>
      <w:r xmlns:w="http://schemas.openxmlformats.org/wordprocessingml/2006/main">
        <w:t xml:space="preserve">There are actually</w:t>
      </w:r>
    </w:p>
    <w:p>
      <w:r xmlns:w="http://schemas.openxmlformats.org/wordprocessingml/2006/main">
        <w:t xml:space="preserve">The current data source may not enable this function</w:t>
      </w:r>
    </w:p>
    <w:p>
      <w:r xmlns:w="http://schemas.openxmlformats.org/wordprocessingml/2006/main">
        <w:t xml:space="preserve">also won't</w:t>
      </w:r>
    </w:p>
    <w:p>
      <w:r xmlns:w="http://schemas.openxmlformats.org/wordprocessingml/2006/main">
        <w:t xml:space="preserve">Dynamically control whether to display the corner mark</w:t>
      </w:r>
    </w:p>
    <w:p>
      <w:r xmlns:w="http://schemas.openxmlformats.org/wordprocessingml/2006/main">
        <w:t xml:space="preserve">no data</w:t>
      </w:r>
    </w:p>
    <w:p>
      <w:r xmlns:w="http://schemas.openxmlformats.org/wordprocessingml/2006/main">
        <w:t xml:space="preserve">It is to set the style for the desktop</w:t>
      </w:r>
    </w:p>
    <w:p>
      <w:r xmlns:w="http://schemas.openxmlformats.org/wordprocessingml/2006/main">
        <w:t xml:space="preserve">Make it unique per renderer</w:t>
      </w:r>
    </w:p>
    <w:p>
      <w:r xmlns:w="http://schemas.openxmlformats.org/wordprocessingml/2006/main">
        <w:t xml:space="preserve">upper layer</w:t>
      </w:r>
    </w:p>
    <w:p>
      <w:r xmlns:w="http://schemas.openxmlformats.org/wordprocessingml/2006/main">
        <w:t xml:space="preserve">Whether to display the icon</w:t>
      </w:r>
    </w:p>
    <w:p>
      <w:r xmlns:w="http://schemas.openxmlformats.org/wordprocessingml/2006/main">
        <w:t xml:space="preserve">components have</w:t>
      </w:r>
    </w:p>
    <w:p>
      <w:r xmlns:w="http://schemas.openxmlformats.org/wordprocessingml/2006/main">
        <w:t xml:space="preserve">custom renderer</w:t>
      </w:r>
    </w:p>
    <w:p>
      <w:r xmlns:w="http://schemas.openxmlformats.org/wordprocessingml/2006/main">
        <w:t xml:space="preserve">show icon</w:t>
      </w:r>
    </w:p>
    <w:p>
      <w:r xmlns:w="http://schemas.openxmlformats.org/wordprocessingml/2006/main">
        <w:t xml:space="preserve">Subsequent default behavior</w:t>
      </w:r>
    </w:p>
    <w:p>
      <w:r xmlns:w="http://schemas.openxmlformats.org/wordprocessingml/2006/main">
        <w:t xml:space="preserve">regional content</w:t>
      </w:r>
    </w:p>
    <w:p>
      <w:r xmlns:w="http://schemas.openxmlformats.org/wordprocessingml/2006/main">
        <w:t xml:space="preserve">Truncate text to length</w:t>
      </w:r>
    </w:p>
    <w:p>
      <w:r xmlns:w="http://schemas.openxmlformats.org/wordprocessingml/2006/main">
        <w:t xml:space="preserve">node label</w:t>
      </w:r>
    </w:p>
    <w:p>
      <w:r xmlns:w="http://schemas.openxmlformats.org/wordprocessingml/2006/main">
        <w:t xml:space="preserve">if group yourself</w:t>
      </w:r>
    </w:p>
    <w:p>
      <w:r xmlns:w="http://schemas.openxmlformats.org/wordprocessingml/2006/main">
        <w:t xml:space="preserve">Mark method calls</w:t>
      </w:r>
    </w:p>
    <w:p>
      <w:r xmlns:w="http://schemas.openxmlformats.org/wordprocessingml/2006/main">
        <w:t xml:space="preserve">Quanzhou County</w:t>
      </w:r>
    </w:p>
    <w:p>
      <w:r xmlns:w="http://schemas.openxmlformats.org/wordprocessingml/2006/main">
        <w:t xml:space="preserve">Manually select form item event</w:t>
      </w:r>
    </w:p>
    <w:p>
      <w:r xmlns:w="http://schemas.openxmlformats.org/wordprocessingml/2006/main">
        <w:t xml:space="preserve">the number of times</w:t>
      </w:r>
    </w:p>
    <w:p>
      <w:r xmlns:w="http://schemas.openxmlformats.org/wordprocessingml/2006/main">
        <w:t xml:space="preserve">date and target date are the same</w:t>
      </w:r>
    </w:p>
    <w:p>
      <w:r xmlns:w="http://schemas.openxmlformats.org/wordprocessingml/2006/main">
        <w:t xml:space="preserve">used to implement notifications</w:t>
      </w:r>
    </w:p>
    <w:p>
      <w:r xmlns:w="http://schemas.openxmlformats.org/wordprocessingml/2006/main">
        <w:t xml:space="preserve">Harbin City</w:t>
      </w:r>
    </w:p>
    <w:p>
      <w:r xmlns:w="http://schemas.openxmlformats.org/wordprocessingml/2006/main">
        <w:t xml:space="preserve">it is the fourth parameter</w:t>
      </w:r>
    </w:p>
    <w:p>
      <w:r xmlns:w="http://schemas.openxmlformats.org/wordprocessingml/2006/main">
        <w:t xml:space="preserve">it will include all</w:t>
      </w:r>
    </w:p>
    <w:p>
      <w:r xmlns:w="http://schemas.openxmlformats.org/wordprocessingml/2006/main">
        <w:t xml:space="preserve">special treatment</w:t>
      </w:r>
    </w:p>
    <w:p>
      <w:r xmlns:w="http://schemas.openxmlformats.org/wordprocessingml/2006/main">
        <w:t xml:space="preserve">There may be something inconsistent with the real browser</w:t>
      </w:r>
    </w:p>
    <w:p>
      <w:r xmlns:w="http://schemas.openxmlformats.org/wordprocessingml/2006/main">
        <w:t xml:space="preserve">Determine whether the file exists</w:t>
      </w:r>
    </w:p>
    <w:p>
      <w:r xmlns:w="http://schemas.openxmlformats.org/wordprocessingml/2006/main">
        <w:t xml:space="preserve">internal jump</w:t>
      </w:r>
    </w:p>
    <w:p>
      <w:r xmlns:w="http://schemas.openxmlformats.org/wordprocessingml/2006/main">
        <w:t xml:space="preserve">machine configuration</w:t>
      </w:r>
    </w:p>
    <w:p>
      <w:r xmlns:w="http://schemas.openxmlformats.org/wordprocessingml/2006/main">
        <w:t xml:space="preserve">Please upload no larger than</w:t>
      </w:r>
    </w:p>
    <w:p>
      <w:r xmlns:w="http://schemas.openxmlformats.org/wordprocessingml/2006/main">
        <w:t xml:space="preserve">Used to set the center alignment</w:t>
      </w:r>
    </w:p>
    <w:p>
      <w:r xmlns:w="http://schemas.openxmlformats.org/wordprocessingml/2006/main">
        <w:t xml:space="preserve">Image upload control</w:t>
      </w:r>
    </w:p>
    <w:p>
      <w:r xmlns:w="http://schemas.openxmlformats.org/wordprocessingml/2006/main">
        <w:t xml:space="preserve">Beipu Township</w:t>
      </w:r>
    </w:p>
    <w:p>
      <w:r xmlns:w="http://schemas.openxmlformats.org/wordprocessingml/2006/main">
        <w:t xml:space="preserve">so no support</w:t>
      </w:r>
    </w:p>
    <w:p>
      <w:r xmlns:w="http://schemas.openxmlformats.org/wordprocessingml/2006/main">
        <w:t xml:space="preserve">default cell padding</w:t>
      </w:r>
    </w:p>
    <w:p>
      <w:r xmlns:w="http://schemas.openxmlformats.org/wordprocessingml/2006/main">
        <w:t xml:space="preserve">language settings</w:t>
      </w:r>
    </w:p>
    <w:p>
      <w:r xmlns:w="http://schemas.openxmlformats.org/wordprocessingml/2006/main">
        <w:t xml:space="preserve">By default, the component's own</w:t>
      </w:r>
    </w:p>
    <w:p>
      <w:r xmlns:w="http://schemas.openxmlformats.org/wordprocessingml/2006/main">
        <w:t xml:space="preserve">Expression Custom Rendering</w:t>
      </w:r>
    </w:p>
    <w:p>
      <w:r xmlns:w="http://schemas.openxmlformats.org/wordprocessingml/2006/main">
        <w:t xml:space="preserve">Four types of operators</w:t>
      </w:r>
    </w:p>
    <w:p>
      <w:r xmlns:w="http://schemas.openxmlformats.org/wordprocessingml/2006/main">
        <w:t xml:space="preserve">Ningde</w:t>
      </w:r>
    </w:p>
    <w:p>
      <w:r xmlns:w="http://schemas.openxmlformats.org/wordprocessingml/2006/main">
        <w:t xml:space="preserve">More instructions</w:t>
      </w:r>
    </w:p>
    <w:p>
      <w:r xmlns:w="http://schemas.openxmlformats.org/wordprocessingml/2006/main">
        <w:t xml:space="preserve">When setting a certain direction size alone, kill other sizes, such as</w:t>
      </w:r>
    </w:p>
    <w:p>
      <w:r xmlns:w="http://schemas.openxmlformats.org/wordprocessingml/2006/main">
        <w:t xml:space="preserve">Specify as Open Mailbox Behavior</w:t>
      </w:r>
    </w:p>
    <w:p>
      <w:r xmlns:w="http://schemas.openxmlformats.org/wordprocessingml/2006/main">
        <w:t xml:space="preserve">avatar</w:t>
      </w:r>
    </w:p>
    <w:p>
      <w:r xmlns:w="http://schemas.openxmlformats.org/wordprocessingml/2006/main">
        <w:t xml:space="preserve">Drag and drop sorting and other functions</w:t>
      </w:r>
    </w:p>
    <w:p>
      <w:r xmlns:w="http://schemas.openxmlformats.org/wordprocessingml/2006/main">
        <w:t xml:space="preserve">Reset the current form to its initial state</w:t>
      </w:r>
    </w:p>
    <w:p>
      <w:r xmlns:w="http://schemas.openxmlformats.org/wordprocessingml/2006/main">
        <w:t xml:space="preserve">a piece of data</w:t>
      </w:r>
    </w:p>
    <w:p>
      <w:r xmlns:w="http://schemas.openxmlformats.org/wordprocessingml/2006/main">
        <w:t xml:space="preserve">take the average of the member</w:t>
      </w:r>
    </w:p>
    <w:p>
      <w:r xmlns:w="http://schemas.openxmlformats.org/wordprocessingml/2006/main">
        <w:t xml:space="preserve">specified</w:t>
      </w:r>
    </w:p>
    <w:p>
      <w:r xmlns:w="http://schemas.openxmlformats.org/wordprocessingml/2006/main">
        <w:t xml:space="preserve">show when</w:t>
      </w:r>
    </w:p>
    <w:p>
      <w:r xmlns:w="http://schemas.openxmlformats.org/wordprocessingml/2006/main">
        <w:t xml:space="preserve">to enable percentage display</w:t>
      </w:r>
    </w:p>
    <w:p>
      <w:r xmlns:w="http://schemas.openxmlformats.org/wordprocessingml/2006/main">
        <w:t xml:space="preserve">interactive scene</w:t>
      </w:r>
    </w:p>
    <w:p>
      <w:r xmlns:w="http://schemas.openxmlformats.org/wordprocessingml/2006/main">
        <w:t xml:space="preserve">register to</w:t>
      </w:r>
    </w:p>
    <w:p>
      <w:r xmlns:w="http://schemas.openxmlformats.org/wordprocessingml/2006/main">
        <w:t xml:space="preserve">Allows the container to be rendered using other tags</w:t>
      </w:r>
    </w:p>
    <w:p>
      <w:r xmlns:w="http://schemas.openxmlformats.org/wordprocessingml/2006/main">
        <w:t xml:space="preserve">state control action</w:t>
      </w:r>
    </w:p>
    <w:p>
      <w:r xmlns:w="http://schemas.openxmlformats.org/wordprocessingml/2006/main">
        <w:t xml:space="preserve">Directly update the data of the specified form component</w:t>
      </w:r>
    </w:p>
    <w:p>
      <w:r xmlns:w="http://schemas.openxmlformats.org/wordprocessingml/2006/main">
        <w:t xml:space="preserve">server validation</w:t>
      </w:r>
    </w:p>
    <w:p>
      <w:r xmlns:w="http://schemas.openxmlformats.org/wordprocessingml/2006/main">
        <w:t xml:space="preserve">generally cooperate</w:t>
      </w:r>
    </w:p>
    <w:p>
      <w:r xmlns:w="http://schemas.openxmlformats.org/wordprocessingml/2006/main">
        <w:t xml:space="preserve">in some cases</w:t>
      </w:r>
    </w:p>
    <w:p>
      <w:r xmlns:w="http://schemas.openxmlformats.org/wordprocessingml/2006/main">
        <w:t xml:space="preserve">of all components</w:t>
      </w:r>
    </w:p>
    <w:p>
      <w:r xmlns:w="http://schemas.openxmlformats.org/wordprocessingml/2006/main">
        <w:t xml:space="preserve">border fillet size</w:t>
      </w:r>
    </w:p>
    <w:p>
      <w:r xmlns:w="http://schemas.openxmlformats.org/wordprocessingml/2006/main">
        <w:t xml:space="preserve">Anyue County</w:t>
      </w:r>
    </w:p>
    <w:p>
      <w:r xmlns:w="http://schemas.openxmlformats.org/wordprocessingml/2006/main">
        <w:t xml:space="preserve">And configured</w:t>
      </w:r>
    </w:p>
    <w:p>
      <w:r xmlns:w="http://schemas.openxmlformats.org/wordprocessingml/2006/main">
        <w:t xml:space="preserve">The component renders the page content according to this value</w:t>
      </w:r>
    </w:p>
    <w:p>
      <w:r xmlns:w="http://schemas.openxmlformats.org/wordprocessingml/2006/main">
        <w:t xml:space="preserve">image path</w:t>
      </w:r>
    </w:p>
    <w:p>
      <w:r xmlns:w="http://schemas.openxmlformats.org/wordprocessingml/2006/main">
        <w:t xml:space="preserve">fix it later</w:t>
      </w:r>
    </w:p>
    <w:p>
      <w:r xmlns:w="http://schemas.openxmlformats.org/wordprocessingml/2006/main">
        <w:t xml:space="preserve">Can be used to play various audio files</w:t>
      </w:r>
    </w:p>
    <w:p>
      <w:r xmlns:w="http://schemas.openxmlformats.org/wordprocessingml/2006/main">
        <w:t xml:space="preserve">interface loading</w:t>
      </w:r>
    </w:p>
    <w:p>
      <w:r xmlns:w="http://schemas.openxmlformats.org/wordprocessingml/2006/main">
        <w:t xml:space="preserve">instead of directly submitting the form</w:t>
      </w:r>
    </w:p>
    <w:p>
      <w:r xmlns:w="http://schemas.openxmlformats.org/wordprocessingml/2006/main">
        <w:t xml:space="preserve">Bagong Mountain</w:t>
      </w:r>
    </w:p>
    <w:p>
      <w:r xmlns:w="http://schemas.openxmlformats.org/wordprocessingml/2006/main">
        <w:t xml:space="preserve">But if the event action is configured, you still need to wait for the second confirmation to submit.</w:t>
      </w:r>
    </w:p>
    <w:p>
      <w:r xmlns:w="http://schemas.openxmlformats.org/wordprocessingml/2006/main">
        <w:t xml:space="preserve">If the button is in a popover</w:t>
      </w:r>
    </w:p>
    <w:p>
      <w:r xmlns:w="http://schemas.openxmlformats.org/wordprocessingml/2006/main">
        <w:t xml:space="preserve">operation tree</w:t>
      </w:r>
    </w:p>
    <w:p>
      <w:r xmlns:w="http://schemas.openxmlformats.org/wordprocessingml/2006/main">
        <w:t xml:space="preserve">Does the pattern behave consistently</w:t>
      </w:r>
    </w:p>
    <w:p>
      <w:r xmlns:w="http://schemas.openxmlformats.org/wordprocessingml/2006/main">
        <w:t xml:space="preserve">greater than or equal to</w:t>
      </w:r>
    </w:p>
    <w:p>
      <w:r xmlns:w="http://schemas.openxmlformats.org/wordprocessingml/2006/main">
        <w:t xml:space="preserve">Version new features</w:t>
      </w:r>
    </w:p>
    <w:p>
      <w:r xmlns:w="http://schemas.openxmlformats.org/wordprocessingml/2006/main">
        <w:t xml:space="preserve">think about it later</w:t>
      </w:r>
    </w:p>
    <w:p>
      <w:r xmlns:w="http://schemas.openxmlformats.org/wordprocessingml/2006/main">
        <w:t xml:space="preserve">Ordos City</w:t>
      </w:r>
    </w:p>
    <w:p>
      <w:r xmlns:w="http://schemas.openxmlformats.org/wordprocessingml/2006/main">
        <w:t xml:space="preserve">with text</w:t>
      </w:r>
    </w:p>
    <w:p>
      <w:r xmlns:w="http://schemas.openxmlformats.org/wordprocessingml/2006/main">
        <w:t xml:space="preserve">The second case requires the use of</w:t>
      </w:r>
    </w:p>
    <w:p>
      <w:r xmlns:w="http://schemas.openxmlformats.org/wordprocessingml/2006/main">
        <w:t xml:space="preserve">Calculate lateral movement distance</w:t>
      </w:r>
    </w:p>
    <w:p>
      <w:r xmlns:w="http://schemas.openxmlformats.org/wordprocessingml/2006/main">
        <w:t xml:space="preserve">edited that line</w:t>
      </w:r>
    </w:p>
    <w:p>
      <w:r xmlns:w="http://schemas.openxmlformats.org/wordprocessingml/2006/main">
        <w:t xml:space="preserve">Assignment method</w:t>
      </w:r>
    </w:p>
    <w:p>
      <w:r xmlns:w="http://schemas.openxmlformats.org/wordprocessingml/2006/main">
        <w:t xml:space="preserve">Mainly used for cell styles of tables</w:t>
      </w:r>
    </w:p>
    <w:p>
      <w:r xmlns:w="http://schemas.openxmlformats.org/wordprocessingml/2006/main">
        <w:t xml:space="preserve">Return configuration path</w:t>
      </w:r>
    </w:p>
    <w:p>
      <w:r xmlns:w="http://schemas.openxmlformats.org/wordprocessingml/2006/main">
        <w:t xml:space="preserve">the value of the target variable</w:t>
      </w:r>
    </w:p>
    <w:p>
      <w:r xmlns:w="http://schemas.openxmlformats.org/wordprocessingml/2006/main">
        <w:t xml:space="preserve">Liuzhi Special Zone</w:t>
      </w:r>
    </w:p>
    <w:p>
      <w:r xmlns:w="http://schemas.openxmlformats.org/wordprocessingml/2006/main">
        <w:t xml:space="preserve">Shaybak District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