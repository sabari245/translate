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图片工具栏</w:t>
      </w:r>
    </w:p>
    <w:p>
      <w:r>
        <w:t>地址中没有用变量的时候</w:t>
      </w:r>
    </w:p>
    <w:p>
      <w:r>
        <w:t>并不会限制用户的输入长度</w:t>
      </w:r>
    </w:p>
    <w:p>
      <w:r>
        <w:t>播放</w:t>
      </w:r>
    </w:p>
    <w:p>
      <w:r>
        <w:t>用在</w:t>
      </w:r>
    </w:p>
    <w:p>
      <w:r>
        <w:t>导航项目</w:t>
      </w:r>
    </w:p>
    <w:p>
      <w:r>
        <w:t>荆州市</w:t>
      </w:r>
    </w:p>
    <w:p>
      <w:r>
        <w:t>桃源区</w:t>
      </w:r>
    </w:p>
    <w:p>
      <w:r>
        <w:t>向下移动</w:t>
      </w:r>
    </w:p>
    <w:p>
      <w:r>
        <w:t>来指定原图资源地址</w:t>
      </w:r>
    </w:p>
    <w:p>
      <w:r>
        <w:t>内置全选</w:t>
      </w:r>
    </w:p>
    <w:p>
      <w:r>
        <w:t>时启用这个样式比如</w:t>
      </w:r>
    </w:p>
    <w:p>
      <w:r>
        <w:t>服务类控件</w:t>
      </w:r>
    </w:p>
    <w:p>
      <w:r>
        <w:t>展示态时的</w:t>
      </w:r>
    </w:p>
    <w:p>
      <w:r>
        <w:t>最大日期</w:t>
      </w:r>
    </w:p>
    <w:p>
      <w:r>
        <w:t>图标渲染器</w:t>
      </w:r>
    </w:p>
    <w:p>
      <w:r>
        <w:t>向前找</w:t>
      </w:r>
    </w:p>
    <w:p>
      <w:r>
        <w:t>如果想模糊匹配某个变量值</w:t>
      </w:r>
    </w:p>
    <w:p>
      <w:r>
        <w:t>映射表</w:t>
      </w:r>
    </w:p>
    <w:p>
      <w:r>
        <w:t>内置</w:t>
      </w:r>
    </w:p>
    <w:p>
      <w:r>
        <w:t>值只含子节点</w:t>
      </w:r>
    </w:p>
    <w:p>
      <w:r>
        <w:t>文档中的</w:t>
      </w:r>
    </w:p>
    <w:p>
      <w:r>
        <w:t>点击查看当前可用快捷键</w:t>
      </w:r>
    </w:p>
    <w:p>
      <w:r>
        <w:t>的列支持除表单项以外所有组件类型</w:t>
      </w:r>
    </w:p>
    <w:p>
      <w:r>
        <w:t>溪州乡</w:t>
      </w:r>
    </w:p>
    <w:p>
      <w:r>
        <w:t>内部的样式</w:t>
      </w:r>
    </w:p>
    <w:p>
      <w:r>
        <w:t>这里不知为何不生效</w:t>
      </w:r>
    </w:p>
    <w:p>
      <w:r>
        <w:t>用来开启此模式</w:t>
      </w:r>
    </w:p>
    <w:p>
      <w:r>
        <w:t>来指定拉取接口时的默认参数</w:t>
      </w:r>
    </w:p>
    <w:p>
      <w:r>
        <w:t>监听表单内部的修改</w:t>
      </w:r>
    </w:p>
    <w:p>
      <w:r>
        <w:t>的属性上</w:t>
      </w:r>
    </w:p>
    <w:p>
      <w:r>
        <w:t>配置文件下载</w:t>
      </w:r>
    </w:p>
    <w:p>
      <w:r>
        <w:t>天柱县</w:t>
      </w:r>
    </w:p>
    <w:p>
      <w:r>
        <w:t>长度</w:t>
      </w:r>
    </w:p>
    <w:p>
      <w:r>
        <w:t>描述标题</w:t>
      </w:r>
    </w:p>
    <w:p>
      <w:r>
        <w:t>这个查询结果返回类似如下的数据</w:t>
      </w:r>
    </w:p>
    <w:p>
      <w:r>
        <w:t>大渡口区</w:t>
      </w:r>
    </w:p>
    <w:p>
      <w:r>
        <w:t>冈山区</w:t>
      </w:r>
    </w:p>
    <w:p>
      <w:r>
        <w:t>都会调用这个方法</w:t>
      </w:r>
    </w:p>
    <w:p>
      <w:r>
        <w:t>底部新增按钮配置</w:t>
      </w:r>
    </w:p>
    <w:p>
      <w:r>
        <w:t>为了方便说明</w:t>
      </w:r>
    </w:p>
    <w:p>
      <w:r>
        <w:t>可以更改表单项</w:t>
      </w:r>
    </w:p>
    <w:p>
      <w:r>
        <w:t>初始化变量</w:t>
      </w:r>
    </w:p>
    <w:p>
      <w:r>
        <w:t>排序方向</w:t>
      </w:r>
    </w:p>
    <w:p>
      <w:r>
        <w:t>页码全部显示</w:t>
      </w:r>
    </w:p>
    <w:p>
      <w:r>
        <w:t>更新变量数据</w:t>
      </w:r>
    </w:p>
    <w:p>
      <w:r>
        <w:t>的不处理</w:t>
      </w:r>
    </w:p>
    <w:p>
      <w:r>
        <w:t>襄汾县</w:t>
      </w:r>
    </w:p>
    <w:p>
      <w:r>
        <w:t>可以指定跳转地址</w:t>
      </w:r>
    </w:p>
    <w:p>
      <w:r>
        <w:t>弹窗的标题</w:t>
      </w:r>
    </w:p>
    <w:p>
      <w:r>
        <w:t>这是最后一步了</w:t>
      </w:r>
    </w:p>
    <w:p>
      <w:r>
        <w:t>水平或垂直线在鼠标按下去时的通用处理</w:t>
      </w:r>
    </w:p>
    <w:p>
      <w:r>
        <w:t>兰屿乡</w:t>
      </w:r>
    </w:p>
    <w:p>
      <w:r>
        <w:t>每页之间的间距</w:t>
      </w:r>
    </w:p>
    <w:p>
      <w:r>
        <w:t>块级</w:t>
      </w:r>
    </w:p>
    <w:p>
      <w:r>
        <w:t>线的颜色</w:t>
      </w:r>
    </w:p>
    <w:p>
      <w:r>
        <w:t>所以先让用户确认一下</w:t>
      </w:r>
    </w:p>
    <w:p>
      <w:r>
        <w:t>有时候要包裹在外面</w:t>
      </w:r>
    </w:p>
    <w:p>
      <w:r>
        <w:t>把可能会影响视图的白名单弄出来</w:t>
      </w:r>
    </w:p>
    <w:p>
      <w:r>
        <w:t>需要复制</w:t>
      </w:r>
    </w:p>
    <w:p>
      <w:r>
        <w:t>垂直对齐方式</w:t>
      </w:r>
    </w:p>
    <w:p>
      <w:r>
        <w:t>指定为卡片组</w:t>
      </w:r>
    </w:p>
    <w:p>
      <w:r>
        <w:t>最外层的渲染组件</w:t>
      </w:r>
    </w:p>
    <w:p>
      <w:r>
        <w:t>响应</w:t>
      </w:r>
    </w:p>
    <w:p>
      <w:r>
        <w:t>不然就无法覆盖</w:t>
      </w:r>
    </w:p>
    <w:p>
      <w:r>
        <w:t>纵向步骤条暂时不支持</w:t>
      </w:r>
    </w:p>
    <w:p>
      <w:r>
        <w:t>目前只支持行</w:t>
      </w:r>
    </w:p>
    <w:p>
      <w:r>
        <w:t>发送体格式为</w:t>
      </w:r>
    </w:p>
    <w:p>
      <w:r>
        <w:t>六甲区</w:t>
      </w:r>
    </w:p>
    <w:p>
      <w:r>
        <w:t>导航项</w:t>
      </w:r>
    </w:p>
    <w:p>
      <w:r>
        <w:t>保留历史结构</w:t>
      </w:r>
    </w:p>
    <w:p>
      <w:r>
        <w:t>用于生成</w:t>
      </w:r>
    </w:p>
    <w:p>
      <w:r>
        <w:t>星星被选中的颜色</w:t>
      </w:r>
    </w:p>
    <w:p>
      <w:r>
        <w:t>东势区</w:t>
      </w:r>
    </w:p>
    <w:p>
      <w:r>
        <w:t>表示当行数据的</w:t>
      </w:r>
    </w:p>
    <w:p>
      <w:r>
        <w:t>时间实现更戏剧的初始动画效果</w:t>
      </w:r>
    </w:p>
    <w:p>
      <w:r>
        <w:t>目标组件支持范围</w:t>
      </w:r>
    </w:p>
    <w:p>
      <w:r>
        <w:t>不同尺寸</w:t>
      </w:r>
    </w:p>
    <w:p>
      <w:r>
        <w:t>单选情况下</w:t>
      </w:r>
    </w:p>
    <w:p>
      <w:r>
        <w:t>公安县</w:t>
      </w:r>
    </w:p>
    <w:p>
      <w:r>
        <w:t>出版时间</w:t>
      </w:r>
    </w:p>
    <w:p>
      <w:r>
        <w:t>变量里</w:t>
      </w:r>
    </w:p>
    <w:p>
      <w:r>
        <w:t>图标名称或图片链接</w:t>
      </w:r>
    </w:p>
    <w:p>
      <w:r>
        <w:t>玉溪市市辖区</w:t>
      </w:r>
    </w:p>
    <w:p>
      <w:r>
        <w:t>下拉</w:t>
      </w:r>
    </w:p>
    <w:p>
      <w:r>
        <w:t>左一右二布局</w:t>
      </w:r>
    </w:p>
    <w:p>
      <w:r>
        <w:t>可以设置文本背景色</w:t>
      </w:r>
    </w:p>
    <w:p>
      <w:r>
        <w:t>如果无法知道数据总数</w:t>
      </w:r>
    </w:p>
    <w:p>
      <w:r>
        <w:t>如果填写为</w:t>
      </w:r>
    </w:p>
    <w:p>
      <w:r>
        <w:t>曲阜市</w:t>
      </w:r>
    </w:p>
    <w:p>
      <w:r>
        <w:t>也就是说</w:t>
      </w:r>
    </w:p>
    <w:p>
      <w:r>
        <w:t>代码结构</w:t>
      </w:r>
    </w:p>
    <w:p>
      <w:r>
        <w:t>西藏自治区</w:t>
      </w:r>
    </w:p>
    <w:p>
      <w:r>
        <w:t>如果指定了</w:t>
      </w:r>
    </w:p>
    <w:p>
      <w:r>
        <w:t>以下属性与</w:t>
      </w:r>
    </w:p>
    <w:p>
      <w:r>
        <w:t>绝对布局</w:t>
      </w:r>
    </w:p>
    <w:p>
      <w:r>
        <w:t>低代码</w:t>
      </w:r>
    </w:p>
    <w:p>
      <w:r>
        <w:t>代码编辑器</w:t>
      </w:r>
    </w:p>
    <w:p>
      <w:r>
        <w:t>解析表达式</w:t>
      </w:r>
    </w:p>
    <w:p>
      <w:r>
        <w:t>原本其实是用</w:t>
      </w:r>
    </w:p>
    <w:p>
      <w:r>
        <w:t>开始初始化</w:t>
      </w:r>
    </w:p>
    <w:p>
      <w:r>
        <w:t>附加组件</w:t>
      </w:r>
    </w:p>
    <w:p>
      <w:r>
        <w:t>优先级低</w:t>
      </w:r>
    </w:p>
    <w:p>
      <w:r>
        <w:t>支持串联使用过滤器</w:t>
      </w:r>
    </w:p>
    <w:p>
      <w:r>
        <w:t>数据接口结构要求</w:t>
      </w:r>
    </w:p>
    <w:p>
      <w:r>
        <w:t>激活时才渲染</w:t>
      </w:r>
    </w:p>
    <w:p>
      <w:r>
        <w:t>内容说明</w:t>
      </w:r>
    </w:p>
    <w:p>
      <w:r>
        <w:t>最小长度为指定值</w:t>
      </w:r>
    </w:p>
    <w:p>
      <w:r>
        <w:t>判断数据中是否存在指定元素</w:t>
      </w:r>
    </w:p>
    <w:p>
      <w:r>
        <w:t>从而搭建非常复杂的页面应用</w:t>
      </w:r>
    </w:p>
    <w:p>
      <w:r>
        <w:t>展示表单数据</w:t>
      </w:r>
    </w:p>
    <w:p>
      <w:r>
        <w:t>石渠县</w:t>
      </w:r>
    </w:p>
    <w:p>
      <w:r>
        <w:t>会默认在移动端下使用仿原生</w:t>
      </w:r>
    </w:p>
    <w:p>
      <w:r>
        <w:t>无需返回</w:t>
      </w:r>
    </w:p>
    <w:p>
      <w:r>
        <w:t>插件里面可以写些逻辑</w:t>
      </w:r>
    </w:p>
    <w:p>
      <w:r>
        <w:t>右上</w:t>
      </w:r>
    </w:p>
    <w:p>
      <w:r>
        <w:t>时有意义</w:t>
      </w:r>
    </w:p>
    <w:p>
      <w:r>
        <w:t>可以自己写一段函数来包装</w:t>
      </w:r>
    </w:p>
    <w:p>
      <w:r>
        <w:t>主要解决直接设置</w:t>
      </w:r>
    </w:p>
    <w:p>
      <w:r>
        <w:t>邢台市市辖区</w:t>
      </w:r>
    </w:p>
    <w:p>
      <w:r>
        <w:t>组件图标</w:t>
      </w:r>
    </w:p>
    <w:p>
      <w:r>
        <w:t>点击选择图标</w:t>
      </w:r>
    </w:p>
    <w:p>
      <w:r>
        <w:t>松原市</w:t>
      </w:r>
    </w:p>
    <w:p>
      <w:r>
        <w:t>编辑接口</w:t>
      </w:r>
    </w:p>
    <w:p>
      <w:r>
        <w:t>来展示详情</w:t>
      </w:r>
    </w:p>
    <w:p>
      <w:r>
        <w:t>翻页时保留选择</w:t>
      </w:r>
    </w:p>
    <w:p>
      <w:r>
        <w:t>最多存储</w:t>
      </w:r>
    </w:p>
    <w:p>
      <w:r>
        <w:t>组件接收的</w:t>
      </w:r>
    </w:p>
    <w:p>
      <w:r>
        <w:t>请等待</w:t>
      </w:r>
    </w:p>
    <w:p>
      <w:r>
        <w:t>跳转链接</w:t>
      </w:r>
    </w:p>
    <w:p>
      <w:r>
        <w:t>收尾</w:t>
      </w:r>
    </w:p>
    <w:p>
      <w:r>
        <w:t>没有数据</w:t>
      </w:r>
    </w:p>
    <w:p>
      <w:r>
        <w:t>不存在的</w:t>
      </w:r>
    </w:p>
    <w:p>
      <w:r>
        <w:t>点击添加</w:t>
      </w:r>
    </w:p>
    <w:p>
      <w:r>
        <w:t>走</w:t>
      </w:r>
    </w:p>
    <w:p>
      <w:r>
        <w:t>刷新其他数据容器类组件</w:t>
      </w:r>
    </w:p>
    <w:p>
      <w:r>
        <w:t>找不到就拿第一个值为数组的字段</w:t>
      </w:r>
    </w:p>
    <w:p>
      <w:r>
        <w:t>属性来控制表格尺寸</w:t>
      </w:r>
    </w:p>
    <w:p>
      <w:r>
        <w:t>并且当前日期在范围内</w:t>
      </w:r>
    </w:p>
    <w:p>
      <w:r>
        <w:t>因为后面列</w:t>
      </w:r>
    </w:p>
    <w:p>
      <w:r>
        <w:t>也就是用来匹配</w:t>
      </w:r>
    </w:p>
    <w:p>
      <w:r>
        <w:t>后端根据传过来的参数决定是懒加载树</w:t>
      </w:r>
    </w:p>
    <w:p>
      <w:r>
        <w:t>需要自己</w:t>
      </w:r>
    </w:p>
    <w:p>
      <w:r>
        <w:t>布局测试</w:t>
      </w:r>
    </w:p>
    <w:p>
      <w:r>
        <w:t>允许选择城市</w:t>
      </w:r>
    </w:p>
    <w:p>
      <w:r>
        <w:t>渲染组件</w:t>
      </w:r>
    </w:p>
    <w:p>
      <w:r>
        <w:t>原因待查</w:t>
      </w:r>
    </w:p>
    <w:p>
      <w:r>
        <w:t>如果是别的</w:t>
      </w:r>
    </w:p>
    <w:p>
      <w:r>
        <w:t>字段会告诉</w:t>
      </w:r>
    </w:p>
    <w:p>
      <w:r>
        <w:t>当前请求的原始响应</w:t>
      </w:r>
    </w:p>
    <w:p>
      <w:r>
        <w:t>用于信息管理</w:t>
      </w:r>
    </w:p>
    <w:p>
      <w:r>
        <w:t>执行的动作集</w:t>
      </w:r>
    </w:p>
    <w:p>
      <w:r>
        <w:t>直接赋值</w:t>
      </w:r>
    </w:p>
    <w:p>
      <w:r>
        <w:t>触发广播动作</w:t>
      </w:r>
    </w:p>
    <w:p>
      <w:r>
        <w:t>结束</w:t>
      </w:r>
    </w:p>
    <w:p>
      <w:r>
        <w:t>来弹出提示</w:t>
      </w:r>
    </w:p>
    <w:p>
      <w:r>
        <w:t>子节点融入上级节点</w:t>
      </w:r>
    </w:p>
    <w:p>
      <w:r>
        <w:t>再执行弹框</w:t>
      </w:r>
    </w:p>
    <w:p>
      <w:r>
        <w:t>当前选中节点</w:t>
      </w:r>
    </w:p>
    <w:p>
      <w:r>
        <w:t>插入新的子节点</w:t>
      </w:r>
    </w:p>
    <w:p>
      <w:r>
        <w:t>点击清空当前区域中的所有元素</w:t>
      </w:r>
    </w:p>
    <w:p>
      <w:r>
        <w:t>注意数值一定得是数字类型</w:t>
      </w:r>
    </w:p>
    <w:p>
      <w:r>
        <w:t>标记这个文件</w:t>
      </w:r>
    </w:p>
    <w:p>
      <w:r>
        <w:t>默认左右展示</w:t>
      </w:r>
    </w:p>
    <w:p>
      <w:r>
        <w:t>已选行记录</w:t>
      </w:r>
    </w:p>
    <w:p>
      <w:r>
        <w:t>华州区</w:t>
      </w:r>
    </w:p>
    <w:p>
      <w:r>
        <w:t>雅动用</w:t>
      </w:r>
    </w:p>
    <w:p>
      <w:r>
        <w:t>公共方法</w:t>
      </w:r>
    </w:p>
    <w:p>
      <w:r>
        <w:t>是否在新标签页打开</w:t>
      </w:r>
    </w:p>
    <w:p>
      <w:r>
        <w:t>新龙县</w:t>
      </w:r>
    </w:p>
    <w:p>
      <w:r>
        <w:t>是否只将其子节点加入到值中</w:t>
      </w:r>
    </w:p>
    <w:p>
      <w:r>
        <w:t>但是给</w:t>
      </w:r>
    </w:p>
    <w:p>
      <w:r>
        <w:t>列筛选</w:t>
      </w:r>
    </w:p>
    <w:p>
      <w:r>
        <w:t>可配置弹出位置</w:t>
      </w:r>
    </w:p>
    <w:p>
      <w:r>
        <w:t>更新的右侧编辑面板中的值</w:t>
      </w:r>
    </w:p>
    <w:p>
      <w:r>
        <w:t>水平合并列数</w:t>
      </w:r>
    </w:p>
    <w:p>
      <w:r>
        <w:t>自动偏移坐标</w:t>
      </w:r>
    </w:p>
    <w:p>
      <w:r>
        <w:t>默认到毫秒</w:t>
      </w:r>
    </w:p>
    <w:p>
      <w:r>
        <w:t>限制图片宽度</w:t>
      </w:r>
    </w:p>
    <w:p>
      <w:r>
        <w:t>展开并拼接在</w:t>
      </w:r>
    </w:p>
    <w:p>
      <w:r>
        <w:t>限制最大日志数量</w:t>
      </w:r>
    </w:p>
    <w:p>
      <w:r>
        <w:t>主要用来测试</w:t>
      </w:r>
    </w:p>
    <w:p>
      <w:r>
        <w:t>条记录修改但没有提交</w:t>
      </w:r>
    </w:p>
    <w:p>
      <w:r>
        <w:t>是否具有相同样式</w:t>
      </w:r>
    </w:p>
    <w:p>
      <w:r>
        <w:t>类型值的变量列表</w:t>
      </w:r>
    </w:p>
    <w:p>
      <w:r>
        <w:t>代码体积的增加</w:t>
      </w:r>
    </w:p>
    <w:p>
      <w:r>
        <w:t>时间实现更戏剧的更新动画效果</w:t>
      </w:r>
    </w:p>
    <w:p>
      <w:r>
        <w:t>翻译方法</w:t>
      </w:r>
    </w:p>
    <w:p>
      <w:r>
        <w:t>对于隐藏的字段同时又希望提交表单的时候带过去</w:t>
      </w:r>
    </w:p>
    <w:p>
      <w:r>
        <w:t>博白县</w:t>
      </w:r>
    </w:p>
    <w:p>
      <w:r>
        <w:t>打开的时候就不会乱码</w:t>
      </w:r>
    </w:p>
    <w:p>
      <w:r>
        <w:t>算出每个单元格在最终渲染时的实际行和列</w:t>
      </w:r>
    </w:p>
    <w:p>
      <w:r>
        <w:t>搜索历史</w:t>
      </w:r>
    </w:p>
    <w:p>
      <w:r>
        <w:t>请求远程</w:t>
      </w:r>
    </w:p>
    <w:p>
      <w:r>
        <w:t>超大</w:t>
      </w:r>
    </w:p>
    <w:p>
      <w:r>
        <w:t>获取通用的树形结构</w:t>
      </w:r>
    </w:p>
    <w:p>
      <w:r>
        <w:t>通过配置不同的逻辑动作实现动作编排</w:t>
      </w:r>
    </w:p>
    <w:p>
      <w:r>
        <w:t>后</w:t>
      </w:r>
    </w:p>
    <w:p>
      <w:r>
        <w:t>可以用来调用其他</w:t>
      </w:r>
    </w:p>
    <w:p>
      <w:r>
        <w:t>等后面修复了干掉</w:t>
      </w:r>
    </w:p>
    <w:p>
      <w:r>
        <w:t>的原型链</w:t>
      </w:r>
    </w:p>
    <w:p>
      <w:r>
        <w:t>限制个数</w:t>
      </w:r>
    </w:p>
    <w:p>
      <w:r>
        <w:t>字体文件地址</w:t>
      </w:r>
    </w:p>
    <w:p>
      <w:r>
        <w:t>简单的展示数据</w:t>
      </w:r>
    </w:p>
    <w:p>
      <w:r>
        <w:t>则应该使用</w:t>
      </w:r>
    </w:p>
    <w:p>
      <w:r>
        <w:t>事件相应</w:t>
      </w:r>
    </w:p>
    <w:p>
      <w:r>
        <w:t>默认提示信息</w:t>
      </w:r>
    </w:p>
    <w:p>
      <w:r>
        <w:t>昂仁县</w:t>
      </w:r>
    </w:p>
    <w:p>
      <w:r>
        <w:t>当前日期</w:t>
      </w:r>
    </w:p>
    <w:p>
      <w:r>
        <w:t>优秀</w:t>
      </w:r>
    </w:p>
    <w:p>
      <w:r>
        <w:t>高县</w:t>
      </w:r>
    </w:p>
    <w:p>
      <w:r>
        <w:t>龙山县</w:t>
      </w:r>
    </w:p>
    <w:p>
      <w:r>
        <w:t>空链接</w:t>
      </w:r>
    </w:p>
    <w:p>
      <w:r>
        <w:t>即将抛弃</w:t>
      </w:r>
    </w:p>
    <w:p>
      <w:r>
        <w:t>上传完成接口</w:t>
      </w:r>
    </w:p>
    <w:p>
      <w:r>
        <w:t>旬邑县</w:t>
      </w:r>
    </w:p>
    <w:p>
      <w:r>
        <w:t>宜秀区</w:t>
      </w:r>
    </w:p>
    <w:p>
      <w:r>
        <w:t>获取源数据</w:t>
      </w:r>
    </w:p>
    <w:p>
      <w:r>
        <w:t>这样发送的数据格式为</w:t>
      </w:r>
    </w:p>
    <w:p>
      <w:r>
        <w:t>所有的</w:t>
      </w:r>
    </w:p>
    <w:p>
      <w:r>
        <w:t>收起文字</w:t>
      </w:r>
    </w:p>
    <w:p>
      <w:r>
        <w:t>语言直接录入发送适配器的函数体</w:t>
      </w:r>
    </w:p>
    <w:p>
      <w:r>
        <w:t>是否显示动画</w:t>
      </w:r>
    </w:p>
    <w:p>
      <w:r>
        <w:t>自定义编辑表单</w:t>
      </w:r>
    </w:p>
    <w:p>
      <w:r>
        <w:t>九原区</w:t>
      </w:r>
    </w:p>
    <w:p>
      <w:r>
        <w:t>靖州苗族侗族自治县</w:t>
      </w:r>
    </w:p>
    <w:p>
      <w:r>
        <w:t>南宁市市辖区</w:t>
      </w:r>
    </w:p>
    <w:p>
      <w:r>
        <w:t>可以看到通过数组的形式</w:t>
      </w:r>
    </w:p>
    <w:p>
      <w:r>
        <w:t>音频播放器</w:t>
      </w:r>
    </w:p>
    <w:p>
      <w:r>
        <w:t>必须返回该字段用作回显</w:t>
      </w:r>
    </w:p>
    <w:p>
      <w:r>
        <w:t>功能和前面</w:t>
      </w:r>
    </w:p>
    <w:p>
      <w:r>
        <w:t>该配置对当前列内单元格生效</w:t>
      </w:r>
    </w:p>
    <w:p>
      <w:r>
        <w:t>取整</w:t>
      </w:r>
    </w:p>
    <w:p>
      <w:r>
        <w:t>值越低越优先命中</w:t>
      </w:r>
    </w:p>
    <w:p>
      <w:r>
        <w:t>朝阳区</w:t>
      </w:r>
    </w:p>
    <w:p>
      <w:r>
        <w:t>表示请求成功提示信息</w:t>
      </w:r>
    </w:p>
    <w:p>
      <w:r>
        <w:t>但</w:t>
      </w:r>
    </w:p>
    <w:p>
      <w:r>
        <w:t>但记得引用它们的</w:t>
      </w:r>
    </w:p>
    <w:p>
      <w:r>
        <w:t>组合</w:t>
      </w:r>
    </w:p>
    <w:p>
      <w:r>
        <w:t>薰衣草紫</w:t>
      </w:r>
    </w:p>
    <w:p>
      <w:r>
        <w:t>都会执行</w:t>
      </w:r>
    </w:p>
    <w:p>
      <w:r>
        <w:t>限制文件类型</w:t>
      </w:r>
    </w:p>
    <w:p>
      <w:r>
        <w:t>还可以在列上配置</w:t>
      </w:r>
    </w:p>
    <w:p>
      <w:r>
        <w:t>当前用户已存在</w:t>
      </w:r>
    </w:p>
    <w:p>
      <w:r>
        <w:t>也可以用表达式如</w:t>
      </w:r>
    </w:p>
    <w:p>
      <w:r>
        <w:t>表格展示</w:t>
      </w:r>
    </w:p>
    <w:p>
      <w:r>
        <w:t>来实现该功能</w:t>
      </w:r>
    </w:p>
    <w:p>
      <w:r>
        <w:t>不设置走</w:t>
      </w:r>
    </w:p>
    <w:p>
      <w:r>
        <w:t>一行选项显示</w:t>
      </w:r>
    </w:p>
    <w:p>
      <w:r>
        <w:t>菜单选中</w:t>
      </w:r>
    </w:p>
    <w:p>
      <w:r>
        <w:t>当前为字段内容节点配置</w:t>
      </w:r>
    </w:p>
    <w:p>
      <w:r>
        <w:t>茄萣区</w:t>
      </w:r>
    </w:p>
    <w:p>
      <w:r>
        <w:t>新增功能其实还是依靠其他位置放个弹框表单完成</w:t>
      </w:r>
    </w:p>
    <w:p>
      <w:r>
        <w:t>暂不细说</w:t>
      </w:r>
    </w:p>
    <w:p>
      <w:r>
        <w:t>这是邮件主题</w:t>
      </w:r>
    </w:p>
    <w:p>
      <w:r>
        <w:t>后端</w:t>
      </w:r>
    </w:p>
    <w:p>
      <w:r>
        <w:t>用来决定文件的下载地址</w:t>
      </w:r>
    </w:p>
    <w:p>
      <w:r>
        <w:t>标题设置</w:t>
      </w:r>
    </w:p>
    <w:p>
      <w:r>
        <w:t>向左旋转</w:t>
      </w:r>
    </w:p>
    <w:p>
      <w:r>
        <w:t>默认排序字段</w:t>
      </w:r>
    </w:p>
    <w:p>
      <w:r>
        <w:t>通过条件配置是否禁用</w:t>
      </w:r>
    </w:p>
    <w:p>
      <w:r>
        <w:t>重庆市郊县</w:t>
      </w:r>
    </w:p>
    <w:p>
      <w:r>
        <w:t>默认月份范围存储一个字段</w:t>
      </w:r>
    </w:p>
    <w:p>
      <w:r>
        <w:t>刷新输入类组件</w:t>
      </w:r>
    </w:p>
    <w:p>
      <w:r>
        <w:t>坐标</w:t>
      </w:r>
    </w:p>
    <w:p>
      <w:r>
        <w:t>获取失败提示</w:t>
      </w:r>
    </w:p>
    <w:p>
      <w:r>
        <w:t>自身没有</w:t>
      </w:r>
    </w:p>
    <w:p>
      <w:r>
        <w:t>分类</w:t>
      </w:r>
    </w:p>
    <w:p>
      <w:r>
        <w:t>是否自动计算公式结果</w:t>
      </w:r>
    </w:p>
    <w:p>
      <w:r>
        <w:t>行内样式</w:t>
      </w:r>
    </w:p>
    <w:p>
      <w:r>
        <w:t>大概也不会有人用</w:t>
      </w:r>
    </w:p>
    <w:p>
      <w:r>
        <w:t>滚动吸附位置配置项</w:t>
      </w:r>
    </w:p>
    <w:p>
      <w:r>
        <w:t>察雅县</w:t>
      </w:r>
    </w:p>
    <w:p>
      <w:r>
        <w:t>新洲区</w:t>
      </w:r>
    </w:p>
    <w:p>
      <w:r>
        <w:t>暂不支持</w:t>
      </w:r>
    </w:p>
    <w:p>
      <w:r>
        <w:t>二七区</w:t>
      </w:r>
    </w:p>
    <w:p>
      <w:r>
        <w:t>广东省</w:t>
      </w:r>
    </w:p>
    <w:p>
      <w:r>
        <w:t>编辑需要点击表格右侧的</w:t>
      </w:r>
    </w:p>
    <w:p>
      <w:r>
        <w:t>先下掉</w:t>
      </w:r>
    </w:p>
    <w:p>
      <w:r>
        <w:t>是否包含空内容</w:t>
      </w:r>
    </w:p>
    <w:p>
      <w:r>
        <w:t>这个问题暂时没想到其它方法</w:t>
      </w:r>
    </w:p>
    <w:p>
      <w:r>
        <w:t>方便获取</w:t>
      </w:r>
    </w:p>
    <w:p>
      <w:r>
        <w:t>渲染器中的</w:t>
      </w:r>
    </w:p>
    <w:p>
      <w:r>
        <w:t>使得这一行高度是</w:t>
      </w:r>
    </w:p>
    <w:p>
      <w:r>
        <w:t>没配置</w:t>
      </w:r>
    </w:p>
    <w:p>
      <w:r>
        <w:t>可视化页面编辑器</w:t>
      </w:r>
    </w:p>
    <w:p>
      <w:r>
        <w:t>当然也可以直接指向某个组件</w:t>
      </w:r>
    </w:p>
    <w:p>
      <w:r>
        <w:t>运行的时候报</w:t>
      </w:r>
    </w:p>
    <w:p>
      <w:r>
        <w:t>默认会将接口返回的错误信息展示在</w:t>
      </w:r>
    </w:p>
    <w:p>
      <w:r>
        <w:t>洪江市</w:t>
      </w:r>
    </w:p>
    <w:p>
      <w:r>
        <w:t>是否可被替换</w:t>
      </w:r>
    </w:p>
    <w:p>
      <w:r>
        <w:t>指定元素的堆叠顺序</w:t>
      </w:r>
    </w:p>
    <w:p>
      <w:r>
        <w:t>非内联</w:t>
      </w:r>
    </w:p>
    <w:p>
      <w:r>
        <w:t>实际上是</w:t>
      </w:r>
    </w:p>
    <w:p>
      <w:r>
        <w:t>是否使用内嵌模式</w:t>
      </w:r>
    </w:p>
    <w:p>
      <w:r>
        <w:t>禁用内部点击事件的事件</w:t>
      </w:r>
    </w:p>
    <w:p>
      <w:r>
        <w:t>模板模式</w:t>
      </w:r>
    </w:p>
    <w:p>
      <w:r>
        <w:t>防止拖动过快</w:t>
      </w:r>
    </w:p>
    <w:p>
      <w:r>
        <w:t>获取其他数据</w:t>
      </w:r>
    </w:p>
    <w:p>
      <w:r>
        <w:t>不能超过</w:t>
      </w:r>
    </w:p>
    <w:p>
      <w:r>
        <w:t>这里你可以放个</w:t>
      </w:r>
    </w:p>
    <w:p>
      <w:r>
        <w:t>这时如果想要输出原始文本</w:t>
      </w:r>
    </w:p>
    <w:p>
      <w:r>
        <w:t>成功类文案</w:t>
      </w:r>
    </w:p>
    <w:p>
      <w:r>
        <w:t>可选城市</w:t>
      </w:r>
    </w:p>
    <w:p>
      <w:r>
        <w:t>要处理的文本集合</w:t>
      </w:r>
    </w:p>
    <w:p>
      <w:r>
        <w:t>高埗镇</w:t>
      </w:r>
    </w:p>
    <w:p>
      <w:r>
        <w:t>默认向后插入</w:t>
      </w:r>
    </w:p>
    <w:p>
      <w:r>
        <w:t>关联选择模式</w:t>
      </w:r>
    </w:p>
    <w:p>
      <w:r>
        <w:t>珠海市</w:t>
      </w:r>
    </w:p>
    <w:p>
      <w:r>
        <w:t>新和县</w:t>
      </w:r>
    </w:p>
    <w:p>
      <w:r>
        <w:t>如果需要改变值格式</w:t>
      </w:r>
    </w:p>
    <w:p>
      <w:r>
        <w:t>是否显示序号</w:t>
      </w:r>
    </w:p>
    <w:p>
      <w:r>
        <w:t>多选</w:t>
      </w:r>
    </w:p>
    <w:p>
      <w:r>
        <w:t>但有时候这些交互无法满足需求</w:t>
      </w:r>
    </w:p>
    <w:p>
      <w:r>
        <w:t>初始化一些公共资源</w:t>
      </w:r>
    </w:p>
    <w:p>
      <w:r>
        <w:t>但是当你在更改父级数据域</w:t>
      </w:r>
    </w:p>
    <w:p>
      <w:r>
        <w:t>接口请求成功后</w:t>
      </w:r>
    </w:p>
    <w:p>
      <w:r>
        <w:t>坐标系</w:t>
      </w:r>
    </w:p>
    <w:p>
      <w:r>
        <w:t>标题旁边会出现个小图标</w:t>
      </w:r>
    </w:p>
    <w:p>
      <w:r>
        <w:t>需要实时更新</w:t>
      </w:r>
    </w:p>
    <w:p>
      <w:r>
        <w:t>用来做多页渲染</w:t>
      </w:r>
    </w:p>
    <w:p>
      <w:r>
        <w:t>图片放大功能</w:t>
      </w:r>
    </w:p>
    <w:p>
      <w:r>
        <w:t>巴中市</w:t>
      </w:r>
    </w:p>
    <w:p>
      <w:r>
        <w:t>查看网络面板可以看到数据如下</w:t>
      </w:r>
    </w:p>
    <w:p>
      <w:r>
        <w:t>不注册</w:t>
      </w:r>
    </w:p>
    <w:p>
      <w:r>
        <w:t>请求方式</w:t>
      </w:r>
    </w:p>
    <w:p>
      <w:r>
        <w:t>邹平市</w:t>
      </w:r>
    </w:p>
    <w:p>
      <w:r>
        <w:t>抚宁区</w:t>
      </w:r>
    </w:p>
    <w:p>
      <w:r>
        <w:t>但必须配合</w:t>
      </w:r>
    </w:p>
    <w:p>
      <w:r>
        <w:t>沈阳市</w:t>
      </w:r>
    </w:p>
    <w:p>
      <w:r>
        <w:t>执行条件</w:t>
      </w:r>
    </w:p>
    <w:p>
      <w:r>
        <w:t>漂亮</w:t>
      </w:r>
    </w:p>
    <w:p>
      <w:r>
        <w:t>本身依然会包一层</w:t>
      </w:r>
    </w:p>
    <w:p>
      <w:r>
        <w:t>里的组件</w:t>
      </w:r>
    </w:p>
    <w:p>
      <w:r>
        <w:t>幻灯片</w:t>
      </w:r>
    </w:p>
    <w:p>
      <w:r>
        <w:t>变量</w:t>
      </w:r>
    </w:p>
    <w:p>
      <w:r>
        <w:t>点击按钮后自动关闭下拉菜单</w:t>
      </w:r>
    </w:p>
    <w:p>
      <w:r>
        <w:t>不用</w:t>
      </w:r>
    </w:p>
    <w:p>
      <w:r>
        <w:t>组分别拿前</w:t>
      </w:r>
    </w:p>
    <w:p>
      <w:r>
        <w:t>文件类型</w:t>
      </w:r>
    </w:p>
    <w:p>
      <w:r>
        <w:t>孟州市</w:t>
      </w:r>
    </w:p>
    <w:p>
      <w:r>
        <w:t>界首市</w:t>
      </w:r>
    </w:p>
    <w:p>
      <w:r>
        <w:t>最后一行才和列配置个数对应</w:t>
      </w:r>
    </w:p>
    <w:p>
      <w:r>
        <w:t>设置是让动作完成后关闭弹窗</w:t>
      </w:r>
    </w:p>
    <w:p>
      <w:r>
        <w:t>周四</w:t>
      </w:r>
    </w:p>
    <w:p>
      <w:r>
        <w:t>未启用的功能</w:t>
      </w:r>
    </w:p>
    <w:p>
      <w:r>
        <w:t>默认选中此项</w:t>
      </w:r>
    </w:p>
    <w:p>
      <w:r>
        <w:t>文件下载地址的字段名</w:t>
      </w:r>
    </w:p>
    <w:p>
      <w:r>
        <w:t>当前只有一个</w:t>
      </w:r>
    </w:p>
    <w:p>
      <w:r>
        <w:t>右则</w:t>
      </w:r>
    </w:p>
    <w:p>
      <w:r>
        <w:t>禁用编辑器</w:t>
      </w:r>
    </w:p>
    <w:p>
      <w:r>
        <w:t>尺寸选择器</w:t>
      </w:r>
    </w:p>
    <w:p>
      <w:r>
        <w:t>配置模板</w:t>
      </w:r>
    </w:p>
    <w:p>
      <w:r>
        <w:t>边栏</w:t>
      </w:r>
    </w:p>
    <w:p>
      <w:r>
        <w:t>计算移动后的位置</w:t>
      </w:r>
    </w:p>
    <w:p>
      <w:r>
        <w:t>首层偏移</w:t>
      </w:r>
    </w:p>
    <w:p>
      <w:r>
        <w:t>获取滚动的</w:t>
      </w:r>
    </w:p>
    <w:p>
      <w:r>
        <w:t>避免循环引用</w:t>
      </w:r>
    </w:p>
    <w:p>
      <w:r>
        <w:t>会把当前表单的数据附带到页面地址上</w:t>
      </w:r>
    </w:p>
    <w:p>
      <w:r>
        <w:t>列检索</w:t>
      </w:r>
    </w:p>
    <w:p>
      <w:r>
        <w:t>已选择行</w:t>
      </w:r>
    </w:p>
    <w:p>
      <w:r>
        <w:t>千分分隔</w:t>
      </w:r>
    </w:p>
    <w:p>
      <w:r>
        <w:t>视频是否为直播</w:t>
      </w:r>
    </w:p>
    <w:p>
      <w:r>
        <w:t>后的</w:t>
      </w:r>
    </w:p>
    <w:p>
      <w:r>
        <w:t>例如炫富到下图蓝色线条上的数据点</w:t>
      </w:r>
    </w:p>
    <w:p>
      <w:r>
        <w:t>展示箭头</w:t>
      </w:r>
    </w:p>
    <w:p>
      <w:r>
        <w:t>兼容之前的版本</w:t>
      </w:r>
    </w:p>
    <w:p>
      <w:r>
        <w:t>如果是单页应用</w:t>
      </w:r>
    </w:p>
    <w:p>
      <w:r>
        <w:t>列区域的拖拽就是放根线表示拖入的位置</w:t>
      </w:r>
    </w:p>
    <w:p>
      <w:r>
        <w:t>前面插入节点</w:t>
      </w:r>
    </w:p>
    <w:p>
      <w:r>
        <w:t>即便是同步加载了</w:t>
      </w:r>
    </w:p>
    <w:p>
      <w:r>
        <w:t>行禁用条件</w:t>
      </w:r>
    </w:p>
    <w:p>
      <w:r>
        <w:t>默认取选项的第一个</w:t>
      </w:r>
    </w:p>
    <w:p>
      <w:r>
        <w:t>毫秒</w:t>
      </w:r>
    </w:p>
    <w:p>
      <w:r>
        <w:t>用于一个页面渲染多个</w:t>
      </w:r>
    </w:p>
    <w:p>
      <w:r>
        <w:t>向上滚动放大</w:t>
      </w:r>
    </w:p>
    <w:p>
      <w:r>
        <w:t>是否可以拖动排序</w:t>
      </w:r>
    </w:p>
    <w:p>
      <w:r>
        <w:t>添加时可选择类型</w:t>
      </w:r>
    </w:p>
    <w:p>
      <w:r>
        <w:t>拉取失败时</w:t>
      </w:r>
    </w:p>
    <w:p>
      <w:r>
        <w:t>等宽字体家族</w:t>
      </w:r>
    </w:p>
    <w:p>
      <w:r>
        <w:t>屏东县</w:t>
      </w:r>
    </w:p>
    <w:p>
      <w:r>
        <w:t>林园区</w:t>
      </w:r>
    </w:p>
    <w:p>
      <w:r>
        <w:t>样式</w:t>
      </w:r>
    </w:p>
    <w:p>
      <w:r>
        <w:t>上一层选中选项</w:t>
      </w:r>
    </w:p>
    <w:p>
      <w:r>
        <w:t>选中的行数据集合</w:t>
      </w:r>
    </w:p>
    <w:p>
      <w:r>
        <w:t>阴影垂直方向上的偏移距离</w:t>
      </w:r>
    </w:p>
    <w:p>
      <w:r>
        <w:t>否则在其他</w:t>
      </w:r>
    </w:p>
    <w:p>
      <w:r>
        <w:t>比如下面例子的目录节点都无法点</w:t>
      </w:r>
    </w:p>
    <w:p>
      <w:r>
        <w:t>可搜索</w:t>
      </w:r>
    </w:p>
    <w:p>
      <w:r>
        <w:t>过滤掉设置了</w:t>
      </w:r>
    </w:p>
    <w:p>
      <w:r>
        <w:t>即模板字符串</w:t>
      </w:r>
    </w:p>
    <w:p>
      <w:r>
        <w:t>组件会按照精度自动处理</w:t>
      </w:r>
    </w:p>
    <w:p>
      <w:r>
        <w:t>比如子元素都被拖完了</w:t>
      </w:r>
    </w:p>
    <w:p>
      <w:r>
        <w:t>推荐在</w:t>
      </w:r>
    </w:p>
    <w:p>
      <w:r>
        <w:t>线条宽度</w:t>
      </w:r>
    </w:p>
    <w:p>
      <w:r>
        <w:t>改为顺序校验后</w:t>
      </w:r>
    </w:p>
    <w:p>
      <w:r>
        <w:t>代码</w:t>
      </w:r>
    </w:p>
    <w:p>
      <w:r>
        <w:t>如果决定结束轮询的标识字段名不是</w:t>
      </w:r>
    </w:p>
    <w:p>
      <w:r>
        <w:t>右侧结果搜索是通过</w:t>
      </w:r>
    </w:p>
    <w:p>
      <w:r>
        <w:t>辽中区</w:t>
      </w:r>
    </w:p>
    <w:p>
      <w:r>
        <w:t>时间选择器值格式</w:t>
      </w:r>
    </w:p>
    <w:p>
      <w:r>
        <w:t>临海市</w:t>
      </w:r>
    </w:p>
    <w:p>
      <w:r>
        <w:t>请简单描述你现在遇到的不符合预期的问题</w:t>
      </w:r>
    </w:p>
    <w:p>
      <w:r>
        <w:t>重新赋值</w:t>
      </w:r>
    </w:p>
    <w:p>
      <w:r>
        <w:t>清除后立即搜索</w:t>
      </w:r>
    </w:p>
    <w:p>
      <w:r>
        <w:t>显示表达式</w:t>
      </w:r>
    </w:p>
    <w:p>
      <w:r>
        <w:t>排列方向</w:t>
      </w:r>
    </w:p>
    <w:p>
      <w:r>
        <w:t>这样就能自己接管网络请求</w:t>
      </w:r>
    </w:p>
    <w:p>
      <w:r>
        <w:t>满足了各种各样的页面需求</w:t>
      </w:r>
    </w:p>
    <w:p>
      <w:r>
        <w:t>模式才能使用</w:t>
      </w:r>
    </w:p>
    <w:p>
      <w:r>
        <w:t>如果为空</w:t>
      </w:r>
    </w:p>
    <w:p>
      <w:r>
        <w:t>将数据回填给另一个组件</w:t>
      </w:r>
    </w:p>
    <w:p>
      <w:r>
        <w:t>日期范围快捷键</w:t>
      </w:r>
    </w:p>
    <w:p>
      <w:r>
        <w:t>个时自动开启</w:t>
      </w:r>
    </w:p>
    <w:p>
      <w:r>
        <w:t>反馈弹框是指</w:t>
      </w:r>
    </w:p>
    <w:p>
      <w:r>
        <w:t>在中间的格子中</w:t>
      </w:r>
    </w:p>
    <w:p>
      <w:r>
        <w:t>确认对话框弹出后</w:t>
      </w:r>
    </w:p>
    <w:p>
      <w:r>
        <w:t>返回现在的日期</w:t>
      </w:r>
    </w:p>
    <w:p>
      <w:r>
        <w:t>首次进入</w:t>
      </w:r>
    </w:p>
    <w:p>
      <w:r>
        <w:t>清丰县</w:t>
      </w:r>
    </w:p>
    <w:p>
      <w:r>
        <w:t>并希望自定义组件自身的动作能够被其他组件调用</w:t>
      </w:r>
    </w:p>
    <w:p>
      <w:r>
        <w:t>丹徒区</w:t>
      </w:r>
    </w:p>
    <w:p>
      <w:r>
        <w:t>列的每一行中</w:t>
      </w:r>
    </w:p>
    <w:p>
      <w:r>
        <w:t>文县</w:t>
      </w:r>
    </w:p>
    <w:p>
      <w:r>
        <w:t>可以设置下拉刷新功能</w:t>
      </w:r>
    </w:p>
    <w:p>
      <w:r>
        <w:t>查看更多展示</w:t>
      </w:r>
    </w:p>
    <w:p>
      <w:r>
        <w:t>让折叠器默认都展开</w:t>
      </w:r>
    </w:p>
    <w:p>
      <w:r>
        <w:t>通过某个固定名字没办法找到对应的组件</w:t>
      </w:r>
    </w:p>
    <w:p>
      <w:r>
        <w:t>之后的值</w:t>
      </w:r>
    </w:p>
    <w:p>
      <w:r>
        <w:t>面包屑</w:t>
      </w:r>
    </w:p>
    <w:p>
      <w:r>
        <w:t>确认对话框</w:t>
      </w:r>
    </w:p>
    <w:p>
      <w:r>
        <w:t>内容区中</w:t>
      </w:r>
    </w:p>
    <w:p>
      <w:r>
        <w:t>枞阳县</w:t>
      </w:r>
    </w:p>
    <w:p>
      <w:r>
        <w:t>文字块宽度</w:t>
      </w:r>
    </w:p>
    <w:p>
      <w:r>
        <w:t>值发生变化时会自动填充</w:t>
      </w:r>
    </w:p>
    <w:p>
      <w:r>
        <w:t>导航菜单</w:t>
      </w:r>
    </w:p>
    <w:p>
      <w:r>
        <w:t>验证失败的提示信息</w:t>
      </w:r>
    </w:p>
    <w:p>
      <w:r>
        <w:t>虽然配置了</w:t>
      </w:r>
    </w:p>
    <w:p>
      <w:r>
        <w:t>按规范里描述应该是在文字上面</w:t>
      </w:r>
    </w:p>
    <w:p>
      <w:r>
        <w:t>更多示例可以查看</w:t>
      </w:r>
    </w:p>
    <w:p>
      <w:r>
        <w:t>请配置此属性为文件后缀</w:t>
      </w:r>
    </w:p>
    <w:p>
      <w:r>
        <w:t>新化县</w:t>
      </w:r>
    </w:p>
    <w:p>
      <w:r>
        <w:t>如果后端无法知道数据总数</w:t>
      </w:r>
    </w:p>
    <w:p>
      <w:r>
        <w:t>可以用来添加说明性文字</w:t>
      </w:r>
    </w:p>
    <w:p>
      <w:r>
        <w:t>选项值检查</w:t>
      </w:r>
    </w:p>
    <w:p>
      <w:r>
        <w:t>大埔区</w:t>
      </w:r>
    </w:p>
    <w:p>
      <w:r>
        <w:t>易县</w:t>
      </w:r>
    </w:p>
    <w:p>
      <w:r>
        <w:t>经历了长时间的实战考验</w:t>
      </w:r>
    </w:p>
    <w:p>
      <w:r>
        <w:t>更新指定组件的数据域</w:t>
      </w:r>
    </w:p>
    <w:p>
      <w:r>
        <w:t>还不知道是啥</w:t>
      </w:r>
    </w:p>
    <w:p>
      <w:r>
        <w:t>从左到右依次提升</w:t>
      </w:r>
    </w:p>
    <w:p>
      <w:r>
        <w:t>标签上</w:t>
      </w:r>
    </w:p>
    <w:p>
      <w:r>
        <w:t>来控制弹框属性</w:t>
      </w:r>
    </w:p>
    <w:p>
      <w:r>
        <w:t>选择图标</w:t>
      </w:r>
    </w:p>
    <w:p>
      <w:r>
        <w:t>滁州市市辖区</w:t>
      </w:r>
    </w:p>
    <w:p>
      <w:r>
        <w:t>玉山县</w:t>
      </w:r>
    </w:p>
    <w:p>
      <w:r>
        <w:t>在用户选择大文件的时候</w:t>
      </w:r>
    </w:p>
    <w:p>
      <w:r>
        <w:t>这里不能用</w:t>
      </w:r>
    </w:p>
    <w:p>
      <w:r>
        <w:t>上下文结构</w:t>
      </w:r>
    </w:p>
    <w:p>
      <w:r>
        <w:t>一些辅助函数</w:t>
      </w:r>
    </w:p>
    <w:p>
      <w:r>
        <w:t>的话就不自动加空格</w:t>
      </w:r>
    </w:p>
    <w:p>
      <w:r>
        <w:t>来实现的容器功能</w:t>
      </w:r>
    </w:p>
    <w:p>
      <w:r>
        <w:t>一个可以拉取远程配置的</w:t>
      </w:r>
    </w:p>
    <w:p>
      <w:r>
        <w:t>主要是因为样式问题</w:t>
      </w:r>
    </w:p>
    <w:p>
      <w:r>
        <w:t>麦盖提县</w:t>
      </w:r>
    </w:p>
    <w:p>
      <w:r>
        <w:t>清空所有</w:t>
      </w:r>
    </w:p>
    <w:p>
      <w:r>
        <w:t>交叉指针</w:t>
      </w:r>
    </w:p>
    <w:p>
      <w:r>
        <w:t>如果模糊匹配失败</w:t>
      </w:r>
    </w:p>
    <w:p>
      <w:r>
        <w:t>设置最小长度值</w:t>
      </w:r>
    </w:p>
    <w:p>
      <w:r>
        <w:t>返回日期的分</w:t>
      </w:r>
    </w:p>
    <w:p>
      <w:r>
        <w:t>就是为了演示有个叫</w:t>
      </w:r>
    </w:p>
    <w:p>
      <w:r>
        <w:t>获取到上层</w:t>
      </w:r>
    </w:p>
    <w:p>
      <w:r>
        <w:t>按钮类组件事件</w:t>
      </w:r>
    </w:p>
    <w:p>
      <w:r>
        <w:t>哈巴河县</w:t>
      </w:r>
    </w:p>
    <w:p>
      <w:r>
        <w:t>默认是开启状态</w:t>
      </w:r>
    </w:p>
    <w:p>
      <w:r>
        <w:t>移动端定制配置</w:t>
      </w:r>
    </w:p>
    <w:p>
      <w:r>
        <w:t>所有可用验证器</w:t>
      </w:r>
    </w:p>
    <w:p>
      <w:r>
        <w:t>改变事件</w:t>
      </w:r>
    </w:p>
    <w:p>
      <w:r>
        <w:t>更多操作相关配置</w:t>
      </w:r>
    </w:p>
    <w:p>
      <w:r>
        <w:t>一般不需要同步地址栏</w:t>
      </w:r>
    </w:p>
    <w:p>
      <w:r>
        <w:t>杜尔伯特蒙古族自治县</w:t>
      </w:r>
    </w:p>
    <w:p>
      <w:r>
        <w:t>调试工具</w:t>
      </w:r>
    </w:p>
    <w:p>
      <w:r>
        <w:t>利用这个将</w:t>
      </w:r>
    </w:p>
    <w:p>
      <w:r>
        <w:t>在默认没有自定义配置</w:t>
      </w:r>
    </w:p>
    <w:p>
      <w:r>
        <w:t>如果未做配置</w:t>
      </w:r>
    </w:p>
    <w:p>
      <w:r>
        <w:t>请输入最大值</w:t>
      </w:r>
    </w:p>
    <w:p>
      <w:r>
        <w:t>在表格中</w:t>
      </w:r>
    </w:p>
    <w:p>
      <w:r>
        <w:t>那么重置操作是会</w:t>
      </w:r>
    </w:p>
    <w:p>
      <w:r>
        <w:t>可克达拉市</w:t>
      </w:r>
    </w:p>
    <w:p>
      <w:r>
        <w:t>这里面的子组件</w:t>
      </w:r>
    </w:p>
    <w:p>
      <w:r>
        <w:t>仔细看示例不难发现</w:t>
      </w:r>
    </w:p>
    <w:p>
      <w:r>
        <w:t>开关尺寸</w:t>
      </w:r>
    </w:p>
    <w:p>
      <w:r>
        <w:t>返回新数据</w:t>
      </w:r>
    </w:p>
    <w:p>
      <w:r>
        <w:t>结构</w:t>
      </w:r>
    </w:p>
    <w:p>
      <w:r>
        <w:t>但是你可以通过配置</w:t>
      </w:r>
    </w:p>
    <w:p>
      <w:r>
        <w:t>默认全选也需联动关闭</w:t>
      </w:r>
    </w:p>
    <w:p>
      <w:r>
        <w:t>此方法不鞥实现跨页面复制</w:t>
      </w:r>
    </w:p>
    <w:p>
      <w:r>
        <w:t>支持多个层</w:t>
      </w:r>
    </w:p>
    <w:p>
      <w:r>
        <w:t>属性来控制导航模式</w:t>
      </w:r>
    </w:p>
    <w:p>
      <w:r>
        <w:t>时跳转到目标地址</w:t>
      </w:r>
    </w:p>
    <w:p>
      <w:r>
        <w:t>传入的原始数据项</w:t>
      </w:r>
    </w:p>
    <w:p>
      <w:r>
        <w:t>江孜县</w:t>
      </w:r>
    </w:p>
    <w:p>
      <w:r>
        <w:t>的出现条件</w:t>
      </w:r>
    </w:p>
    <w:p>
      <w:r>
        <w:t>在下面计算为</w:t>
      </w:r>
    </w:p>
    <w:p>
      <w:r>
        <w:t>同时支持变量如</w:t>
      </w:r>
    </w:p>
    <w:p>
      <w:r>
        <w:t>后代节点观察器</w:t>
      </w:r>
    </w:p>
    <w:p>
      <w:r>
        <w:t>不然输出的</w:t>
      </w:r>
    </w:p>
    <w:p>
      <w:r>
        <w:t>龙井区</w:t>
      </w:r>
    </w:p>
    <w:p>
      <w:r>
        <w:t>保存到本地</w:t>
      </w:r>
    </w:p>
    <w:p>
      <w:r>
        <w:t>打开单页</w:t>
      </w:r>
    </w:p>
    <w:p>
      <w:r>
        <w:t>跟下面</w:t>
      </w:r>
    </w:p>
    <w:p>
      <w:r>
        <w:t>当前选中的渲染器</w:t>
      </w:r>
    </w:p>
    <w:p>
      <w:r>
        <w:t>连接起来</w:t>
      </w:r>
    </w:p>
    <w:p>
      <w:r>
        <w:t>无法转成</w:t>
      </w:r>
    </w:p>
    <w:p>
      <w:r>
        <w:t>例如下面例子我们给</w:t>
      </w:r>
    </w:p>
    <w:p>
      <w:r>
        <w:t>现在的维护成本会很高</w:t>
      </w:r>
    </w:p>
    <w:p>
      <w:r>
        <w:t>当做数据填充的时候</w:t>
      </w:r>
    </w:p>
    <w:p>
      <w:r>
        <w:t>数字框</w:t>
      </w:r>
    </w:p>
    <w:p>
      <w:r>
        <w:t>塘厦镇</w:t>
      </w:r>
    </w:p>
    <w:p>
      <w:r>
        <w:t>光山县</w:t>
      </w:r>
    </w:p>
    <w:p>
      <w:r>
        <w:t>就会有一个</w:t>
      </w:r>
    </w:p>
    <w:p>
      <w:r>
        <w:t>初始进入异步提交状态</w:t>
      </w:r>
    </w:p>
    <w:p>
      <w:r>
        <w:t>因为也很难控制到这个粒度了</w:t>
      </w:r>
    </w:p>
    <w:p>
      <w:r>
        <w:t>页面初始化请求</w:t>
      </w:r>
    </w:p>
    <w:p>
      <w:r>
        <w:t>点击抽屉外自动关闭</w:t>
      </w:r>
    </w:p>
    <w:p>
      <w:r>
        <w:t>数据格式是对象数组的形式</w:t>
      </w:r>
    </w:p>
    <w:p>
      <w:r>
        <w:t>某个节点</w:t>
      </w:r>
    </w:p>
    <w:p>
      <w:r>
        <w:t>如果是懒加载的</w:t>
      </w:r>
    </w:p>
    <w:p>
      <w:r>
        <w:t>云霄县</w:t>
      </w:r>
    </w:p>
    <w:p>
      <w:r>
        <w:t>弹框确认后</w:t>
      </w:r>
    </w:p>
    <w:p>
      <w:r>
        <w:t>点击不生效</w:t>
      </w:r>
    </w:p>
    <w:p>
      <w:r>
        <w:t>蚌埠市市辖区</w:t>
      </w:r>
    </w:p>
    <w:p>
      <w:r>
        <w:t>的纯文本</w:t>
      </w:r>
    </w:p>
    <w:p>
      <w:r>
        <w:t>分栏</w:t>
      </w:r>
    </w:p>
    <w:p>
      <w:r>
        <w:t>我们会在后续的</w:t>
      </w:r>
    </w:p>
    <w:p>
      <w:r>
        <w:t>但如果用户的系统中没有这些字体就会显示乱码</w:t>
      </w:r>
    </w:p>
    <w:p>
      <w:r>
        <w:t>生成文本样式的控件</w:t>
      </w:r>
    </w:p>
    <w:p>
      <w:r>
        <w:t>如果被</w:t>
      </w:r>
    </w:p>
    <w:p>
      <w:r>
        <w:t>以此字符串作为</w:t>
      </w:r>
    </w:p>
    <w:p>
      <w:r>
        <w:t>将会在数据更新时被调用</w:t>
      </w:r>
    </w:p>
    <w:p>
      <w:r>
        <w:t>掌握这些</w:t>
      </w:r>
    </w:p>
    <w:p>
      <w:r>
        <w:t>而等这个变量有值的时候再加载</w:t>
      </w:r>
    </w:p>
    <w:p>
      <w:r>
        <w:t>字段名称输入框占位文本</w:t>
      </w:r>
    </w:p>
    <w:p>
      <w:r>
        <w:t>请使用分支开发</w:t>
      </w:r>
    </w:p>
    <w:p>
      <w:r>
        <w:t>那只显示第一个</w:t>
      </w:r>
    </w:p>
    <w:p>
      <w:r>
        <w:t>数据源接口地址可以通过变量实现动态拼接</w:t>
      </w:r>
    </w:p>
    <w:p>
      <w:r>
        <w:t>根据树结构层级</w:t>
      </w:r>
    </w:p>
    <w:p>
      <w:r>
        <w:t>图表渲染器</w:t>
      </w:r>
    </w:p>
    <w:p>
      <w:r>
        <w:t>是指每一个</w:t>
      </w:r>
    </w:p>
    <w:p>
      <w:r>
        <w:t>乌伊岭区</w:t>
      </w:r>
    </w:p>
    <w:p>
      <w:r>
        <w:t>民众镇</w:t>
      </w:r>
    </w:p>
    <w:p>
      <w:r>
        <w:t>默认为严格模式</w:t>
      </w:r>
    </w:p>
    <w:p>
      <w:r>
        <w:t>记录原始集合</w:t>
      </w:r>
    </w:p>
    <w:p>
      <w:r>
        <w:t>可以不限制</w:t>
      </w:r>
    </w:p>
    <w:p>
      <w:r>
        <w:t>所以需要将子级的</w:t>
      </w:r>
    </w:p>
    <w:p>
      <w:r>
        <w:t>节</w:t>
      </w:r>
    </w:p>
    <w:p>
      <w:r>
        <w:t>完了才会加载</w:t>
      </w:r>
    </w:p>
    <w:p>
      <w:r>
        <w:t>打开子弹窗</w:t>
      </w:r>
    </w:p>
    <w:p>
      <w:r>
        <w:t>动态列</w:t>
      </w:r>
    </w:p>
    <w:p>
      <w:r>
        <w:t>绝对</w:t>
      </w:r>
    </w:p>
    <w:p>
      <w:r>
        <w:t>布局容器的列级元素</w:t>
      </w:r>
    </w:p>
    <w:p>
      <w:r>
        <w:t>里到底是不是</w:t>
      </w:r>
    </w:p>
    <w:p>
      <w:r>
        <w:t>更新列表数据</w:t>
      </w:r>
    </w:p>
    <w:p>
      <w:r>
        <w:t>树形结构</w:t>
      </w:r>
    </w:p>
    <w:p>
      <w:r>
        <w:t>选中值变化时触发</w:t>
      </w:r>
    </w:p>
    <w:p>
      <w:r>
        <w:t>可以基于现有变量循环输出渲染器</w:t>
      </w:r>
    </w:p>
    <w:p>
      <w:r>
        <w:t>默认内边距配置项</w:t>
      </w:r>
    </w:p>
    <w:p>
      <w:r>
        <w:t>点选卡片内容是否选中卡片</w:t>
      </w:r>
    </w:p>
    <w:p>
      <w:r>
        <w:t>内置图标</w:t>
      </w:r>
    </w:p>
    <w:p>
      <w:r>
        <w:t>是表达式或日期快捷</w:t>
      </w:r>
    </w:p>
    <w:p>
      <w:r>
        <w:t>可为每一列的表头增加提示信息</w:t>
      </w:r>
    </w:p>
    <w:p>
      <w:r>
        <w:t>指定为日历选择控件</w:t>
      </w:r>
    </w:p>
    <w:p>
      <w:r>
        <w:t>文字与输入框展示模式</w:t>
      </w:r>
    </w:p>
    <w:p>
      <w:r>
        <w:t>平定县</w:t>
      </w:r>
    </w:p>
    <w:p>
      <w:r>
        <w:t>只需计算</w:t>
      </w:r>
    </w:p>
    <w:p>
      <w:r>
        <w:t>和田地区</w:t>
      </w:r>
    </w:p>
    <w:p>
      <w:r>
        <w:t>要处理的文本</w:t>
      </w:r>
    </w:p>
    <w:p>
      <w:r>
        <w:t>广德县</w:t>
      </w:r>
    </w:p>
    <w:p>
      <w:r>
        <w:t>图片上传完毕是否进入裁剪模式</w:t>
      </w:r>
    </w:p>
    <w:p>
      <w:r>
        <w:t>确认</w:t>
      </w:r>
    </w:p>
    <w:p>
      <w:r>
        <w:t>表示第二步</w:t>
      </w:r>
    </w:p>
    <w:p>
      <w:r>
        <w:t>如果接口返回了</w:t>
      </w:r>
    </w:p>
    <w:p>
      <w:r>
        <w:t>年月日选择</w:t>
      </w:r>
    </w:p>
    <w:p>
      <w:r>
        <w:t>等到第二个点变成激活状态</w:t>
      </w:r>
    </w:p>
    <w:p>
      <w:r>
        <w:t>设置长度</w:t>
      </w:r>
    </w:p>
    <w:p>
      <w:r>
        <w:t>鼠标松开事件</w:t>
      </w:r>
    </w:p>
    <w:p>
      <w:r>
        <w:t>可以尝试点击导航项展开按钮</w:t>
      </w:r>
    </w:p>
    <w:p>
      <w:r>
        <w:t>表单项组件类型</w:t>
      </w:r>
    </w:p>
    <w:p>
      <w:r>
        <w:t>居中</w:t>
      </w:r>
    </w:p>
    <w:p>
      <w:r>
        <w:t>控制状态</w:t>
      </w:r>
    </w:p>
    <w:p>
      <w:r>
        <w:t>则遍历</w:t>
      </w:r>
    </w:p>
    <w:p>
      <w:r>
        <w:t>可以基于它实现导航功能</w:t>
      </w:r>
    </w:p>
    <w:p>
      <w:r>
        <w:t>有以下几种</w:t>
      </w:r>
    </w:p>
    <w:p>
      <w:r>
        <w:t>手动设置左固定还是右固定</w:t>
      </w:r>
    </w:p>
    <w:p>
      <w:r>
        <w:t>老河口市</w:t>
      </w:r>
    </w:p>
    <w:p>
      <w:r>
        <w:t>可以看到</w:t>
      </w:r>
    </w:p>
    <w:p>
      <w:r>
        <w:t>开启严格模式后</w:t>
      </w:r>
    </w:p>
    <w:p>
      <w:r>
        <w:t>避免误触</w:t>
      </w:r>
    </w:p>
    <w:p>
      <w:r>
        <w:t>点击插入新元素</w:t>
      </w:r>
    </w:p>
    <w:p>
      <w:r>
        <w:t>华阴市</w:t>
      </w:r>
    </w:p>
    <w:p>
      <w:r>
        <w:t>沙坡头区</w:t>
      </w:r>
    </w:p>
    <w:p>
      <w:r>
        <w:t>密码输入框</w:t>
      </w:r>
    </w:p>
    <w:p>
      <w:r>
        <w:t>比如具体某个数据的编辑页面</w:t>
      </w:r>
    </w:p>
    <w:p>
      <w:r>
        <w:t>只有开启</w:t>
      </w:r>
    </w:p>
    <w:p>
      <w:r>
        <w:t>取地址栏参数</w:t>
      </w:r>
    </w:p>
    <w:p>
      <w:r>
        <w:t>是否可被删除</w:t>
      </w:r>
    </w:p>
    <w:p>
      <w:r>
        <w:t>新增下标</w:t>
      </w:r>
    </w:p>
    <w:p>
      <w:r>
        <w:t>公式内置函数</w:t>
      </w:r>
    </w:p>
    <w:p>
      <w:r>
        <w:t>加载时的图片</w:t>
      </w:r>
    </w:p>
    <w:p>
      <w:r>
        <w:t>才算是表达式</w:t>
      </w:r>
    </w:p>
    <w:p>
      <w:r>
        <w:t>模式下属性名和值之间的分隔符</w:t>
      </w:r>
    </w:p>
    <w:p>
      <w:r>
        <w:t>强制不渲染</w:t>
      </w:r>
    </w:p>
    <w:p>
      <w:r>
        <w:t>渲染器最好也变化</w:t>
      </w:r>
    </w:p>
    <w:p>
      <w:r>
        <w:t>新增分组</w:t>
      </w:r>
    </w:p>
    <w:p>
      <w:r>
        <w:t>指定是否可以自动获取上层的数据并映射到表单项上</w:t>
      </w:r>
    </w:p>
    <w:p>
      <w:r>
        <w:t>接口返回数据需要符合以下格式</w:t>
      </w:r>
    </w:p>
    <w:p>
      <w:r>
        <w:t>当前页数</w:t>
      </w:r>
    </w:p>
    <w:p>
      <w:r>
        <w:t>为什么要做出这个更改</w:t>
      </w:r>
    </w:p>
    <w:p>
      <w:r>
        <w:t>内层组件的</w:t>
      </w:r>
    </w:p>
    <w:p>
      <w:r>
        <w:t>如果模糊匹配成功</w:t>
      </w:r>
    </w:p>
    <w:p>
      <w:r>
        <w:t>输入框的类型</w:t>
      </w:r>
    </w:p>
    <w:p>
      <w:r>
        <w:t>视觉上会作为一个整体呈现</w:t>
      </w:r>
    </w:p>
    <w:p>
      <w:r>
        <w:t>更新弹窗数据</w:t>
      </w:r>
    </w:p>
    <w:p>
      <w:r>
        <w:t>可以切换</w:t>
      </w:r>
    </w:p>
    <w:p>
      <w:r>
        <w:t>单位选项</w:t>
      </w:r>
    </w:p>
    <w:p>
      <w:r>
        <w:t>岚山区</w:t>
      </w:r>
    </w:p>
    <w:p>
      <w:r>
        <w:t>松桃苗族自治县</w:t>
      </w:r>
    </w:p>
    <w:p>
      <w:r>
        <w:t>点击搜索</w:t>
      </w:r>
    </w:p>
    <w:p>
      <w:r>
        <w:t>从事件数据中取</w:t>
      </w:r>
    </w:p>
    <w:p>
      <w:r>
        <w:t>弹窗数据</w:t>
      </w:r>
    </w:p>
    <w:p>
      <w:r>
        <w:t>检查</w:t>
      </w:r>
    </w:p>
    <w:p>
      <w:r>
        <w:t>只能输入字母</w:t>
      </w:r>
    </w:p>
    <w:p>
      <w:r>
        <w:t>索引值</w:t>
      </w:r>
    </w:p>
    <w:p>
      <w:r>
        <w:t>自定义格式输出内容</w:t>
      </w:r>
    </w:p>
    <w:p>
      <w:r>
        <w:t>用于触发重新渲染组件面板的</w:t>
      </w:r>
    </w:p>
    <w:p>
      <w:r>
        <w:t>湖南省</w:t>
      </w:r>
    </w:p>
    <w:p>
      <w:r>
        <w:t>得变成对象才行</w:t>
      </w:r>
    </w:p>
    <w:p>
      <w:r>
        <w:t>我是提示内容</w:t>
      </w:r>
    </w:p>
    <w:p>
      <w:r>
        <w:t>次数为你当前列表的数据条数</w:t>
      </w:r>
    </w:p>
    <w:p>
      <w:r>
        <w:t>仁寿县</w:t>
      </w:r>
    </w:p>
    <w:p>
      <w:r>
        <w:t>导入所有动作</w:t>
      </w:r>
    </w:p>
    <w:p>
      <w:r>
        <w:t>还可以更新值</w:t>
      </w:r>
    </w:p>
    <w:p>
      <w:r>
        <w:t>此属性可以关闭此行为</w:t>
      </w:r>
    </w:p>
    <w:p>
      <w:r>
        <w:t>是否显示并或切换键按钮</w:t>
      </w:r>
    </w:p>
    <w:p>
      <w:r>
        <w:t>下可能会返回内容为空</w:t>
      </w:r>
    </w:p>
    <w:p>
      <w:r>
        <w:t>影响的表单项</w:t>
      </w:r>
    </w:p>
    <w:p>
      <w:r>
        <w:t>只有少数几个容器组件会创建新的数据域</w:t>
      </w:r>
    </w:p>
    <w:p>
      <w:r>
        <w:t>等于更新图表所依赖数据域中的变量</w:t>
      </w:r>
    </w:p>
    <w:p>
      <w:r>
        <w:t>只选一个</w:t>
      </w:r>
    </w:p>
    <w:p>
      <w:r>
        <w:t>并配置</w:t>
      </w:r>
    </w:p>
    <w:p>
      <w:r>
        <w:t>边框宽度</w:t>
      </w:r>
    </w:p>
    <w:p>
      <w:r>
        <w:t>接口返回的数据通过此变量传入</w:t>
      </w:r>
    </w:p>
    <w:p>
      <w:r>
        <w:t>功能类似于表格</w:t>
      </w:r>
    </w:p>
    <w:p>
      <w:r>
        <w:t>非固定宽度</w:t>
      </w:r>
    </w:p>
    <w:p>
      <w:r>
        <w:t>传递给子组件</w:t>
      </w:r>
    </w:p>
    <w:p>
      <w:r>
        <w:t>组件专有动作选择器</w:t>
      </w:r>
    </w:p>
    <w:p>
      <w:r>
        <w:t>平乡县</w:t>
      </w:r>
    </w:p>
    <w:p>
      <w:r>
        <w:t>河间市</w:t>
      </w:r>
    </w:p>
    <w:p>
      <w:r>
        <w:t>年</w:t>
      </w:r>
    </w:p>
    <w:p>
      <w:r>
        <w:t>的成员支持</w:t>
      </w:r>
    </w:p>
    <w:p>
      <w:r>
        <w:t>青龙满族自治县</w:t>
      </w:r>
    </w:p>
    <w:p>
      <w:r>
        <w:t>不使用</w:t>
      </w:r>
    </w:p>
    <w:p>
      <w:r>
        <w:t>伍家岗区</w:t>
      </w:r>
    </w:p>
    <w:p>
      <w:r>
        <w:t>获取公式编辑器中变量的</w:t>
      </w:r>
    </w:p>
    <w:p>
      <w:r>
        <w:t>来控制大小</w:t>
      </w:r>
    </w:p>
    <w:p>
      <w:r>
        <w:t>比如以上这个例子接口返回为</w:t>
      </w:r>
    </w:p>
    <w:p>
      <w:r>
        <w:t>解析颜色</w:t>
      </w:r>
    </w:p>
    <w:p>
      <w:r>
        <w:t>吉</w:t>
      </w:r>
    </w:p>
    <w:p>
      <w:r>
        <w:t>数据路径</w:t>
      </w:r>
    </w:p>
    <w:p>
      <w:r>
        <w:t>可以配置数字</w:t>
      </w:r>
    </w:p>
    <w:p>
      <w:r>
        <w:t>交叉轴排列方向</w:t>
      </w:r>
    </w:p>
    <w:p>
      <w:r>
        <w:t>非确认模式</w:t>
      </w:r>
    </w:p>
    <w:p>
      <w:r>
        <w:t>所需的数据格式是</w:t>
      </w:r>
    </w:p>
    <w:p>
      <w:r>
        <w:t>个</w:t>
      </w:r>
    </w:p>
    <w:p>
      <w:r>
        <w:t>获取数据的语法会有差异</w:t>
      </w:r>
    </w:p>
    <w:p>
      <w:r>
        <w:t>它的配置项和</w:t>
      </w:r>
    </w:p>
    <w:p>
      <w:r>
        <w:t>点击提交按钮的事件</w:t>
      </w:r>
    </w:p>
    <w:p>
      <w:r>
        <w:t>使用的</w:t>
      </w:r>
    </w:p>
    <w:p>
      <w:r>
        <w:t>是用于分组展示表单项的一种容器型组件</w:t>
      </w:r>
    </w:p>
    <w:p>
      <w:r>
        <w:t>改为存为空字符串</w:t>
      </w:r>
    </w:p>
    <w:p>
      <w:r>
        <w:t>可从数据域变量中取值</w:t>
      </w:r>
    </w:p>
    <w:p>
      <w:r>
        <w:t>除非增加新面板</w:t>
      </w:r>
    </w:p>
    <w:p>
      <w:r>
        <w:t>的右侧内容</w:t>
      </w:r>
    </w:p>
    <w:p>
      <w:r>
        <w:t>孟村回族自治县</w:t>
      </w:r>
    </w:p>
    <w:p>
      <w:r>
        <w:t>为了兼容旧版的注册方法</w:t>
      </w:r>
    </w:p>
    <w:p>
      <w:r>
        <w:t>这样接口</w:t>
      </w:r>
    </w:p>
    <w:p>
      <w:r>
        <w:t>插入节点之后</w:t>
      </w:r>
    </w:p>
    <w:p>
      <w:r>
        <w:t>来弹框</w:t>
      </w:r>
    </w:p>
    <w:p>
      <w:r>
        <w:t>具体格式请参考后面的静态数据写法</w:t>
      </w:r>
    </w:p>
    <w:p>
      <w:r>
        <w:t>标题宽度占比</w:t>
      </w:r>
    </w:p>
    <w:p>
      <w:r>
        <w:t>售价</w:t>
      </w:r>
    </w:p>
    <w:p>
      <w:r>
        <w:t>是否有下一页</w:t>
      </w:r>
    </w:p>
    <w:p>
      <w:r>
        <w:t>区域的</w:t>
      </w:r>
    </w:p>
    <w:p>
      <w:r>
        <w:t>日期选择</w:t>
      </w:r>
    </w:p>
    <w:p>
      <w:r>
        <w:t>仅支持实现了对应状态控制功能的数据</w:t>
      </w:r>
    </w:p>
    <w:p>
      <w:r>
        <w:t>默认为当前字段的值</w:t>
      </w:r>
    </w:p>
    <w:p>
      <w:r>
        <w:t>内容是一样的</w:t>
      </w:r>
    </w:p>
    <w:p>
      <w:r>
        <w:t>没找到做提示</w:t>
      </w:r>
    </w:p>
    <w:p>
      <w:r>
        <w:t>用于实现单选</w:t>
      </w:r>
    </w:p>
    <w:p>
      <w:r>
        <w:t>第</w:t>
      </w:r>
    </w:p>
    <w:p>
      <w:r>
        <w:t>操作栏里面添加了个按钮</w:t>
      </w:r>
    </w:p>
    <w:p>
      <w:r>
        <w:t>是分钟</w:t>
      </w:r>
    </w:p>
    <w:p>
      <w:r>
        <w:t>分页组件</w:t>
      </w:r>
    </w:p>
    <w:p>
      <w:r>
        <w:t>是配置的字段名</w:t>
      </w:r>
    </w:p>
    <w:p>
      <w:r>
        <w:t>延安市</w:t>
      </w:r>
    </w:p>
    <w:p>
      <w:r>
        <w:t>或者直接添加一个操作栏</w:t>
      </w:r>
    </w:p>
    <w:p>
      <w:r>
        <w:t>第二步最外层监听广播事件写业务逻辑</w:t>
      </w:r>
    </w:p>
    <w:p>
      <w:r>
        <w:t>行记录</w:t>
      </w:r>
    </w:p>
    <w:p>
      <w:r>
        <w:t>默认的拼接符是逗号</w:t>
      </w:r>
    </w:p>
    <w:p>
      <w:r>
        <w:t>渲染配置</w:t>
      </w:r>
    </w:p>
    <w:p>
      <w:r>
        <w:t>可注册的信息主要包含</w:t>
      </w:r>
    </w:p>
    <w:p>
      <w:r>
        <w:t>标题内容分割线</w:t>
      </w:r>
    </w:p>
    <w:p>
      <w:r>
        <w:t>新增节点提交时触发</w:t>
      </w:r>
    </w:p>
    <w:p>
      <w:r>
        <w:t>是否新页面打开</w:t>
      </w:r>
    </w:p>
    <w:p>
      <w:r>
        <w:t>版本之后可以使用</w:t>
      </w:r>
    </w:p>
    <w:p>
      <w:r>
        <w:t>一般使用</w:t>
      </w:r>
    </w:p>
    <w:p>
      <w:r>
        <w:t>数据域</w:t>
      </w:r>
    </w:p>
    <w:p>
      <w:r>
        <w:t>外边距</w:t>
      </w:r>
    </w:p>
    <w:p>
      <w:r>
        <w:t>的不断升级</w:t>
      </w:r>
    </w:p>
    <w:p>
      <w:r>
        <w:t>一段文本</w:t>
      </w:r>
    </w:p>
    <w:p>
      <w:r>
        <w:t>自定义模板</w:t>
      </w:r>
    </w:p>
    <w:p>
      <w:r>
        <w:t>默认消息读取的是接口返回的</w:t>
      </w:r>
    </w:p>
    <w:p>
      <w:r>
        <w:t>长丰县</w:t>
      </w:r>
    </w:p>
    <w:p>
      <w:r>
        <w:t>当不操作该表单项</w:t>
      </w:r>
    </w:p>
    <w:p>
      <w:r>
        <w:t>配置删除选项接口</w:t>
      </w:r>
    </w:p>
    <w:p>
      <w:r>
        <w:t>只需要解决跨域问题</w:t>
      </w:r>
    </w:p>
    <w:p>
      <w:r>
        <w:t>按钮时触发</w:t>
      </w:r>
    </w:p>
    <w:p>
      <w:r>
        <w:t>首先设置另一个表单的</w:t>
      </w:r>
    </w:p>
    <w:p>
      <w:r>
        <w:t>则通过渲染器名字指定</w:t>
      </w:r>
    </w:p>
    <w:p>
      <w:r>
        <w:t>悬停隐藏</w:t>
      </w:r>
    </w:p>
    <w:p>
      <w:r>
        <w:t>从已配置的内容组合一下做兜底处理</w:t>
      </w:r>
    </w:p>
    <w:p>
      <w:r>
        <w:t>当前文本值</w:t>
      </w:r>
    </w:p>
    <w:p>
      <w:r>
        <w:t>缺陷</w:t>
      </w:r>
    </w:p>
    <w:p>
      <w:r>
        <w:t>小时后</w:t>
      </w:r>
    </w:p>
    <w:p>
      <w:r>
        <w:t>批量修改和删除</w:t>
      </w:r>
    </w:p>
    <w:p>
      <w:r>
        <w:t>条件判断通过的返回结果</w:t>
      </w:r>
    </w:p>
    <w:p>
      <w:r>
        <w:t>用于标识当前是哪个组件</w:t>
      </w:r>
    </w:p>
    <w:p>
      <w:r>
        <w:t>作为内部组件的</w:t>
      </w:r>
    </w:p>
    <w:p>
      <w:r>
        <w:t>提取表达式中有哪些变量</w:t>
      </w:r>
    </w:p>
    <w:p>
      <w:r>
        <w:t>按列显示</w:t>
      </w:r>
    </w:p>
    <w:p>
      <w:r>
        <w:t>如果希望能看起来更像桌面端的效果</w:t>
      </w:r>
    </w:p>
    <w:p>
      <w:r>
        <w:t>选中父节点时</w:t>
      </w:r>
    </w:p>
    <w:p>
      <w:r>
        <w:t>内容区同样可以渲染各种组件</w:t>
      </w:r>
    </w:p>
    <w:p>
      <w:r>
        <w:t>我想要实现</w:t>
      </w:r>
    </w:p>
    <w:p>
      <w:r>
        <w:t>龙胜各族自治县</w:t>
      </w:r>
    </w:p>
    <w:p>
      <w:r>
        <w:t>功能类函数集合</w:t>
      </w:r>
    </w:p>
    <w:p>
      <w:r>
        <w:t>后端需要通过流的方式输出结果</w:t>
      </w:r>
    </w:p>
    <w:p>
      <w:r>
        <w:t>开启调试</w:t>
      </w:r>
    </w:p>
    <w:p>
      <w:r>
        <w:t>解决弹窗里面默认光标太小的问题</w:t>
      </w:r>
    </w:p>
    <w:p>
      <w:r>
        <w:t>让它和下一列合并</w:t>
      </w:r>
    </w:p>
    <w:p>
      <w:r>
        <w:t>部分组件交互后会有更新</w:t>
      </w:r>
    </w:p>
    <w:p>
      <w:r>
        <w:t>禁用状态</w:t>
      </w:r>
    </w:p>
    <w:p>
      <w:r>
        <w:t>中的列配置</w:t>
      </w:r>
    </w:p>
    <w:p>
      <w:r>
        <w:t>因此下面的</w:t>
      </w:r>
    </w:p>
    <w:p>
      <w:r>
        <w:t>当单个系列显示的图形数量大于这个阈值时会关闭动画</w:t>
      </w:r>
    </w:p>
    <w:p>
      <w:r>
        <w:t>显示渲染器</w:t>
      </w:r>
    </w:p>
    <w:p>
      <w:r>
        <w:t>是否显示计数</w:t>
      </w:r>
    </w:p>
    <w:p>
      <w:r>
        <w:t>永安区</w:t>
      </w:r>
    </w:p>
    <w:p>
      <w:r>
        <w:t>已选择行记录</w:t>
      </w:r>
    </w:p>
    <w:p>
      <w:r>
        <w:t>三种字符串类型代表不同大小</w:t>
      </w:r>
    </w:p>
    <w:p>
      <w:r>
        <w:t>默认是空不会提示</w:t>
      </w:r>
    </w:p>
    <w:p>
      <w:r>
        <w:t>当发送内容中存在文件时会自动使用</w:t>
      </w:r>
    </w:p>
    <w:p>
      <w:r>
        <w:t>西湖区</w:t>
      </w:r>
    </w:p>
    <w:p>
      <w:r>
        <w:t>蒲江县</w:t>
      </w:r>
    </w:p>
    <w:p>
      <w:r>
        <w:t>里拷贝过来的</w:t>
      </w:r>
    </w:p>
    <w:p>
      <w:r>
        <w:t>仅在输入内容前展示</w:t>
      </w:r>
    </w:p>
    <w:p>
      <w:r>
        <w:t>整体验证钩子</w:t>
      </w:r>
    </w:p>
    <w:p>
      <w:r>
        <w:t>望江县</w:t>
      </w:r>
    </w:p>
    <w:p>
      <w:r>
        <w:t>这样使用方不需要指定都会有</w:t>
      </w:r>
    </w:p>
    <w:p>
      <w:r>
        <w:t>当用户点击按钮时</w:t>
      </w:r>
    </w:p>
    <w:p>
      <w:r>
        <w:t>和目标日期相同</w:t>
      </w:r>
    </w:p>
    <w:p>
      <w:r>
        <w:t>秀水乡</w:t>
      </w:r>
    </w:p>
    <w:p>
      <w:r>
        <w:t>双击</w:t>
      </w:r>
    </w:p>
    <w:p>
      <w:r>
        <w:t>中的参数会进入顶层数据域</w:t>
      </w:r>
    </w:p>
    <w:p>
      <w:r>
        <w:t>当前已存在重名渲染器</w:t>
      </w:r>
    </w:p>
    <w:p>
      <w:r>
        <w:t>明溪县</w:t>
      </w:r>
    </w:p>
    <w:p>
      <w:r>
        <w:t>更新</w:t>
      </w:r>
    </w:p>
    <w:p>
      <w:r>
        <w:t>可以的话</w:t>
      </w:r>
    </w:p>
    <w:p>
      <w:r>
        <w:t>边框圆角</w:t>
      </w:r>
    </w:p>
    <w:p>
      <w:r>
        <w:t>提交结果</w:t>
      </w:r>
    </w:p>
    <w:p>
      <w:r>
        <w:t>破岳震天锤</w:t>
      </w:r>
    </w:p>
    <w:p>
      <w:r>
        <w:t>兼容一下错误的用法</w:t>
      </w:r>
    </w:p>
    <w:p>
      <w:r>
        <w:t>将当前选中的节点上移</w:t>
      </w:r>
    </w:p>
    <w:p>
      <w:r>
        <w:t>加载更多</w:t>
      </w:r>
    </w:p>
    <w:p>
      <w:r>
        <w:t>选项模板</w:t>
      </w:r>
    </w:p>
    <w:p>
      <w:r>
        <w:t>并配置该行为是刷新目标组件</w:t>
      </w:r>
    </w:p>
    <w:p>
      <w:r>
        <w:t>页面上下间距</w:t>
      </w:r>
    </w:p>
    <w:p>
      <w:r>
        <w:t>文字说明</w:t>
      </w:r>
    </w:p>
    <w:p>
      <w:r>
        <w:t>鞍山市</w:t>
      </w:r>
    </w:p>
    <w:p>
      <w:r>
        <w:t>自上层共享的属性</w:t>
      </w:r>
    </w:p>
    <w:p>
      <w:r>
        <w:t>即是表格列</w:t>
      </w:r>
    </w:p>
    <w:p>
      <w:r>
        <w:t>同一个容器组件下面的区域可以快速切换</w:t>
      </w:r>
    </w:p>
    <w:p>
      <w:r>
        <w:t>代表变量名</w:t>
      </w:r>
    </w:p>
    <w:p>
      <w:r>
        <w:t>目前还不支持拖拽组合使用</w:t>
      </w:r>
    </w:p>
    <w:p>
      <w:r>
        <w:t>组合穿梭器组件</w:t>
      </w:r>
    </w:p>
    <w:p>
      <w:r>
        <w:t>桥东区</w:t>
      </w:r>
    </w:p>
    <w:p>
      <w:r>
        <w:t>是否只读</w:t>
      </w:r>
    </w:p>
    <w:p>
      <w:r>
        <w:t>就放这了</w:t>
      </w:r>
    </w:p>
    <w:p>
      <w:r>
        <w:t>因此向上查找</w:t>
      </w:r>
    </w:p>
    <w:p>
      <w:r>
        <w:t>即便完全不懂前端也能基于它开发应用</w:t>
      </w:r>
    </w:p>
    <w:p>
      <w:r>
        <w:t>兼容中</w:t>
      </w:r>
    </w:p>
    <w:p>
      <w:r>
        <w:t>已存在同名插件</w:t>
      </w:r>
    </w:p>
    <w:p>
      <w:r>
        <w:t>优先级更高</w:t>
      </w:r>
    </w:p>
    <w:p>
      <w:r>
        <w:t>上例中配置了</w:t>
      </w:r>
    </w:p>
    <w:p>
      <w:r>
        <w:t>整型数字</w:t>
      </w:r>
    </w:p>
    <w:p>
      <w:r>
        <w:t>当历史记录和搜索分类都为空时也不展示</w:t>
      </w:r>
    </w:p>
    <w:p>
      <w:r>
        <w:t>涡阳县</w:t>
      </w:r>
    </w:p>
    <w:p>
      <w:r>
        <w:t>显示背景间隔</w:t>
      </w:r>
    </w:p>
    <w:p>
      <w:r>
        <w:t>默认会有个放大形状的图标出现在列里面</w:t>
      </w:r>
    </w:p>
    <w:p>
      <w:r>
        <w:t>组合穿梭器</w:t>
      </w:r>
    </w:p>
    <w:p>
      <w:r>
        <w:t>收集</w:t>
      </w:r>
    </w:p>
    <w:p>
      <w:r>
        <w:t>中有变量</w:t>
      </w:r>
    </w:p>
    <w:p>
      <w:r>
        <w:t>广宗县</w:t>
      </w:r>
    </w:p>
    <w:p>
      <w:r>
        <w:t>固定长度</w:t>
      </w:r>
    </w:p>
    <w:p>
      <w:r>
        <w:t>全局文本替换</w:t>
      </w:r>
    </w:p>
    <w:p>
      <w:r>
        <w:t>则永远展开</w:t>
      </w:r>
    </w:p>
    <w:p>
      <w:r>
        <w:t>还是等初始化数据过来才算</w:t>
      </w:r>
    </w:p>
    <w:p>
      <w:r>
        <w:t>点开下拉框</w:t>
      </w:r>
    </w:p>
    <w:p>
      <w:r>
        <w:t>则需要将</w:t>
      </w:r>
    </w:p>
    <w:p>
      <w:r>
        <w:t>勉县</w:t>
      </w:r>
    </w:p>
    <w:p>
      <w:r>
        <w:t>都由前端直接完成</w:t>
      </w:r>
    </w:p>
    <w:p>
      <w:r>
        <w:t>临沭县</w:t>
      </w:r>
    </w:p>
    <w:p>
      <w:r>
        <w:t>当前点击的图形元素所属的组件名称</w:t>
      </w:r>
    </w:p>
    <w:p>
      <w:r>
        <w:t>镜湖区</w:t>
      </w:r>
    </w:p>
    <w:p>
      <w:r>
        <w:t>君山区</w:t>
      </w:r>
    </w:p>
    <w:p>
      <w:r>
        <w:t>如果系列没有设置颜色</w:t>
      </w:r>
    </w:p>
    <w:p>
      <w:r>
        <w:t>支持模板语法可用来关联动态数据</w:t>
      </w:r>
    </w:p>
    <w:p>
      <w:r>
        <w:t>否则会出现自定义渲染器无法编辑的问题</w:t>
      </w:r>
    </w:p>
    <w:p>
      <w:r>
        <w:t>可拖拽抽屉大小</w:t>
      </w:r>
    </w:p>
    <w:p>
      <w:r>
        <w:t>使用相对数值</w:t>
      </w:r>
    </w:p>
    <w:p>
      <w:r>
        <w:t>就是给所有视图模式添加样式</w:t>
      </w:r>
    </w:p>
    <w:p>
      <w:r>
        <w:t>格式转换成节点路径模式</w:t>
      </w:r>
    </w:p>
    <w:p>
      <w:r>
        <w:t>可以配置如下参数</w:t>
      </w:r>
    </w:p>
    <w:p>
      <w:r>
        <w:t>值列表元素的类名</w:t>
      </w:r>
    </w:p>
    <w:p>
      <w:r>
        <w:t>跨几列</w:t>
      </w:r>
    </w:p>
    <w:p>
      <w:r>
        <w:t>颜色值</w:t>
      </w:r>
    </w:p>
    <w:p>
      <w:r>
        <w:t>巴宜区</w:t>
      </w:r>
    </w:p>
    <w:p>
      <w:r>
        <w:t>万州区</w:t>
      </w:r>
    </w:p>
    <w:p>
      <w:r>
        <w:t>所以先应用这个</w:t>
      </w:r>
    </w:p>
    <w:p>
      <w:r>
        <w:t>然后马上通过</w:t>
      </w:r>
    </w:p>
    <w:p>
      <w:r>
        <w:t>可多选</w:t>
      </w:r>
    </w:p>
    <w:p>
      <w:r>
        <w:t>数据来自西安兰特水电测控技术有限公司</w:t>
      </w:r>
    </w:p>
    <w:p>
      <w:r>
        <w:t>惠水县</w:t>
      </w:r>
    </w:p>
    <w:p>
      <w:r>
        <w:t>南雄市</w:t>
      </w:r>
    </w:p>
    <w:p>
      <w:r>
        <w:t>是事件对应的响应动作的集合</w:t>
      </w:r>
    </w:p>
    <w:p>
      <w:r>
        <w:t>没看懂这个是啥意思</w:t>
      </w:r>
    </w:p>
    <w:p>
      <w:r>
        <w:t>邮箱格式直接返回</w:t>
      </w:r>
    </w:p>
    <w:p>
      <w:r>
        <w:t>比如把</w:t>
      </w:r>
    </w:p>
    <w:p>
      <w:r>
        <w:t>不同场景下</w:t>
      </w:r>
    </w:p>
    <w:p>
      <w:r>
        <w:t>单行数据</w:t>
      </w:r>
    </w:p>
    <w:p>
      <w:r>
        <w:t>请选择日期以及时间</w:t>
      </w:r>
    </w:p>
    <w:p>
      <w:r>
        <w:t>金湾区</w:t>
      </w:r>
    </w:p>
    <w:p>
      <w:r>
        <w:t>六脚乡</w:t>
      </w:r>
    </w:p>
    <w:p>
      <w:r>
        <w:t>好像不需要这个</w:t>
      </w:r>
    </w:p>
    <w:p>
      <w:r>
        <w:t>配置时直接写函数体</w:t>
      </w:r>
    </w:p>
    <w:p>
      <w:r>
        <w:t>而后端不方便调整时</w:t>
      </w:r>
    </w:p>
    <w:p>
      <w:r>
        <w:t>需要处理</w:t>
      </w:r>
    </w:p>
    <w:p>
      <w:r>
        <w:t>销毁的时候要</w:t>
      </w:r>
    </w:p>
    <w:p>
      <w:r>
        <w:t>取代</w:t>
      </w:r>
    </w:p>
    <w:p>
      <w:r>
        <w:t>仅查找当前</w:t>
      </w:r>
    </w:p>
    <w:p>
      <w:r>
        <w:t>等学完这些后可能会发现大家都用</w:t>
      </w:r>
    </w:p>
    <w:p>
      <w:r>
        <w:t>门源回族自治县</w:t>
      </w:r>
    </w:p>
    <w:p>
      <w:r>
        <w:t>默认可开关</w:t>
      </w:r>
    </w:p>
    <w:p>
      <w:r>
        <w:t>基本</w:t>
      </w:r>
    </w:p>
    <w:p>
      <w:r>
        <w:t>可以上传一个类似这样的</w:t>
      </w:r>
    </w:p>
    <w:p>
      <w:r>
        <w:t>判断是否为颜色值</w:t>
      </w:r>
    </w:p>
    <w:p>
      <w:r>
        <w:t>输入类组件事件</w:t>
      </w:r>
    </w:p>
    <w:p>
      <w:r>
        <w:t>要想使用</w:t>
      </w:r>
    </w:p>
    <w:p>
      <w:r>
        <w:t>保存当前所有操作</w:t>
      </w:r>
    </w:p>
    <w:p>
      <w:r>
        <w:t>避免打包工具依赖</w:t>
      </w:r>
    </w:p>
    <w:p>
      <w:r>
        <w:t>进行取值</w:t>
      </w:r>
    </w:p>
    <w:p>
      <w:r>
        <w:t>上传类</w:t>
      </w:r>
    </w:p>
    <w:p>
      <w:r>
        <w:t>清流县</w:t>
      </w:r>
    </w:p>
    <w:p>
      <w:r>
        <w:t>总数据数</w:t>
      </w:r>
    </w:p>
    <w:p>
      <w:r>
        <w:t>秒后</w:t>
      </w:r>
    </w:p>
    <w:p>
      <w:r>
        <w:t>更新按钮名称</w:t>
      </w:r>
    </w:p>
    <w:p>
      <w:r>
        <w:t>两栏布局</w:t>
      </w:r>
    </w:p>
    <w:p>
      <w:r>
        <w:t>幻影双刃</w:t>
      </w:r>
    </w:p>
    <w:p>
      <w:r>
        <w:t>预置组件的查询容器元素</w:t>
      </w:r>
    </w:p>
    <w:p>
      <w:r>
        <w:t>例如包括表单项</w:t>
      </w:r>
    </w:p>
    <w:p>
      <w:r>
        <w:t>需确保当前页面有</w:t>
      </w:r>
    </w:p>
    <w:p>
      <w:r>
        <w:t>铜仁市</w:t>
      </w:r>
    </w:p>
    <w:p>
      <w:r>
        <w:t>使用除了</w:t>
      </w:r>
    </w:p>
    <w:p>
      <w:r>
        <w:t>请重试</w:t>
      </w:r>
    </w:p>
    <w:p>
      <w:r>
        <w:t>缓存一下提升性能</w:t>
      </w:r>
    </w:p>
    <w:p>
      <w:r>
        <w:t>修改自</w:t>
      </w:r>
    </w:p>
    <w:p>
      <w:r>
        <w:t>执行测试用例</w:t>
      </w:r>
    </w:p>
    <w:p>
      <w:r>
        <w:t>支持拖拽</w:t>
      </w:r>
    </w:p>
    <w:p>
      <w:r>
        <w:t>引入</w:t>
      </w:r>
    </w:p>
    <w:p>
      <w:r>
        <w:t>图片类名</w:t>
      </w:r>
    </w:p>
    <w:p>
      <w:r>
        <w:t>在爱速搭中不用</w:t>
      </w:r>
    </w:p>
    <w:p>
      <w:r>
        <w:t>科尔沁区</w:t>
      </w:r>
    </w:p>
    <w:p>
      <w:r>
        <w:t>城厢区</w:t>
      </w:r>
    </w:p>
    <w:p>
      <w:r>
        <w:t>如果是直播流</w:t>
      </w:r>
    </w:p>
    <w:p>
      <w:r>
        <w:t>放回结果中的</w:t>
      </w:r>
    </w:p>
    <w:p>
      <w:r>
        <w:t>边栏区</w:t>
      </w:r>
    </w:p>
    <w:p>
      <w:r>
        <w:t>是否展示全屏模式开关</w:t>
      </w:r>
    </w:p>
    <w:p>
      <w:r>
        <w:t>给右侧图标上添加类名</w:t>
      </w:r>
    </w:p>
    <w:p>
      <w:r>
        <w:t>方便后端实现简单的</w:t>
      </w:r>
    </w:p>
    <w:p>
      <w:r>
        <w:t>也可以配置简单的字符串或数字数组</w:t>
      </w:r>
    </w:p>
    <w:p>
      <w:r>
        <w:t>大宽度</w:t>
      </w:r>
    </w:p>
    <w:p>
      <w:r>
        <w:t>选父级的时候是否把子节点的值也包含在内</w:t>
      </w:r>
    </w:p>
    <w:p>
      <w:r>
        <w:t>则把当前节点转给对应组件渲染</w:t>
      </w:r>
    </w:p>
    <w:p>
      <w:r>
        <w:t>初始拿到的数据</w:t>
      </w:r>
    </w:p>
    <w:p>
      <w:r>
        <w:t>辅助插件</w:t>
      </w:r>
    </w:p>
    <w:p>
      <w:r>
        <w:t>信义乡</w:t>
      </w:r>
    </w:p>
    <w:p>
      <w:r>
        <w:t>潭子区</w:t>
      </w:r>
    </w:p>
    <w:p>
      <w:r>
        <w:t>启用拖拽排序</w:t>
      </w:r>
    </w:p>
    <w:p>
      <w:r>
        <w:t>只读条件</w:t>
      </w:r>
    </w:p>
    <w:p>
      <w:r>
        <w:t>顶级</w:t>
      </w:r>
    </w:p>
    <w:p>
      <w:r>
        <w:t>会打开指定页面</w:t>
      </w:r>
    </w:p>
    <w:p>
      <w:r>
        <w:t>避免遮挡边框</w:t>
      </w:r>
    </w:p>
    <w:p>
      <w:r>
        <w:t>江阴市</w:t>
      </w:r>
    </w:p>
    <w:p>
      <w:r>
        <w:t>黄平县</w:t>
      </w:r>
    </w:p>
    <w:p>
      <w:r>
        <w:t>高陵区</w:t>
      </w:r>
    </w:p>
    <w:p>
      <w:r>
        <w:t>一般包含下面几个属性</w:t>
      </w:r>
    </w:p>
    <w:p>
      <w:r>
        <w:t>垂直布局</w:t>
      </w:r>
    </w:p>
    <w:p>
      <w:r>
        <w:t>乌达区</w:t>
      </w:r>
    </w:p>
    <w:p>
      <w:r>
        <w:t>来标识该表单项为必填</w:t>
      </w:r>
    </w:p>
    <w:p>
      <w:r>
        <w:t>来阻止那些默认处理逻辑来达到想要的最终效果</w:t>
      </w:r>
    </w:p>
    <w:p>
      <w:r>
        <w:t>邹城市</w:t>
      </w:r>
    </w:p>
    <w:p>
      <w:r>
        <w:t>实现无限层级结构</w:t>
      </w:r>
    </w:p>
    <w:p>
      <w:r>
        <w:t>保山市</w:t>
      </w:r>
    </w:p>
    <w:p>
      <w:r>
        <w:t>结束色</w:t>
      </w:r>
    </w:p>
    <w:p>
      <w:r>
        <w:t>这个必须在最前面</w:t>
      </w:r>
    </w:p>
    <w:p>
      <w:r>
        <w:t>可用于校验公式运算结果类型是否匹配</w:t>
      </w:r>
    </w:p>
    <w:p>
      <w:r>
        <w:t>标签宽度</w:t>
      </w:r>
    </w:p>
    <w:p>
      <w:r>
        <w:t>德昌县</w:t>
      </w:r>
    </w:p>
    <w:p>
      <w:r>
        <w:t>在行为完成后</w:t>
      </w:r>
    </w:p>
    <w:p>
      <w:r>
        <w:t>景洪市</w:t>
      </w:r>
    </w:p>
    <w:p>
      <w:r>
        <w:t>拉取数据</w:t>
      </w:r>
    </w:p>
    <w:p>
      <w:r>
        <w:t>具有选择器特性的表单项</w:t>
      </w:r>
    </w:p>
    <w:p>
      <w:r>
        <w:t>节点详细描述</w:t>
      </w:r>
    </w:p>
    <w:p>
      <w:r>
        <w:t>福兴乡</w:t>
      </w:r>
    </w:p>
    <w:p>
      <w:r>
        <w:t>配置项接口地址</w:t>
      </w:r>
    </w:p>
    <w:p>
      <w:r>
        <w:t>底部区域类名</w:t>
      </w:r>
    </w:p>
    <w:p>
      <w:r>
        <w:t>按钮才能变更组件数据</w:t>
      </w:r>
    </w:p>
    <w:p>
      <w:r>
        <w:t>请输入合法的邮编地址</w:t>
      </w:r>
    </w:p>
    <w:p>
      <w:r>
        <w:t>这种写法默认会解决浮点数计算问题</w:t>
      </w:r>
    </w:p>
    <w:p>
      <w:r>
        <w:t>下才调</w:t>
      </w:r>
    </w:p>
    <w:p>
      <w:r>
        <w:t>设置高度自适应</w:t>
      </w:r>
    </w:p>
    <w:p>
      <w:r>
        <w:t>请勿使用</w:t>
      </w:r>
    </w:p>
    <w:p>
      <w:r>
        <w:t>将重新请求第一页数据</w:t>
      </w:r>
    </w:p>
    <w:p>
      <w:r>
        <w:t>重复周期</w:t>
      </w:r>
    </w:p>
    <w:p>
      <w:r>
        <w:t>数组成员读取</w:t>
      </w:r>
    </w:p>
    <w:p>
      <w:r>
        <w:t>里的图片</w:t>
      </w:r>
    </w:p>
    <w:p>
      <w:r>
        <w:t>用来创建一个域</w:t>
      </w:r>
    </w:p>
    <w:p>
      <w:r>
        <w:t>改成渲染其他路径的页面</w:t>
      </w:r>
    </w:p>
    <w:p>
      <w:r>
        <w:t>双滑块需要考虑</w:t>
      </w:r>
    </w:p>
    <w:p>
      <w:r>
        <w:t>察哈尔右翼前旗</w:t>
      </w:r>
    </w:p>
    <w:p>
      <w:r>
        <w:t>河北区</w:t>
      </w:r>
    </w:p>
    <w:p>
      <w:r>
        <w:t>老的</w:t>
      </w:r>
    </w:p>
    <w:p>
      <w:r>
        <w:t>所有字段</w:t>
      </w:r>
    </w:p>
    <w:p>
      <w:r>
        <w:t>函数签名</w:t>
      </w:r>
    </w:p>
    <w:p>
      <w:r>
        <w:t>则需要使用</w:t>
      </w:r>
    </w:p>
    <w:p>
      <w:r>
        <w:t>而是下标数组</w:t>
      </w:r>
    </w:p>
    <w:p>
      <w:r>
        <w:t>只有事件动作需要直接触发</w:t>
      </w:r>
    </w:p>
    <w:p>
      <w:r>
        <w:t>据说</w:t>
      </w:r>
    </w:p>
    <w:p>
      <w:r>
        <w:t>默认想要显示多少选项卡配置多少个</w:t>
      </w:r>
    </w:p>
    <w:p>
      <w:r>
        <w:t>快速看一遍</w:t>
      </w:r>
    </w:p>
    <w:p>
      <w:r>
        <w:t>默认情况下会取</w:t>
      </w:r>
    </w:p>
    <w:p>
      <w:r>
        <w:t>大理白族自治州</w:t>
      </w:r>
    </w:p>
    <w:p>
      <w:r>
        <w:t>大武乡</w:t>
      </w:r>
    </w:p>
    <w:p>
      <w:r>
        <w:t>之前的日期值</w:t>
      </w:r>
    </w:p>
    <w:p>
      <w:r>
        <w:t>广安区</w:t>
      </w:r>
    </w:p>
    <w:p>
      <w:r>
        <w:t>主要是将校验功能改成修正而不是报错</w:t>
      </w:r>
    </w:p>
    <w:p>
      <w:r>
        <w:t>默认实现</w:t>
      </w:r>
    </w:p>
    <w:p>
      <w:r>
        <w:t>视频类型如</w:t>
      </w:r>
    </w:p>
    <w:p>
      <w:r>
        <w:t>时间轴方向</w:t>
      </w:r>
    </w:p>
    <w:p>
      <w:r>
        <w:t>更新数组类型数据</w:t>
      </w:r>
    </w:p>
    <w:p>
      <w:r>
        <w:t>需要自动选择</w:t>
      </w:r>
    </w:p>
    <w:p>
      <w:r>
        <w:t>鼠标移出事件</w:t>
      </w:r>
    </w:p>
    <w:p>
      <w:r>
        <w:t>当配置删除接口生效</w:t>
      </w:r>
    </w:p>
    <w:p>
      <w:r>
        <w:t>长武县</w:t>
      </w:r>
    </w:p>
    <w:p>
      <w:r>
        <w:t>图片多选配置和裁剪配置只能设置一个</w:t>
      </w:r>
    </w:p>
    <w:p>
      <w:r>
        <w:t>偏了一点的</w:t>
      </w:r>
    </w:p>
    <w:p>
      <w:r>
        <w:t>芒市</w:t>
      </w:r>
    </w:p>
    <w:p>
      <w:r>
        <w:t>更新指定页面组件的数据</w:t>
      </w:r>
    </w:p>
    <w:p>
      <w:r>
        <w:t>地图坐标</w:t>
      </w:r>
    </w:p>
    <w:p>
      <w:r>
        <w:t>通过表格的方式来展现数据</w:t>
      </w:r>
    </w:p>
    <w:p>
      <w:r>
        <w:t>默认情况下是</w:t>
      </w:r>
    </w:p>
    <w:p>
      <w:r>
        <w:t>配置中设置多语言</w:t>
      </w:r>
    </w:p>
    <w:p>
      <w:r>
        <w:t>马村区</w:t>
      </w:r>
    </w:p>
    <w:p>
      <w:r>
        <w:t>打头的</w:t>
      </w:r>
    </w:p>
    <w:p>
      <w:r>
        <w:t>重试按钮名称</w:t>
      </w:r>
    </w:p>
    <w:p>
      <w:r>
        <w:t>全选时</w:t>
      </w:r>
    </w:p>
    <w:p>
      <w:r>
        <w:t>自身已经处理</w:t>
      </w:r>
    </w:p>
    <w:p>
      <w:r>
        <w:t>不存在</w:t>
      </w:r>
    </w:p>
    <w:p>
      <w:r>
        <w:t>则会自动完成注册逻辑</w:t>
      </w:r>
    </w:p>
    <w:p>
      <w:r>
        <w:t>先算缩放比</w:t>
      </w:r>
    </w:p>
    <w:p>
      <w:r>
        <w:t>飘渺云影剑</w:t>
      </w:r>
    </w:p>
    <w:p>
      <w:r>
        <w:t>开头列未配置表头</w:t>
      </w:r>
    </w:p>
    <w:p>
      <w:r>
        <w:t>表单各种展示模式汇总</w:t>
      </w:r>
    </w:p>
    <w:p>
      <w:r>
        <w:t>武川县</w:t>
      </w:r>
    </w:p>
    <w:p>
      <w:r>
        <w:t>指定表单提交成功后是否清除本地缓存</w:t>
      </w:r>
    </w:p>
    <w:p>
      <w:r>
        <w:t>移动的节点</w:t>
      </w:r>
    </w:p>
    <w:p>
      <w:r>
        <w:t>从左到右</w:t>
      </w:r>
    </w:p>
    <w:p>
      <w:r>
        <w:t>而执行</w:t>
      </w:r>
    </w:p>
    <w:p>
      <w:r>
        <w:t>则可能需要使用分块上传</w:t>
      </w:r>
    </w:p>
    <w:p>
      <w:r>
        <w:t>初始化下拉选项</w:t>
      </w:r>
    </w:p>
    <w:p>
      <w:r>
        <w:t>大文件会根据</w:t>
      </w:r>
    </w:p>
    <w:p>
      <w:r>
        <w:t>竹塘乡</w:t>
      </w:r>
    </w:p>
    <w:p>
      <w:r>
        <w:t>樊城区</w:t>
      </w:r>
    </w:p>
    <w:p>
      <w:r>
        <w:t>保亭黎族苗族自治县</w:t>
      </w:r>
    </w:p>
    <w:p>
      <w:r>
        <w:t>结果将是个字符串</w:t>
      </w:r>
    </w:p>
    <w:p>
      <w:r>
        <w:t>是数组</w:t>
      </w:r>
    </w:p>
    <w:p>
      <w:r>
        <w:t>前提条件</w:t>
      </w:r>
    </w:p>
    <w:p>
      <w:r>
        <w:t>激活图片的索引</w:t>
      </w:r>
    </w:p>
    <w:p>
      <w:r>
        <w:t>金乡县</w:t>
      </w:r>
    </w:p>
    <w:p>
      <w:r>
        <w:t>执行其他组件动作</w:t>
      </w:r>
    </w:p>
    <w:p>
      <w:r>
        <w:t>之外</w:t>
      </w:r>
    </w:p>
    <w:p>
      <w:r>
        <w:t>表单控件</w:t>
      </w:r>
    </w:p>
    <w:p>
      <w:r>
        <w:t>组件可用性</w:t>
      </w:r>
    </w:p>
    <w:p>
      <w:r>
        <w:t>支持合并</w:t>
      </w:r>
    </w:p>
    <w:p>
      <w:r>
        <w:t>组合表单超出</w:t>
      </w:r>
    </w:p>
    <w:p>
      <w:r>
        <w:t>会自动清空掉表单中的所有数据</w:t>
      </w:r>
    </w:p>
    <w:p>
      <w:r>
        <w:t>目前主要是支持</w:t>
      </w:r>
    </w:p>
    <w:p>
      <w:r>
        <w:t>实例的方式</w:t>
      </w:r>
    </w:p>
    <w:p>
      <w:r>
        <w:t>岚县</w:t>
      </w:r>
    </w:p>
    <w:p>
      <w:r>
        <w:t>可全屏</w:t>
      </w:r>
    </w:p>
    <w:p>
      <w:r>
        <w:t>自定义删除按钮</w:t>
      </w:r>
    </w:p>
    <w:p>
      <w:r>
        <w:t>新版主题</w:t>
      </w:r>
    </w:p>
    <w:p>
      <w:r>
        <w:t>点击跳转的地址</w:t>
      </w:r>
    </w:p>
    <w:p>
      <w:r>
        <w:t>用于计算高度</w:t>
      </w:r>
    </w:p>
    <w:p>
      <w:r>
        <w:t>可以干预右侧面板的生成</w:t>
      </w:r>
    </w:p>
    <w:p>
      <w:r>
        <w:t>不同区域都是</w:t>
      </w:r>
    </w:p>
    <w:p>
      <w:r>
        <w:t>选项搜索</w:t>
      </w:r>
    </w:p>
    <w:p>
      <w:r>
        <w:t>否则始终不相等</w:t>
      </w:r>
    </w:p>
    <w:p>
      <w:r>
        <w:t>这些单元格会被删掉</w:t>
      </w:r>
    </w:p>
    <w:p>
      <w:r>
        <w:t>添加节点及其子节点</w:t>
      </w:r>
    </w:p>
    <w:p>
      <w:r>
        <w:t>默认消息提示</w:t>
      </w:r>
    </w:p>
    <w:p>
      <w:r>
        <w:t>更推荐用函数调用的语法来写</w:t>
      </w:r>
    </w:p>
    <w:p>
      <w:r>
        <w:t>遍历</w:t>
      </w:r>
    </w:p>
    <w:p>
      <w:r>
        <w:t>进行文本替换</w:t>
      </w:r>
    </w:p>
    <w:p>
      <w:r>
        <w:t>居右</w:t>
      </w:r>
    </w:p>
    <w:p>
      <w:r>
        <w:t>昭平县</w:t>
      </w:r>
    </w:p>
    <w:p>
      <w:r>
        <w:t>组件绑定的值将被设置为</w:t>
      </w:r>
    </w:p>
    <w:p>
      <w:r>
        <w:t>即时间戳秒</w:t>
      </w:r>
    </w:p>
    <w:p>
      <w:r>
        <w:t>请求不一样</w:t>
      </w:r>
    </w:p>
    <w:p>
      <w:r>
        <w:t>一种是日历展开选择</w:t>
      </w:r>
    </w:p>
    <w:p>
      <w:r>
        <w:t>组件来说</w:t>
      </w:r>
    </w:p>
    <w:p>
      <w:r>
        <w:t>之后执行</w:t>
      </w:r>
    </w:p>
    <w:p>
      <w:r>
        <w:t>鹰潭市</w:t>
      </w:r>
    </w:p>
    <w:p>
      <w:r>
        <w:t>只支持一小部分设置项</w:t>
      </w:r>
    </w:p>
    <w:p>
      <w:r>
        <w:t>得荣县</w:t>
      </w:r>
    </w:p>
    <w:p>
      <w:r>
        <w:t>汾阳市</w:t>
      </w:r>
    </w:p>
    <w:p>
      <w:r>
        <w:t>鹤壁市市辖区</w:t>
      </w:r>
    </w:p>
    <w:p>
      <w:r>
        <w:t>表单和表单联动</w:t>
      </w:r>
    </w:p>
    <w:p>
      <w:r>
        <w:t>支持只取数组中的部分值这个需求</w:t>
      </w:r>
    </w:p>
    <w:p>
      <w:r>
        <w:t>与</w:t>
      </w:r>
    </w:p>
    <w:p>
      <w:r>
        <w:t>阻止冒泡防止切换到表格选中</w:t>
      </w:r>
    </w:p>
    <w:p>
      <w:r>
        <w:t>展开行内容</w:t>
      </w:r>
    </w:p>
    <w:p>
      <w:r>
        <w:t>数据拉取接口</w:t>
      </w:r>
    </w:p>
    <w:p>
      <w:r>
        <w:t>把代码里面</w:t>
      </w:r>
    </w:p>
    <w:p>
      <w:r>
        <w:t>图片是否挖孔嵌入</w:t>
      </w:r>
    </w:p>
    <w:p>
      <w:r>
        <w:t>若是</w:t>
      </w:r>
    </w:p>
    <w:p>
      <w:r>
        <w:t>盐湖区</w:t>
      </w:r>
    </w:p>
    <w:p>
      <w:r>
        <w:t>赣榆区</w:t>
      </w:r>
    </w:p>
    <w:p>
      <w:r>
        <w:t>重制后的日期</w:t>
      </w:r>
    </w:p>
    <w:p>
      <w:r>
        <w:t>潜山市</w:t>
      </w:r>
    </w:p>
    <w:p>
      <w:r>
        <w:t>远程</w:t>
      </w:r>
    </w:p>
    <w:p>
      <w:r>
        <w:t>来让整体变成矩形</w:t>
      </w:r>
    </w:p>
    <w:p>
      <w:r>
        <w:t>这样可以支持</w:t>
      </w:r>
    </w:p>
    <w:p>
      <w:r>
        <w:t>里会比较卡</w:t>
      </w:r>
    </w:p>
    <w:p>
      <w:r>
        <w:t>属性来加载外部</w:t>
      </w:r>
    </w:p>
    <w:p>
      <w:r>
        <w:t>注意得是数字类型</w:t>
      </w:r>
    </w:p>
    <w:p>
      <w:r>
        <w:t>正确</w:t>
      </w:r>
    </w:p>
    <w:p>
      <w:r>
        <w:t>除非滚到底部</w:t>
      </w:r>
    </w:p>
    <w:p>
      <w:r>
        <w:t>实现表单初始化时请求接口</w:t>
      </w:r>
    </w:p>
    <w:p>
      <w:r>
        <w:t>比如将前面的例子改成如下写法</w:t>
      </w:r>
    </w:p>
    <w:p>
      <w:r>
        <w:t>属性设置格子之间的距离</w:t>
      </w:r>
    </w:p>
    <w:p>
      <w:r>
        <w:t>层</w:t>
      </w:r>
    </w:p>
    <w:p>
      <w:r>
        <w:t>请从左侧组件面板中点击添加按钮元素</w:t>
      </w:r>
    </w:p>
    <w:p>
      <w:r>
        <w:t>打开某节点的编辑面板</w:t>
      </w:r>
    </w:p>
    <w:p>
      <w:r>
        <w:t>夷陵区</w:t>
      </w:r>
    </w:p>
    <w:p>
      <w:r>
        <w:t>所有这里改用内存形式实现</w:t>
      </w:r>
    </w:p>
    <w:p>
      <w:r>
        <w:t>给按钮高亮添加类名</w:t>
      </w:r>
    </w:p>
    <w:p>
      <w:r>
        <w:t>来实现对该项的校验</w:t>
      </w:r>
    </w:p>
    <w:p>
      <w:r>
        <w:t>需要设置对象中预览图地址的</w:t>
      </w:r>
    </w:p>
    <w:p>
      <w:r>
        <w:t>用来保存表单数据</w:t>
      </w:r>
    </w:p>
    <w:p>
      <w:r>
        <w:t>如果想不显示底部按钮</w:t>
      </w:r>
    </w:p>
    <w:p>
      <w:r>
        <w:t>是否到达最底部</w:t>
      </w:r>
    </w:p>
    <w:p>
      <w:r>
        <w:t>立即开启</w:t>
      </w:r>
    </w:p>
    <w:p>
      <w:r>
        <w:t>原来</w:t>
      </w:r>
    </w:p>
    <w:p>
      <w:r>
        <w:t>优先于</w:t>
      </w:r>
    </w:p>
    <w:p>
      <w:r>
        <w:t>如果不配置将默认使用缩略图地址</w:t>
      </w:r>
    </w:p>
    <w:p>
      <w:r>
        <w:t>插件场景</w:t>
      </w:r>
    </w:p>
    <w:p>
      <w:r>
        <w:t>最大值验证错误提示</w:t>
      </w:r>
    </w:p>
    <w:p>
      <w:r>
        <w:t>给目标对象添加其他属性</w:t>
      </w:r>
    </w:p>
    <w:p>
      <w:r>
        <w:t>数据大于</w:t>
      </w:r>
    </w:p>
    <w:p>
      <w:r>
        <w:t>弹框中的弹框</w:t>
      </w:r>
    </w:p>
    <w:p>
      <w:r>
        <w:t>收集数据域里的数据</w:t>
      </w:r>
    </w:p>
    <w:p>
      <w:r>
        <w:t>变量获取单项值</w:t>
      </w:r>
    </w:p>
    <w:p>
      <w:r>
        <w:t>龙岗区</w:t>
      </w:r>
    </w:p>
    <w:p>
      <w:r>
        <w:t>并且支持对应的配置项</w:t>
      </w:r>
    </w:p>
    <w:p>
      <w:r>
        <w:t>内数据存到当前的数据域中</w:t>
      </w:r>
    </w:p>
    <w:p>
      <w:r>
        <w:t>也可使用数据映射语法</w:t>
      </w:r>
    </w:p>
    <w:p>
      <w:r>
        <w:t>自定义搜索函数</w:t>
      </w:r>
    </w:p>
    <w:p>
      <w:r>
        <w:t>高级查询</w:t>
      </w:r>
    </w:p>
    <w:p>
      <w:r>
        <w:t>五寨县</w:t>
      </w:r>
    </w:p>
    <w:p>
      <w:r>
        <w:t>刷新请求参数为</w:t>
      </w:r>
    </w:p>
    <w:p>
      <w:r>
        <w:t>多个表达式组中存在奇数个真时认为真</w:t>
      </w:r>
    </w:p>
    <w:p>
      <w:r>
        <w:t>但还是可以使用后面的下载及打印功能</w:t>
      </w:r>
    </w:p>
    <w:p>
      <w:r>
        <w:t>小图</w:t>
      </w:r>
    </w:p>
    <w:p>
      <w:r>
        <w:t>实际上就是采用的</w:t>
      </w:r>
    </w:p>
    <w:p>
      <w:r>
        <w:t>最后一项</w:t>
      </w:r>
    </w:p>
    <w:p>
      <w:r>
        <w:t>具体请参考示例</w:t>
      </w:r>
    </w:p>
    <w:p>
      <w:r>
        <w:t>还有更多类型</w:t>
      </w:r>
    </w:p>
    <w:p>
      <w:r>
        <w:t>吸顶</w:t>
      </w:r>
    </w:p>
    <w:p>
      <w:r>
        <w:t>这个和</w:t>
      </w:r>
    </w:p>
    <w:p>
      <w:r>
        <w:t>只可选择叶子节点</w:t>
      </w:r>
    </w:p>
    <w:p>
      <w:r>
        <w:t>当前组件关系上上层的数据变化</w:t>
      </w:r>
    </w:p>
    <w:p>
      <w:r>
        <w:t>西华县</w:t>
      </w:r>
    </w:p>
    <w:p>
      <w:r>
        <w:t>当前文档使用的关系表</w:t>
      </w:r>
    </w:p>
    <w:p>
      <w:r>
        <w:t>江永县</w:t>
      </w:r>
    </w:p>
    <w:p>
      <w:r>
        <w:t>当前渲染的实际列</w:t>
      </w:r>
    </w:p>
    <w:p>
      <w:r>
        <w:t>内带</w:t>
      </w:r>
    </w:p>
    <w:p>
      <w:r>
        <w:t>可以是深层结构</w:t>
      </w:r>
    </w:p>
    <w:p>
      <w:r>
        <w:t>再来个例子</w:t>
      </w:r>
    </w:p>
    <w:p>
      <w:r>
        <w:t>因为后续的计算是基于角度的</w:t>
      </w:r>
    </w:p>
    <w:p>
      <w:r>
        <w:t>那列的表头有提示文字</w:t>
      </w:r>
    </w:p>
    <w:p>
      <w:r>
        <w:t>如果想进行深度定制</w:t>
      </w:r>
    </w:p>
    <w:p>
      <w:r>
        <w:t>是否唯一</w:t>
      </w:r>
    </w:p>
    <w:p>
      <w:r>
        <w:t>才会显示</w:t>
      </w:r>
    </w:p>
    <w:p>
      <w:r>
        <w:t>子节点可以反选</w:t>
      </w:r>
    </w:p>
    <w:p>
      <w:r>
        <w:t>每个子动作可以通过配置</w:t>
      </w:r>
    </w:p>
    <w:p>
      <w:r>
        <w:t>对于一些没正确识别的</w:t>
      </w:r>
    </w:p>
    <w:p>
      <w:r>
        <w:t>铅山县</w:t>
      </w:r>
    </w:p>
    <w:p>
      <w:r>
        <w:t>对响应进行一些自定义处理</w:t>
      </w:r>
    </w:p>
    <w:p>
      <w:r>
        <w:t>滨城区</w:t>
      </w:r>
    </w:p>
    <w:p>
      <w:r>
        <w:t>巴马瑶族自治县</w:t>
      </w:r>
    </w:p>
    <w:p>
      <w:r>
        <w:t>行内区块</w:t>
      </w:r>
    </w:p>
    <w:p>
      <w:r>
        <w:t>过滤数组</w:t>
      </w:r>
    </w:p>
    <w:p>
      <w:r>
        <w:t>渲染所有样式</w:t>
      </w:r>
    </w:p>
    <w:p>
      <w:r>
        <w:t>五莲县</w:t>
      </w:r>
    </w:p>
    <w:p>
      <w:r>
        <w:t>多个的话</w:t>
      </w:r>
    </w:p>
    <w:p>
      <w:r>
        <w:t>添加行数据</w:t>
      </w:r>
    </w:p>
    <w:p>
      <w:r>
        <w:t>选项修改的表单项</w:t>
      </w:r>
    </w:p>
    <w:p>
      <w:r>
        <w:t>梁园区</w:t>
      </w:r>
    </w:p>
    <w:p>
      <w:r>
        <w:t>方法的实现可以定制自己的动作逻辑</w:t>
      </w:r>
    </w:p>
    <w:p>
      <w:r>
        <w:t>也就说这个</w:t>
      </w:r>
    </w:p>
    <w:p>
      <w:r>
        <w:t>是否开启固定尺寸</w:t>
      </w:r>
    </w:p>
    <w:p>
      <w:r>
        <w:t>这几个有特殊功能的字段</w:t>
      </w:r>
    </w:p>
    <w:p>
      <w:r>
        <w:t>或者渲染假数据</w:t>
      </w:r>
    </w:p>
    <w:p>
      <w:r>
        <w:t>这里有个</w:t>
      </w:r>
    </w:p>
    <w:p>
      <w:r>
        <w:t>数字字符串需要转化下</w:t>
      </w:r>
    </w:p>
    <w:p>
      <w:r>
        <w:t>想要实现</w:t>
      </w:r>
    </w:p>
    <w:p>
      <w:r>
        <w:t>自定义每一步的操作按钮</w:t>
      </w:r>
    </w:p>
    <w:p>
      <w:r>
        <w:t>边框距离</w:t>
      </w:r>
    </w:p>
    <w:p>
      <w:r>
        <w:t>内容类名</w:t>
      </w:r>
    </w:p>
    <w:p>
      <w:r>
        <w:t>用来指定作用条件</w:t>
      </w:r>
    </w:p>
    <w:p>
      <w:r>
        <w:t>比如下面例子是两列</w:t>
      </w:r>
    </w:p>
    <w:p>
      <w:r>
        <w:t>但如果</w:t>
      </w:r>
    </w:p>
    <w:p>
      <w:r>
        <w:t>没命中也没关系</w:t>
      </w:r>
    </w:p>
    <w:p>
      <w:r>
        <w:t>前提是行数据中有</w:t>
      </w:r>
    </w:p>
    <w:p>
      <w:r>
        <w:t>既提升了效率</w:t>
      </w:r>
    </w:p>
    <w:p>
      <w:r>
        <w:t>默认透明</w:t>
      </w:r>
    </w:p>
    <w:p>
      <w:r>
        <w:t>优先找</w:t>
      </w:r>
    </w:p>
    <w:p>
      <w:r>
        <w:t>最后需要</w:t>
      </w:r>
    </w:p>
    <w:p>
      <w:r>
        <w:t>时不可拖拽</w:t>
      </w:r>
    </w:p>
    <w:p>
      <w:r>
        <w:t>在当前选中元素追加新的</w:t>
      </w:r>
    </w:p>
    <w:p>
      <w:r>
        <w:t>注意避免和</w:t>
      </w:r>
    </w:p>
    <w:p>
      <w:r>
        <w:t>屏山县</w:t>
      </w:r>
    </w:p>
    <w:p>
      <w:r>
        <w:t>图标样式</w:t>
      </w:r>
    </w:p>
    <w:p>
      <w:r>
        <w:t>用于收集</w:t>
      </w:r>
    </w:p>
    <w:p>
      <w:r>
        <w:t>中有些配置项可以写函数</w:t>
      </w:r>
    </w:p>
    <w:p>
      <w:r>
        <w:t>组件设置</w:t>
      </w:r>
    </w:p>
    <w:p>
      <w:r>
        <w:t>雨湖区</w:t>
      </w:r>
    </w:p>
    <w:p>
      <w:r>
        <w:t>导航项收起展开</w:t>
      </w:r>
    </w:p>
    <w:p>
      <w:r>
        <w:t>字段而没有</w:t>
      </w:r>
    </w:p>
    <w:p>
      <w:r>
        <w:t>那么会返回</w:t>
      </w:r>
    </w:p>
    <w:p>
      <w:r>
        <w:t>就后者覆盖前者</w:t>
      </w:r>
    </w:p>
    <w:p>
      <w:r>
        <w:t>你需要把自己注册进去</w:t>
      </w:r>
    </w:p>
    <w:p>
      <w:r>
        <w:t>动作间数据传递</w:t>
      </w:r>
    </w:p>
    <w:p>
      <w:r>
        <w:t>主要给</w:t>
      </w:r>
    </w:p>
    <w:p>
      <w:r>
        <w:t>设置最大长度值</w:t>
      </w:r>
    </w:p>
    <w:p>
      <w:r>
        <w:t>基本配置</w:t>
      </w:r>
    </w:p>
    <w:p>
      <w:r>
        <w:t>配置请求方式</w:t>
      </w:r>
    </w:p>
    <w:p>
      <w:r>
        <w:t>百分比</w:t>
      </w:r>
    </w:p>
    <w:p>
      <w:r>
        <w:t>限制拖拽区域</w:t>
      </w:r>
    </w:p>
    <w:p>
      <w:r>
        <w:t>属性配置的对象数组就是</w:t>
      </w:r>
    </w:p>
    <w:p>
      <w:r>
        <w:t>主题提示</w:t>
      </w:r>
    </w:p>
    <w:p>
      <w:r>
        <w:t>洪湖市</w:t>
      </w:r>
    </w:p>
    <w:p>
      <w:r>
        <w:t>当做当前代码的数据作用域进行执行</w:t>
      </w:r>
    </w:p>
    <w:p>
      <w:r>
        <w:t>可识别</w:t>
      </w:r>
    </w:p>
    <w:p>
      <w:r>
        <w:t>添加失败</w:t>
      </w:r>
    </w:p>
    <w:p>
      <w:r>
        <w:t>出现挤压</w:t>
      </w:r>
    </w:p>
    <w:p>
      <w:r>
        <w:t>兼容一下</w:t>
      </w:r>
    </w:p>
    <w:p>
      <w:r>
        <w:t>配置在</w:t>
      </w:r>
    </w:p>
    <w:p>
      <w:r>
        <w:t>如果值太多折行可以通过</w:t>
      </w:r>
    </w:p>
    <w:p>
      <w:r>
        <w:t>删除行</w:t>
      </w:r>
    </w:p>
    <w:p>
      <w:r>
        <w:t>变量值仍存在</w:t>
      </w:r>
    </w:p>
    <w:p>
      <w:r>
        <w:t>只处理仅有一个结果的数据</w:t>
      </w:r>
    </w:p>
    <w:p>
      <w:r>
        <w:t>基础面包项类型</w:t>
      </w:r>
    </w:p>
    <w:p>
      <w:r>
        <w:t>茂县</w:t>
      </w:r>
    </w:p>
    <w:p>
      <w:r>
        <w:t>显示动画</w:t>
      </w:r>
    </w:p>
    <w:p>
      <w:r>
        <w:t>对象存储</w:t>
      </w:r>
    </w:p>
    <w:p>
      <w:r>
        <w:t>五结乡</w:t>
      </w:r>
    </w:p>
    <w:p>
      <w:r>
        <w:t>半长轴半径</w:t>
      </w:r>
    </w:p>
    <w:p>
      <w:r>
        <w:t>尖山区</w:t>
      </w:r>
    </w:p>
    <w:p>
      <w:r>
        <w:t>这是工具栏部分</w:t>
      </w:r>
    </w:p>
    <w:p>
      <w:r>
        <w:t>多行文本输入框</w:t>
      </w:r>
    </w:p>
    <w:p>
      <w:r>
        <w:t>自定义的新增</w:t>
      </w:r>
    </w:p>
    <w:p>
      <w:r>
        <w:t>需要在前面加</w:t>
      </w:r>
    </w:p>
    <w:p>
      <w:r>
        <w:t>包含行和列</w:t>
      </w:r>
    </w:p>
    <w:p>
      <w:r>
        <w:t>组件有可能是</w:t>
      </w:r>
    </w:p>
    <w:p>
      <w:r>
        <w:t>数据配置</w:t>
      </w:r>
    </w:p>
    <w:p>
      <w:r>
        <w:t>目标变量可以是数组</w:t>
      </w:r>
    </w:p>
    <w:p>
      <w:r>
        <w:t>知识</w:t>
      </w:r>
    </w:p>
    <w:p>
      <w:r>
        <w:t>更高</w:t>
      </w:r>
    </w:p>
    <w:p>
      <w:r>
        <w:t>默认为当前组件所在的功能性性组件</w:t>
      </w:r>
    </w:p>
    <w:p>
      <w:r>
        <w:t>甘泉县</w:t>
      </w:r>
    </w:p>
    <w:p>
      <w:r>
        <w:t>盐源县</w:t>
      </w:r>
    </w:p>
    <w:p>
      <w:r>
        <w:t>会看到每个选项右侧有一个编辑图标</w:t>
      </w:r>
    </w:p>
    <w:p>
      <w:r>
        <w:t>可配置成</w:t>
      </w:r>
    </w:p>
    <w:p>
      <w:r>
        <w:t>侧边弹出</w:t>
      </w:r>
    </w:p>
    <w:p>
      <w:r>
        <w:t>配置字符串数组</w:t>
      </w:r>
    </w:p>
    <w:p>
      <w:r>
        <w:t>卡片隐藏就销毁卡片节点</w:t>
      </w:r>
    </w:p>
    <w:p>
      <w:r>
        <w:t>城西区</w:t>
      </w:r>
    </w:p>
    <w:p>
      <w:r>
        <w:t>还支持</w:t>
      </w:r>
    </w:p>
    <w:p>
      <w:r>
        <w:t>浙江省</w:t>
      </w:r>
    </w:p>
    <w:p>
      <w:r>
        <w:t>钦北区</w:t>
      </w:r>
    </w:p>
    <w:p>
      <w:r>
        <w:t>原始</w:t>
      </w:r>
    </w:p>
    <w:p>
      <w:r>
        <w:t>运行期间不会生成</w:t>
      </w:r>
    </w:p>
    <w:p>
      <w:r>
        <w:t>状态显示</w:t>
      </w:r>
    </w:p>
    <w:p>
      <w:r>
        <w:t>如果不配置此属性</w:t>
      </w:r>
    </w:p>
    <w:p>
      <w:r>
        <w:t>导致后续的逻辑错误</w:t>
      </w:r>
    </w:p>
    <w:p>
      <w:r>
        <w:t>注意日期时间类的校验规则不支持字符串形式</w:t>
      </w:r>
    </w:p>
    <w:p>
      <w:r>
        <w:t>非表单项</w:t>
      </w:r>
    </w:p>
    <w:p>
      <w:r>
        <w:t>合阳县</w:t>
      </w:r>
    </w:p>
    <w:p>
      <w:r>
        <w:t>在调整</w:t>
      </w:r>
    </w:p>
    <w:p>
      <w:r>
        <w:t>特性动作太多了</w:t>
      </w:r>
    </w:p>
    <w:p>
      <w:r>
        <w:t>实现类似全量导出的功能</w:t>
      </w:r>
    </w:p>
    <w:p>
      <w:r>
        <w:t>中演示了条件显隐</w:t>
      </w:r>
    </w:p>
    <w:p>
      <w:r>
        <w:t>解析各种</w:t>
      </w:r>
    </w:p>
    <w:p>
      <w:r>
        <w:t>字体需要特殊处理</w:t>
      </w:r>
    </w:p>
    <w:p>
      <w:r>
        <w:t>商丘市市辖区</w:t>
      </w:r>
    </w:p>
    <w:p>
      <w:r>
        <w:t>则也需要设置</w:t>
      </w:r>
    </w:p>
    <w:p>
      <w:r>
        <w:t>缩起展开状态</w:t>
      </w:r>
    </w:p>
    <w:p>
      <w:r>
        <w:t>设置样式</w:t>
      </w:r>
    </w:p>
    <w:p>
      <w:r>
        <w:t>配置校验规则完成校验</w:t>
      </w:r>
    </w:p>
    <w:p>
      <w:r>
        <w:t>例如修改</w:t>
      </w:r>
    </w:p>
    <w:p>
      <w:r>
        <w:t>思源正常</w:t>
      </w:r>
    </w:p>
    <w:p>
      <w:r>
        <w:t>筛选和排序</w:t>
      </w:r>
    </w:p>
    <w:p>
      <w:r>
        <w:t>用表达式来决定</w:t>
      </w:r>
    </w:p>
    <w:p>
      <w:r>
        <w:t>为当前输入的关键字</w:t>
      </w:r>
    </w:p>
    <w:p>
      <w:r>
        <w:t>等价于</w:t>
      </w:r>
    </w:p>
    <w:p>
      <w:r>
        <w:t>转换一下旧版本的</w:t>
      </w:r>
    </w:p>
    <w:p>
      <w:r>
        <w:t>内部采用</w:t>
      </w:r>
    </w:p>
    <w:p>
      <w:r>
        <w:t>事件避免可能的报错</w:t>
      </w:r>
    </w:p>
    <w:p>
      <w:r>
        <w:t>所以需要使用一个简单的</w:t>
      </w:r>
    </w:p>
    <w:p>
      <w:r>
        <w:t>仅作用于组件初始化时</w:t>
      </w:r>
    </w:p>
    <w:p>
      <w:r>
        <w:t>位置是</w:t>
      </w:r>
    </w:p>
    <w:p>
      <w:r>
        <w:t>动作触发</w:t>
      </w:r>
    </w:p>
    <w:p>
      <w:r>
        <w:t>裁剪时是否可旋转</w:t>
      </w:r>
    </w:p>
    <w:p>
      <w:r>
        <w:t>页面配置</w:t>
      </w:r>
    </w:p>
    <w:p>
      <w:r>
        <w:t>第一个获取到了</w:t>
      </w:r>
    </w:p>
    <w:p>
      <w:r>
        <w:t>左上方提示</w:t>
      </w:r>
    </w:p>
    <w:p>
      <w:r>
        <w:t>触发弹窗确认操作</w:t>
      </w:r>
    </w:p>
    <w:p>
      <w:r>
        <w:t>来实现条件逻辑</w:t>
      </w:r>
    </w:p>
    <w:p>
      <w:r>
        <w:t>不属于范围</w:t>
      </w:r>
    </w:p>
    <w:p>
      <w:r>
        <w:t>全局监听</w:t>
      </w:r>
    </w:p>
    <w:p>
      <w:r>
        <w:t>判断字符串是否一个纯数字字符串</w:t>
      </w:r>
    </w:p>
    <w:p>
      <w:r>
        <w:t>吉林省</w:t>
      </w:r>
    </w:p>
    <w:p>
      <w:r>
        <w:t>才会重新计算</w:t>
      </w:r>
    </w:p>
    <w:p>
      <w:r>
        <w:t>自定义状态</w:t>
      </w:r>
    </w:p>
    <w:p>
      <w:r>
        <w:t>组件可见性</w:t>
      </w:r>
    </w:p>
    <w:p>
      <w:r>
        <w:t>自定义标题显示模板</w:t>
      </w:r>
    </w:p>
    <w:p>
      <w:r>
        <w:t>也需要标记</w:t>
      </w:r>
    </w:p>
    <w:p>
      <w:r>
        <w:t>默认在放大功能展示图片集的所有图片信息</w:t>
      </w:r>
    </w:p>
    <w:p>
      <w:r>
        <w:t>里面的才有用</w:t>
      </w:r>
    </w:p>
    <w:p>
      <w:r>
        <w:t>只有当</w:t>
      </w:r>
    </w:p>
    <w:p>
      <w:r>
        <w:t>触发组件数据刷新并重新渲染</w:t>
      </w:r>
    </w:p>
    <w:p>
      <w:r>
        <w:t>比如目前德语</w:t>
      </w:r>
    </w:p>
    <w:p>
      <w:r>
        <w:t>今日高亮样式自定义</w:t>
      </w:r>
    </w:p>
    <w:p>
      <w:r>
        <w:t>上侧</w:t>
      </w:r>
    </w:p>
    <w:p>
      <w:r>
        <w:t>颜色选择器组件</w:t>
      </w:r>
    </w:p>
    <w:p>
      <w:r>
        <w:t>还想添加</w:t>
      </w:r>
    </w:p>
    <w:p>
      <w:r>
        <w:t>九龙城</w:t>
      </w:r>
    </w:p>
    <w:p>
      <w:r>
        <w:t>自定义组件如果在节点设置了</w:t>
      </w:r>
    </w:p>
    <w:p>
      <w:r>
        <w:t>可以设置这个值为</w:t>
      </w:r>
    </w:p>
    <w:p>
      <w:r>
        <w:t>选择图标时自动填充</w:t>
      </w:r>
    </w:p>
    <w:p>
      <w:r>
        <w:t>收起树节点</w:t>
      </w:r>
    </w:p>
    <w:p>
      <w:r>
        <w:t>当前步骤用来获取初始数据的</w:t>
      </w:r>
    </w:p>
    <w:p>
      <w:r>
        <w:t>这里很多组件都是拷贝对应渲染的逻辑实现的</w:t>
      </w:r>
    </w:p>
    <w:p>
      <w:r>
        <w:t>根据节点唯一</w:t>
      </w:r>
    </w:p>
    <w:p>
      <w:r>
        <w:t>提示类型</w:t>
      </w:r>
    </w:p>
    <w:p>
      <w:r>
        <w:t>芜湖市</w:t>
      </w:r>
    </w:p>
    <w:p>
      <w:r>
        <w:t>取该成员去重之后的总数</w:t>
      </w:r>
    </w:p>
    <w:p>
      <w:r>
        <w:t>头部内容</w:t>
      </w:r>
    </w:p>
    <w:p>
      <w:r>
        <w:t>年份范围</w:t>
      </w:r>
    </w:p>
    <w:p>
      <w:r>
        <w:t>吸附位置配置项</w:t>
      </w:r>
    </w:p>
    <w:p>
      <w:r>
        <w:t>想修改颜色最好的方式还是</w:t>
      </w:r>
    </w:p>
    <w:p>
      <w:r>
        <w:t>如果有问题可以注释掉这两行</w:t>
      </w:r>
    </w:p>
    <w:p>
      <w:r>
        <w:t>直接采用</w:t>
      </w:r>
    </w:p>
    <w:p>
      <w:r>
        <w:t>不建议使用</w:t>
      </w:r>
    </w:p>
    <w:p>
      <w:r>
        <w:t>一个是通过</w:t>
      </w:r>
    </w:p>
    <w:p>
      <w:r>
        <w:t>接口可以返回</w:t>
      </w:r>
    </w:p>
    <w:p>
      <w:r>
        <w:t>在之后组件被刷新时</w:t>
      </w:r>
    </w:p>
    <w:p>
      <w:r>
        <w:t>输入完内容后就能提交数据域</w:t>
      </w:r>
    </w:p>
    <w:p>
      <w:r>
        <w:t>宜兰县</w:t>
      </w:r>
    </w:p>
    <w:p>
      <w:r>
        <w:t>整</w:t>
      </w:r>
    </w:p>
    <w:p>
      <w:r>
        <w:t>单击整行时触发</w:t>
      </w:r>
    </w:p>
    <w:p>
      <w:r>
        <w:t>不应该导致这个路径所属的对象</w:t>
      </w:r>
    </w:p>
    <w:p>
      <w:r>
        <w:t>可以设置坐标</w:t>
      </w:r>
    </w:p>
    <w:p>
      <w:r>
        <w:t>静海区</w:t>
      </w:r>
    </w:p>
    <w:p>
      <w:r>
        <w:t>目前只支持一维</w:t>
      </w:r>
    </w:p>
    <w:p>
      <w:r>
        <w:t>所以应该是</w:t>
      </w:r>
    </w:p>
    <w:p>
      <w:r>
        <w:t>是组件的名称</w:t>
      </w:r>
    </w:p>
    <w:p>
      <w:r>
        <w:t>需要处理前面有</w:t>
      </w:r>
    </w:p>
    <w:p>
      <w:r>
        <w:t>云梦县</w:t>
      </w:r>
    </w:p>
    <w:p>
      <w:r>
        <w:t>如果是跨域请求</w:t>
      </w:r>
    </w:p>
    <w:p>
      <w:r>
        <w:t>调整样式</w:t>
      </w:r>
    </w:p>
    <w:p>
      <w:r>
        <w:t>指定可展开的行</w:t>
      </w:r>
    </w:p>
    <w:p>
      <w:r>
        <w:t>文字提示位置</w:t>
      </w:r>
    </w:p>
    <w:p>
      <w:r>
        <w:t>菜单展开</w:t>
      </w:r>
    </w:p>
    <w:p>
      <w:r>
        <w:t>临夏回族自治州</w:t>
      </w:r>
    </w:p>
    <w:p>
      <w:r>
        <w:t>当接口中返回</w:t>
      </w:r>
    </w:p>
    <w:p>
      <w:r>
        <w:t>需要配置下面步骤</w:t>
      </w:r>
    </w:p>
    <w:p>
      <w:r>
        <w:t>执行公式计算并返回结果</w:t>
      </w:r>
    </w:p>
    <w:p>
      <w:r>
        <w:t>由于</w:t>
      </w:r>
    </w:p>
    <w:p>
      <w:r>
        <w:t>是否直接内嵌</w:t>
      </w:r>
    </w:p>
    <w:p>
      <w:r>
        <w:t>开头</w:t>
      </w:r>
    </w:p>
    <w:p>
      <w:r>
        <w:t>纯文字展示</w:t>
      </w:r>
    </w:p>
    <w:p>
      <w:r>
        <w:t>寿宁县</w:t>
      </w:r>
    </w:p>
    <w:p>
      <w:r>
        <w:t>跳过真正的请求发送</w:t>
      </w:r>
    </w:p>
    <w:p>
      <w:r>
        <w:t>轨道边界</w:t>
      </w:r>
    </w:p>
    <w:p>
      <w:r>
        <w:t>开启定时刷新</w:t>
      </w:r>
    </w:p>
    <w:p>
      <w:r>
        <w:t>你只需要补充内部的函数实现</w:t>
      </w:r>
    </w:p>
    <w:p>
      <w:r>
        <w:t>需要比较新的浏览器</w:t>
      </w:r>
    </w:p>
    <w:p>
      <w:r>
        <w:t>有值之后才会显示</w:t>
      </w:r>
    </w:p>
    <w:p>
      <w:r>
        <w:t>即超过一定高度就会内部滚动</w:t>
      </w:r>
    </w:p>
    <w:p>
      <w:r>
        <w:t>头城镇</w:t>
      </w:r>
    </w:p>
    <w:p>
      <w:r>
        <w:t>用于将</w:t>
      </w:r>
    </w:p>
    <w:p>
      <w:r>
        <w:t>柳河县</w:t>
      </w:r>
    </w:p>
    <w:p>
      <w:r>
        <w:t>但是原始数据是字符串</w:t>
      </w:r>
    </w:p>
    <w:p>
      <w:r>
        <w:t>由于无示例服务</w:t>
      </w:r>
    </w:p>
    <w:p>
      <w:r>
        <w:t>除了简单的配置</w:t>
      </w:r>
    </w:p>
    <w:p>
      <w:r>
        <w:t>如果有移动就禁止一次表格</w:t>
      </w:r>
    </w:p>
    <w:p>
      <w:r>
        <w:t>配置组件显示</w:t>
      </w:r>
    </w:p>
    <w:p>
      <w:r>
        <w:t>渭滨区</w:t>
      </w:r>
    </w:p>
    <w:p>
      <w:r>
        <w:t>莲池区</w:t>
      </w:r>
    </w:p>
    <w:p>
      <w:r>
        <w:t>和表单项中的</w:t>
      </w:r>
    </w:p>
    <w:p>
      <w:r>
        <w:t>层级比较深</w:t>
      </w:r>
    </w:p>
    <w:p>
      <w:r>
        <w:t>当你的有其他固底元素时</w:t>
      </w:r>
    </w:p>
    <w:p>
      <w:r>
        <w:t>显示模式</w:t>
      </w:r>
    </w:p>
    <w:p>
      <w:r>
        <w:t>你的名字</w:t>
      </w:r>
    </w:p>
    <w:p>
      <w:r>
        <w:t>来渲染孩子节点的</w:t>
      </w:r>
    </w:p>
    <w:p>
      <w:r>
        <w:t>之后</w:t>
      </w:r>
    </w:p>
    <w:p>
      <w:r>
        <w:t>需要额外配置全局唯一的</w:t>
      </w:r>
    </w:p>
    <w:p>
      <w:r>
        <w:t>漳浦县</w:t>
      </w:r>
    </w:p>
    <w:p>
      <w:r>
        <w:t>表单项值发生变化即校验</w:t>
      </w:r>
    </w:p>
    <w:p>
      <w:r>
        <w:t>只有渲染器的情况才会使用</w:t>
      </w:r>
    </w:p>
    <w:p>
      <w:r>
        <w:t>布尔类型</w:t>
      </w:r>
    </w:p>
    <w:p>
      <w:r>
        <w:t>可用组件面板里面会点进来</w:t>
      </w:r>
    </w:p>
    <w:p>
      <w:r>
        <w:t>官方定义如下</w:t>
      </w:r>
    </w:p>
    <w:p>
      <w:r>
        <w:t>隆昌市</w:t>
      </w:r>
    </w:p>
    <w:p>
      <w:r>
        <w:t>而不是只能点击勾选框才能选中</w:t>
      </w:r>
    </w:p>
    <w:p>
      <w:r>
        <w:t>石排镇</w:t>
      </w:r>
    </w:p>
    <w:p>
      <w:r>
        <w:t>修复结束时间</w:t>
      </w:r>
    </w:p>
    <w:p>
      <w:r>
        <w:t>所以为前一天</w:t>
      </w:r>
    </w:p>
    <w:p>
      <w:r>
        <w:t>唐县</w:t>
      </w:r>
    </w:p>
    <w:p>
      <w:r>
        <w:t>的状态信息</w:t>
      </w:r>
    </w:p>
    <w:p>
      <w:r>
        <w:t>直接匹配类型</w:t>
      </w:r>
    </w:p>
    <w:p>
      <w:r>
        <w:t>剑阁县</w:t>
      </w:r>
    </w:p>
    <w:p>
      <w:r>
        <w:t>可以将内容区展开或隐藏</w:t>
      </w:r>
    </w:p>
    <w:p>
      <w:r>
        <w:t>避免和最外层的属性配置面板的</w:t>
      </w:r>
    </w:p>
    <w:p>
      <w:r>
        <w:t>壶关县</w:t>
      </w:r>
    </w:p>
    <w:p>
      <w:r>
        <w:t>数据修改</w:t>
      </w:r>
    </w:p>
    <w:p>
      <w:r>
        <w:t>左上角</w:t>
      </w:r>
    </w:p>
    <w:p>
      <w:r>
        <w:t>中拿到的</w:t>
      </w:r>
    </w:p>
    <w:p>
      <w:r>
        <w:t>在选项数量超过多少时开启虚拟渲染</w:t>
      </w:r>
    </w:p>
    <w:p>
      <w:r>
        <w:t>也就不生效了</w:t>
      </w:r>
    </w:p>
    <w:p>
      <w:r>
        <w:t>值发生变化了</w:t>
      </w:r>
    </w:p>
    <w:p>
      <w:r>
        <w:t>宁城县</w:t>
      </w:r>
    </w:p>
    <w:p>
      <w:r>
        <w:t>注意</w:t>
      </w:r>
    </w:p>
    <w:p>
      <w:r>
        <w:t>主要用于关闭弹框</w:t>
      </w:r>
    </w:p>
    <w:p>
      <w:r>
        <w:t>的边框</w:t>
      </w:r>
    </w:p>
    <w:p>
      <w:r>
        <w:t>菜单内容</w:t>
      </w:r>
    </w:p>
    <w:p>
      <w:r>
        <w:t>关联模式下虚拟列表</w:t>
      </w:r>
    </w:p>
    <w:p>
      <w:r>
        <w:t>数据类型支持范围</w:t>
      </w:r>
    </w:p>
    <w:p>
      <w:r>
        <w:t>出现在多条模式下</w:t>
      </w:r>
    </w:p>
    <w:p>
      <w:r>
        <w:t>字体类型</w:t>
      </w:r>
    </w:p>
    <w:p>
      <w:r>
        <w:t>监控数值变化</w:t>
      </w:r>
    </w:p>
    <w:p>
      <w:r>
        <w:t>来实现动态生成</w:t>
      </w:r>
    </w:p>
    <w:p>
      <w:r>
        <w:t>避免重复注册</w:t>
      </w:r>
    </w:p>
    <w:p>
      <w:r>
        <w:t>当成一个</w:t>
      </w:r>
    </w:p>
    <w:p>
      <w:r>
        <w:t>支持放张图片</w:t>
      </w:r>
    </w:p>
    <w:p>
      <w:r>
        <w:t>用来实时显示日志</w:t>
      </w:r>
    </w:p>
    <w:p>
      <w:r>
        <w:t>扩展内置组件的语言</w:t>
      </w:r>
    </w:p>
    <w:p>
      <w:r>
        <w:t>只能在顶级节点中定义</w:t>
      </w:r>
    </w:p>
    <w:p>
      <w:r>
        <w:t>兴县</w:t>
      </w:r>
    </w:p>
    <w:p>
      <w:r>
        <w:t>根据类型读取文件</w:t>
      </w:r>
    </w:p>
    <w:p>
      <w:r>
        <w:t>状态样式</w:t>
      </w:r>
    </w:p>
    <w:p>
      <w:r>
        <w:t>是否存成两个字段</w:t>
      </w:r>
    </w:p>
    <w:p>
      <w:r>
        <w:t>效果</w:t>
      </w:r>
    </w:p>
    <w:p>
      <w:r>
        <w:t>上下布局</w:t>
      </w:r>
    </w:p>
    <w:p>
      <w:r>
        <w:t>可开启此配置项</w:t>
      </w:r>
    </w:p>
    <w:p>
      <w:r>
        <w:t>定位模式</w:t>
      </w:r>
    </w:p>
    <w:p>
      <w:r>
        <w:t>默认为内联模式</w:t>
      </w:r>
    </w:p>
    <w:p>
      <w:r>
        <w:t>杨梅市</w:t>
      </w:r>
    </w:p>
    <w:p>
      <w:r>
        <w:t>日期处于目标日期范围</w:t>
      </w:r>
    </w:p>
    <w:p>
      <w:r>
        <w:t>季度</w:t>
      </w:r>
    </w:p>
    <w:p>
      <w:r>
        <w:t>缩放</w:t>
      </w:r>
    </w:p>
    <w:p>
      <w:r>
        <w:t>后显示出来</w:t>
      </w:r>
    </w:p>
    <w:p>
      <w:r>
        <w:t>荆州区</w:t>
      </w:r>
    </w:p>
    <w:p>
      <w:r>
        <w:t>月份存储格式</w:t>
      </w:r>
    </w:p>
    <w:p>
      <w:r>
        <w:t>动作配置提交时格式化</w:t>
      </w:r>
    </w:p>
    <w:p>
      <w:r>
        <w:t>行记录内表单项联动</w:t>
      </w:r>
    </w:p>
    <w:p>
      <w:r>
        <w:t>每次都返回同一张图片</w:t>
      </w:r>
    </w:p>
    <w:p>
      <w:r>
        <w:t>触发确认</w:t>
      </w:r>
    </w:p>
    <w:p>
      <w:r>
        <w:t>当配置了</w:t>
      </w:r>
    </w:p>
    <w:p>
      <w:r>
        <w:t>里配置</w:t>
      </w:r>
    </w:p>
    <w:p>
      <w:r>
        <w:t>指定缩进数</w:t>
      </w:r>
    </w:p>
    <w:p>
      <w:r>
        <w:t>学甲区</w:t>
      </w:r>
    </w:p>
    <w:p>
      <w:r>
        <w:t>是对象或数组的场景</w:t>
      </w:r>
    </w:p>
    <w:p>
      <w:r>
        <w:t>变量管理配置</w:t>
      </w:r>
    </w:p>
    <w:p>
      <w:r>
        <w:t>组合类型多行</w:t>
      </w:r>
    </w:p>
    <w:p>
      <w:r>
        <w:t>容器标签</w:t>
      </w:r>
    </w:p>
    <w:p>
      <w:r>
        <w:t>头部容器</w:t>
      </w:r>
    </w:p>
    <w:p>
      <w:r>
        <w:t>东丰县</w:t>
      </w:r>
    </w:p>
    <w:p>
      <w:r>
        <w:t>熔岩红</w:t>
      </w:r>
    </w:p>
    <w:p>
      <w:r>
        <w:t>格子起始位置的横坐标</w:t>
      </w:r>
    </w:p>
    <w:p>
      <w:r>
        <w:t>指定为列表展示</w:t>
      </w:r>
    </w:p>
    <w:p>
      <w:r>
        <w:t>只会获取纯数据</w:t>
      </w:r>
    </w:p>
    <w:p>
      <w:r>
        <w:t>选项卡配置</w:t>
      </w:r>
    </w:p>
    <w:p>
      <w:r>
        <w:t>设置默认展开的级数</w:t>
      </w:r>
    </w:p>
    <w:p>
      <w:r>
        <w:t>因此不再是纯粹的</w:t>
      </w:r>
    </w:p>
    <w:p>
      <w:r>
        <w:t>后来有了</w:t>
      </w:r>
    </w:p>
    <w:p>
      <w:r>
        <w:t>里是为了避免循环依赖</w:t>
      </w:r>
    </w:p>
    <w:p>
      <w:r>
        <w:t>标识滚动触发来源</w:t>
      </w:r>
    </w:p>
    <w:p>
      <w:r>
        <w:t>通过在</w:t>
      </w:r>
    </w:p>
    <w:p>
      <w:r>
        <w:t>结束后才会根据子组件中的</w:t>
      </w:r>
    </w:p>
    <w:p>
      <w:r>
        <w:t>不固定</w:t>
      </w:r>
    </w:p>
    <w:p>
      <w:r>
        <w:t>图片加载失败</w:t>
      </w:r>
    </w:p>
    <w:p>
      <w:r>
        <w:t>并且支持简单运算</w:t>
      </w:r>
    </w:p>
    <w:p>
      <w:r>
        <w:t>记录有哪些行列被合并了</w:t>
      </w:r>
    </w:p>
    <w:p>
      <w:r>
        <w:t>日历中展示日程</w:t>
      </w:r>
    </w:p>
    <w:p>
      <w:r>
        <w:t>遵化市</w:t>
      </w:r>
    </w:p>
    <w:p>
      <w:r>
        <w:t>珲春市</w:t>
      </w:r>
    </w:p>
    <w:p>
      <w:r>
        <w:t>整体禁用</w:t>
      </w:r>
    </w:p>
    <w:p>
      <w:r>
        <w:t>默认只支持纯文本</w:t>
      </w:r>
    </w:p>
    <w:p>
      <w:r>
        <w:t>用户一</w:t>
      </w:r>
    </w:p>
    <w:p>
      <w:r>
        <w:t>看需求</w:t>
      </w:r>
    </w:p>
    <w:p>
      <w:r>
        <w:t>放大详情图类名</w:t>
      </w:r>
    </w:p>
    <w:p>
      <w:r>
        <w:t>再看个上月第一天到上月最后一天的例子</w:t>
      </w:r>
    </w:p>
    <w:p>
      <w:r>
        <w:t>来获取上下文中的动态数据</w:t>
      </w:r>
    </w:p>
    <w:p>
      <w:r>
        <w:t>二水乡</w:t>
      </w:r>
    </w:p>
    <w:p>
      <w:r>
        <w:t>在其它组件里的示例</w:t>
      </w:r>
    </w:p>
    <w:p>
      <w:r>
        <w:t>和邮箱</w:t>
      </w:r>
    </w:p>
    <w:p>
      <w:r>
        <w:t>使用的标签</w:t>
      </w:r>
    </w:p>
    <w:p>
      <w:r>
        <w:t>雾峰区</w:t>
      </w:r>
    </w:p>
    <w:p>
      <w:r>
        <w:t>单个样式定义</w:t>
      </w:r>
    </w:p>
    <w:p>
      <w:r>
        <w:t>成员的格式</w:t>
      </w:r>
    </w:p>
    <w:p>
      <w:r>
        <w:t>如果直接给编辑器预览请求</w:t>
      </w:r>
    </w:p>
    <w:p>
      <w:r>
        <w:t>里的其它属性也都支持数据映射</w:t>
      </w:r>
    </w:p>
    <w:p>
      <w:r>
        <w:t>决定这个格子的位置</w:t>
      </w:r>
    </w:p>
    <w:p>
      <w:r>
        <w:t>需要修改</w:t>
      </w:r>
    </w:p>
    <w:p>
      <w:r>
        <w:t>方法把队列中值应用上</w:t>
      </w:r>
    </w:p>
    <w:p>
      <w:r>
        <w:t>广河县</w:t>
      </w:r>
    </w:p>
    <w:p>
      <w:r>
        <w:t>其它说明</w:t>
      </w:r>
    </w:p>
    <w:p>
      <w:r>
        <w:t>当按钮中的</w:t>
      </w:r>
    </w:p>
    <w:p>
      <w:r>
        <w:t>冕宁县</w:t>
      </w:r>
    </w:p>
    <w:p>
      <w:r>
        <w:t>因此需要使用</w:t>
      </w:r>
    </w:p>
    <w:p>
      <w:r>
        <w:t>获取最大值</w:t>
      </w:r>
    </w:p>
    <w:p>
      <w:r>
        <w:t>这里的</w:t>
      </w:r>
    </w:p>
    <w:p>
      <w:r>
        <w:t>温州市市辖区</w:t>
      </w:r>
    </w:p>
    <w:p>
      <w:r>
        <w:t>真</w:t>
      </w:r>
    </w:p>
    <w:p>
      <w:r>
        <w:t>自定义轮播图的展现</w:t>
      </w:r>
    </w:p>
    <w:p>
      <w:r>
        <w:t>老版本没有这个会报错</w:t>
      </w:r>
    </w:p>
    <w:p>
      <w:r>
        <w:t>如果通过</w:t>
      </w:r>
    </w:p>
    <w:p>
      <w:r>
        <w:t>然后交给对应组件去完成渲染</w:t>
      </w:r>
    </w:p>
    <w:p>
      <w:r>
        <w:t>那接下来分开介绍这几个功能吧</w:t>
      </w:r>
    </w:p>
    <w:p>
      <w:r>
        <w:t>图表配置接口</w:t>
      </w:r>
    </w:p>
    <w:p>
      <w:r>
        <w:t>现在问题是</w:t>
      </w:r>
    </w:p>
    <w:p>
      <w:r>
        <w:t>如果不支持</w:t>
      </w:r>
    </w:p>
    <w:p>
      <w:r>
        <w:t>都只有一个实例</w:t>
      </w:r>
    </w:p>
    <w:p>
      <w:r>
        <w:t>临朐县</w:t>
      </w:r>
    </w:p>
    <w:p>
      <w:r>
        <w:t>沧州市</w:t>
      </w:r>
    </w:p>
    <w:p>
      <w:r>
        <w:t>上例中你可以选项标题输入</w:t>
      </w:r>
    </w:p>
    <w:p>
      <w:r>
        <w:t>保留一次用于重置查询条件</w:t>
      </w:r>
    </w:p>
    <w:p>
      <w:r>
        <w:t>配置很简单</w:t>
      </w:r>
    </w:p>
    <w:p>
      <w:r>
        <w:t>处理合并单元格</w:t>
      </w:r>
    </w:p>
    <w:p>
      <w:r>
        <w:t>增城区</w:t>
      </w:r>
    </w:p>
    <w:p>
      <w:r>
        <w:t>下标方式变化</w:t>
      </w:r>
    </w:p>
    <w:p>
      <w:r>
        <w:t>辅助类</w:t>
      </w:r>
    </w:p>
    <w:p>
      <w:r>
        <w:t>所有合理的改动</w:t>
      </w:r>
    </w:p>
    <w:p>
      <w:r>
        <w:t>空数组</w:t>
      </w:r>
    </w:p>
    <w:p>
      <w:r>
        <w:t>土豪金</w:t>
      </w:r>
    </w:p>
    <w:p>
      <w:r>
        <w:t>这些函数参数的说明在后面</w:t>
      </w:r>
    </w:p>
    <w:p>
      <w:r>
        <w:t>分为左右两部分</w:t>
      </w:r>
    </w:p>
    <w:p>
      <w:r>
        <w:t>是否显示自动填充错误提示</w:t>
      </w:r>
    </w:p>
    <w:p>
      <w:r>
        <w:t>然后重新请求数据</w:t>
      </w:r>
    </w:p>
    <w:p>
      <w:r>
        <w:t>抽屉式弹框</w:t>
      </w:r>
    </w:p>
    <w:p>
      <w:r>
        <w:t>是否为身份证号码</w:t>
      </w:r>
    </w:p>
    <w:p>
      <w:r>
        <w:t>不用来回切换语法</w:t>
      </w:r>
    </w:p>
    <w:p>
      <w:r>
        <w:t>接口中返回</w:t>
      </w:r>
    </w:p>
    <w:p>
      <w:r>
        <w:t>除了默认配置的对象数组格式</w:t>
      </w:r>
    </w:p>
    <w:p>
      <w:r>
        <w:t>渐变角度</w:t>
      </w:r>
    </w:p>
    <w:p>
      <w:r>
        <w:t>梅县区</w:t>
      </w:r>
    </w:p>
    <w:p>
      <w:r>
        <w:t>默认新增只会暂时把新增的值保存在前端</w:t>
      </w:r>
    </w:p>
    <w:p>
      <w:r>
        <w:t>所有派生自</w:t>
      </w:r>
    </w:p>
    <w:p>
      <w:r>
        <w:t>面包项下拉菜单</w:t>
      </w:r>
    </w:p>
    <w:p>
      <w:r>
        <w:t>白水县</w:t>
      </w:r>
    </w:p>
    <w:p>
      <w:r>
        <w:t>雷波县</w:t>
      </w:r>
    </w:p>
    <w:p>
      <w:r>
        <w:t>实现多个表单项分组展示</w:t>
      </w:r>
    </w:p>
    <w:p>
      <w:r>
        <w:t>组件内子组件</w:t>
      </w:r>
    </w:p>
    <w:p>
      <w:r>
        <w:t>一键部署</w:t>
      </w:r>
    </w:p>
    <w:p>
      <w:r>
        <w:t>使得所有组件参数将自动支持变量</w:t>
      </w:r>
    </w:p>
    <w:p>
      <w:r>
        <w:t>跟随父表单</w:t>
      </w:r>
    </w:p>
    <w:p>
      <w:r>
        <w:t>比如下面设置为</w:t>
      </w:r>
    </w:p>
    <w:p>
      <w:r>
        <w:t>观音区</w:t>
      </w:r>
    </w:p>
    <w:p>
      <w:r>
        <w:t>可以拖拽调整</w:t>
      </w:r>
    </w:p>
    <w:p>
      <w:r>
        <w:t>随县</w:t>
      </w:r>
    </w:p>
    <w:p>
      <w:r>
        <w:t>简化版</w:t>
      </w:r>
    </w:p>
    <w:p>
      <w:r>
        <w:t>为必要字段</w:t>
      </w:r>
    </w:p>
    <w:p>
      <w:r>
        <w:t>垂直对齐</w:t>
      </w:r>
    </w:p>
    <w:p>
      <w:r>
        <w:t>导航项是否展开</w:t>
      </w:r>
    </w:p>
    <w:p>
      <w:r>
        <w:t>吴忠市</w:t>
      </w:r>
    </w:p>
    <w:p>
      <w:r>
        <w:t>变化需要同步到数据域</w:t>
      </w:r>
    </w:p>
    <w:p>
      <w:r>
        <w:t>如果熟悉</w:t>
      </w:r>
    </w:p>
    <w:p>
      <w:r>
        <w:t>组件文档</w:t>
      </w:r>
    </w:p>
    <w:p>
      <w:r>
        <w:t>将例如像</w:t>
      </w:r>
    </w:p>
    <w:p>
      <w:r>
        <w:t>连接符</w:t>
      </w:r>
    </w:p>
    <w:p>
      <w:r>
        <w:t>根据子动作类型获取动作树节点的配置</w:t>
      </w:r>
    </w:p>
    <w:p>
      <w:r>
        <w:t>所以把搜集的所有面板都干掉</w:t>
      </w:r>
    </w:p>
    <w:p>
      <w:r>
        <w:t>中的自定义组件被大量执行</w:t>
      </w:r>
    </w:p>
    <w:p>
      <w:r>
        <w:t>处理非用户自定义</w:t>
      </w:r>
    </w:p>
    <w:p>
      <w:r>
        <w:t>包容性规则</w:t>
      </w:r>
    </w:p>
    <w:p>
      <w:r>
        <w:t>中对多语言的支持有两方面</w:t>
      </w:r>
    </w:p>
    <w:p>
      <w:r>
        <w:t>通过关键字搜索</w:t>
      </w:r>
    </w:p>
    <w:p>
      <w:r>
        <w:t>是否开启清空内容后立即重新搜索</w:t>
      </w:r>
    </w:p>
    <w:p>
      <w:r>
        <w:t>西屯区</w:t>
      </w:r>
    </w:p>
    <w:p>
      <w:r>
        <w:t>可以类似</w:t>
      </w:r>
    </w:p>
    <w:p>
      <w:r>
        <w:t>用于展示链接导航</w:t>
      </w:r>
    </w:p>
    <w:p>
      <w:r>
        <w:t>辽阳县</w:t>
      </w:r>
    </w:p>
    <w:p>
      <w:r>
        <w:t>参照录入数据</w:t>
      </w:r>
    </w:p>
    <w:p>
      <w:r>
        <w:t>文件上传控件</w:t>
      </w:r>
    </w:p>
    <w:p>
      <w:r>
        <w:t>组件使用</w:t>
      </w:r>
    </w:p>
    <w:p>
      <w:r>
        <w:t>状态列说明</w:t>
      </w:r>
    </w:p>
    <w:p>
      <w:r>
        <w:t>更新组件上下文中</w:t>
      </w:r>
    </w:p>
    <w:p>
      <w:r>
        <w:t>预留功能</w:t>
      </w:r>
    </w:p>
    <w:p>
      <w:r>
        <w:t>之类的干掉</w:t>
      </w:r>
    </w:p>
    <w:p>
      <w:r>
        <w:t>可以在每个</w:t>
      </w:r>
    </w:p>
    <w:p>
      <w:r>
        <w:t>来处理吧</w:t>
      </w:r>
    </w:p>
    <w:p>
      <w:r>
        <w:t>可以是字体图标库的名称</w:t>
      </w:r>
    </w:p>
    <w:p>
      <w:r>
        <w:t>数据做数据过滤</w:t>
      </w:r>
    </w:p>
    <w:p>
      <w:r>
        <w:t>多个组件请用</w:t>
      </w:r>
    </w:p>
    <w:p>
      <w:r>
        <w:t>如果页面宽度很小也会切换到</w:t>
      </w:r>
    </w:p>
    <w:p>
      <w:r>
        <w:t>需要在</w:t>
      </w:r>
    </w:p>
    <w:p>
      <w:r>
        <w:t>是否禁用</w:t>
      </w:r>
    </w:p>
    <w:p>
      <w:r>
        <w:t>兴和县</w:t>
      </w:r>
    </w:p>
    <w:p>
      <w:r>
        <w:t>跟设置预期的值格式不一致时自动转换</w:t>
      </w:r>
    </w:p>
    <w:p>
      <w:r>
        <w:t>支持多个表单项组件</w:t>
      </w:r>
    </w:p>
    <w:p>
      <w:r>
        <w:t>直接在某个位置显示条线来告知用户拖拽即将拖拽到哪</w:t>
      </w:r>
    </w:p>
    <w:p>
      <w:r>
        <w:t>池上乡</w:t>
      </w:r>
    </w:p>
    <w:p>
      <w:r>
        <w:t>并请求</w:t>
      </w:r>
    </w:p>
    <w:p>
      <w:r>
        <w:t>同时根据渲染器编辑器信息</w:t>
      </w:r>
    </w:p>
    <w:p>
      <w:r>
        <w:t>版本默认使用</w:t>
      </w:r>
    </w:p>
    <w:p>
      <w:r>
        <w:t>为了解决这个问题需要手动在</w:t>
      </w:r>
    </w:p>
    <w:p>
      <w:r>
        <w:t>并且是祖先层弹框的名字的时候</w:t>
      </w:r>
    </w:p>
    <w:p>
      <w:r>
        <w:t>除了直接更改你的</w:t>
      </w:r>
    </w:p>
    <w:p>
      <w:r>
        <w:t>无选项</w:t>
      </w:r>
    </w:p>
    <w:p>
      <w:r>
        <w:t>如果想修改</w:t>
      </w:r>
    </w:p>
    <w:p>
      <w:r>
        <w:t>单元格的内边距</w:t>
      </w:r>
    </w:p>
    <w:p>
      <w:r>
        <w:t>模式配置</w:t>
      </w:r>
    </w:p>
    <w:p>
      <w:r>
        <w:t>还有个重要的功能就是支持配置</w:t>
      </w:r>
    </w:p>
    <w:p>
      <w:r>
        <w:t>类型不支持</w:t>
      </w:r>
    </w:p>
    <w:p>
      <w:r>
        <w:t>请开启此功能</w:t>
      </w:r>
    </w:p>
    <w:p>
      <w:r>
        <w:t>闻喜县</w:t>
      </w:r>
    </w:p>
    <w:p>
      <w:r>
        <w:t>未来一周气温变化</w:t>
      </w:r>
    </w:p>
    <w:p>
      <w:r>
        <w:t>空行自动加个空格</w:t>
      </w:r>
    </w:p>
    <w:p>
      <w:r>
        <w:t>通过动作更新</w:t>
      </w:r>
    </w:p>
    <w:p>
      <w:r>
        <w:t>江海区</w:t>
      </w:r>
    </w:p>
    <w:p>
      <w:r>
        <w:t>可以通过覆盖</w:t>
      </w:r>
    </w:p>
    <w:p>
      <w:r>
        <w:t>它会合并两个单元格</w:t>
      </w:r>
    </w:p>
    <w:p>
      <w:r>
        <w:t>是否打开公式编辑器</w:t>
      </w:r>
    </w:p>
    <w:p>
      <w:r>
        <w:t>大化瑶族自治县</w:t>
      </w:r>
    </w:p>
    <w:p>
      <w:r>
        <w:t>吐鲁番市</w:t>
      </w:r>
    </w:p>
    <w:p>
      <w:r>
        <w:t>大园乡</w:t>
      </w:r>
    </w:p>
    <w:p>
      <w:r>
        <w:t>替换表格数据</w:t>
      </w:r>
    </w:p>
    <w:p>
      <w:r>
        <w:t>语法</w:t>
      </w:r>
    </w:p>
    <w:p>
      <w:r>
        <w:t>隐藏即销毁</w:t>
      </w:r>
    </w:p>
    <w:p>
      <w:r>
        <w:t>并返回不同的下拉选项</w:t>
      </w:r>
    </w:p>
    <w:p>
      <w:r>
        <w:t>输入框的展示类型</w:t>
      </w:r>
    </w:p>
    <w:p>
      <w:r>
        <w:t>是否过滤为空字符串的</w:t>
      </w:r>
    </w:p>
    <w:p>
      <w:r>
        <w:t>是否用新窗口打开</w:t>
      </w:r>
    </w:p>
    <w:p>
      <w:r>
        <w:t>向左滚动</w:t>
      </w:r>
    </w:p>
    <w:p>
      <w:r>
        <w:t>让选项的第一个成员携带</w:t>
      </w:r>
    </w:p>
    <w:p>
      <w:r>
        <w:t>然后有个按钮能弹框新增数据</w:t>
      </w:r>
    </w:p>
    <w:p>
      <w:r>
        <w:t>多个表单项的组合</w:t>
      </w:r>
    </w:p>
    <w:p>
      <w:r>
        <w:t>转义</w:t>
      </w:r>
    </w:p>
    <w:p>
      <w:r>
        <w:t>默认季度范围存储一个字段</w:t>
      </w:r>
    </w:p>
    <w:p>
      <w:r>
        <w:t>收起其他展开的菜单</w:t>
      </w:r>
    </w:p>
    <w:p>
      <w:r>
        <w:t>属性来显示文字或数字</w:t>
      </w:r>
    </w:p>
    <w:p>
      <w:r>
        <w:t>如果希望可以定位到表单项自己</w:t>
      </w:r>
    </w:p>
    <w:p>
      <w:r>
        <w:t>区域成员</w:t>
      </w:r>
    </w:p>
    <w:p>
      <w:r>
        <w:t>自动拉伸</w:t>
      </w:r>
    </w:p>
    <w:p>
      <w:r>
        <w:t>弹出个配置框</w:t>
      </w:r>
    </w:p>
    <w:p>
      <w:r>
        <w:t>如果已经滚到底就不去更新导航选中了</w:t>
      </w:r>
    </w:p>
    <w:p>
      <w:r>
        <w:t>值分别是</w:t>
      </w:r>
    </w:p>
    <w:p>
      <w:r>
        <w:t>三门峡市</w:t>
      </w:r>
    </w:p>
    <w:p>
      <w:r>
        <w:t>可选择自适应</w:t>
      </w:r>
    </w:p>
    <w:p>
      <w:r>
        <w:t>关闭了</w:t>
      </w:r>
    </w:p>
    <w:p>
      <w:r>
        <w:t>指定表格</w:t>
      </w:r>
    </w:p>
    <w:p>
      <w:r>
        <w:t>支持用变量</w:t>
      </w:r>
    </w:p>
    <w:p>
      <w:r>
        <w:t>宜昌市</w:t>
      </w:r>
    </w:p>
    <w:p>
      <w:r>
        <w:t>独山县</w:t>
      </w:r>
    </w:p>
    <w:p>
      <w:r>
        <w:t>监利县</w:t>
      </w:r>
    </w:p>
    <w:p>
      <w:r>
        <w:t>表示当前接口正确返回</w:t>
      </w:r>
    </w:p>
    <w:p>
      <w:r>
        <w:t>说明列表数据已经无效了</w:t>
      </w:r>
    </w:p>
    <w:p>
      <w:r>
        <w:t>搜索设置</w:t>
      </w:r>
    </w:p>
    <w:p>
      <w:r>
        <w:t>校验配置可以查看</w:t>
      </w:r>
    </w:p>
    <w:p>
      <w:r>
        <w:t>修改下面例子的</w:t>
      </w:r>
    </w:p>
    <w:p>
      <w:r>
        <w:t>下面三个接口必须实现</w:t>
      </w:r>
    </w:p>
    <w:p>
      <w:r>
        <w:t>获取了当前数据域中的</w:t>
      </w:r>
    </w:p>
    <w:p>
      <w:r>
        <w:t>基于字体实现</w:t>
      </w:r>
    </w:p>
    <w:p>
      <w:r>
        <w:t>非滚动吸附定位</w:t>
      </w:r>
    </w:p>
    <w:p>
      <w:r>
        <w:t>大纲</w:t>
      </w:r>
    </w:p>
    <w:p>
      <w:r>
        <w:t>可以做到接口的串行加载</w:t>
      </w:r>
    </w:p>
    <w:p>
      <w:r>
        <w:t>并优先使用</w:t>
      </w:r>
    </w:p>
    <w:p>
      <w:r>
        <w:t>自定义菜单按钮文本</w:t>
      </w:r>
    </w:p>
    <w:p>
      <w:r>
        <w:t>检测是否有属性</w:t>
      </w:r>
    </w:p>
    <w:p>
      <w:r>
        <w:t>龙井市</w:t>
      </w:r>
    </w:p>
    <w:p>
      <w:r>
        <w:t>补充</w:t>
      </w:r>
    </w:p>
    <w:p>
      <w:r>
        <w:t>组合校验高亮表单项</w:t>
      </w:r>
    </w:p>
    <w:p>
      <w:r>
        <w:t>还是配置</w:t>
      </w:r>
    </w:p>
    <w:p>
      <w:r>
        <w:t>查找对应的循环</w:t>
      </w:r>
    </w:p>
    <w:p>
      <w:r>
        <w:t>存在当前行时</w:t>
      </w:r>
    </w:p>
    <w:p>
      <w:r>
        <w:t>当前表单项的值格式默认</w:t>
      </w:r>
    </w:p>
    <w:p>
      <w:r>
        <w:t>自定义名称映射</w:t>
      </w:r>
    </w:p>
    <w:p>
      <w:r>
        <w:t>请输入跳转地址</w:t>
      </w:r>
    </w:p>
    <w:p>
      <w:r>
        <w:t>选择奇数行</w:t>
      </w:r>
    </w:p>
    <w:p>
      <w:r>
        <w:t>之类的跟表单项有关的配置了</w:t>
      </w:r>
    </w:p>
    <w:p>
      <w:r>
        <w:t>新增成员时的默认值</w:t>
      </w:r>
    </w:p>
    <w:p>
      <w:r>
        <w:t>则看接口里面有没有用</w:t>
      </w:r>
    </w:p>
    <w:p>
      <w:r>
        <w:t>驿城区</w:t>
      </w:r>
    </w:p>
    <w:p>
      <w:r>
        <w:t>陇县</w:t>
      </w:r>
    </w:p>
    <w:p>
      <w:r>
        <w:t>啥啊</w:t>
      </w:r>
    </w:p>
    <w:p>
      <w:r>
        <w:t>阴影模糊半径</w:t>
      </w:r>
    </w:p>
    <w:p>
      <w:r>
        <w:t>是否内联显示</w:t>
      </w:r>
    </w:p>
    <w:p>
      <w:r>
        <w:t>至</w:t>
      </w:r>
    </w:p>
    <w:p>
      <w:r>
        <w:t>间隔大小</w:t>
      </w:r>
    </w:p>
    <w:p>
      <w:r>
        <w:t>数组去重</w:t>
      </w:r>
    </w:p>
    <w:p>
      <w:r>
        <w:t>行角标</w:t>
      </w:r>
    </w:p>
    <w:p>
      <w:r>
        <w:t>通海县</w:t>
      </w:r>
    </w:p>
    <w:p>
      <w:r>
        <w:t>但是在代码编辑器中不可见</w:t>
      </w:r>
    </w:p>
    <w:p>
      <w:r>
        <w:t>来自定义配置</w:t>
      </w:r>
    </w:p>
    <w:p>
      <w:r>
        <w:t>一般用于标题文字颜色</w:t>
      </w:r>
    </w:p>
    <w:p>
      <w:r>
        <w:t>例如上例中</w:t>
      </w:r>
    </w:p>
    <w:p>
      <w:r>
        <w:t>直接用</w:t>
      </w:r>
    </w:p>
    <w:p>
      <w:r>
        <w:t>需要搭配箭头函数一起使用</w:t>
      </w:r>
    </w:p>
    <w:p>
      <w:r>
        <w:t>表格编辑</w:t>
      </w:r>
    </w:p>
    <w:p>
      <w:r>
        <w:t>比如页面组件包含的区域有</w:t>
      </w:r>
    </w:p>
    <w:p>
      <w:r>
        <w:t>某个打包工具取代</w:t>
      </w:r>
    </w:p>
    <w:p>
      <w:r>
        <w:t>优先布尔类型</w:t>
      </w:r>
    </w:p>
    <w:p>
      <w:r>
        <w:t>自动完成</w:t>
      </w:r>
    </w:p>
    <w:p>
      <w:r>
        <w:t>需要</w:t>
      </w:r>
    </w:p>
    <w:p>
      <w:r>
        <w:t>配置预览图地址</w:t>
      </w:r>
    </w:p>
    <w:p>
      <w:r>
        <w:t>水平对齐</w:t>
      </w:r>
    </w:p>
    <w:p>
      <w:r>
        <w:t>剔除最大高度</w:t>
      </w:r>
    </w:p>
    <w:p>
      <w:r>
        <w:t>发送请求默认为</w:t>
      </w:r>
    </w:p>
    <w:p>
      <w:r>
        <w:t>如果直接透传给</w:t>
      </w:r>
    </w:p>
    <w:p>
      <w:r>
        <w:t>支持获取变量</w:t>
      </w:r>
    </w:p>
    <w:p>
      <w:r>
        <w:t>允许的变量名字空间</w:t>
      </w:r>
    </w:p>
    <w:p>
      <w:r>
        <w:t>参数的时候重复加载</w:t>
      </w:r>
    </w:p>
    <w:p>
      <w:r>
        <w:t>则不需要取查看状态</w:t>
      </w:r>
    </w:p>
    <w:p>
      <w:r>
        <w:t>不显示标签</w:t>
      </w:r>
    </w:p>
    <w:p>
      <w:r>
        <w:t>禁用了不要做任何动作</w:t>
      </w:r>
    </w:p>
    <w:p>
      <w:r>
        <w:t>则自动让页面中</w:t>
      </w:r>
    </w:p>
    <w:p>
      <w:r>
        <w:t>老城区</w:t>
      </w:r>
    </w:p>
    <w:p>
      <w:r>
        <w:t>的执行</w:t>
      </w:r>
    </w:p>
    <w:p>
      <w:r>
        <w:t>配置项</w:t>
      </w:r>
    </w:p>
    <w:p>
      <w:r>
        <w:t>冲突</w:t>
      </w:r>
    </w:p>
    <w:p>
      <w:r>
        <w:t>点击左侧</w:t>
      </w:r>
    </w:p>
    <w:p>
      <w:r>
        <w:t>属性选择器</w:t>
      </w:r>
    </w:p>
    <w:p>
      <w:r>
        <w:t>不会走到这里</w:t>
      </w:r>
    </w:p>
    <w:p>
      <w:r>
        <w:t>空列表</w:t>
      </w:r>
    </w:p>
    <w:p>
      <w:r>
        <w:t>值有两种类型</w:t>
      </w:r>
    </w:p>
    <w:p>
      <w:r>
        <w:t>引用</w:t>
      </w:r>
    </w:p>
    <w:p>
      <w:r>
        <w:t>除了能返回表单项之外</w:t>
      </w:r>
    </w:p>
    <w:p>
      <w:r>
        <w:t>切换为展示态</w:t>
      </w:r>
    </w:p>
    <w:p>
      <w:r>
        <w:t>导致页面没有更新</w:t>
      </w:r>
    </w:p>
    <w:p>
      <w:r>
        <w:t>可以单独配置编辑时的快速编辑面板</w:t>
      </w:r>
    </w:p>
    <w:p>
      <w:r>
        <w:t>自定义动作配置</w:t>
      </w:r>
    </w:p>
    <w:p>
      <w:r>
        <w:t>消息内容</w:t>
      </w:r>
    </w:p>
    <w:p>
      <w:r>
        <w:t>作为数据映射</w:t>
      </w:r>
    </w:p>
    <w:p>
      <w:r>
        <w:t>直接在这个插件上面定义</w:t>
      </w:r>
    </w:p>
    <w:p>
      <w:r>
        <w:t>新增规则</w:t>
      </w:r>
    </w:p>
    <w:p>
      <w:r>
        <w:t>托克逊县</w:t>
      </w:r>
    </w:p>
    <w:p>
      <w:r>
        <w:t>吸附容器</w:t>
      </w:r>
    </w:p>
    <w:p>
      <w:r>
        <w:t>按原尺寸裁剪</w:t>
      </w:r>
    </w:p>
    <w:p>
      <w:r>
        <w:t>标题显示名称</w:t>
      </w:r>
    </w:p>
    <w:p>
      <w:r>
        <w:t>计算高亮区域信息</w:t>
      </w:r>
    </w:p>
    <w:p>
      <w:r>
        <w:t>娄星区</w:t>
      </w:r>
    </w:p>
    <w:p>
      <w:r>
        <w:t>最近层级的父窗口</w:t>
      </w:r>
    </w:p>
    <w:p>
      <w:r>
        <w:t>连接方式</w:t>
      </w:r>
    </w:p>
    <w:p>
      <w:r>
        <w:t>大小</w:t>
      </w:r>
    </w:p>
    <w:p>
      <w:r>
        <w:t>实现单页跳转</w:t>
      </w:r>
    </w:p>
    <w:p>
      <w:r>
        <w:t>这是第</w:t>
      </w:r>
    </w:p>
    <w:p>
      <w:r>
        <w:t>正阳县</w:t>
      </w:r>
    </w:p>
    <w:p>
      <w:r>
        <w:t>如果不是这种格式则认为是输入普通的字符串</w:t>
      </w:r>
    </w:p>
    <w:p>
      <w:r>
        <w:t>输入格式</w:t>
      </w:r>
    </w:p>
    <w:p>
      <w:r>
        <w:t>这个函数有两个参数</w:t>
      </w:r>
    </w:p>
    <w:p>
      <w:r>
        <w:t>是一个子节点</w:t>
      </w:r>
    </w:p>
    <w:p>
      <w:r>
        <w:t>只能缓存纯正则表达式的后者方法中没有用到第二个参数的</w:t>
      </w:r>
    </w:p>
    <w:p>
      <w:r>
        <w:t>最基本的使用</w:t>
      </w:r>
    </w:p>
    <w:p>
      <w:r>
        <w:t>相山区</w:t>
      </w:r>
    </w:p>
    <w:p>
      <w:r>
        <w:t>默认自定义的非表单类组件并没有把自己注册进去</w:t>
      </w:r>
    </w:p>
    <w:p>
      <w:r>
        <w:t>变量了</w:t>
      </w:r>
    </w:p>
    <w:p>
      <w:r>
        <w:t>请求的响应数据</w:t>
      </w:r>
    </w:p>
    <w:p>
      <w:r>
        <w:t>将字符串中的换行转成</w:t>
      </w:r>
    </w:p>
    <w:p>
      <w:r>
        <w:t>将结果作为表单项</w:t>
      </w:r>
    </w:p>
    <w:p>
      <w:r>
        <w:t>数组第一层为分组</w:t>
      </w:r>
    </w:p>
    <w:p>
      <w:r>
        <w:t>多选时</w:t>
      </w:r>
    </w:p>
    <w:p>
      <w:r>
        <w:t>及以上版本可以通过</w:t>
      </w:r>
    </w:p>
    <w:p>
      <w:r>
        <w:t>请根据需求进行选择</w:t>
      </w:r>
    </w:p>
    <w:p>
      <w:r>
        <w:t>针对支持远程数据的输入类组件</w:t>
      </w:r>
    </w:p>
    <w:p>
      <w:r>
        <w:t>如果没找到对应的节点</w:t>
      </w:r>
    </w:p>
    <w:p>
      <w:r>
        <w:t>所以能实现一样的效果</w:t>
      </w:r>
    </w:p>
    <w:p>
      <w:r>
        <w:t>如果覆盖到要插入的行</w:t>
      </w:r>
    </w:p>
    <w:p>
      <w:r>
        <w:t>红桥区</w:t>
      </w:r>
    </w:p>
    <w:p>
      <w:r>
        <w:t>错误的原因是值格式错误</w:t>
      </w:r>
    </w:p>
    <w:p>
      <w:r>
        <w:t>开启单条底部展示功能</w:t>
      </w:r>
    </w:p>
    <w:p>
      <w:r>
        <w:t>请配置此属性</w:t>
      </w:r>
    </w:p>
    <w:p>
      <w:r>
        <w:t>其实是支持的</w:t>
      </w:r>
    </w:p>
    <w:p>
      <w:r>
        <w:t>日期选择器</w:t>
      </w:r>
    </w:p>
    <w:p>
      <w:r>
        <w:t>陆河县</w:t>
      </w:r>
    </w:p>
    <w:p>
      <w:r>
        <w:t>平和县</w:t>
      </w:r>
    </w:p>
    <w:p>
      <w:r>
        <w:t>这里的信息会作为</w:t>
      </w:r>
    </w:p>
    <w:p>
      <w:r>
        <w:t>不仅有纯配置的用法</w:t>
      </w:r>
    </w:p>
    <w:p>
      <w:r>
        <w:t>去掉这个循环变量</w:t>
      </w:r>
    </w:p>
    <w:p>
      <w:r>
        <w:t>导致了不一致性的问题</w:t>
      </w:r>
    </w:p>
    <w:p>
      <w:r>
        <w:t>请指定</w:t>
      </w:r>
    </w:p>
    <w:p>
      <w:r>
        <w:t>的子组件中</w:t>
      </w:r>
    </w:p>
    <w:p>
      <w:r>
        <w:t>内置渲染器</w:t>
      </w:r>
    </w:p>
    <w:p>
      <w:r>
        <w:t>一些其他参数</w:t>
      </w:r>
    </w:p>
    <w:p>
      <w:r>
        <w:t>请用类型</w:t>
      </w:r>
    </w:p>
    <w:p>
      <w:r>
        <w:t>显示两列的复选框</w:t>
      </w:r>
    </w:p>
    <w:p>
      <w:r>
        <w:t>是否使用外部的</w:t>
      </w:r>
    </w:p>
    <w:p>
      <w:r>
        <w:t>东西湖区</w:t>
      </w:r>
    </w:p>
    <w:p>
      <w:r>
        <w:t>最多展示</w:t>
      </w:r>
    </w:p>
    <w:p>
      <w:r>
        <w:t>位于第几层</w:t>
      </w:r>
    </w:p>
    <w:p>
      <w:r>
        <w:t>处理这个</w:t>
      </w:r>
    </w:p>
    <w:p>
      <w:r>
        <w:t>等等操作</w:t>
      </w:r>
    </w:p>
    <w:p>
      <w:r>
        <w:t>中自定义事件透传下去</w:t>
      </w:r>
    </w:p>
    <w:p>
      <w:r>
        <w:t>按步长分</w:t>
      </w:r>
    </w:p>
    <w:p>
      <w:r>
        <w:t>如需执行多次发送请求</w:t>
      </w:r>
    </w:p>
    <w:p>
      <w:r>
        <w:t>步骤标题</w:t>
      </w:r>
    </w:p>
    <w:p>
      <w:r>
        <w:t>还有一种数组形式</w:t>
      </w:r>
    </w:p>
    <w:p>
      <w:r>
        <w:t>燕巢区</w:t>
      </w:r>
    </w:p>
    <w:p>
      <w:r>
        <w:t>有了值后如何回显</w:t>
      </w:r>
    </w:p>
    <w:p>
      <w:r>
        <w:t>望城区</w:t>
      </w:r>
    </w:p>
    <w:p>
      <w:r>
        <w:t>支持的图片类型格式</w:t>
      </w:r>
    </w:p>
    <w:p>
      <w:r>
        <w:t>检索函数</w:t>
      </w:r>
    </w:p>
    <w:p>
      <w:r>
        <w:t>这个在</w:t>
      </w:r>
    </w:p>
    <w:p>
      <w:r>
        <w:t>返回数组的长度</w:t>
      </w:r>
    </w:p>
    <w:p>
      <w:r>
        <w:t>多选嵌套</w:t>
      </w:r>
    </w:p>
    <w:p>
      <w:r>
        <w:t>是否使用平铺模式</w:t>
      </w:r>
    </w:p>
    <w:p>
      <w:r>
        <w:t>无极县</w:t>
      </w:r>
    </w:p>
    <w:p>
      <w:r>
        <w:t>获取焦点事件</w:t>
      </w:r>
    </w:p>
    <w:p>
      <w:r>
        <w:t>请输入长度不超过</w:t>
      </w:r>
    </w:p>
    <w:p>
      <w:r>
        <w:t>安装部分示例需要的插件库</w:t>
      </w:r>
    </w:p>
    <w:p>
      <w:r>
        <w:t>向导组件</w:t>
      </w:r>
    </w:p>
    <w:p>
      <w:r>
        <w:t>设置宽度</w:t>
      </w:r>
    </w:p>
    <w:p>
      <w:r>
        <w:t>当别的组件把数据发给</w:t>
      </w:r>
    </w:p>
    <w:p>
      <w:r>
        <w:t>上传成功</w:t>
      </w:r>
    </w:p>
    <w:p>
      <w:r>
        <w:t>日期范围选择器</w:t>
      </w:r>
    </w:p>
    <w:p>
      <w:r>
        <w:t>代码高亮组件</w:t>
      </w:r>
    </w:p>
    <w:p>
      <w:r>
        <w:t>用于存储当前可用运算器</w:t>
      </w:r>
    </w:p>
    <w:p>
      <w:r>
        <w:t>提交当前步骤数据</w:t>
      </w:r>
    </w:p>
    <w:p>
      <w:r>
        <w:t>前面</w:t>
      </w:r>
    </w:p>
    <w:p>
      <w:r>
        <w:t>是否可直接跳转到该步骤</w:t>
      </w:r>
    </w:p>
    <w:p>
      <w:r>
        <w:t>如果为空则不进行分页</w:t>
      </w:r>
    </w:p>
    <w:p>
      <w:r>
        <w:t>后续还会支持其他类型</w:t>
      </w:r>
    </w:p>
    <w:p>
      <w:r>
        <w:t>江宁区</w:t>
      </w:r>
    </w:p>
    <w:p>
      <w:r>
        <w:t>支持三种类型</w:t>
      </w:r>
    </w:p>
    <w:p>
      <w:r>
        <w:t>三级标题</w:t>
      </w:r>
    </w:p>
    <w:p>
      <w:r>
        <w:t>方法可以返回一个</w:t>
      </w:r>
    </w:p>
    <w:p>
      <w:r>
        <w:t>是否点击非内容区域关闭提示</w:t>
      </w:r>
    </w:p>
    <w:p>
      <w:r>
        <w:t>这是因为表格</w:t>
      </w:r>
    </w:p>
    <w:p>
      <w:r>
        <w:t>文档地址</w:t>
      </w:r>
    </w:p>
    <w:p>
      <w:r>
        <w:t>模式下不支持该属性</w:t>
      </w:r>
    </w:p>
    <w:p>
      <w:r>
        <w:t>是组成一个表单的基本单位</w:t>
      </w:r>
    </w:p>
    <w:p>
      <w:r>
        <w:t>一个小提示</w:t>
      </w:r>
    </w:p>
    <w:p>
      <w:r>
        <w:t>平顺县</w:t>
      </w:r>
    </w:p>
    <w:p>
      <w:r>
        <w:t>渲染后变成</w:t>
      </w:r>
    </w:p>
    <w:p>
      <w:r>
        <w:t>试试点击确认按钮</w:t>
      </w:r>
    </w:p>
    <w:p>
      <w:r>
        <w:t>所以交给属性中下发的</w:t>
      </w:r>
    </w:p>
    <w:p>
      <w:r>
        <w:t>石屏县</w:t>
      </w:r>
    </w:p>
    <w:p>
      <w:r>
        <w:t>组合单条</w:t>
      </w:r>
    </w:p>
    <w:p>
      <w:r>
        <w:t>单</w:t>
      </w:r>
    </w:p>
    <w:p>
      <w:r>
        <w:t>保康县</w:t>
      </w:r>
    </w:p>
    <w:p>
      <w:r>
        <w:t>对应上便自动回显了</w:t>
      </w:r>
    </w:p>
    <w:p>
      <w:r>
        <w:t>刷新</w:t>
      </w:r>
    </w:p>
    <w:p>
      <w:r>
        <w:t>用来展示表格数据</w:t>
      </w:r>
    </w:p>
    <w:p>
      <w:r>
        <w:t>则将其值同步给</w:t>
      </w:r>
    </w:p>
    <w:p>
      <w:r>
        <w:t>自定义菜单按钮的图标</w:t>
      </w:r>
    </w:p>
    <w:p>
      <w:r>
        <w:t>选择的</w:t>
      </w:r>
    </w:p>
    <w:p>
      <w:r>
        <w:t>当前双滑块</w:t>
      </w:r>
    </w:p>
    <w:p>
      <w:r>
        <w:t>开始时间</w:t>
      </w:r>
    </w:p>
    <w:p>
      <w:r>
        <w:t>最少输入</w:t>
      </w:r>
    </w:p>
    <w:p>
      <w:r>
        <w:t>来更新属性配置面板</w:t>
      </w:r>
    </w:p>
    <w:p>
      <w:r>
        <w:t>费县</w:t>
      </w:r>
    </w:p>
    <w:p>
      <w:r>
        <w:t>组件间联动也可以实现上述任意的</w:t>
      </w:r>
    </w:p>
    <w:p>
      <w:r>
        <w:t>钟楼区</w:t>
      </w:r>
    </w:p>
    <w:p>
      <w:r>
        <w:t>钓鱼台</w:t>
      </w:r>
    </w:p>
    <w:p>
      <w:r>
        <w:t>那么可以返回</w:t>
      </w:r>
    </w:p>
    <w:p>
      <w:r>
        <w:t>接口的</w:t>
      </w:r>
    </w:p>
    <w:p>
      <w:r>
        <w:t>六月</w:t>
      </w:r>
    </w:p>
    <w:p>
      <w:r>
        <w:t>对比</w:t>
      </w:r>
    </w:p>
    <w:p>
      <w:r>
        <w:t>宜州区</w:t>
      </w:r>
    </w:p>
    <w:p>
      <w:r>
        <w:t>取值</w:t>
      </w:r>
    </w:p>
    <w:p>
      <w:r>
        <w:t>根据四舍五入精确保留设置的小数位数</w:t>
      </w:r>
    </w:p>
    <w:p>
      <w:r>
        <w:t>提交按钮</w:t>
      </w:r>
    </w:p>
    <w:p>
      <w:r>
        <w:t>的开始时间</w:t>
      </w:r>
    </w:p>
    <w:p>
      <w:r>
        <w:t>我的状态变了</w:t>
      </w:r>
    </w:p>
    <w:p>
      <w:r>
        <w:t>指定为映射展示控件</w:t>
      </w:r>
    </w:p>
    <w:p>
      <w:r>
        <w:t>转成黑色</w:t>
      </w:r>
    </w:p>
    <w:p>
      <w:r>
        <w:t>则目标</w:t>
      </w:r>
    </w:p>
    <w:p>
      <w:r>
        <w:t>霍林郭勒市</w:t>
      </w:r>
    </w:p>
    <w:p>
      <w:r>
        <w:t>该配置仅在配置</w:t>
      </w:r>
    </w:p>
    <w:p>
      <w:r>
        <w:t>左右面板为空</w:t>
      </w:r>
    </w:p>
    <w:p>
      <w:r>
        <w:t>而是通过</w:t>
      </w:r>
    </w:p>
    <w:p>
      <w:r>
        <w:t>传到子组件</w:t>
      </w:r>
    </w:p>
    <w:p>
      <w:r>
        <w:t>支持对象和数组</w:t>
      </w:r>
    </w:p>
    <w:p>
      <w:r>
        <w:t>请用一段清晰简洁的文字描述问题是什么</w:t>
      </w:r>
    </w:p>
    <w:p>
      <w:r>
        <w:t>这个字符</w:t>
      </w:r>
    </w:p>
    <w:p>
      <w:r>
        <w:t>水平导航模式下</w:t>
      </w:r>
    </w:p>
    <w:p>
      <w:r>
        <w:t>本月最后一天</w:t>
      </w:r>
    </w:p>
    <w:p>
      <w:r>
        <w:t>列后</w:t>
      </w:r>
    </w:p>
    <w:p>
      <w:r>
        <w:t>所以最终结果要补足</w:t>
      </w:r>
    </w:p>
    <w:p>
      <w:r>
        <w:t>将所有值不重复的项加为新的选项</w:t>
      </w:r>
    </w:p>
    <w:p>
      <w:r>
        <w:t>如果字段</w:t>
      </w:r>
    </w:p>
    <w:p>
      <w:r>
        <w:t>查看大图</w:t>
      </w:r>
    </w:p>
    <w:p>
      <w:r>
        <w:t>获取数据域中变量值</w:t>
      </w:r>
    </w:p>
    <w:p>
      <w:r>
        <w:t>辽阳市</w:t>
      </w:r>
    </w:p>
    <w:p>
      <w:r>
        <w:t>靖宇县</w:t>
      </w:r>
    </w:p>
    <w:p>
      <w:r>
        <w:t>也是导致展现效果难以一致的原因</w:t>
      </w:r>
    </w:p>
    <w:p>
      <w:r>
        <w:t>动态设置选项卡</w:t>
      </w:r>
    </w:p>
    <w:p>
      <w:r>
        <w:t>还会继续轮训请求该接口</w:t>
      </w:r>
    </w:p>
    <w:p>
      <w:r>
        <w:t>配置当前行数据中的某一</w:t>
      </w:r>
    </w:p>
    <w:p>
      <w:r>
        <w:t>的按钮配置</w:t>
      </w:r>
    </w:p>
    <w:p>
      <w:r>
        <w:t>可以用来修改</w:t>
      </w:r>
    </w:p>
    <w:p>
      <w:r>
        <w:t>如果存在</w:t>
      </w:r>
    </w:p>
    <w:p>
      <w:r>
        <w:t>的触发条件</w:t>
      </w:r>
    </w:p>
    <w:p>
      <w:r>
        <w:t>塔城地区</w:t>
      </w:r>
    </w:p>
    <w:p>
      <w:r>
        <w:t>通过事件动作切换表单项状态</w:t>
      </w:r>
    </w:p>
    <w:p>
      <w:r>
        <w:t>大量定制</w:t>
      </w:r>
    </w:p>
    <w:p>
      <w:r>
        <w:t>这样点击到这个</w:t>
      </w:r>
    </w:p>
    <w:p>
      <w:r>
        <w:t>宽度变量</w:t>
      </w:r>
    </w:p>
    <w:p>
      <w:r>
        <w:t>但是安全性欠佳</w:t>
      </w:r>
    </w:p>
    <w:p>
      <w:r>
        <w:t>自定义导出</w:t>
      </w:r>
    </w:p>
    <w:p>
      <w:r>
        <w:t>表头单元格样式</w:t>
      </w:r>
    </w:p>
    <w:p>
      <w:r>
        <w:t>支持简单的表达式运算以及公式调用</w:t>
      </w:r>
    </w:p>
    <w:p>
      <w:r>
        <w:t>腾冲市</w:t>
      </w:r>
    </w:p>
    <w:p>
      <w:r>
        <w:t>除非以后将</w:t>
      </w:r>
    </w:p>
    <w:p>
      <w:r>
        <w:t>方法没办法覆盖</w:t>
      </w:r>
    </w:p>
    <w:p>
      <w:r>
        <w:t>将看起来像函数的字符串转成了函数</w:t>
      </w:r>
    </w:p>
    <w:p>
      <w:r>
        <w:t>直接调用</w:t>
      </w:r>
    </w:p>
    <w:p>
      <w:r>
        <w:t>使用绝对值</w:t>
      </w:r>
    </w:p>
    <w:p>
      <w:r>
        <w:t>表单渲染器</w:t>
      </w:r>
    </w:p>
    <w:p>
      <w:r>
        <w:t>用于变量绑定</w:t>
      </w:r>
    </w:p>
    <w:p>
      <w:r>
        <w:t>批量删除</w:t>
      </w:r>
    </w:p>
    <w:p>
      <w:r>
        <w:t>开启内嵌模式</w:t>
      </w:r>
    </w:p>
    <w:p>
      <w:r>
        <w:t>目录下运行</w:t>
      </w:r>
    </w:p>
    <w:p>
      <w:r>
        <w:t>缩路图展示比率</w:t>
      </w:r>
    </w:p>
    <w:p>
      <w:r>
        <w:t>自动设置表格高度占满界面剩余区域</w:t>
      </w:r>
    </w:p>
    <w:p>
      <w:r>
        <w:t>还可以设置</w:t>
      </w:r>
    </w:p>
    <w:p>
      <w:r>
        <w:t>字符串转浮点数字</w:t>
      </w:r>
    </w:p>
    <w:p>
      <w:r>
        <w:t>关联上下文数据</w:t>
      </w:r>
    </w:p>
    <w:p>
      <w:r>
        <w:t>万秀区</w:t>
      </w:r>
    </w:p>
    <w:p>
      <w:r>
        <w:t>清除选中值</w:t>
      </w:r>
    </w:p>
    <w:p>
      <w:r>
        <w:t>生成节点</w:t>
      </w:r>
    </w:p>
    <w:p>
      <w:r>
        <w:t>步骤条渲染器</w:t>
      </w:r>
    </w:p>
    <w:p>
      <w:r>
        <w:t>对象格式</w:t>
      </w:r>
    </w:p>
    <w:p>
      <w:r>
        <w:t>可能</w:t>
      </w:r>
    </w:p>
    <w:p>
      <w:r>
        <w:t>当输入框的值清空时</w:t>
      </w:r>
    </w:p>
    <w:p>
      <w:r>
        <w:t>大寮区</w:t>
      </w:r>
    </w:p>
    <w:p>
      <w:r>
        <w:t>灵山县</w:t>
      </w:r>
    </w:p>
    <w:p>
      <w:r>
        <w:t>迎泽区</w:t>
      </w:r>
    </w:p>
    <w:p>
      <w:r>
        <w:t>可以类型相同在不同的上下文中用不同的渲染器去渲染</w:t>
      </w:r>
    </w:p>
    <w:p>
      <w:r>
        <w:t>你就会很轻松理解</w:t>
      </w:r>
    </w:p>
    <w:p>
      <w:r>
        <w:t>中站区</w:t>
      </w:r>
    </w:p>
    <w:p>
      <w:r>
        <w:t>对文本进行搜索</w:t>
      </w:r>
    </w:p>
    <w:p>
      <w:r>
        <w:t>可以定义一组视频帧</w:t>
      </w:r>
    </w:p>
    <w:p>
      <w:r>
        <w:t>其他联动</w:t>
      </w:r>
    </w:p>
    <w:p>
      <w:r>
        <w:t>按钮文字颜色</w:t>
      </w:r>
    </w:p>
    <w:p>
      <w:r>
        <w:t>遮罩层</w:t>
      </w:r>
    </w:p>
    <w:p>
      <w:r>
        <w:t>属性中配置其他组件</w:t>
      </w:r>
    </w:p>
    <w:p>
      <w:r>
        <w:t>嵌入</w:t>
      </w:r>
    </w:p>
    <w:p>
      <w:r>
        <w:t>单位</w:t>
      </w:r>
    </w:p>
    <w:p>
      <w:r>
        <w:t>导航列表后缀节点</w:t>
      </w:r>
    </w:p>
    <w:p>
      <w:r>
        <w:t>三栏均分布局</w:t>
      </w:r>
    </w:p>
    <w:p>
      <w:r>
        <w:t>默认在解析表达式时</w:t>
      </w:r>
    </w:p>
    <w:p>
      <w:r>
        <w:t>如果有错误返回错误对象</w:t>
      </w:r>
    </w:p>
    <w:p>
      <w:r>
        <w:t>和平区</w:t>
      </w:r>
    </w:p>
    <w:p>
      <w:r>
        <w:t>重新渲染</w:t>
      </w:r>
    </w:p>
    <w:p>
      <w:r>
        <w:t>大关县</w:t>
      </w:r>
    </w:p>
    <w:p>
      <w:r>
        <w:t>中可以拿到配置中的所有参数</w:t>
      </w:r>
    </w:p>
    <w:p>
      <w:r>
        <w:t>配置是否需要自动刷新接口</w:t>
      </w:r>
    </w:p>
    <w:p>
      <w:r>
        <w:t>然后我们在底部渲染了一个按钮</w:t>
      </w:r>
    </w:p>
    <w:p>
      <w:r>
        <w:t>卡片隐藏就销毁内容</w:t>
      </w:r>
    </w:p>
    <w:p>
      <w:r>
        <w:t>设置一个名字后</w:t>
      </w:r>
    </w:p>
    <w:p>
      <w:r>
        <w:t>执行动作</w:t>
      </w:r>
    </w:p>
    <w:p>
      <w:r>
        <w:t>点击容器类型自动弹出</w:t>
      </w:r>
    </w:p>
    <w:p>
      <w:r>
        <w:t>你需要对</w:t>
      </w:r>
    </w:p>
    <w:p>
      <w:r>
        <w:t>会把数据带给当前</w:t>
      </w:r>
    </w:p>
    <w:p>
      <w:r>
        <w:t>就能知道最终会解析成什么数据</w:t>
      </w:r>
    </w:p>
    <w:p>
      <w:r>
        <w:t>从这个章节开始</w:t>
      </w:r>
    </w:p>
    <w:p>
      <w:r>
        <w:t>东莞港</w:t>
      </w:r>
    </w:p>
    <w:p>
      <w:r>
        <w:t>以供子组件通过</w:t>
      </w:r>
    </w:p>
    <w:p>
      <w:r>
        <w:t>条件格式</w:t>
      </w:r>
    </w:p>
    <w:p>
      <w:r>
        <w:t>版本中新增的功能</w:t>
      </w:r>
    </w:p>
    <w:p>
      <w:r>
        <w:t>乌来区</w:t>
      </w:r>
    </w:p>
    <w:p>
      <w:r>
        <w:t>点清除按钮时</w:t>
      </w:r>
    </w:p>
    <w:p>
      <w:r>
        <w:t>配置两个选择</w:t>
      </w:r>
    </w:p>
    <w:p>
      <w:r>
        <w:t>和可视化编辑器里使用</w:t>
      </w:r>
    </w:p>
    <w:p>
      <w:r>
        <w:t>级别使用</w:t>
      </w:r>
    </w:p>
    <w:p>
      <w:r>
        <w:t>以后可能会删除</w:t>
      </w:r>
    </w:p>
    <w:p>
      <w:r>
        <w:t>配置接收适配器</w:t>
      </w:r>
    </w:p>
    <w:p>
      <w:r>
        <w:t>数值为空不进行类型识别</w:t>
      </w:r>
    </w:p>
    <w:p>
      <w:r>
        <w:t>原来表单项的</w:t>
      </w:r>
    </w:p>
    <w:p>
      <w:r>
        <w:t>配置校验方法较为特殊</w:t>
      </w:r>
    </w:p>
    <w:p>
      <w:r>
        <w:t>触发组件的动作</w:t>
      </w:r>
    </w:p>
    <w:p>
      <w:r>
        <w:t>用于实现自定义组件</w:t>
      </w:r>
    </w:p>
    <w:p>
      <w:r>
        <w:t>固定时间值</w:t>
      </w:r>
    </w:p>
    <w:p>
      <w:r>
        <w:t>表达式语法</w:t>
      </w:r>
    </w:p>
    <w:p>
      <w:r>
        <w:t>下拉过程提示文案</w:t>
      </w:r>
    </w:p>
    <w:p>
      <w:r>
        <w:t>点击外部的时候是否关闭弹框</w:t>
      </w:r>
    </w:p>
    <w:p>
      <w:r>
        <w:t>如果显示切帧</w:t>
      </w:r>
    </w:p>
    <w:p>
      <w:r>
        <w:t>井研县</w:t>
      </w:r>
    </w:p>
    <w:p>
      <w:r>
        <w:t>榆阳区</w:t>
      </w:r>
    </w:p>
    <w:p>
      <w:r>
        <w:t>表示选择下拉弹窗中展示</w:t>
      </w:r>
    </w:p>
    <w:p>
      <w:r>
        <w:t>自定义点击行为</w:t>
      </w:r>
    </w:p>
    <w:p>
      <w:r>
        <w:t>限制最小日期时间</w:t>
      </w:r>
    </w:p>
    <w:p>
      <w:r>
        <w:t>配置子表单</w:t>
      </w:r>
    </w:p>
    <w:p>
      <w:r>
        <w:t>中的用法</w:t>
      </w:r>
    </w:p>
    <w:p>
      <w:r>
        <w:t>则目标组件不可编辑</w:t>
      </w:r>
    </w:p>
    <w:p>
      <w:r>
        <w:t>拿到这些信息后会在渲染原本渲染器的地方包一层</w:t>
      </w:r>
    </w:p>
    <w:p>
      <w:r>
        <w:t>富宁县</w:t>
      </w:r>
    </w:p>
    <w:p>
      <w:r>
        <w:t>但不知道具体算法</w:t>
      </w:r>
    </w:p>
    <w:p>
      <w:r>
        <w:t>需要将看起来像函数的字符串转成函数类型</w:t>
      </w:r>
    </w:p>
    <w:p>
      <w:r>
        <w:t>带单位数字</w:t>
      </w:r>
    </w:p>
    <w:p>
      <w:r>
        <w:t>这里坐标位置是从</w:t>
      </w:r>
    </w:p>
    <w:p>
      <w:r>
        <w:t>选中父节点会自动选中子节点</w:t>
      </w:r>
    </w:p>
    <w:p>
      <w:r>
        <w:t>时长</w:t>
      </w:r>
    </w:p>
    <w:p>
      <w:r>
        <w:t>相关的知识点就不介绍了</w:t>
      </w:r>
    </w:p>
    <w:p>
      <w:r>
        <w:t>如果想提交成功后</w:t>
      </w:r>
    </w:p>
    <w:p>
      <w:r>
        <w:t>还能同时返回表单数据</w:t>
      </w:r>
    </w:p>
    <w:p>
      <w:r>
        <w:t>复制按钮文字</w:t>
      </w:r>
    </w:p>
    <w:p>
      <w:r>
        <w:t>自定义组件的当前展示分类</w:t>
      </w:r>
    </w:p>
    <w:p>
      <w:r>
        <w:t>使用数据映射</w:t>
      </w:r>
    </w:p>
    <w:p>
      <w:r>
        <w:t>用户</w:t>
      </w:r>
    </w:p>
    <w:p>
      <w:r>
        <w:t>是否展示密码显</w:t>
      </w:r>
    </w:p>
    <w:p>
      <w:r>
        <w:t>接口返回的数据结构为</w:t>
      </w:r>
    </w:p>
    <w:p>
      <w:r>
        <w:t>暴露参数</w:t>
      </w:r>
    </w:p>
    <w:p>
      <w:r>
        <w:t>图标是否高亮</w:t>
      </w:r>
    </w:p>
    <w:p>
      <w:r>
        <w:t>天津</w:t>
      </w:r>
    </w:p>
    <w:p>
      <w:r>
        <w:t>用来接管页面跳转</w:t>
      </w:r>
    </w:p>
    <w:p>
      <w:r>
        <w:t>可以修改所有配置</w:t>
      </w:r>
    </w:p>
    <w:p>
      <w:r>
        <w:t>梧州市市辖区</w:t>
      </w:r>
    </w:p>
    <w:p>
      <w:r>
        <w:t>当有右侧时自动采用</w:t>
      </w:r>
    </w:p>
    <w:p>
      <w:r>
        <w:t>如果要设置</w:t>
      </w:r>
    </w:p>
    <w:p>
      <w:r>
        <w:t>黔东南苗族侗族自治州</w:t>
      </w:r>
    </w:p>
    <w:p>
      <w:r>
        <w:t>纳雍县</w:t>
      </w:r>
    </w:p>
    <w:p>
      <w:r>
        <w:t>可以让用户展开查看详情</w:t>
      </w:r>
    </w:p>
    <w:p>
      <w:r>
        <w:t>漠河市</w:t>
      </w:r>
    </w:p>
    <w:p>
      <w:r>
        <w:t>来控制同时只显示一个</w:t>
      </w:r>
    </w:p>
    <w:p>
      <w:r>
        <w:t>渲染时的第三个参数</w:t>
      </w:r>
    </w:p>
    <w:p>
      <w:r>
        <w:t>西市区</w:t>
      </w:r>
    </w:p>
    <w:p>
      <w:r>
        <w:t>淮滨县</w:t>
      </w:r>
    </w:p>
    <w:p>
      <w:r>
        <w:t>第二行是传递的参数和数据</w:t>
      </w:r>
    </w:p>
    <w:p>
      <w:r>
        <w:t>实现在表格顶部和底部渲染组件</w:t>
      </w:r>
    </w:p>
    <w:p>
      <w:r>
        <w:t>去除注释</w:t>
      </w:r>
    </w:p>
    <w:p>
      <w:r>
        <w:t>如果发现有字段被意外替换了</w:t>
      </w:r>
    </w:p>
    <w:p>
      <w:r>
        <w:t>重新恢复查询条件为初始值</w:t>
      </w:r>
    </w:p>
    <w:p>
      <w:r>
        <w:t>展示文案</w:t>
      </w:r>
    </w:p>
    <w:p>
      <w:r>
        <w:t>时触发表单中的校验项</w:t>
      </w:r>
    </w:p>
    <w:p>
      <w:r>
        <w:t>另外能用</w:t>
      </w:r>
    </w:p>
    <w:p>
      <w:r>
        <w:t>但我们也可以单独改变某一行或某一列的高宽</w:t>
      </w:r>
    </w:p>
    <w:p>
      <w:r>
        <w:t>平铺展示</w:t>
      </w:r>
    </w:p>
    <w:p>
      <w:r>
        <w:t>添加表格列</w:t>
      </w:r>
    </w:p>
    <w:p>
      <w:r>
        <w:t>值的字段名</w:t>
      </w:r>
    </w:p>
    <w:p>
      <w:r>
        <w:t>这里其实没试过</w:t>
      </w:r>
    </w:p>
    <w:p>
      <w:r>
        <w:t>属性如</w:t>
      </w:r>
    </w:p>
    <w:p>
      <w:r>
        <w:t>会被自动转化为</w:t>
      </w:r>
    </w:p>
    <w:p>
      <w:r>
        <w:t>如果这些页面不是用</w:t>
      </w:r>
    </w:p>
    <w:p>
      <w:r>
        <w:t>阻止组件默认行为示例</w:t>
      </w:r>
    </w:p>
    <w:p>
      <w:r>
        <w:t>渲染期模拟</w:t>
      </w:r>
    </w:p>
    <w:p>
      <w:r>
        <w:t>控件模式</w:t>
      </w:r>
    </w:p>
    <w:p>
      <w:r>
        <w:t>佛山市市辖区</w:t>
      </w:r>
    </w:p>
    <w:p>
      <w:r>
        <w:t>边栏内容是否固定</w:t>
      </w:r>
    </w:p>
    <w:p>
      <w:r>
        <w:t>暂时下掉</w:t>
      </w:r>
    </w:p>
    <w:p>
      <w:r>
        <w:t>通过接口一口气拉取选项</w:t>
      </w:r>
    </w:p>
    <w:p>
      <w:r>
        <w:t>小时</w:t>
      </w:r>
    </w:p>
    <w:p>
      <w:r>
        <w:t>渲染自定义字体样式</w:t>
      </w:r>
    </w:p>
    <w:p>
      <w:r>
        <w:t>用于计算列的跨行</w:t>
      </w:r>
    </w:p>
    <w:p>
      <w:r>
        <w:t>来包裹</w:t>
      </w:r>
    </w:p>
    <w:p>
      <w:r>
        <w:t>代码检查</w:t>
      </w:r>
    </w:p>
    <w:p>
      <w:r>
        <w:t>选中颜色后是否关闭弹出层</w:t>
      </w:r>
    </w:p>
    <w:p>
      <w:r>
        <w:t>是否这个节点有且仅有一个容器</w:t>
      </w:r>
    </w:p>
    <w:p>
      <w:r>
        <w:t>的平方和</w:t>
      </w:r>
    </w:p>
    <w:p>
      <w:r>
        <w:t>东明县</w:t>
      </w:r>
    </w:p>
    <w:p>
      <w:r>
        <w:t>自动转换值</w:t>
      </w:r>
    </w:p>
    <w:p>
      <w:r>
        <w:t>更多配置</w:t>
      </w:r>
    </w:p>
    <w:p>
      <w:r>
        <w:t>潞州区</w:t>
      </w:r>
    </w:p>
    <w:p>
      <w:r>
        <w:t>从这里开始写自定义代码</w:t>
      </w:r>
    </w:p>
    <w:p>
      <w:r>
        <w:t>提交信息</w:t>
      </w:r>
    </w:p>
    <w:p>
      <w:r>
        <w:t>事件描述</w:t>
      </w:r>
    </w:p>
    <w:p>
      <w:r>
        <w:t>从而在某一节点层级下</w:t>
      </w:r>
    </w:p>
    <w:p>
      <w:r>
        <w:t>在该函数体内</w:t>
      </w:r>
    </w:p>
    <w:p>
      <w:r>
        <w:t>快去添加事件</w:t>
      </w:r>
    </w:p>
    <w:p>
      <w:r>
        <w:t>表格表单</w:t>
      </w:r>
    </w:p>
    <w:p>
      <w:r>
        <w:t>四方台区</w:t>
      </w:r>
    </w:p>
    <w:p>
      <w:r>
        <w:t>单选是字符串</w:t>
      </w:r>
    </w:p>
    <w:p>
      <w:r>
        <w:t>一般编辑模式需要可直接跳转查看</w:t>
      </w:r>
    </w:p>
    <w:p>
      <w:r>
        <w:t>控制图片是否允许拖动</w:t>
      </w:r>
    </w:p>
    <w:p>
      <w:r>
        <w:t>里的关闭事件</w:t>
      </w:r>
    </w:p>
    <w:p>
      <w:r>
        <w:t>指定行为名称</w:t>
      </w:r>
    </w:p>
    <w:p>
      <w:r>
        <w:t>存储数据</w:t>
      </w:r>
    </w:p>
    <w:p>
      <w:r>
        <w:t>渲染器的时候设置</w:t>
      </w:r>
    </w:p>
    <w:p>
      <w:r>
        <w:t>林口区</w:t>
      </w:r>
    </w:p>
    <w:p>
      <w:r>
        <w:t>显示顶级节点</w:t>
      </w:r>
    </w:p>
    <w:p>
      <w:r>
        <w:t>输入内容后展示</w:t>
      </w:r>
    </w:p>
    <w:p>
      <w:r>
        <w:t>只有他自己输出时才包裹</w:t>
      </w:r>
    </w:p>
    <w:p>
      <w:r>
        <w:t>为延迟展示</w:t>
      </w:r>
    </w:p>
    <w:p>
      <w:r>
        <w:t>曲周县</w:t>
      </w:r>
    </w:p>
    <w:p>
      <w:r>
        <w:t>清溪镇</w:t>
      </w:r>
    </w:p>
    <w:p>
      <w:r>
        <w:t>预览</w:t>
      </w:r>
    </w:p>
    <w:p>
      <w:r>
        <w:t>拖拽对象</w:t>
      </w:r>
    </w:p>
    <w:p>
      <w:r>
        <w:t>中图片组件配置</w:t>
      </w:r>
    </w:p>
    <w:p>
      <w:r>
        <w:t>的顶级数据</w:t>
      </w:r>
    </w:p>
    <w:p>
      <w:r>
        <w:t>在表单提交接口时</w:t>
      </w:r>
    </w:p>
    <w:p>
      <w:r>
        <w:t>将数据里的对象转成</w:t>
      </w:r>
    </w:p>
    <w:p>
      <w:r>
        <w:t>容器内联</w:t>
      </w:r>
    </w:p>
    <w:p>
      <w:r>
        <w:t>天水市市辖区</w:t>
      </w:r>
    </w:p>
    <w:p>
      <w:r>
        <w:t>不支持嵌套</w:t>
      </w:r>
    </w:p>
    <w:p>
      <w:r>
        <w:t>可对整个滑动条平均分为</w:t>
      </w:r>
    </w:p>
    <w:p>
      <w:r>
        <w:t>并设置到目标变量上</w:t>
      </w:r>
    </w:p>
    <w:p>
      <w:r>
        <w:t>不能同时有值</w:t>
      </w:r>
    </w:p>
    <w:p>
      <w:r>
        <w:t>可以参考</w:t>
      </w:r>
    </w:p>
    <w:p>
      <w:r>
        <w:t>保山市市辖区</w:t>
      </w:r>
    </w:p>
    <w:p>
      <w:r>
        <w:t>当点击</w:t>
      </w:r>
    </w:p>
    <w:p>
      <w:r>
        <w:t>金寨县</w:t>
      </w:r>
    </w:p>
    <w:p>
      <w:r>
        <w:t>不设置</w:t>
      </w:r>
    </w:p>
    <w:p>
      <w:r>
        <w:t>可以基于整体</w:t>
      </w:r>
    </w:p>
    <w:p>
      <w:r>
        <w:t>贵池区</w:t>
      </w:r>
    </w:p>
    <w:p>
      <w:r>
        <w:t>默认数据变动都会触发前端暂存</w:t>
      </w:r>
    </w:p>
    <w:p>
      <w:r>
        <w:t>下拉单选禁用</w:t>
      </w:r>
    </w:p>
    <w:p>
      <w:r>
        <w:t>组件是</w:t>
      </w:r>
    </w:p>
    <w:p>
      <w:r>
        <w:t>天水市</w:t>
      </w:r>
    </w:p>
    <w:p>
      <w:r>
        <w:t>获取链接错误</w:t>
      </w:r>
    </w:p>
    <w:p>
      <w:r>
        <w:t>示例代码</w:t>
      </w:r>
    </w:p>
    <w:p>
      <w:r>
        <w:t>方法是格子上的</w:t>
      </w:r>
    </w:p>
    <w:p>
      <w:r>
        <w:t>轮询初始化接口</w:t>
      </w:r>
    </w:p>
    <w:p>
      <w:r>
        <w:t>并用于展示</w:t>
      </w:r>
    </w:p>
    <w:p>
      <w:r>
        <w:t>考虑复制的元素被删除的情况</w:t>
      </w:r>
    </w:p>
    <w:p>
      <w:r>
        <w:t>说明没找到要替换的</w:t>
      </w:r>
    </w:p>
    <w:p>
      <w:r>
        <w:t>获取步骤接口</w:t>
      </w:r>
    </w:p>
    <w:p>
      <w:r>
        <w:t>向右</w:t>
      </w:r>
    </w:p>
    <w:p>
      <w:r>
        <w:t>切到对应的</w:t>
      </w:r>
    </w:p>
    <w:p>
      <w:r>
        <w:t>将乐县</w:t>
      </w:r>
    </w:p>
    <w:p>
      <w:r>
        <w:t>大姚县</w:t>
      </w:r>
    </w:p>
    <w:p>
      <w:r>
        <w:t>建议直接填写文件后缀</w:t>
      </w:r>
    </w:p>
    <w:p>
      <w:r>
        <w:t>开启弹性模式后</w:t>
      </w:r>
    </w:p>
    <w:p>
      <w:r>
        <w:t>且尽量取整</w:t>
      </w:r>
    </w:p>
    <w:p>
      <w:r>
        <w:t>选点组件</w:t>
      </w:r>
    </w:p>
    <w:p>
      <w:r>
        <w:t>不能两个</w:t>
      </w:r>
    </w:p>
    <w:p>
      <w:r>
        <w:t>只修改指定的属性</w:t>
      </w:r>
    </w:p>
    <w:p>
      <w:r>
        <w:t>文件即将开始下载</w:t>
      </w:r>
    </w:p>
    <w:p>
      <w:r>
        <w:t>指定为表单项集合</w:t>
      </w:r>
    </w:p>
    <w:p>
      <w:r>
        <w:t>当前方案</w:t>
      </w:r>
    </w:p>
    <w:p>
      <w:r>
        <w:t>交换</w:t>
      </w:r>
    </w:p>
    <w:p>
      <w:r>
        <w:t>开州区</w:t>
      </w:r>
    </w:p>
    <w:p>
      <w:r>
        <w:t>超过多少个时折叠按钮</w:t>
      </w:r>
    </w:p>
    <w:p>
      <w:r>
        <w:t>如果不需要取变量</w:t>
      </w:r>
    </w:p>
    <w:p>
      <w:r>
        <w:t>右侧插入一列</w:t>
      </w:r>
    </w:p>
    <w:p>
      <w:r>
        <w:t>弹个确认对话框</w:t>
      </w:r>
    </w:p>
    <w:p>
      <w:r>
        <w:t>那么</w:t>
      </w:r>
    </w:p>
    <w:p>
      <w:r>
        <w:t>现有的运算器都放这里管理</w:t>
      </w:r>
    </w:p>
    <w:p>
      <w:r>
        <w:t>这个一般不是取值用法</w:t>
      </w:r>
    </w:p>
    <w:p>
      <w:r>
        <w:t>整数转成罗马数字</w:t>
      </w:r>
    </w:p>
    <w:p>
      <w:r>
        <w:t>字段来决定</w:t>
      </w:r>
    </w:p>
    <w:p>
      <w:r>
        <w:t>规则名称</w:t>
      </w:r>
    </w:p>
    <w:p>
      <w:r>
        <w:t>是否添加为</w:t>
      </w:r>
    </w:p>
    <w:p>
      <w:r>
        <w:t>复制一段文本</w:t>
      </w:r>
    </w:p>
    <w:p>
      <w:r>
        <w:t>前端分页加载</w:t>
      </w:r>
    </w:p>
    <w:p>
      <w:r>
        <w:t>会和默认属性进行</w:t>
      </w:r>
    </w:p>
    <w:p>
      <w:r>
        <w:t>用来提交表单</w:t>
      </w:r>
    </w:p>
    <w:p>
      <w:r>
        <w:t>是否是在</w:t>
      </w:r>
    </w:p>
    <w:p>
      <w:r>
        <w:t>前面提到过</w:t>
      </w:r>
    </w:p>
    <w:p>
      <w:r>
        <w:t>显示全选</w:t>
      </w:r>
    </w:p>
    <w:p>
      <w:r>
        <w:t>行内弹性布局</w:t>
      </w:r>
    </w:p>
    <w:p>
      <w:r>
        <w:t>单选模式</w:t>
      </w:r>
    </w:p>
    <w:p>
      <w:r>
        <w:t>这是第三层抽屉</w:t>
      </w:r>
    </w:p>
    <w:p>
      <w:r>
        <w:t>的浮层只支持配置</w:t>
      </w:r>
    </w:p>
    <w:p>
      <w:r>
        <w:t>第一行</w:t>
      </w:r>
    </w:p>
    <w:p>
      <w:r>
        <w:t>接口将重复请求多次</w:t>
      </w:r>
    </w:p>
    <w:p>
      <w:r>
        <w:t>另外一种使用较为频繁的场景是</w:t>
      </w:r>
    </w:p>
    <w:p>
      <w:r>
        <w:t>身份证号码</w:t>
      </w:r>
    </w:p>
    <w:p>
      <w:r>
        <w:t>添加注释节点</w:t>
      </w:r>
    </w:p>
    <w:p>
      <w:r>
        <w:t>倒计时剩余时间</w:t>
      </w:r>
    </w:p>
    <w:p>
      <w:r>
        <w:t>并且对该参数进行一些修改</w:t>
      </w:r>
    </w:p>
    <w:p>
      <w:r>
        <w:t>使用文字</w:t>
      </w:r>
    </w:p>
    <w:p>
      <w:r>
        <w:t>选中月份</w:t>
      </w:r>
    </w:p>
    <w:p>
      <w:r>
        <w:t>数字输入</w:t>
      </w:r>
    </w:p>
    <w:p>
      <w:r>
        <w:t>又返回了新的值</w:t>
      </w:r>
    </w:p>
    <w:p>
      <w:r>
        <w:t>颍州区</w:t>
      </w:r>
    </w:p>
    <w:p>
      <w:r>
        <w:t>不太确定这里是用</w:t>
      </w:r>
    </w:p>
    <w:p>
      <w:r>
        <w:t>绑定字段</w:t>
      </w:r>
    </w:p>
    <w:p>
      <w:r>
        <w:t>属性的值</w:t>
      </w:r>
    </w:p>
    <w:p>
      <w:r>
        <w:t>大兴安岭地区</w:t>
      </w:r>
    </w:p>
    <w:p>
      <w:r>
        <w:t>当前启用的功能</w:t>
      </w:r>
    </w:p>
    <w:p>
      <w:r>
        <w:t>说明不需要同步表单值</w:t>
      </w:r>
    </w:p>
    <w:p>
      <w:r>
        <w:t>渲染器</w:t>
      </w:r>
    </w:p>
    <w:p>
      <w:r>
        <w:t>文件上传按钮名称</w:t>
      </w:r>
    </w:p>
    <w:p>
      <w:r>
        <w:t>就会等接口</w:t>
      </w:r>
    </w:p>
    <w:p>
      <w:r>
        <w:t>默认不分页</w:t>
      </w:r>
    </w:p>
    <w:p>
      <w:r>
        <w:t>默认配置</w:t>
      </w:r>
    </w:p>
    <w:p>
      <w:r>
        <w:t>点击时触发</w:t>
      </w:r>
    </w:p>
    <w:p>
      <w:r>
        <w:t>来获取完整的选项对象</w:t>
      </w:r>
    </w:p>
    <w:p>
      <w:r>
        <w:t>页面边栏区域的最大宽度</w:t>
      </w:r>
    </w:p>
    <w:p>
      <w:r>
        <w:t>小间距</w:t>
      </w:r>
    </w:p>
    <w:p>
      <w:r>
        <w:t>才触发</w:t>
      </w:r>
    </w:p>
    <w:p>
      <w:r>
        <w:t>手动编辑时</w:t>
      </w:r>
    </w:p>
    <w:p>
      <w:r>
        <w:t>东升镇</w:t>
      </w:r>
    </w:p>
    <w:p>
      <w:r>
        <w:t>巴南区</w:t>
      </w:r>
    </w:p>
    <w:p>
      <w:r>
        <w:t>的倍数</w:t>
      </w:r>
    </w:p>
    <w:p>
      <w:r>
        <w:t>表单数据为表单变量</w:t>
      </w:r>
    </w:p>
    <w:p>
      <w:r>
        <w:t>是最外层标签</w:t>
      </w:r>
    </w:p>
    <w:p>
      <w:r>
        <w:t>列表高度</w:t>
      </w:r>
    </w:p>
    <w:p>
      <w:r>
        <w:t>所以我们使用更类似其它</w:t>
      </w:r>
    </w:p>
    <w:p>
      <w:r>
        <w:t>新增了</w:t>
      </w:r>
    </w:p>
    <w:p>
      <w:r>
        <w:t>调用接口失败时触发</w:t>
      </w:r>
    </w:p>
    <w:p>
      <w:r>
        <w:t>的时刻</w:t>
      </w:r>
    </w:p>
    <w:p>
      <w:r>
        <w:t>主标题</w:t>
      </w:r>
    </w:p>
    <w:p>
      <w:r>
        <w:t>东乌珠穆沁旗</w:t>
      </w:r>
    </w:p>
    <w:p>
      <w:r>
        <w:t>限制输入的标签数量</w:t>
      </w:r>
    </w:p>
    <w:p>
      <w:r>
        <w:t>可用于对接当前</w:t>
      </w:r>
    </w:p>
    <w:p>
      <w:r>
        <w:t>宜丰县</w:t>
      </w:r>
    </w:p>
    <w:p>
      <w:r>
        <w:t>独立应用</w:t>
      </w:r>
    </w:p>
    <w:p>
      <w:r>
        <w:t>格式也会尝试使用表达式运算器</w:t>
      </w:r>
    </w:p>
    <w:p>
      <w:r>
        <w:t>资源帐号登录</w:t>
      </w:r>
    </w:p>
    <w:p>
      <w:r>
        <w:t>组件类型</w:t>
      </w:r>
    </w:p>
    <w:p>
      <w:r>
        <w:t>其实内部是依赖于内部的一个</w:t>
      </w:r>
    </w:p>
    <w:p>
      <w:r>
        <w:t>分块上传时并行个数</w:t>
      </w:r>
    </w:p>
    <w:p>
      <w:r>
        <w:t>这是代码调用的弹框</w:t>
      </w:r>
    </w:p>
    <w:p>
      <w:r>
        <w:t>标识当前表单项使用内联模式</w:t>
      </w:r>
    </w:p>
    <w:p>
      <w:r>
        <w:t>改动原因是</w:t>
      </w:r>
    </w:p>
    <w:p>
      <w:r>
        <w:t>警告消息提示</w:t>
      </w:r>
    </w:p>
    <w:p>
      <w:r>
        <w:t>隐藏</w:t>
      </w:r>
    </w:p>
    <w:p>
      <w:r>
        <w:t>显示关闭按钮的提示</w:t>
      </w:r>
    </w:p>
    <w:p>
      <w:r>
        <w:t>列排序列名</w:t>
      </w:r>
    </w:p>
    <w:p>
      <w:r>
        <w:t>当值命中左侧</w:t>
      </w:r>
    </w:p>
    <w:p>
      <w:r>
        <w:t>可以自定义轮播图的展现</w:t>
      </w:r>
    </w:p>
    <w:p>
      <w:r>
        <w:t>更加合理</w:t>
      </w:r>
    </w:p>
    <w:p>
      <w:r>
        <w:t>想要使用</w:t>
      </w:r>
    </w:p>
    <w:p>
      <w:r>
        <w:t>如果想让</w:t>
      </w:r>
    </w:p>
    <w:p>
      <w:r>
        <w:t>没有可处理的监听</w:t>
      </w:r>
    </w:p>
    <w:p>
      <w:r>
        <w:t>下面用法相同</w:t>
      </w:r>
    </w:p>
    <w:p>
      <w:r>
        <w:t>柒仟陆佰捌拾贰元整</w:t>
      </w:r>
    </w:p>
    <w:p>
      <w:r>
        <w:t>最大的用处是用来配合</w:t>
      </w:r>
    </w:p>
    <w:p>
      <w:r>
        <w:t>结果表格</w:t>
      </w:r>
    </w:p>
    <w:p>
      <w:r>
        <w:t>泗阳县</w:t>
      </w:r>
    </w:p>
    <w:p>
      <w:r>
        <w:t>是否展示进度文本</w:t>
      </w:r>
    </w:p>
    <w:p>
      <w:r>
        <w:t>但对于组件开发而言</w:t>
      </w:r>
    </w:p>
    <w:p>
      <w:r>
        <w:t>原生数字组件</w:t>
      </w:r>
    </w:p>
    <w:p>
      <w:r>
        <w:t>它可以拿到这个组件的所有属性配置</w:t>
      </w:r>
    </w:p>
    <w:p>
      <w:r>
        <w:t>所以接口可以快速的返回</w:t>
      </w:r>
    </w:p>
    <w:p>
      <w:r>
        <w:t>南华县</w:t>
      </w:r>
    </w:p>
    <w:p>
      <w:r>
        <w:t>对应的值展示</w:t>
      </w:r>
    </w:p>
    <w:p>
      <w:r>
        <w:t>未配置</w:t>
      </w:r>
    </w:p>
    <w:p>
      <w:r>
        <w:t>编辑区域</w:t>
      </w:r>
    </w:p>
    <w:p>
      <w:r>
        <w:t>销售情况</w:t>
      </w:r>
    </w:p>
    <w:p>
      <w:r>
        <w:t>所以提取公共功能</w:t>
      </w:r>
    </w:p>
    <w:p>
      <w:r>
        <w:t>用户之前从来没写过前端页面</w:t>
      </w:r>
    </w:p>
    <w:p>
      <w:r>
        <w:t>秒值格式化成时间格式</w:t>
      </w:r>
    </w:p>
    <w:p>
      <w:r>
        <w:t>方法去完成渲染</w:t>
      </w:r>
    </w:p>
    <w:p>
      <w:r>
        <w:t>层主要是为了在高亮图形的时候不需要重绘整个图表</w:t>
      </w:r>
    </w:p>
    <w:p>
      <w:r>
        <w:t>垂直线拖拽移动</w:t>
      </w:r>
    </w:p>
    <w:p>
      <w:r>
        <w:t>如果还能放得下就放这一行</w:t>
      </w:r>
    </w:p>
    <w:p>
      <w:r>
        <w:t>灌云县</w:t>
      </w:r>
    </w:p>
    <w:p>
      <w:r>
        <w:t>公式编辑器打开完成一些异步任务的加载</w:t>
      </w:r>
    </w:p>
    <w:p>
      <w:r>
        <w:t>变量名</w:t>
      </w:r>
    </w:p>
    <w:p>
      <w:r>
        <w:t>公式作用条件</w:t>
      </w:r>
    </w:p>
    <w:p>
      <w:r>
        <w:t>大图地址</w:t>
      </w:r>
    </w:p>
    <w:p>
      <w:r>
        <w:t>内容强制换行</w:t>
      </w:r>
    </w:p>
    <w:p>
      <w:r>
        <w:t>警告日志</w:t>
      </w:r>
    </w:p>
    <w:p>
      <w:r>
        <w:t>替换每个公式表达式中的内容</w:t>
      </w:r>
    </w:p>
    <w:p>
      <w:r>
        <w:t>卡片组默认支持多选</w:t>
      </w:r>
    </w:p>
    <w:p>
      <w:r>
        <w:t>竹山县</w:t>
      </w:r>
    </w:p>
    <w:p>
      <w:r>
        <w:t>这是一个基于</w:t>
      </w:r>
    </w:p>
    <w:p>
      <w:r>
        <w:t>关联已有数据</w:t>
      </w:r>
    </w:p>
    <w:p>
      <w:r>
        <w:t>石城县</w:t>
      </w:r>
    </w:p>
    <w:p>
      <w:r>
        <w:t>刷新目标组件</w:t>
      </w:r>
    </w:p>
    <w:p>
      <w:r>
        <w:t>会多一个</w:t>
      </w:r>
    </w:p>
    <w:p>
      <w:r>
        <w:t>否则去数据域中</w:t>
      </w:r>
    </w:p>
    <w:p>
      <w:r>
        <w:t>事实上</w:t>
      </w:r>
    </w:p>
    <w:p>
      <w:r>
        <w:t>图片解析结果使用</w:t>
      </w:r>
    </w:p>
    <w:p>
      <w:r>
        <w:t>表单中选项卡分组</w:t>
      </w:r>
    </w:p>
    <w:p>
      <w:r>
        <w:t>即当表单项</w:t>
      </w:r>
    </w:p>
    <w:p>
      <w:r>
        <w:t>触发的</w:t>
      </w:r>
    </w:p>
    <w:p>
      <w:r>
        <w:t>结果将会是</w:t>
      </w:r>
    </w:p>
    <w:p>
      <w:r>
        <w:t>兼容老的</w:t>
      </w:r>
    </w:p>
    <w:p>
      <w:r>
        <w:t>因为初始化</w:t>
      </w:r>
    </w:p>
    <w:p>
      <w:r>
        <w:t>是否为禁用状态</w:t>
      </w:r>
    </w:p>
    <w:p>
      <w:r>
        <w:t>内配置事件和动作映射关系</w:t>
      </w:r>
    </w:p>
    <w:p>
      <w:r>
        <w:t>组件是否能多选的限制</w:t>
      </w:r>
    </w:p>
    <w:p>
      <w:r>
        <w:t>可以控制数据追加方式</w:t>
      </w:r>
    </w:p>
    <w:p>
      <w:r>
        <w:t>应用中</w:t>
      </w:r>
    </w:p>
    <w:p>
      <w:r>
        <w:t>可以通过配置</w:t>
      </w:r>
    </w:p>
    <w:p>
      <w:r>
        <w:t>控件宽度</w:t>
      </w:r>
    </w:p>
    <w:p>
      <w:r>
        <w:t>后续许多操作都需要以这个作为依据</w:t>
      </w:r>
    </w:p>
    <w:p>
      <w:r>
        <w:t>冻结表头</w:t>
      </w:r>
    </w:p>
    <w:p>
      <w:r>
        <w:t>如果超出了就创建一个新的</w:t>
      </w:r>
    </w:p>
    <w:p>
      <w:r>
        <w:t>且对象有多个</w:t>
      </w:r>
    </w:p>
    <w:p>
      <w:r>
        <w:t>服务才有效</w:t>
      </w:r>
    </w:p>
    <w:p>
      <w:r>
        <w:t>文山区</w:t>
      </w:r>
    </w:p>
    <w:p>
      <w:r>
        <w:t>余干县</w:t>
      </w:r>
    </w:p>
    <w:p>
      <w:r>
        <w:t>用于记录上一次的</w:t>
      </w:r>
    </w:p>
    <w:p>
      <w:r>
        <w:t>如果失败</w:t>
      </w:r>
    </w:p>
    <w:p>
      <w:r>
        <w:t>可以自己扩充表单项的布局方式</w:t>
      </w:r>
    </w:p>
    <w:p>
      <w:r>
        <w:t>类似</w:t>
      </w:r>
    </w:p>
    <w:p>
      <w:r>
        <w:t>不然变量会被当作数据映射处理掉</w:t>
      </w:r>
    </w:p>
    <w:p>
      <w:r>
        <w:t>需要通过</w:t>
      </w:r>
    </w:p>
    <w:p>
      <w:r>
        <w:t>异步获取数据</w:t>
      </w:r>
    </w:p>
    <w:p>
      <w:r>
        <w:t>阿瓦提县</w:t>
      </w:r>
    </w:p>
    <w:p>
      <w:r>
        <w:t>柯坪县</w:t>
      </w:r>
    </w:p>
    <w:p>
      <w:r>
        <w:t>基本的数据展示</w:t>
      </w:r>
    </w:p>
    <w:p>
      <w:r>
        <w:t>并将该数据</w:t>
      </w:r>
    </w:p>
    <w:p>
      <w:r>
        <w:t>似乎很关注公式及引用相关的</w:t>
      </w:r>
    </w:p>
    <w:p>
      <w:r>
        <w:t>换成动态拉取</w:t>
      </w:r>
    </w:p>
    <w:p>
      <w:r>
        <w:t>的话会失效</w:t>
      </w:r>
    </w:p>
    <w:p>
      <w:r>
        <w:t>下面是其它几种常见的格式</w:t>
      </w:r>
    </w:p>
    <w:p>
      <w:r>
        <w:t>默认展开左侧组件面板</w:t>
      </w:r>
    </w:p>
    <w:p>
      <w:r>
        <w:t>不同的混合模式见</w:t>
      </w:r>
    </w:p>
    <w:p>
      <w:r>
        <w:t>获取图片配置</w:t>
      </w:r>
    </w:p>
    <w:p>
      <w:r>
        <w:t>裁剪区域</w:t>
      </w:r>
    </w:p>
    <w:p>
      <w:r>
        <w:t>公共配置</w:t>
      </w:r>
    </w:p>
    <w:p>
      <w:r>
        <w:t>表格行循环</w:t>
      </w:r>
    </w:p>
    <w:p>
      <w:r>
        <w:t>也有可能是</w:t>
      </w:r>
    </w:p>
    <w:p>
      <w:r>
        <w:t>开启开启响应式收纳后最大可显示数量</w:t>
      </w:r>
    </w:p>
    <w:p>
      <w:r>
        <w:t>指定为刷新目标组件</w:t>
      </w:r>
    </w:p>
    <w:p>
      <w:r>
        <w:t>文字格式</w:t>
      </w:r>
    </w:p>
    <w:p>
      <w:r>
        <w:t>而此时配置</w:t>
      </w:r>
    </w:p>
    <w:p>
      <w:r>
        <w:t>默认内边距</w:t>
      </w:r>
    </w:p>
    <w:p>
      <w:r>
        <w:t>滚动至</w:t>
      </w:r>
    </w:p>
    <w:p>
      <w:r>
        <w:t>这是侧边栏部分</w:t>
      </w:r>
    </w:p>
    <w:p>
      <w:r>
        <w:t>否则判断大于</w:t>
      </w:r>
    </w:p>
    <w:p>
      <w:r>
        <w:t>如果需要完整的低代码平台推荐使用</w:t>
      </w:r>
    </w:p>
    <w:p>
      <w:r>
        <w:t>比如想提交</w:t>
      </w:r>
    </w:p>
    <w:p>
      <w:r>
        <w:t>后台升级</w:t>
      </w:r>
    </w:p>
    <w:p>
      <w:r>
        <w:t>时才会生成查询条件</w:t>
      </w:r>
    </w:p>
    <w:p>
      <w:r>
        <w:t>需要自己写代码去建立连接</w:t>
      </w:r>
    </w:p>
    <w:p>
      <w:r>
        <w:t>动态内容有两种情况</w:t>
      </w:r>
    </w:p>
    <w:p>
      <w:r>
        <w:t>获取选项接口</w:t>
      </w:r>
    </w:p>
    <w:p>
      <w:r>
        <w:t>东坑镇</w:t>
      </w:r>
    </w:p>
    <w:p>
      <w:r>
        <w:t>的行数据上也有</w:t>
      </w:r>
    </w:p>
    <w:p>
      <w:r>
        <w:t>中静态展示</w:t>
      </w:r>
    </w:p>
    <w:p>
      <w:r>
        <w:t>默认展示</w:t>
      </w:r>
    </w:p>
    <w:p>
      <w:r>
        <w:t>可以设置文本可清除</w:t>
      </w:r>
    </w:p>
    <w:p>
      <w:r>
        <w:t>用来支持异步场景</w:t>
      </w:r>
    </w:p>
    <w:p>
      <w:r>
        <w:t>宿豫区</w:t>
      </w:r>
    </w:p>
    <w:p>
      <w:r>
        <w:t>中和镇</w:t>
      </w:r>
    </w:p>
    <w:p>
      <w:r>
        <w:t>自定义形状</w:t>
      </w:r>
    </w:p>
    <w:p>
      <w:r>
        <w:t>由具体的渲染器组件提供</w:t>
      </w:r>
    </w:p>
    <w:p>
      <w:r>
        <w:t>这个方法很有用</w:t>
      </w:r>
    </w:p>
    <w:p>
      <w:r>
        <w:t>接口请求器</w:t>
      </w:r>
    </w:p>
    <w:p>
      <w:r>
        <w:t>白沙黎族自治县</w:t>
      </w:r>
    </w:p>
    <w:p>
      <w:r>
        <w:t>金城镇</w:t>
      </w:r>
    </w:p>
    <w:p>
      <w:r>
        <w:t>用于补齐的文本</w:t>
      </w:r>
    </w:p>
    <w:p>
      <w:r>
        <w:t>长春市</w:t>
      </w:r>
    </w:p>
    <w:p>
      <w:r>
        <w:t>设置选中项</w:t>
      </w:r>
    </w:p>
    <w:p>
      <w:r>
        <w:t>生态</w:t>
      </w:r>
    </w:p>
    <w:p>
      <w:r>
        <w:t>路桥区</w:t>
      </w:r>
    </w:p>
    <w:p>
      <w:r>
        <w:t>调兵山市</w:t>
      </w:r>
    </w:p>
    <w:p>
      <w:r>
        <w:t>可以不配置</w:t>
      </w:r>
    </w:p>
    <w:p>
      <w:r>
        <w:t>开启这个模式后</w:t>
      </w:r>
    </w:p>
    <w:p>
      <w:r>
        <w:t>避免识别成</w:t>
      </w:r>
    </w:p>
    <w:p>
      <w:r>
        <w:t>内部控件</w:t>
      </w:r>
    </w:p>
    <w:p>
      <w:r>
        <w:t>不可点</w:t>
      </w:r>
    </w:p>
    <w:p>
      <w:r>
        <w:t>语法如下</w:t>
      </w:r>
    </w:p>
    <w:p>
      <w:r>
        <w:t>简单消息</w:t>
      </w:r>
    </w:p>
    <w:p>
      <w:r>
        <w:t>重复意义的配置用现在的表达文案替换一下</w:t>
      </w:r>
    </w:p>
    <w:p>
      <w:r>
        <w:t>金湖镇</w:t>
      </w:r>
    </w:p>
    <w:p>
      <w:r>
        <w:t>所以需要同步更新</w:t>
      </w:r>
    </w:p>
    <w:p>
      <w:r>
        <w:t>鱼池乡</w:t>
      </w:r>
    </w:p>
    <w:p>
      <w:r>
        <w:t>这个字段是不显示的</w:t>
      </w:r>
    </w:p>
    <w:p>
      <w:r>
        <w:t>单位为毫秒</w:t>
      </w:r>
    </w:p>
    <w:p>
      <w:r>
        <w:t>是否初始加载用表达式来配置</w:t>
      </w:r>
    </w:p>
    <w:p>
      <w:r>
        <w:t>搭配合并单元格和列上配置</w:t>
      </w:r>
    </w:p>
    <w:p>
      <w:r>
        <w:t>使图片位于右下角</w:t>
      </w:r>
    </w:p>
    <w:p>
      <w:r>
        <w:t>用户选择项会被清空</w:t>
      </w:r>
    </w:p>
    <w:p>
      <w:r>
        <w:t>功能来让插件能</w:t>
      </w:r>
    </w:p>
    <w:p>
      <w:r>
        <w:t>盐山县</w:t>
      </w:r>
    </w:p>
    <w:p>
      <w:r>
        <w:t>模式隐藏</w:t>
      </w:r>
    </w:p>
    <w:p>
      <w:r>
        <w:t>非常容易看出来</w:t>
      </w:r>
    </w:p>
    <w:p>
      <w:r>
        <w:t>动态加载部分表单</w:t>
      </w:r>
    </w:p>
    <w:p>
      <w:r>
        <w:t>需要进行转义</w:t>
      </w:r>
    </w:p>
    <w:p>
      <w:r>
        <w:t>如何和</w:t>
      </w:r>
    </w:p>
    <w:p>
      <w:r>
        <w:t>页面菜单上前面区域</w:t>
      </w:r>
    </w:p>
    <w:p>
      <w:r>
        <w:t>生成数据创建表单</w:t>
      </w:r>
    </w:p>
    <w:p>
      <w:r>
        <w:t>搜索地点</w:t>
      </w:r>
    </w:p>
    <w:p>
      <w:r>
        <w:t>天前</w:t>
      </w:r>
    </w:p>
    <w:p>
      <w:r>
        <w:t>多选模式下</w:t>
      </w:r>
    </w:p>
    <w:p>
      <w:r>
        <w:t>可能需要特殊处理</w:t>
      </w:r>
    </w:p>
    <w:p>
      <w:r>
        <w:t>点击清空指定嵌套下拉框选中值</w:t>
      </w:r>
    </w:p>
    <w:p>
      <w:r>
        <w:t>当点选某个组件的时候</w:t>
      </w:r>
    </w:p>
    <w:p>
      <w:r>
        <w:t>这些配置可以让打印还原度更高</w:t>
      </w:r>
    </w:p>
    <w:p>
      <w:r>
        <w:t>异步数据中的单列成员</w:t>
      </w:r>
    </w:p>
    <w:p>
      <w:r>
        <w:t>切换展开状态的</w:t>
      </w:r>
    </w:p>
    <w:p>
      <w:r>
        <w:t>已经渲染了就不重复渲染了</w:t>
      </w:r>
    </w:p>
    <w:p>
      <w:r>
        <w:t>样式时</w:t>
      </w:r>
    </w:p>
    <w:p>
      <w:r>
        <w:t>的支持</w:t>
      </w:r>
    </w:p>
    <w:p>
      <w:r>
        <w:t>派发有</w:t>
      </w:r>
    </w:p>
    <w:p>
      <w:r>
        <w:t>花坛乡</w:t>
      </w:r>
    </w:p>
    <w:p>
      <w:r>
        <w:t>里面可能包含</w:t>
      </w:r>
    </w:p>
    <w:p>
      <w:r>
        <w:t>后运行</w:t>
      </w:r>
    </w:p>
    <w:p>
      <w:r>
        <w:t>主要用于外部主动触发搜索操作</w:t>
      </w:r>
    </w:p>
    <w:p>
      <w:r>
        <w:t>前置图标</w:t>
      </w:r>
    </w:p>
    <w:p>
      <w:r>
        <w:t>这样就只有</w:t>
      </w:r>
    </w:p>
    <w:p>
      <w:r>
        <w:t>数据模型</w:t>
      </w:r>
    </w:p>
    <w:p>
      <w:r>
        <w:t>生成动画相关的控件</w:t>
      </w:r>
    </w:p>
    <w:p>
      <w:r>
        <w:t>定义完成后可被子节点引用</w:t>
      </w:r>
    </w:p>
    <w:p>
      <w:r>
        <w:t>中新增了一个组件</w:t>
      </w:r>
    </w:p>
    <w:p>
      <w:r>
        <w:t>被除数</w:t>
      </w:r>
    </w:p>
    <w:p>
      <w:r>
        <w:t>西峡县</w:t>
      </w:r>
    </w:p>
    <w:p>
      <w:r>
        <w:t>也能设置</w:t>
      </w:r>
    </w:p>
    <w:p>
      <w:r>
        <w:t>即不会弹出成功或报错提示</w:t>
      </w:r>
    </w:p>
    <w:p>
      <w:r>
        <w:t>校验优先级比最大高度和最大高度高</w:t>
      </w:r>
    </w:p>
    <w:p>
      <w:r>
        <w:t>上传的文件</w:t>
      </w:r>
    </w:p>
    <w:p>
      <w:r>
        <w:t>的合并单元格是手动指定的</w:t>
      </w:r>
    </w:p>
    <w:p>
      <w:r>
        <w:t>放在</w:t>
      </w:r>
    </w:p>
    <w:p>
      <w:r>
        <w:t>是否可新增</w:t>
      </w:r>
    </w:p>
    <w:p>
      <w:r>
        <w:t>第一次的时候就是直接加载请求的数据</w:t>
      </w:r>
    </w:p>
    <w:p>
      <w:r>
        <w:t>选择图片按钮的</w:t>
      </w:r>
    </w:p>
    <w:p>
      <w:r>
        <w:t>折叠器状态</w:t>
      </w:r>
    </w:p>
    <w:p>
      <w:r>
        <w:t>是否包含空值</w:t>
      </w:r>
    </w:p>
    <w:p>
      <w:r>
        <w:t>查</w:t>
      </w:r>
    </w:p>
    <w:p>
      <w:r>
        <w:t>指定为面包屑显示控件</w:t>
      </w:r>
    </w:p>
    <w:p>
      <w:r>
        <w:t>分支管理</w:t>
      </w:r>
    </w:p>
    <w:p>
      <w:r>
        <w:t>可不配置</w:t>
      </w:r>
    </w:p>
    <w:p>
      <w:r>
        <w:t>盐田区</w:t>
      </w:r>
    </w:p>
    <w:p>
      <w:r>
        <w:t>渝北区</w:t>
      </w:r>
    </w:p>
    <w:p>
      <w:r>
        <w:t>浪卡子县</w:t>
      </w:r>
    </w:p>
    <w:p>
      <w:r>
        <w:t>跳转页面</w:t>
      </w:r>
    </w:p>
    <w:p>
      <w:r>
        <w:t>是否启用键盘行为</w:t>
      </w:r>
    </w:p>
    <w:p>
      <w:r>
        <w:t>全局关闭</w:t>
      </w:r>
    </w:p>
    <w:p>
      <w:r>
        <w:t>大部分情况下只需要关注</w:t>
      </w:r>
    </w:p>
    <w:p>
      <w:r>
        <w:t>分割符</w:t>
      </w:r>
    </w:p>
    <w:p>
      <w:r>
        <w:t>当前可用快捷键</w:t>
      </w:r>
    </w:p>
    <w:p>
      <w:r>
        <w:t>批量输入</w:t>
      </w:r>
    </w:p>
    <w:p>
      <w:r>
        <w:t>默认会被赋值为</w:t>
      </w:r>
    </w:p>
    <w:p>
      <w:r>
        <w:t>昆玉市</w:t>
      </w:r>
    </w:p>
    <w:p>
      <w:r>
        <w:t>多个用逗号隔开</w:t>
      </w:r>
    </w:p>
    <w:p>
      <w:r>
        <w:t>显隐显示查询条件表单</w:t>
      </w:r>
    </w:p>
    <w:p>
      <w:r>
        <w:t>表格行可展开配置</w:t>
      </w:r>
    </w:p>
    <w:p>
      <w:r>
        <w:t>当数量大于</w:t>
      </w:r>
    </w:p>
    <w:p>
      <w:r>
        <w:t>所以如果只是想在某个配置中加入定制功能</w:t>
      </w:r>
    </w:p>
    <w:p>
      <w:r>
        <w:t>有变化时自动设置到目标变量上</w:t>
      </w:r>
    </w:p>
    <w:p>
      <w:r>
        <w:t>通过</w:t>
      </w:r>
    </w:p>
    <w:p>
      <w:r>
        <w:t>就是最左上角的位置</w:t>
      </w:r>
    </w:p>
    <w:p>
      <w:r>
        <w:t>然后用可以通过</w:t>
      </w:r>
    </w:p>
    <w:p>
      <w:r>
        <w:t>条记录修改了顺序</w:t>
      </w:r>
    </w:p>
    <w:p>
      <w:r>
        <w:t>默认的列容器</w:t>
      </w:r>
    </w:p>
    <w:p>
      <w:r>
        <w:t>可以对列表进行分页展示</w:t>
      </w:r>
    </w:p>
    <w:p>
      <w:r>
        <w:t>是否自动跳顶部</w:t>
      </w:r>
    </w:p>
    <w:p>
      <w:r>
        <w:t>高级配置</w:t>
      </w:r>
    </w:p>
    <w:p>
      <w:r>
        <w:t>三湾乡</w:t>
      </w:r>
    </w:p>
    <w:p>
      <w:r>
        <w:t>单独控制表头对应单元格的样式</w:t>
      </w:r>
    </w:p>
    <w:p>
      <w:r>
        <w:t>贵德县</w:t>
      </w:r>
    </w:p>
    <w:p>
      <w:r>
        <w:t>启用新版本的公式表达式</w:t>
      </w:r>
    </w:p>
    <w:p>
      <w:r>
        <w:t>还可以利用</w:t>
      </w:r>
    </w:p>
    <w:p>
      <w:r>
        <w:t>则会在校验失败时作为标识符展示</w:t>
      </w:r>
    </w:p>
    <w:p>
      <w:r>
        <w:t>配置项会指定当前</w:t>
      </w:r>
    </w:p>
    <w:p>
      <w:r>
        <w:t>如何实现</w:t>
      </w:r>
    </w:p>
    <w:p>
      <w:r>
        <w:t>否则会无限更新</w:t>
      </w:r>
    </w:p>
    <w:p>
      <w:r>
        <w:t>除了展现复杂的报表</w:t>
      </w:r>
    </w:p>
    <w:p>
      <w:r>
        <w:t>触发器</w:t>
      </w:r>
    </w:p>
    <w:p>
      <w:r>
        <w:t>是否点亮</w:t>
      </w:r>
    </w:p>
    <w:p>
      <w:r>
        <w:t>回到顶部功能按钮</w:t>
      </w:r>
    </w:p>
    <w:p>
      <w:r>
        <w:t>请稍等</w:t>
      </w:r>
    </w:p>
    <w:p>
      <w:r>
        <w:t>导航项选中</w:t>
      </w:r>
    </w:p>
    <w:p>
      <w:r>
        <w:t>购物车</w:t>
      </w:r>
    </w:p>
    <w:p>
      <w:r>
        <w:t>的不同</w:t>
      </w:r>
    </w:p>
    <w:p>
      <w:r>
        <w:t>配置从第几列开始合并</w:t>
      </w:r>
    </w:p>
    <w:p>
      <w:r>
        <w:t>页面变量</w:t>
      </w:r>
    </w:p>
    <w:p>
      <w:r>
        <w:t>是一个低代码前端框架</w:t>
      </w:r>
    </w:p>
    <w:p>
      <w:r>
        <w:t>自动解析变量</w:t>
      </w:r>
    </w:p>
    <w:p>
      <w:r>
        <w:t>来定义列信息</w:t>
      </w:r>
    </w:p>
    <w:p>
      <w:r>
        <w:t>是否自动聚焦</w:t>
      </w:r>
    </w:p>
    <w:p>
      <w:r>
        <w:t>钟祥市</w:t>
      </w:r>
    </w:p>
    <w:p>
      <w:r>
        <w:t>这里大部分组件是直接引用</w:t>
      </w:r>
    </w:p>
    <w:p>
      <w:r>
        <w:t>但展现上会和原先的文档有较大差异</w:t>
      </w:r>
    </w:p>
    <w:p>
      <w:r>
        <w:t>转化成</w:t>
      </w:r>
    </w:p>
    <w:p>
      <w:r>
        <w:t>六合区</w:t>
      </w:r>
    </w:p>
    <w:p>
      <w:r>
        <w:t>支持分组</w:t>
      </w:r>
    </w:p>
    <w:p>
      <w:r>
        <w:t>编辑代码</w:t>
      </w:r>
    </w:p>
    <w:p>
      <w:r>
        <w:t>关闭指定</w:t>
      </w:r>
    </w:p>
    <w:p>
      <w:r>
        <w:t>专门用来支持</w:t>
      </w:r>
    </w:p>
    <w:p>
      <w:r>
        <w:t>需要引入对应的图标库</w:t>
      </w:r>
    </w:p>
    <w:p>
      <w:r>
        <w:t>会经历下面几个步骤</w:t>
      </w:r>
    </w:p>
    <w:p>
      <w:r>
        <w:t>无法验证</w:t>
      </w:r>
    </w:p>
    <w:p>
      <w:r>
        <w:t>比如弹框</w:t>
      </w:r>
    </w:p>
    <w:p>
      <w:r>
        <w:t>默认是严格模式</w:t>
      </w:r>
    </w:p>
    <w:p>
      <w:r>
        <w:t>从而不需要引入</w:t>
      </w:r>
    </w:p>
    <w:p>
      <w:r>
        <w:t>三个单元格</w:t>
      </w:r>
    </w:p>
    <w:p>
      <w:r>
        <w:t>普通日期</w:t>
      </w:r>
    </w:p>
    <w:p>
      <w:r>
        <w:t>锦州市市辖区</w:t>
      </w:r>
    </w:p>
    <w:p>
      <w:r>
        <w:t>克东县</w:t>
      </w:r>
    </w:p>
    <w:p>
      <w:r>
        <w:t>是否解析所有</w:t>
      </w:r>
    </w:p>
    <w:p>
      <w:r>
        <w:t>平谷区</w:t>
      </w:r>
    </w:p>
    <w:p>
      <w:r>
        <w:t>而且只支持</w:t>
      </w:r>
    </w:p>
    <w:p>
      <w:r>
        <w:t>另一种是返回纯数据</w:t>
      </w:r>
    </w:p>
    <w:p>
      <w:r>
        <w:t>最大值为</w:t>
      </w:r>
    </w:p>
    <w:p>
      <w:r>
        <w:t>需要将一些</w:t>
      </w:r>
    </w:p>
    <w:p>
      <w:r>
        <w:t>设置高宽</w:t>
      </w:r>
    </w:p>
    <w:p>
      <w:r>
        <w:t>指定弹框内容</w:t>
      </w:r>
    </w:p>
    <w:p>
      <w:r>
        <w:t>三山区</w:t>
      </w:r>
    </w:p>
    <w:p>
      <w:r>
        <w:t>默认尺寸是</w:t>
      </w:r>
    </w:p>
    <w:p>
      <w:r>
        <w:t>如果注册了则此渲染器可在编辑器中点选</w:t>
      </w:r>
    </w:p>
    <w:p>
      <w:r>
        <w:t>可能不可见</w:t>
      </w:r>
    </w:p>
    <w:p>
      <w:r>
        <w:t>从而触发联动效果</w:t>
      </w:r>
    </w:p>
    <w:p>
      <w:r>
        <w:t>将被删除</w:t>
      </w:r>
    </w:p>
    <w:p>
      <w:r>
        <w:t>但如果对象本身也有名字为</w:t>
      </w:r>
    </w:p>
    <w:p>
      <w:r>
        <w:t>请取消选择超出的选项</w:t>
      </w:r>
    </w:p>
    <w:p>
      <w:r>
        <w:t>类型的按钮来替代表单查询</w:t>
      </w:r>
    </w:p>
    <w:p>
      <w:r>
        <w:t>中型字体大小</w:t>
      </w:r>
    </w:p>
    <w:p>
      <w:r>
        <w:t>启用表单</w:t>
      </w:r>
    </w:p>
    <w:p>
      <w:r>
        <w:t>固阳县</w:t>
      </w:r>
    </w:p>
    <w:p>
      <w:r>
        <w:t>首次渲染需要加载</w:t>
      </w:r>
    </w:p>
    <w:p>
      <w:r>
        <w:t>是否可删除</w:t>
      </w:r>
    </w:p>
    <w:p>
      <w:r>
        <w:t>如果设置了就不是普通的</w:t>
      </w:r>
    </w:p>
    <w:p>
      <w:r>
        <w:t>支持搜索当前数据源内的选项</w:t>
      </w:r>
    </w:p>
    <w:p>
      <w:r>
        <w:t>内容口子</w:t>
      </w:r>
    </w:p>
    <w:p>
      <w:r>
        <w:t>错别字改为</w:t>
      </w:r>
    </w:p>
    <w:p>
      <w:r>
        <w:t>合并数据</w:t>
      </w:r>
    </w:p>
    <w:p>
      <w:r>
        <w:t>分隔</w:t>
      </w:r>
    </w:p>
    <w:p>
      <w:r>
        <w:t>没有作用</w:t>
      </w:r>
    </w:p>
    <w:p>
      <w:r>
        <w:t>后续会有专门的组件来实现</w:t>
      </w:r>
    </w:p>
    <w:p>
      <w:r>
        <w:t>进行一些操作</w:t>
      </w:r>
    </w:p>
    <w:p>
      <w:r>
        <w:t>单县</w:t>
      </w:r>
    </w:p>
    <w:p>
      <w:r>
        <w:t>表单项值默认格式是编码</w:t>
      </w:r>
    </w:p>
    <w:p>
      <w:r>
        <w:t>武定县</w:t>
      </w:r>
    </w:p>
    <w:p>
      <w:r>
        <w:t>动态内容</w:t>
      </w:r>
    </w:p>
    <w:p>
      <w:r>
        <w:t>事件透传下去</w:t>
      </w:r>
    </w:p>
    <w:p>
      <w:r>
        <w:t>避免没内容时编辑器都选不了</w:t>
      </w:r>
    </w:p>
    <w:p>
      <w:r>
        <w:t>在其他区域渲染组件</w:t>
      </w:r>
    </w:p>
    <w:p>
      <w:r>
        <w:t>可以定制所需数据</w:t>
      </w:r>
    </w:p>
    <w:p>
      <w:r>
        <w:t>选项一</w:t>
      </w:r>
    </w:p>
    <w:p>
      <w:r>
        <w:t>下一步按钮名称</w:t>
      </w:r>
    </w:p>
    <w:p>
      <w:r>
        <w:t>即可</w:t>
      </w:r>
    </w:p>
    <w:p>
      <w:r>
        <w:t>列类型</w:t>
      </w:r>
    </w:p>
    <w:p>
      <w:r>
        <w:t>梅江区</w:t>
      </w:r>
    </w:p>
    <w:p>
      <w:r>
        <w:t>分别代表每一层的下标</w:t>
      </w:r>
    </w:p>
    <w:p>
      <w:r>
        <w:t>设置最小值</w:t>
      </w:r>
    </w:p>
    <w:p>
      <w:r>
        <w:t>诸城市</w:t>
      </w:r>
    </w:p>
    <w:p>
      <w:r>
        <w:t>标识假值</w:t>
      </w:r>
    </w:p>
    <w:p>
      <w:r>
        <w:t>对外暴露的</w:t>
      </w:r>
    </w:p>
    <w:p>
      <w:r>
        <w:t>显示该校验的条件</w:t>
      </w:r>
    </w:p>
    <w:p>
      <w:r>
        <w:t>是否可复制</w:t>
      </w:r>
    </w:p>
    <w:p>
      <w:r>
        <w:t>有可能会插件替换成</w:t>
      </w:r>
    </w:p>
    <w:p>
      <w:r>
        <w:t>日期时间范围</w:t>
      </w:r>
    </w:p>
    <w:p>
      <w:r>
        <w:t>这个字符串是一个</w:t>
      </w:r>
    </w:p>
    <w:p>
      <w:r>
        <w:t>显隐状态联动</w:t>
      </w:r>
    </w:p>
    <w:p>
      <w:r>
        <w:t>锦州市</w:t>
      </w:r>
    </w:p>
    <w:p>
      <w:r>
        <w:t>是否显示关闭按钮</w:t>
      </w:r>
    </w:p>
    <w:p>
      <w:r>
        <w:t>或者直接添加</w:t>
      </w:r>
    </w:p>
    <w:p>
      <w:r>
        <w:t>两个</w:t>
      </w:r>
    </w:p>
    <w:p>
      <w:r>
        <w:t>字段来配置</w:t>
      </w:r>
    </w:p>
    <w:p>
      <w:r>
        <w:t>映射展示多个</w:t>
      </w:r>
    </w:p>
    <w:p>
      <w:r>
        <w:t>动作集</w:t>
      </w:r>
    </w:p>
    <w:p>
      <w:r>
        <w:t>点击修改姓名</w:t>
      </w:r>
    </w:p>
    <w:p>
      <w:r>
        <w:t>如果不设置条件则会弹出</w:t>
      </w:r>
    </w:p>
    <w:p>
      <w:r>
        <w:t>解析内容</w:t>
      </w:r>
    </w:p>
    <w:p>
      <w:r>
        <w:t>与原有动作处理打通</w:t>
      </w:r>
    </w:p>
    <w:p>
      <w:r>
        <w:t>可以通过设置此属性</w:t>
      </w:r>
    </w:p>
    <w:p>
      <w:r>
        <w:t>树节点子动作</w:t>
      </w:r>
    </w:p>
    <w:p>
      <w:r>
        <w:t>传入的为主</w:t>
      </w:r>
    </w:p>
    <w:p>
      <w:r>
        <w:t>设置每行高度</w:t>
      </w:r>
    </w:p>
    <w:p>
      <w:r>
        <w:t>固定值的快捷键</w:t>
      </w:r>
    </w:p>
    <w:p>
      <w:r>
        <w:t>且又是单条模式</w:t>
      </w:r>
    </w:p>
    <w:p>
      <w:r>
        <w:t>这个例子中</w:t>
      </w:r>
    </w:p>
    <w:p>
      <w:r>
        <w:t>特殊字符变量名</w:t>
      </w:r>
    </w:p>
    <w:p>
      <w:r>
        <w:t>而右侧只是内容区域是</w:t>
      </w:r>
    </w:p>
    <w:p>
      <w:r>
        <w:t>包含了少量底层必要的功能实现</w:t>
      </w:r>
    </w:p>
    <w:p>
      <w:r>
        <w:t>章丘区</w:t>
      </w:r>
    </w:p>
    <w:p>
      <w:r>
        <w:t>副标题内容</w:t>
      </w:r>
    </w:p>
    <w:p>
      <w:r>
        <w:t>这里为了简化使用</w:t>
      </w:r>
    </w:p>
    <w:p>
      <w:r>
        <w:t>独山子区</w:t>
      </w:r>
    </w:p>
    <w:p>
      <w:r>
        <w:t>代表所有行</w:t>
      </w:r>
    </w:p>
    <w:p>
      <w:r>
        <w:t>否则将集成父级页面的路径</w:t>
      </w:r>
    </w:p>
    <w:p>
      <w:r>
        <w:t>验证规则</w:t>
      </w:r>
    </w:p>
    <w:p>
      <w:r>
        <w:t>图片上传后是否进入裁剪模式</w:t>
      </w:r>
    </w:p>
    <w:p>
      <w:r>
        <w:t>删掉对应广播</w:t>
      </w:r>
    </w:p>
    <w:p>
      <w:r>
        <w:t>下拉选择器</w:t>
      </w:r>
    </w:p>
    <w:p>
      <w:r>
        <w:t>效果可能会有所不同</w:t>
      </w:r>
    </w:p>
    <w:p>
      <w:r>
        <w:t>静态选项</w:t>
      </w:r>
    </w:p>
    <w:p>
      <w:r>
        <w:t>把一些不常用的剔除了</w:t>
      </w:r>
    </w:p>
    <w:p>
      <w:r>
        <w:t>包裹起来</w:t>
      </w:r>
    </w:p>
    <w:p>
      <w:r>
        <w:t>可以实现关闭指定弹窗</w:t>
      </w:r>
    </w:p>
    <w:p>
      <w:r>
        <w:t>类名输入框</w:t>
      </w:r>
    </w:p>
    <w:p>
      <w:r>
        <w:t>如果我们实现了这个提案</w:t>
      </w:r>
    </w:p>
    <w:p>
      <w:r>
        <w:t>祁东县</w:t>
      </w:r>
    </w:p>
    <w:p>
      <w:r>
        <w:t>牙克石市</w:t>
      </w:r>
    </w:p>
    <w:p>
      <w:r>
        <w:t>立即保存</w:t>
      </w:r>
    </w:p>
    <w:p>
      <w:r>
        <w:t>图片限制</w:t>
      </w:r>
    </w:p>
    <w:p>
      <w:r>
        <w:t>上杭县</w:t>
      </w:r>
    </w:p>
    <w:p>
      <w:r>
        <w:t>日期类</w:t>
      </w:r>
    </w:p>
    <w:p>
      <w:r>
        <w:t>一共</w:t>
      </w:r>
    </w:p>
    <w:p>
      <w:r>
        <w:t>超出此数量的导航将被收纳到下拉菜单中</w:t>
      </w:r>
    </w:p>
    <w:p>
      <w:r>
        <w:t>漯河市</w:t>
      </w:r>
    </w:p>
    <w:p>
      <w:r>
        <w:t>嘉陵区</w:t>
      </w:r>
    </w:p>
    <w:p>
      <w:r>
        <w:t>前面的嵌套会多一个层级</w:t>
      </w:r>
    </w:p>
    <w:p>
      <w:r>
        <w:t>小流量</w:t>
      </w:r>
    </w:p>
    <w:p>
      <w:r>
        <w:t>用法自动转换时使用的</w:t>
      </w:r>
    </w:p>
    <w:p>
      <w:r>
        <w:t>切换或者页面关闭时触发</w:t>
      </w:r>
    </w:p>
    <w:p>
      <w:r>
        <w:t>发送条件</w:t>
      </w:r>
    </w:p>
    <w:p>
      <w:r>
        <w:t>有需求请提</w:t>
      </w:r>
    </w:p>
    <w:p>
      <w:r>
        <w:t>状态数据源</w:t>
      </w:r>
    </w:p>
    <w:p>
      <w:r>
        <w:t>比如变量名称为</w:t>
      </w:r>
    </w:p>
    <w:p>
      <w:r>
        <w:t>杭州市</w:t>
      </w:r>
    </w:p>
    <w:p>
      <w:r>
        <w:t>这个地方也会触发</w:t>
      </w:r>
    </w:p>
    <w:p>
      <w:r>
        <w:t>列说明</w:t>
      </w:r>
    </w:p>
    <w:p>
      <w:r>
        <w:t>的顶部区域</w:t>
      </w:r>
    </w:p>
    <w:p>
      <w:r>
        <w:t>代表级联选中</w:t>
      </w:r>
    </w:p>
    <w:p>
      <w:r>
        <w:t>即是否要换行</w:t>
      </w:r>
    </w:p>
    <w:p>
      <w:r>
        <w:t>表单项组件默认值支持公式需要</w:t>
      </w:r>
    </w:p>
    <w:p>
      <w:r>
        <w:t>里的说明</w:t>
      </w:r>
    </w:p>
    <w:p>
      <w:r>
        <w:t>校验规则标题</w:t>
      </w:r>
    </w:p>
    <w:p>
      <w:r>
        <w:t>请前往以下链接查看属性含义</w:t>
      </w:r>
    </w:p>
    <w:p>
      <w:r>
        <w:t>模式下执行</w:t>
      </w:r>
    </w:p>
    <w:p>
      <w:r>
        <w:t>行点击数据</w:t>
      </w:r>
    </w:p>
    <w:p>
      <w:r>
        <w:t>可以取到行所在上下文的数据</w:t>
      </w:r>
    </w:p>
    <w:p>
      <w:r>
        <w:t>看了前面</w:t>
      </w:r>
    </w:p>
    <w:p>
      <w:r>
        <w:t>配置密码显</w:t>
      </w:r>
    </w:p>
    <w:p>
      <w:r>
        <w:t>得自己安装容易忘</w:t>
      </w:r>
    </w:p>
    <w:p>
      <w:r>
        <w:t>栏内容</w:t>
      </w:r>
    </w:p>
    <w:p>
      <w:r>
        <w:t>只允许选择叶子节点</w:t>
      </w:r>
    </w:p>
    <w:p>
      <w:r>
        <w:t>跳转上一条</w:t>
      </w:r>
    </w:p>
    <w:p>
      <w:r>
        <w:t>两侧交替</w:t>
      </w:r>
    </w:p>
    <w:p>
      <w:r>
        <w:t>收起的标题</w:t>
      </w:r>
    </w:p>
    <w:p>
      <w:r>
        <w:t>请求数据体格式等场景</w:t>
      </w:r>
    </w:p>
    <w:p>
      <w:r>
        <w:t>则不进行类型识别</w:t>
      </w:r>
    </w:p>
    <w:p>
      <w:r>
        <w:t>宽度是</w:t>
      </w:r>
    </w:p>
    <w:p>
      <w:r>
        <w:t>需要添加</w:t>
      </w:r>
    </w:p>
    <w:p>
      <w:r>
        <w:t>支持的属性值有</w:t>
      </w:r>
    </w:p>
    <w:p>
      <w:r>
        <w:t>云林县</w:t>
      </w:r>
    </w:p>
    <w:p>
      <w:r>
        <w:t>类型为</w:t>
      </w:r>
    </w:p>
    <w:p>
      <w:r>
        <w:t>和成员</w:t>
      </w:r>
    </w:p>
    <w:p>
      <w:r>
        <w:t>芙蓉区</w:t>
      </w:r>
    </w:p>
    <w:p>
      <w:r>
        <w:t>树的节点删除</w:t>
      </w:r>
    </w:p>
    <w:p>
      <w:r>
        <w:t>链接的</w:t>
      </w:r>
    </w:p>
    <w:p>
      <w:r>
        <w:t>父表单为静态</w:t>
      </w:r>
    </w:p>
    <w:p>
      <w:r>
        <w:t>前仅</w:t>
      </w:r>
    </w:p>
    <w:p>
      <w:r>
        <w:t>关闭</w:t>
      </w:r>
    </w:p>
    <w:p>
      <w:r>
        <w:t>这个逻辑应该在</w:t>
      </w:r>
    </w:p>
    <w:p>
      <w:r>
        <w:t>选项卡容器组件</w:t>
      </w:r>
    </w:p>
    <w:p>
      <w:r>
        <w:t>页面的交互操作</w:t>
      </w:r>
    </w:p>
    <w:p>
      <w:r>
        <w:t>避免滚动条问题</w:t>
      </w:r>
    </w:p>
    <w:p>
      <w:r>
        <w:t>水平线结束</w:t>
      </w:r>
    </w:p>
    <w:p>
      <w:r>
        <w:t>来配置行为对象</w:t>
      </w:r>
    </w:p>
    <w:p>
      <w:r>
        <w:t>可以用来放置多个按钮或者按钮组</w:t>
      </w:r>
    </w:p>
    <w:p>
      <w:r>
        <w:t>当表单来初始化表单项值时</w:t>
      </w:r>
    </w:p>
    <w:p>
      <w:r>
        <w:t>法师</w:t>
      </w:r>
    </w:p>
    <w:p>
      <w:r>
        <w:t>时间相关校验规则</w:t>
      </w:r>
    </w:p>
    <w:p>
      <w:r>
        <w:t>呼伦贝尔市</w:t>
      </w:r>
    </w:p>
    <w:p>
      <w:r>
        <w:t>正则</w:t>
      </w:r>
    </w:p>
    <w:p>
      <w:r>
        <w:t>这时可以使用</w:t>
      </w:r>
    </w:p>
    <w:p>
      <w:r>
        <w:t>与新</w:t>
      </w:r>
    </w:p>
    <w:p>
      <w:r>
        <w:t>虽然目前这个实现很</w:t>
      </w:r>
    </w:p>
    <w:p>
      <w:r>
        <w:t>兼容平台旧用法</w:t>
      </w:r>
    </w:p>
    <w:p>
      <w:r>
        <w:t>思源极细体</w:t>
      </w:r>
    </w:p>
    <w:p>
      <w:r>
        <w:t>通过变量获取上下文中的变量</w:t>
      </w:r>
    </w:p>
    <w:p>
      <w:r>
        <w:t>最后</w:t>
      </w:r>
    </w:p>
    <w:p>
      <w:r>
        <w:t>它派生自</w:t>
      </w:r>
    </w:p>
    <w:p>
      <w:r>
        <w:t>通过这个可以最多显示一行</w:t>
      </w:r>
    </w:p>
    <w:p>
      <w:r>
        <w:t>比如弹出消息通知</w:t>
      </w:r>
    </w:p>
    <w:p>
      <w:r>
        <w:t>直接将数据添加到目标表格</w:t>
      </w:r>
    </w:p>
    <w:p>
      <w:r>
        <w:t>核</w:t>
      </w:r>
    </w:p>
    <w:p>
      <w:r>
        <w:t>其他提示示例</w:t>
      </w:r>
    </w:p>
    <w:p>
      <w:r>
        <w:t>模式时候设置的前置图标</w:t>
      </w:r>
    </w:p>
    <w:p>
      <w:r>
        <w:t>保存排序接口</w:t>
      </w:r>
    </w:p>
    <w:p>
      <w:r>
        <w:t>可以折叠</w:t>
      </w:r>
    </w:p>
    <w:p>
      <w:r>
        <w:t>请求方法</w:t>
      </w:r>
    </w:p>
    <w:p>
      <w:r>
        <w:t>返回结果映射</w:t>
      </w:r>
    </w:p>
    <w:p>
      <w:r>
        <w:t>变量管理</w:t>
      </w:r>
    </w:p>
    <w:p>
      <w:r>
        <w:t>支持公式</w:t>
      </w:r>
    </w:p>
    <w:p>
      <w:r>
        <w:t>日期时间框</w:t>
      </w:r>
    </w:p>
    <w:p>
      <w:r>
        <w:t>常见误解</w:t>
      </w:r>
    </w:p>
    <w:p>
      <w:r>
        <w:t>派发点击事件</w:t>
      </w:r>
    </w:p>
    <w:p>
      <w:r>
        <w:t>为了同步更新</w:t>
      </w:r>
    </w:p>
    <w:p>
      <w:r>
        <w:t>单位字节</w:t>
      </w:r>
    </w:p>
    <w:p>
      <w:r>
        <w:t>是秒</w:t>
      </w:r>
    </w:p>
    <w:p>
      <w:r>
        <w:t>目前仅处理简单类型</w:t>
      </w:r>
    </w:p>
    <w:p>
      <w:r>
        <w:t>同样的</w:t>
      </w:r>
    </w:p>
    <w:p>
      <w:r>
        <w:t>防止已注册的语料被覆盖</w:t>
      </w:r>
    </w:p>
    <w:p>
      <w:r>
        <w:t>崇左市</w:t>
      </w:r>
    </w:p>
    <w:p>
      <w:r>
        <w:t>是否显示设置查询字段</w:t>
      </w:r>
    </w:p>
    <w:p>
      <w:r>
        <w:t>弹框中配置</w:t>
      </w:r>
    </w:p>
    <w:p>
      <w:r>
        <w:t>指定直播视频格式</w:t>
      </w:r>
    </w:p>
    <w:p>
      <w:r>
        <w:t>这个实现方案比较简单</w:t>
      </w:r>
    </w:p>
    <w:p>
      <w:r>
        <w:t>开发团队几乎没测试过</w:t>
      </w:r>
    </w:p>
    <w:p>
      <w:r>
        <w:t>代码变化时触发</w:t>
      </w:r>
    </w:p>
    <w:p>
      <w:r>
        <w:t>保存完后</w:t>
      </w:r>
    </w:p>
    <w:p>
      <w:r>
        <w:t>是否为直播</w:t>
      </w:r>
    </w:p>
    <w:p>
      <w:r>
        <w:t>白云鄂博矿区</w:t>
      </w:r>
    </w:p>
    <w:p>
      <w:r>
        <w:t>达孜区</w:t>
      </w:r>
    </w:p>
    <w:p>
      <w:r>
        <w:t>否则返回继续努力</w:t>
      </w:r>
    </w:p>
    <w:p>
      <w:r>
        <w:t>方便对接类似</w:t>
      </w:r>
    </w:p>
    <w:p>
      <w:r>
        <w:t>类似下面的例子</w:t>
      </w:r>
    </w:p>
    <w:p>
      <w:r>
        <w:t>符合</w:t>
      </w:r>
    </w:p>
    <w:p>
      <w:r>
        <w:t>内部是通过运算这个表达式的结果来判断</w:t>
      </w:r>
    </w:p>
    <w:p>
      <w:r>
        <w:t>模板下载地址</w:t>
      </w:r>
    </w:p>
    <w:p>
      <w:r>
        <w:t>衢江区</w:t>
      </w:r>
    </w:p>
    <w:p>
      <w:r>
        <w:t>本文将会介绍一些常用的</w:t>
      </w:r>
    </w:p>
    <w:p>
      <w:r>
        <w:t>面板里面编辑修改后的事件</w:t>
      </w:r>
    </w:p>
    <w:p>
      <w:r>
        <w:t>触发底部显示条件</w:t>
      </w:r>
    </w:p>
    <w:p>
      <w:r>
        <w:t>具体请参考后面的配置列表</w:t>
      </w:r>
    </w:p>
    <w:p>
      <w:r>
        <w:t>左右均分</w:t>
      </w:r>
    </w:p>
    <w:p>
      <w:r>
        <w:t>如果是字符串类型可以使用自定义</w:t>
      </w:r>
    </w:p>
    <w:p>
      <w:r>
        <w:t>和顺县</w:t>
      </w:r>
    </w:p>
    <w:p>
      <w:r>
        <w:t>如果开启了</w:t>
      </w:r>
    </w:p>
    <w:p>
      <w:r>
        <w:t>解析属性上的</w:t>
      </w:r>
    </w:p>
    <w:p>
      <w:r>
        <w:t>只会发送</w:t>
      </w:r>
    </w:p>
    <w:p>
      <w:r>
        <w:t>进行注册</w:t>
      </w:r>
    </w:p>
    <w:p>
      <w:r>
        <w:t>秦皇岛市</w:t>
      </w:r>
    </w:p>
    <w:p>
      <w:r>
        <w:t>当前组件会对外派发以下事件</w:t>
      </w:r>
    </w:p>
    <w:p>
      <w:r>
        <w:t>判断目标地址是否为当前页面</w:t>
      </w:r>
    </w:p>
    <w:p>
      <w:r>
        <w:t>响应数据</w:t>
      </w:r>
    </w:p>
    <w:p>
      <w:r>
        <w:t>榆林市市辖区</w:t>
      </w:r>
    </w:p>
    <w:p>
      <w:r>
        <w:t>变化了</w:t>
      </w:r>
    </w:p>
    <w:p>
      <w:r>
        <w:t>将表单默认的提交按钮去掉</w:t>
      </w:r>
    </w:p>
    <w:p>
      <w:r>
        <w:t>邳州市</w:t>
      </w:r>
    </w:p>
    <w:p>
      <w:r>
        <w:t>选择列是否固定</w:t>
      </w:r>
    </w:p>
    <w:p>
      <w:r>
        <w:t>如果是其他主题则不需要</w:t>
      </w:r>
    </w:p>
    <w:p>
      <w:r>
        <w:t>变量的值</w:t>
      </w:r>
    </w:p>
    <w:p>
      <w:r>
        <w:t>防重时间内多次触发事件只会执行最后一次</w:t>
      </w:r>
    </w:p>
    <w:p>
      <w:r>
        <w:t>如果你不想自己存储</w:t>
      </w:r>
    </w:p>
    <w:p>
      <w:r>
        <w:t>临时覆盖某些渲选项</w:t>
      </w:r>
    </w:p>
    <w:p>
      <w:r>
        <w:t>默认读取作用域中的</w:t>
      </w:r>
    </w:p>
    <w:p>
      <w:r>
        <w:t>时用来配置左边的选项集</w:t>
      </w:r>
    </w:p>
    <w:p>
      <w:r>
        <w:t>开始颜色</w:t>
      </w:r>
    </w:p>
    <w:p>
      <w:r>
        <w:t>你不需要了解</w:t>
      </w:r>
    </w:p>
    <w:p>
      <w:r>
        <w:t>模式需要</w:t>
      </w:r>
    </w:p>
    <w:p>
      <w:r>
        <w:t>这时要去掉这个类型</w:t>
      </w:r>
    </w:p>
    <w:p>
      <w:r>
        <w:t>信息加在</w:t>
      </w:r>
    </w:p>
    <w:p>
      <w:r>
        <w:t>默认的分隔符为</w:t>
      </w:r>
    </w:p>
    <w:p>
      <w:r>
        <w:t>开</w:t>
      </w:r>
    </w:p>
    <w:p>
      <w:r>
        <w:t>详细请查看</w:t>
      </w:r>
    </w:p>
    <w:p>
      <w:r>
        <w:t>修改组件标签</w:t>
      </w:r>
    </w:p>
    <w:p>
      <w:r>
        <w:t>茂林区</w:t>
      </w:r>
    </w:p>
    <w:p>
      <w:r>
        <w:t>花莲县</w:t>
      </w:r>
    </w:p>
    <w:p>
      <w:r>
        <w:t>受控</w:t>
      </w:r>
    </w:p>
    <w:p>
      <w:r>
        <w:t>这个跟内置语法规则冲突</w:t>
      </w:r>
    </w:p>
    <w:p>
      <w:r>
        <w:t>请求器</w:t>
      </w:r>
    </w:p>
    <w:p>
      <w:r>
        <w:t>蒂芙尼青</w:t>
      </w:r>
    </w:p>
    <w:p>
      <w:r>
        <w:t>数据域变量</w:t>
      </w:r>
    </w:p>
    <w:p>
      <w:r>
        <w:t>勾选值</w:t>
      </w:r>
    </w:p>
    <w:p>
      <w:r>
        <w:t>下一个节点的</w:t>
      </w:r>
    </w:p>
    <w:p>
      <w:r>
        <w:t>保留选择项</w:t>
      </w:r>
    </w:p>
    <w:p>
      <w:r>
        <w:t>可以实现左侧选项搜索结果的检索</w:t>
      </w:r>
    </w:p>
    <w:p>
      <w:r>
        <w:t>可以用来展现数据的</w:t>
      </w:r>
    </w:p>
    <w:p>
      <w:r>
        <w:t>获取区域的直接孩子</w:t>
      </w:r>
    </w:p>
    <w:p>
      <w:r>
        <w:t>汉阴县</w:t>
      </w:r>
    </w:p>
    <w:p>
      <w:r>
        <w:t>指定为日期选择控件</w:t>
      </w:r>
    </w:p>
    <w:p>
      <w:r>
        <w:t>湾仔</w:t>
      </w:r>
    </w:p>
    <w:p>
      <w:r>
        <w:t>然后点击</w:t>
      </w:r>
    </w:p>
    <w:p>
      <w:r>
        <w:t>动态树</w:t>
      </w:r>
    </w:p>
    <w:p>
      <w:r>
        <w:t>下载慢可以使用</w:t>
      </w:r>
    </w:p>
    <w:p>
      <w:r>
        <w:t>和导出</w:t>
      </w:r>
    </w:p>
    <w:p>
      <w:r>
        <w:t>属于范围</w:t>
      </w:r>
    </w:p>
    <w:p>
      <w:r>
        <w:t>动作配置</w:t>
      </w:r>
    </w:p>
    <w:p>
      <w:r>
        <w:t>排队中</w:t>
      </w:r>
    </w:p>
    <w:p>
      <w:r>
        <w:t>显性配置</w:t>
      </w:r>
    </w:p>
    <w:p>
      <w:r>
        <w:t>可以帮助更好的展示数据</w:t>
      </w:r>
    </w:p>
    <w:p>
      <w:r>
        <w:t>选项字段</w:t>
      </w:r>
    </w:p>
    <w:p>
      <w:r>
        <w:t>子节点</w:t>
      </w:r>
    </w:p>
    <w:p>
      <w:r>
        <w:t>不需要新建一个组件</w:t>
      </w:r>
    </w:p>
    <w:p>
      <w:r>
        <w:t>这个例子因为没实现新增功能</w:t>
      </w:r>
    </w:p>
    <w:p>
      <w:r>
        <w:t>请勾选</w:t>
      </w:r>
    </w:p>
    <w:p>
      <w:r>
        <w:t>需要从</w:t>
      </w:r>
    </w:p>
    <w:p>
      <w:r>
        <w:t>是否立即搜索</w:t>
      </w:r>
    </w:p>
    <w:p>
      <w:r>
        <w:t>非最外层内容还存在表达式情况</w:t>
      </w:r>
    </w:p>
    <w:p>
      <w:r>
        <w:t>过滤掉无意义的索引</w:t>
      </w:r>
    </w:p>
    <w:p>
      <w:r>
        <w:t>每页显示多条数据</w:t>
      </w:r>
    </w:p>
    <w:p>
      <w:r>
        <w:t>格式说明</w:t>
      </w:r>
    </w:p>
    <w:p>
      <w:r>
        <w:t>值用英文逗号隔开</w:t>
      </w:r>
    </w:p>
    <w:p>
      <w:r>
        <w:t>廊坊市</w:t>
      </w:r>
    </w:p>
    <w:p>
      <w:r>
        <w:t>优先级高点</w:t>
      </w:r>
    </w:p>
    <w:p>
      <w:r>
        <w:t>超出大小不允许上传</w:t>
      </w:r>
    </w:p>
    <w:p>
      <w:r>
        <w:t>共有两种方式</w:t>
      </w:r>
    </w:p>
    <w:p>
      <w:r>
        <w:t>内部字段不可以外部设置</w:t>
      </w:r>
    </w:p>
    <w:p>
      <w:r>
        <w:t>嘉定区</w:t>
      </w:r>
    </w:p>
    <w:p>
      <w:r>
        <w:t>横沥镇</w:t>
      </w:r>
    </w:p>
    <w:p>
      <w:r>
        <w:t>数组输入框</w:t>
      </w:r>
    </w:p>
    <w:p>
      <w:r>
        <w:t>如果没有没有鼠标</w:t>
      </w:r>
    </w:p>
    <w:p>
      <w:r>
        <w:t>添加卡片等场景</w:t>
      </w:r>
    </w:p>
    <w:p>
      <w:r>
        <w:t>内部水平对齐方式</w:t>
      </w:r>
    </w:p>
    <w:p>
      <w:r>
        <w:t>但不会真正上传</w:t>
      </w:r>
    </w:p>
    <w:p>
      <w:r>
        <w:t>模式</w:t>
      </w:r>
    </w:p>
    <w:p>
      <w:r>
        <w:t>贡觉县</w:t>
      </w:r>
    </w:p>
    <w:p>
      <w:r>
        <w:t>如果是文本类型就尝试解析一下</w:t>
      </w:r>
    </w:p>
    <w:p>
      <w:r>
        <w:t>一般可以通过在</w:t>
      </w:r>
    </w:p>
    <w:p>
      <w:r>
        <w:t>刻度标记的最大宽度</w:t>
      </w:r>
    </w:p>
    <w:p>
      <w:r>
        <w:t>给新增项添加默认值</w:t>
      </w:r>
    </w:p>
    <w:p>
      <w:r>
        <w:t>显示的日期数值</w:t>
      </w:r>
    </w:p>
    <w:p>
      <w:r>
        <w:t>然后配置接口</w:t>
      </w:r>
    </w:p>
    <w:p>
      <w:r>
        <w:t>自定义渲染器编辑插件</w:t>
      </w:r>
    </w:p>
    <w:p>
      <w:r>
        <w:t>移动端定制</w:t>
      </w:r>
    </w:p>
    <w:p>
      <w:r>
        <w:t>可以直接在这个</w:t>
      </w:r>
    </w:p>
    <w:p>
      <w:r>
        <w:t>作为插入子元素的位置</w:t>
      </w:r>
    </w:p>
    <w:p>
      <w:r>
        <w:t>将多个传入值连接成文本</w:t>
      </w:r>
    </w:p>
    <w:p>
      <w:r>
        <w:t>找不到可能是从其它地方拷贝过来的</w:t>
      </w:r>
    </w:p>
    <w:p>
      <w:r>
        <w:t>隐藏后</w:t>
      </w:r>
    </w:p>
    <w:p>
      <w:r>
        <w:t>配置成</w:t>
      </w:r>
    </w:p>
    <w:p>
      <w:r>
        <w:t>搜索框的配置</w:t>
      </w:r>
    </w:p>
    <w:p>
      <w:r>
        <w:t>提交</w:t>
      </w:r>
    </w:p>
    <w:p>
      <w:r>
        <w:t>减少重新渲染次数</w:t>
      </w:r>
    </w:p>
    <w:p>
      <w:r>
        <w:t>底部默认展开</w:t>
      </w:r>
    </w:p>
    <w:p>
      <w:r>
        <w:t>说明是组件专有动作</w:t>
      </w:r>
    </w:p>
    <w:p>
      <w:r>
        <w:t>的最后一行才可调整列宽</w:t>
      </w:r>
    </w:p>
    <w:p>
      <w:r>
        <w:t>是互斥的</w:t>
      </w:r>
    </w:p>
    <w:p>
      <w:r>
        <w:t>返回内容的字符编码</w:t>
      </w:r>
    </w:p>
    <w:p>
      <w:r>
        <w:t>在目标的左侧显示</w:t>
      </w:r>
    </w:p>
    <w:p>
      <w:r>
        <w:t>一般用来配置目标组件的</w:t>
      </w:r>
    </w:p>
    <w:p>
      <w:r>
        <w:t>就够了</w:t>
      </w:r>
    </w:p>
    <w:p>
      <w:r>
        <w:t>提交完后回跳到第</w:t>
      </w:r>
    </w:p>
    <w:p>
      <w:r>
        <w:t>年各国家人均寿命与</w:t>
      </w:r>
    </w:p>
    <w:p>
      <w:r>
        <w:t>五家渠市</w:t>
      </w:r>
    </w:p>
    <w:p>
      <w:r>
        <w:t>标识要触发的</w:t>
      </w:r>
    </w:p>
    <w:p>
      <w:r>
        <w:t>这里是内容这里是内容这里是内容这里是内容这里是内容这里是内容这里是内容这里是内容这里是内容这里是内容这里是内容这里是内容这里是内容</w:t>
      </w:r>
    </w:p>
    <w:p>
      <w:r>
        <w:t>万江街道</w:t>
      </w:r>
    </w:p>
    <w:p>
      <w:r>
        <w:t>收集当前事件已有</w:t>
      </w:r>
    </w:p>
    <w:p>
      <w:r>
        <w:t>子节点内容</w:t>
      </w:r>
    </w:p>
    <w:p>
      <w:r>
        <w:t>可以进一步嵌套</w:t>
      </w:r>
    </w:p>
    <w:p>
      <w:r>
        <w:t>宽度尽可能占满</w:t>
      </w:r>
    </w:p>
    <w:p>
      <w:r>
        <w:t>默认水平放图标右侧</w:t>
      </w:r>
    </w:p>
    <w:p>
      <w:r>
        <w:t>只包含子节点的值</w:t>
      </w:r>
    </w:p>
    <w:p>
      <w:r>
        <w:t>不设置表示默认执行</w:t>
      </w:r>
    </w:p>
    <w:p>
      <w:r>
        <w:t>半边框</w:t>
      </w:r>
    </w:p>
    <w:p>
      <w:r>
        <w:t>默认都会开启自动刷新</w:t>
      </w:r>
    </w:p>
    <w:p>
      <w:r>
        <w:t>对象中的</w:t>
      </w:r>
    </w:p>
    <w:p>
      <w:r>
        <w:t>调试</w:t>
      </w:r>
    </w:p>
    <w:p>
      <w:r>
        <w:t>触发浏览器刷新页面</w:t>
      </w:r>
    </w:p>
    <w:p>
      <w:r>
        <w:t>郯城县</w:t>
      </w:r>
    </w:p>
    <w:p>
      <w:r>
        <w:t>动态文案</w:t>
      </w:r>
    </w:p>
    <w:p>
      <w:r>
        <w:t>方法未定义</w:t>
      </w:r>
    </w:p>
    <w:p>
      <w:r>
        <w:t>是个键值对</w:t>
      </w:r>
    </w:p>
    <w:p>
      <w:r>
        <w:t>包含单位</w:t>
      </w:r>
    </w:p>
    <w:p>
      <w:r>
        <w:t>回民区</w:t>
      </w:r>
    </w:p>
    <w:p>
      <w:r>
        <w:t>则表示小数点位数为</w:t>
      </w:r>
    </w:p>
    <w:p>
      <w:r>
        <w:t>由于从</w:t>
      </w:r>
    </w:p>
    <w:p>
      <w:r>
        <w:t>开启后</w:t>
      </w:r>
    </w:p>
    <w:p>
      <w:r>
        <w:t>各属性输入控件的</w:t>
      </w:r>
    </w:p>
    <w:p>
      <w:r>
        <w:t>自定义页面级别样式表</w:t>
      </w:r>
    </w:p>
    <w:p>
      <w:r>
        <w:t>嵌套下拉框</w:t>
      </w:r>
    </w:p>
    <w:p>
      <w:r>
        <w:t>不同样式</w:t>
      </w:r>
    </w:p>
    <w:p>
      <w:r>
        <w:t>此时可以通过</w:t>
      </w:r>
    </w:p>
    <w:p>
      <w:r>
        <w:t>你应该传入数值</w:t>
      </w:r>
    </w:p>
    <w:p>
      <w:r>
        <w:t>输入不合法的值</w:t>
      </w:r>
    </w:p>
    <w:p>
      <w:r>
        <w:t>渲染出一个简单的页面跳转控件</w:t>
      </w:r>
    </w:p>
    <w:p>
      <w:r>
        <w:t>取消按钮图标</w:t>
      </w:r>
    </w:p>
    <w:p>
      <w:r>
        <w:t>会在图标右上角展示相应的角标</w:t>
      </w:r>
    </w:p>
    <w:p>
      <w:r>
        <w:t>可以配置放大预览中的标题和描述</w:t>
      </w:r>
    </w:p>
    <w:p>
      <w:r>
        <w:t>临时方案</w:t>
      </w:r>
    </w:p>
    <w:p>
      <w:r>
        <w:t>做其他交互</w:t>
      </w:r>
    </w:p>
    <w:p>
      <w:r>
        <w:t>已选择</w:t>
      </w:r>
    </w:p>
    <w:p>
      <w:r>
        <w:t>若全部展示会占用页面很多空间</w:t>
      </w:r>
    </w:p>
    <w:p>
      <w:r>
        <w:t>安康市市辖区</w:t>
      </w:r>
    </w:p>
    <w:p>
      <w:r>
        <w:t>接口要求的基本数据结构</w:t>
      </w:r>
    </w:p>
    <w:p>
      <w:r>
        <w:t>阎</w:t>
      </w:r>
    </w:p>
    <w:p>
      <w:r>
        <w:t>应该是更新</w:t>
      </w:r>
    </w:p>
    <w:p>
      <w:r>
        <w:t>将传入文本首字母转成大写</w:t>
      </w:r>
    </w:p>
    <w:p>
      <w:r>
        <w:t>切换到数字之后的默认值</w:t>
      </w:r>
    </w:p>
    <w:p>
      <w:r>
        <w:t>点击设置</w:t>
      </w:r>
    </w:p>
    <w:p>
      <w:r>
        <w:t>中有</w:t>
      </w:r>
    </w:p>
    <w:p>
      <w:r>
        <w:t>还原</w:t>
      </w:r>
    </w:p>
    <w:p>
      <w:r>
        <w:t>如果中间没有配置</w:t>
      </w:r>
    </w:p>
    <w:p>
      <w:r>
        <w:t>同时追加参数</w:t>
      </w:r>
    </w:p>
    <w:p>
      <w:r>
        <w:t>雷州市</w:t>
      </w:r>
    </w:p>
    <w:p>
      <w:r>
        <w:t>属性来获取数据</w:t>
      </w:r>
    </w:p>
    <w:p>
      <w:r>
        <w:t>提交来自</w:t>
      </w:r>
    </w:p>
    <w:p>
      <w:r>
        <w:t>或者用相对值如</w:t>
      </w:r>
    </w:p>
    <w:p>
      <w:r>
        <w:t>将日期字符串转成日期对象</w:t>
      </w:r>
    </w:p>
    <w:p>
      <w:r>
        <w:t>赫山区</w:t>
      </w:r>
    </w:p>
    <w:p>
      <w:r>
        <w:t>选择范围</w:t>
      </w:r>
    </w:p>
    <w:p>
      <w:r>
        <w:t>接口才触发请求</w:t>
      </w:r>
    </w:p>
    <w:p>
      <w:r>
        <w:t>发送一个</w:t>
      </w:r>
    </w:p>
    <w:p>
      <w:r>
        <w:t>组件配置联动</w:t>
      </w:r>
    </w:p>
    <w:p>
      <w:r>
        <w:t>玉泉区</w:t>
      </w:r>
    </w:p>
    <w:p>
      <w:r>
        <w:t>乌拉特前旗</w:t>
      </w:r>
    </w:p>
    <w:p>
      <w:r>
        <w:t>屯留区</w:t>
      </w:r>
    </w:p>
    <w:p>
      <w:r>
        <w:t>蓝山县</w:t>
      </w:r>
    </w:p>
    <w:p>
      <w:r>
        <w:t>同样以下</w:t>
      </w:r>
    </w:p>
    <w:p>
      <w:r>
        <w:t>用于虚拟渲染</w:t>
      </w:r>
    </w:p>
    <w:p>
      <w:r>
        <w:t>正确返回格式</w:t>
      </w:r>
    </w:p>
    <w:p>
      <w:r>
        <w:t>是否显示激活样式</w:t>
      </w:r>
    </w:p>
    <w:p>
      <w:r>
        <w:t>察哈尔右翼后旗</w:t>
      </w:r>
    </w:p>
    <w:p>
      <w:r>
        <w:t>动态字段</w:t>
      </w:r>
    </w:p>
    <w:p>
      <w:r>
        <w:t>控件提示</w:t>
      </w:r>
    </w:p>
    <w:p>
      <w:r>
        <w:t>很多</w:t>
      </w:r>
    </w:p>
    <w:p>
      <w:r>
        <w:t>想更具内容自动撑开</w:t>
      </w:r>
    </w:p>
    <w:p>
      <w:r>
        <w:t>一般用来做应用内相对地址无刷新跳转</w:t>
      </w:r>
    </w:p>
    <w:p>
      <w:r>
        <w:t>可以满足</w:t>
      </w:r>
    </w:p>
    <w:p>
      <w:r>
        <w:t>如果你想只抽取选项中的</w:t>
      </w:r>
    </w:p>
    <w:p>
      <w:r>
        <w:t>里面没有触发</w:t>
      </w:r>
    </w:p>
    <w:p>
      <w:r>
        <w:t>这样可以用代码模式编辑了</w:t>
      </w:r>
    </w:p>
    <w:p>
      <w:r>
        <w:t>需要配置</w:t>
      </w:r>
    </w:p>
    <w:p>
      <w:r>
        <w:t>隐藏错误信息</w:t>
      </w:r>
    </w:p>
    <w:p>
      <w:r>
        <w:t>则获取当前选中组件</w:t>
      </w:r>
    </w:p>
    <w:p>
      <w:r>
        <w:t>则该表单就会重新初始数据</w:t>
      </w:r>
    </w:p>
    <w:p>
      <w:r>
        <w:t>它会发起一个</w:t>
      </w:r>
    </w:p>
    <w:p>
      <w:r>
        <w:t>中心的出参入参后</w:t>
      </w:r>
    </w:p>
    <w:p>
      <w:r>
        <w:t>自定义选项渲染</w:t>
      </w:r>
    </w:p>
    <w:p>
      <w:r>
        <w:t>需要先加入如下代码如下方式</w:t>
      </w:r>
    </w:p>
    <w:p>
      <w:r>
        <w:t>主轴排列方式</w:t>
      </w:r>
    </w:p>
    <w:p>
      <w:r>
        <w:t>已排序记录</w:t>
      </w:r>
    </w:p>
    <w:p>
      <w:r>
        <w:t>数组模式下输入内容后将不再展示</w:t>
      </w:r>
    </w:p>
    <w:p>
      <w:r>
        <w:t>更新多选数据</w:t>
      </w:r>
    </w:p>
    <w:p>
      <w:r>
        <w:t>渲染器上下文</w:t>
      </w:r>
    </w:p>
    <w:p>
      <w:r>
        <w:t>套了一层</w:t>
      </w:r>
    </w:p>
    <w:p>
      <w:r>
        <w:t>自定义校验函数</w:t>
      </w:r>
    </w:p>
    <w:p>
      <w:r>
        <w:t>达州市</w:t>
      </w:r>
    </w:p>
    <w:p>
      <w:r>
        <w:t>的延迟显示时间</w:t>
      </w:r>
    </w:p>
    <w:p>
      <w:r>
        <w:t>上例中我们</w:t>
      </w:r>
    </w:p>
    <w:p>
      <w:r>
        <w:t>中能拿到这个</w:t>
      </w:r>
    </w:p>
    <w:p>
      <w:r>
        <w:t>当信息量较大且分类较多时</w:t>
      </w:r>
    </w:p>
    <w:p>
      <w:r>
        <w:t>来更新指定索引的数据</w:t>
      </w:r>
    </w:p>
    <w:p>
      <w:r>
        <w:t>特大</w:t>
      </w:r>
    </w:p>
    <w:p>
      <w:r>
        <w:t>对象来覆盖这个语言下的效果</w:t>
      </w:r>
    </w:p>
    <w:p>
      <w:r>
        <w:t>边栏部分</w:t>
      </w:r>
    </w:p>
    <w:p>
      <w:r>
        <w:t>固定宽度</w:t>
      </w:r>
    </w:p>
    <w:p>
      <w:r>
        <w:t>潘集区</w:t>
      </w:r>
    </w:p>
    <w:p>
      <w:r>
        <w:t>兰山区</w:t>
      </w:r>
    </w:p>
    <w:p>
      <w:r>
        <w:t>是容器</w:t>
      </w:r>
    </w:p>
    <w:p>
      <w:r>
        <w:t>扎兰屯市</w:t>
      </w:r>
    </w:p>
    <w:p>
      <w:r>
        <w:t>及各种前端</w:t>
      </w:r>
    </w:p>
    <w:p>
      <w:r>
        <w:t>如果同时存在</w:t>
      </w:r>
    </w:p>
    <w:p>
      <w:r>
        <w:t>中规中矩</w:t>
      </w:r>
    </w:p>
    <w:p>
      <w:r>
        <w:t>普通文字</w:t>
      </w:r>
    </w:p>
    <w:p>
      <w:r>
        <w:t>寿光市</w:t>
      </w:r>
    </w:p>
    <w:p>
      <w:r>
        <w:t>得先在开发工具里点一下显示全部变量</w:t>
      </w:r>
    </w:p>
    <w:p>
      <w:r>
        <w:t>可以释放了</w:t>
      </w:r>
    </w:p>
    <w:p>
      <w:r>
        <w:t>上个步骤</w:t>
      </w:r>
    </w:p>
    <w:p>
      <w:r>
        <w:t>这里面</w:t>
      </w:r>
    </w:p>
    <w:p>
      <w:r>
        <w:t>莺歌区</w:t>
      </w:r>
    </w:p>
    <w:p>
      <w:r>
        <w:t>镇沅彝族哈尼族拉祜族自治县</w:t>
      </w:r>
    </w:p>
    <w:p>
      <w:r>
        <w:t>可以用来实现</w:t>
      </w:r>
    </w:p>
    <w:p>
      <w:r>
        <w:t>请在右侧切换到需要单独配置的步骤后</w:t>
      </w:r>
    </w:p>
    <w:p>
      <w:r>
        <w:t>单页模式</w:t>
      </w:r>
    </w:p>
    <w:p>
      <w:r>
        <w:t>可能会使用比较复杂的</w:t>
      </w:r>
    </w:p>
    <w:p>
      <w:r>
        <w:t>设置了单元格样式</w:t>
      </w:r>
    </w:p>
    <w:p>
      <w:r>
        <w:t>表格</w:t>
      </w:r>
    </w:p>
    <w:p>
      <w:r>
        <w:t>文字样式</w:t>
      </w:r>
    </w:p>
    <w:p>
      <w:r>
        <w:t>我们这里在内容区中简单渲染一段文字</w:t>
      </w:r>
    </w:p>
    <w:p>
      <w:r>
        <w:t>新疆</w:t>
      </w:r>
    </w:p>
    <w:p>
      <w:r>
        <w:t>需要取回选项</w:t>
      </w:r>
    </w:p>
    <w:p>
      <w:r>
        <w:t>指定主键的字段名</w:t>
      </w:r>
    </w:p>
    <w:p>
      <w:r>
        <w:t>再次拉取数据</w:t>
      </w:r>
    </w:p>
    <w:p>
      <w:r>
        <w:t>就不能用</w:t>
      </w:r>
    </w:p>
    <w:p>
      <w:r>
        <w:t>南康区</w:t>
      </w:r>
    </w:p>
    <w:p>
      <w:r>
        <w:t>内容部分滚动</w:t>
      </w:r>
    </w:p>
    <w:p>
      <w:r>
        <w:t>一个文件只会调用一次</w:t>
      </w:r>
    </w:p>
    <w:p>
      <w:r>
        <w:t>圆角选择器</w:t>
      </w:r>
    </w:p>
    <w:p>
      <w:r>
        <w:t>其他信息隐藏了</w:t>
      </w:r>
    </w:p>
    <w:p>
      <w:r>
        <w:t>直接不配置</w:t>
      </w:r>
    </w:p>
    <w:p>
      <w:r>
        <w:t>如果所有孩子节点都勾选了</w:t>
      </w:r>
    </w:p>
    <w:p>
      <w:r>
        <w:t>是否隐藏顶级</w:t>
      </w:r>
    </w:p>
    <w:p>
      <w:r>
        <w:t>多选框</w:t>
      </w:r>
    </w:p>
    <w:p>
      <w:r>
        <w:t>非字符串类型</w:t>
      </w:r>
    </w:p>
    <w:p>
      <w:r>
        <w:t>如果要使用代码编辑器</w:t>
      </w:r>
    </w:p>
    <w:p>
      <w:r>
        <w:t>在顶部工具栏中</w:t>
      </w:r>
    </w:p>
    <w:p>
      <w:r>
        <w:t>及以后版本废弃</w:t>
      </w:r>
    </w:p>
    <w:p>
      <w:r>
        <w:t>现有</w:t>
      </w:r>
    </w:p>
    <w:p>
      <w:r>
        <w:t>选中状态</w:t>
      </w:r>
    </w:p>
    <w:p>
      <w:r>
        <w:t>处理是否追加事件变量</w:t>
      </w:r>
    </w:p>
    <w:p>
      <w:r>
        <w:t>配置面板包含多种动作的情况</w:t>
      </w:r>
    </w:p>
    <w:p>
      <w:r>
        <w:t>选中所有选项的</w:t>
      </w:r>
    </w:p>
    <w:p>
      <w:r>
        <w:t>长安镇</w:t>
      </w:r>
    </w:p>
    <w:p>
      <w:r>
        <w:t>更加便捷的配置默认值</w:t>
      </w:r>
    </w:p>
    <w:p>
      <w:r>
        <w:t>比如以上例子中的</w:t>
      </w:r>
    </w:p>
    <w:p>
      <w:r>
        <w:t>支持相对值</w:t>
      </w:r>
    </w:p>
    <w:p>
      <w:r>
        <w:t>表单描述文字</w:t>
      </w:r>
    </w:p>
    <w:p>
      <w:r>
        <w:t>容器下生效</w:t>
      </w:r>
    </w:p>
    <w:p>
      <w:r>
        <w:t>内表单项是横着展示一排</w:t>
      </w:r>
    </w:p>
    <w:p>
      <w:r>
        <w:t>之后的版本提供了新的</w:t>
      </w:r>
    </w:p>
    <w:p>
      <w:r>
        <w:t>河口区</w:t>
      </w:r>
    </w:p>
    <w:p>
      <w:r>
        <w:t>如果不设置将会是</w:t>
      </w:r>
    </w:p>
    <w:p>
      <w:r>
        <w:t>种预设样式</w:t>
      </w:r>
    </w:p>
    <w:p>
      <w:r>
        <w:t>删除条件</w:t>
      </w:r>
    </w:p>
    <w:p>
      <w:r>
        <w:t>新野县</w:t>
      </w:r>
    </w:p>
    <w:p>
      <w:r>
        <w:t>此方法应该判断文本长度</w:t>
      </w:r>
    </w:p>
    <w:p>
      <w:r>
        <w:t>乐山市市辖区</w:t>
      </w:r>
    </w:p>
    <w:p>
      <w:r>
        <w:t>第二个参数是上下文数据</w:t>
      </w:r>
    </w:p>
    <w:p>
      <w:r>
        <w:t>配置面板带提示信息的</w:t>
      </w:r>
    </w:p>
    <w:p>
      <w:r>
        <w:t>指向有问题</w:t>
      </w:r>
    </w:p>
    <w:p>
      <w:r>
        <w:t>科尔沁左翼中旗</w:t>
      </w:r>
    </w:p>
    <w:p>
      <w:r>
        <w:t>鼠标停留时弹出该段文字</w:t>
      </w:r>
    </w:p>
    <w:p>
      <w:r>
        <w:t>要严格比较前后的</w:t>
      </w:r>
    </w:p>
    <w:p>
      <w:r>
        <w:t>将文件以</w:t>
      </w:r>
    </w:p>
    <w:p>
      <w:r>
        <w:t>可配置发送体格式为</w:t>
      </w:r>
    </w:p>
    <w:p>
      <w:r>
        <w:t>属性与</w:t>
      </w:r>
    </w:p>
    <w:p>
      <w:r>
        <w:t>登封市</w:t>
      </w:r>
    </w:p>
    <w:p>
      <w:r>
        <w:t>默认只更新变量提升性能</w:t>
      </w:r>
    </w:p>
    <w:p>
      <w:r>
        <w:t>用于放一些关键的</w:t>
      </w:r>
    </w:p>
    <w:p>
      <w:r>
        <w:t>做了精简</w:t>
      </w:r>
    </w:p>
    <w:p>
      <w:r>
        <w:t>配置禁用</w:t>
      </w:r>
    </w:p>
    <w:p>
      <w:r>
        <w:t>获取上下文</w:t>
      </w:r>
    </w:p>
    <w:p>
      <w:r>
        <w:t>增加默认拖拽过程中元素</w:t>
      </w:r>
    </w:p>
    <w:p>
      <w:r>
        <w:t>需要分别在</w:t>
      </w:r>
    </w:p>
    <w:p>
      <w:r>
        <w:t>相对窄</w:t>
      </w:r>
    </w:p>
    <w:p>
      <w:r>
        <w:t>并复制配置到剪切板</w:t>
      </w:r>
    </w:p>
    <w:p>
      <w:r>
        <w:t>如何跳转等等</w:t>
      </w:r>
    </w:p>
    <w:p>
      <w:r>
        <w:t>不能直接让</w:t>
      </w:r>
    </w:p>
    <w:p>
      <w:r>
        <w:t>子菜单管理</w:t>
      </w:r>
    </w:p>
    <w:p>
      <w:r>
        <w:t>每个格子的配置</w:t>
      </w:r>
    </w:p>
    <w:p>
      <w:r>
        <w:t>太康县</w:t>
      </w:r>
    </w:p>
    <w:p>
      <w:r>
        <w:t>长垣县</w:t>
      </w:r>
    </w:p>
    <w:p>
      <w:r>
        <w:t>仅展开</w:t>
      </w:r>
    </w:p>
    <w:p>
      <w:r>
        <w:t>描述占位</w:t>
      </w:r>
    </w:p>
    <w:p>
      <w:r>
        <w:t>类名实现</w:t>
      </w:r>
    </w:p>
    <w:p>
      <w:r>
        <w:t>分为四类</w:t>
      </w:r>
    </w:p>
    <w:p>
      <w:r>
        <w:t>统计数据</w:t>
      </w:r>
    </w:p>
    <w:p>
      <w:r>
        <w:t>部门可选</w:t>
      </w:r>
    </w:p>
    <w:p>
      <w:r>
        <w:t>表单项都会根据上层</w:t>
      </w:r>
    </w:p>
    <w:p>
      <w:r>
        <w:t>如何定义编辑器脚手架</w:t>
      </w:r>
    </w:p>
    <w:p>
      <w:r>
        <w:t>王益区</w:t>
      </w:r>
    </w:p>
    <w:p>
      <w:r>
        <w:t>通过接口自动补全</w:t>
      </w:r>
    </w:p>
    <w:p>
      <w:r>
        <w:t>有时候会拿不到</w:t>
      </w:r>
    </w:p>
    <w:p>
      <w:r>
        <w:t>获取菜单接口</w:t>
      </w:r>
    </w:p>
    <w:p>
      <w:r>
        <w:t>郊区</w:t>
      </w:r>
    </w:p>
    <w:p>
      <w:r>
        <w:t>关闭图标</w:t>
      </w:r>
    </w:p>
    <w:p>
      <w:r>
        <w:t>宁海县</w:t>
      </w:r>
    </w:p>
    <w:p>
      <w:r>
        <w:t>武进区</w:t>
      </w:r>
    </w:p>
    <w:p>
      <w:r>
        <w:t>编写使用</w:t>
      </w:r>
    </w:p>
    <w:p>
      <w:r>
        <w:t>而且有包含不是</w:t>
      </w:r>
    </w:p>
    <w:p>
      <w:r>
        <w:t>唯一标识字段</w:t>
      </w:r>
    </w:p>
    <w:p>
      <w:r>
        <w:t>记录上次交换时的鼠标位置</w:t>
      </w:r>
    </w:p>
    <w:p>
      <w:r>
        <w:t>不能使用当前变量</w:t>
      </w:r>
    </w:p>
    <w:p>
      <w:r>
        <w:t>默认高度为父容器高度</w:t>
      </w:r>
    </w:p>
    <w:p>
      <w:r>
        <w:t>可以支持嵌套展示</w:t>
      </w:r>
    </w:p>
    <w:p>
      <w:r>
        <w:t>默认是文本</w:t>
      </w:r>
    </w:p>
    <w:p>
      <w:r>
        <w:t>拉取</w:t>
      </w:r>
    </w:p>
    <w:p>
      <w:r>
        <w:t>中表达式有两种语法</w:t>
      </w:r>
    </w:p>
    <w:p>
      <w:r>
        <w:t>略阳县</w:t>
      </w:r>
    </w:p>
    <w:p>
      <w:r>
        <w:t>如果允许上传的文件比较大</w:t>
      </w:r>
    </w:p>
    <w:p>
      <w:r>
        <w:t>正确的做法是使用</w:t>
      </w:r>
    </w:p>
    <w:p>
      <w:r>
        <w:t>属性实现渲染器事件与响应动作的绑定</w:t>
      </w:r>
    </w:p>
    <w:p>
      <w:r>
        <w:t>也有可能是表单提交</w:t>
      </w:r>
    </w:p>
    <w:p>
      <w:r>
        <w:t>下面这个页面就是通过树形组合出来的</w:t>
      </w:r>
    </w:p>
    <w:p>
      <w:r>
        <w:t>版本开始将支持变量</w:t>
      </w:r>
    </w:p>
    <w:p>
      <w:r>
        <w:t>当切分页的时候</w:t>
      </w:r>
    </w:p>
    <w:p>
      <w:r>
        <w:t>同时可以选择性的去掉一些隐藏属性</w:t>
      </w:r>
    </w:p>
    <w:p>
      <w:r>
        <w:t>虎林市</w:t>
      </w:r>
    </w:p>
    <w:p>
      <w:r>
        <w:t>紫阳县</w:t>
      </w:r>
    </w:p>
    <w:p>
      <w:r>
        <w:t>每列显示几个字段</w:t>
      </w:r>
    </w:p>
    <w:p>
      <w:r>
        <w:t>水林乡</w:t>
      </w:r>
    </w:p>
    <w:p>
      <w:r>
        <w:t>如果希望结果是数组</w:t>
      </w:r>
    </w:p>
    <w:p>
      <w:r>
        <w:t>将父容器改成</w:t>
      </w:r>
    </w:p>
    <w:p>
      <w:r>
        <w:t>没去不太清楚这个是什么</w:t>
      </w:r>
    </w:p>
    <w:p>
      <w:r>
        <w:t>请通过网络面板查看接口请求返回</w:t>
      </w:r>
    </w:p>
    <w:p>
      <w:r>
        <w:t>版本封装成</w:t>
      </w:r>
    </w:p>
    <w:p>
      <w:r>
        <w:t>删除事件</w:t>
      </w:r>
    </w:p>
    <w:p>
      <w:r>
        <w:t>那肯定是版本较老</w:t>
      </w:r>
    </w:p>
    <w:p>
      <w:r>
        <w:t>范县</w:t>
      </w:r>
    </w:p>
    <w:p>
      <w:r>
        <w:t>调整二维码纠错等级</w:t>
      </w:r>
    </w:p>
    <w:p>
      <w:r>
        <w:t>中英文间自动加空格</w:t>
      </w:r>
    </w:p>
    <w:p>
      <w:r>
        <w:t>项目到自己的账号下</w:t>
      </w:r>
    </w:p>
    <w:p>
      <w:r>
        <w:t>检查当前单元格数据是否为富文本</w:t>
      </w:r>
    </w:p>
    <w:p>
      <w:r>
        <w:t>支持模版语法</w:t>
      </w:r>
    </w:p>
    <w:p>
      <w:r>
        <w:t>开发指南</w:t>
      </w:r>
    </w:p>
    <w:p>
      <w:r>
        <w:t>的按钮必须重新提交一次</w:t>
      </w:r>
    </w:p>
    <w:p>
      <w:r>
        <w:t>石柱土家族自治县</w:t>
      </w:r>
    </w:p>
    <w:p>
      <w:r>
        <w:t>来远程拉取图标配置</w:t>
      </w:r>
    </w:p>
    <w:p>
      <w:r>
        <w:t>更加友好</w:t>
      </w:r>
    </w:p>
    <w:p>
      <w:r>
        <w:t>元素的</w:t>
      </w:r>
    </w:p>
    <w:p>
      <w:r>
        <w:t>数据域变量更新</w:t>
      </w:r>
    </w:p>
    <w:p>
      <w:r>
        <w:t>协议</w:t>
      </w:r>
    </w:p>
    <w:p>
      <w:r>
        <w:t>直到目标节点调换成</w:t>
      </w:r>
    </w:p>
    <w:p>
      <w:r>
        <w:t>当鼠标悬停行数据上</w:t>
      </w:r>
    </w:p>
    <w:p>
      <w:r>
        <w:t>覆盖动态</w:t>
      </w:r>
    </w:p>
    <w:p>
      <w:r>
        <w:t>这样就能拿到目标组件的实例了</w:t>
      </w:r>
    </w:p>
    <w:p>
      <w:r>
        <w:t>日期字符串</w:t>
      </w:r>
    </w:p>
    <w:p>
      <w:r>
        <w:t>输入配置</w:t>
      </w:r>
    </w:p>
    <w:p>
      <w:r>
        <w:t>标准化处理</w:t>
      </w:r>
    </w:p>
    <w:p>
      <w:r>
        <w:t>是有</w:t>
      </w:r>
    </w:p>
    <w:p>
      <w:r>
        <w:t>新的公用渲染器</w:t>
      </w:r>
    </w:p>
    <w:p>
      <w:r>
        <w:t>子动作</w:t>
      </w:r>
    </w:p>
    <w:p>
      <w:r>
        <w:t>地理位置选择</w:t>
      </w:r>
    </w:p>
    <w:p>
      <w:r>
        <w:t>表格模式下虚拟列表</w:t>
      </w:r>
    </w:p>
    <w:p>
      <w:r>
        <w:t>默认情况下</w:t>
      </w:r>
    </w:p>
    <w:p>
      <w:r>
        <w:t>单元格内的组件</w:t>
      </w:r>
    </w:p>
    <w:p>
      <w:r>
        <w:t>获取每个层级的值</w:t>
      </w:r>
    </w:p>
    <w:p>
      <w:r>
        <w:t>数据展示模式</w:t>
      </w:r>
    </w:p>
    <w:p>
      <w:r>
        <w:t>关联后不用自己实现</w:t>
      </w:r>
    </w:p>
    <w:p>
      <w:r>
        <w:t>这个时候需要额外配置</w:t>
      </w:r>
    </w:p>
    <w:p>
      <w:r>
        <w:t>新增按钮文字</w:t>
      </w:r>
    </w:p>
    <w:p>
      <w:r>
        <w:t>所以这里应该忽略</w:t>
      </w:r>
    </w:p>
    <w:p>
      <w:r>
        <w:t>导航项收纳</w:t>
      </w:r>
    </w:p>
    <w:p>
      <w:r>
        <w:t>表达式已配置</w:t>
      </w:r>
    </w:p>
    <w:p>
      <w:r>
        <w:t>生成快捷键项的配置</w:t>
      </w:r>
    </w:p>
    <w:p>
      <w:r>
        <w:t>两栏</w:t>
      </w:r>
    </w:p>
    <w:p>
      <w:r>
        <w:t>避免报错</w:t>
      </w:r>
    </w:p>
    <w:p>
      <w:r>
        <w:t>如果希望关闭上层弹窗</w:t>
      </w:r>
    </w:p>
    <w:p>
      <w:r>
        <w:t>马尔康市</w:t>
      </w:r>
    </w:p>
    <w:p>
      <w:r>
        <w:t>周期</w:t>
      </w:r>
    </w:p>
    <w:p>
      <w:r>
        <w:t>列宽度是否支持调整</w:t>
      </w:r>
    </w:p>
    <w:p>
      <w:r>
        <w:t>建议使用新版本规则</w:t>
      </w:r>
    </w:p>
    <w:p>
      <w:r>
        <w:t>最多的那一行</w:t>
      </w:r>
    </w:p>
    <w:p>
      <w:r>
        <w:t>点击关闭时触发</w:t>
      </w:r>
    </w:p>
    <w:p>
      <w:r>
        <w:t>嵌套</w:t>
      </w:r>
    </w:p>
    <w:p>
      <w:r>
        <w:t>返回大于等于</w:t>
      </w:r>
    </w:p>
    <w:p>
      <w:r>
        <w:t>节点标题自定义</w:t>
      </w:r>
    </w:p>
    <w:p>
      <w:r>
        <w:t>是否再从</w:t>
      </w:r>
    </w:p>
    <w:p>
      <w:r>
        <w:t>避免看不清</w:t>
      </w:r>
    </w:p>
    <w:p>
      <w:r>
        <w:t>更多内容查看</w:t>
      </w:r>
    </w:p>
    <w:p>
      <w:r>
        <w:t>可知</w:t>
      </w:r>
    </w:p>
    <w:p>
      <w:r>
        <w:t>当前表单数据</w:t>
      </w:r>
    </w:p>
    <w:p>
      <w:r>
        <w:t>横县</w:t>
      </w:r>
    </w:p>
    <w:p>
      <w:r>
        <w:t>隐藏时删除表单项值</w:t>
      </w:r>
    </w:p>
    <w:p>
      <w:r>
        <w:t>默认数组</w:t>
      </w:r>
    </w:p>
    <w:p>
      <w:r>
        <w:t>即便超长也得写入</w:t>
      </w:r>
    </w:p>
    <w:p>
      <w:r>
        <w:t>叶子节点点击也会默认选中</w:t>
      </w:r>
    </w:p>
    <w:p>
      <w:r>
        <w:t>这样不仅让目标组件刷新</w:t>
      </w:r>
    </w:p>
    <w:p>
      <w:r>
        <w:t>如果变量名就是</w:t>
      </w:r>
    </w:p>
    <w:p>
      <w:r>
        <w:t>记住登录</w:t>
      </w:r>
    </w:p>
    <w:p>
      <w:r>
        <w:t>如果不想增加一个新的</w:t>
      </w:r>
    </w:p>
    <w:p>
      <w:r>
        <w:t>更新链</w:t>
      </w:r>
    </w:p>
    <w:p>
      <w:r>
        <w:t>组件可以自定义</w:t>
      </w:r>
    </w:p>
    <w:p>
      <w:r>
        <w:t>放大功能和打开外部链接功能是冲突的</w:t>
      </w:r>
    </w:p>
    <w:p>
      <w:r>
        <w:t>模板组件</w:t>
      </w:r>
    </w:p>
    <w:p>
      <w:r>
        <w:t>标记个范围</w:t>
      </w:r>
    </w:p>
    <w:p>
      <w:r>
        <w:t>水平布局渲染器</w:t>
      </w:r>
    </w:p>
    <w:p>
      <w:r>
        <w:t>平坝区</w:t>
      </w:r>
    </w:p>
    <w:p>
      <w:r>
        <w:t>插页</w:t>
      </w:r>
    </w:p>
    <w:p>
      <w:r>
        <w:t>文本输入</w:t>
      </w:r>
    </w:p>
    <w:p>
      <w:r>
        <w:t>可对数据进行清除</w:t>
      </w:r>
    </w:p>
    <w:p>
      <w:r>
        <w:t>前一次不构成条件</w:t>
      </w:r>
    </w:p>
    <w:p>
      <w:r>
        <w:t>等比例留空短边</w:t>
      </w:r>
    </w:p>
    <w:p>
      <w:r>
        <w:t>长滨乡</w:t>
      </w:r>
    </w:p>
    <w:p>
      <w:r>
        <w:t>用来在表单中</w:t>
      </w:r>
    </w:p>
    <w:p>
      <w:r>
        <w:t>滚动显示</w:t>
      </w:r>
    </w:p>
    <w:p>
      <w:r>
        <w:t>沙河市</w:t>
      </w:r>
    </w:p>
    <w:p>
      <w:r>
        <w:t>配置默认值</w:t>
      </w:r>
    </w:p>
    <w:p>
      <w:r>
        <w:t>添加子表单项</w:t>
      </w:r>
    </w:p>
    <w:p>
      <w:r>
        <w:t>默认编辑只会作用在前端</w:t>
      </w:r>
    </w:p>
    <w:p>
      <w:r>
        <w:t>未压缩版本大概是</w:t>
      </w:r>
    </w:p>
    <w:p>
      <w:r>
        <w:t>水平分栏</w:t>
      </w:r>
    </w:p>
    <w:p>
      <w:r>
        <w:t>的解决方案是基于</w:t>
      </w:r>
    </w:p>
    <w:p>
      <w:r>
        <w:t>不应该出现在编辑态里面</w:t>
      </w:r>
    </w:p>
    <w:p>
      <w:r>
        <w:t>当前步骤保存接口</w:t>
      </w:r>
    </w:p>
    <w:p>
      <w:r>
        <w:t>请先填写表单的名字</w:t>
      </w:r>
    </w:p>
    <w:p>
      <w:r>
        <w:t>查看配置</w:t>
      </w:r>
    </w:p>
    <w:p>
      <w:r>
        <w:t>点击帧画面时是否跳转视频对应的点</w:t>
      </w:r>
    </w:p>
    <w:p>
      <w:r>
        <w:t>默认全部选中</w:t>
      </w:r>
    </w:p>
    <w:p>
      <w:r>
        <w:t>去掉结束变量</w:t>
      </w:r>
    </w:p>
    <w:p>
      <w:r>
        <w:t>可以控制列文本对齐方式</w:t>
      </w:r>
    </w:p>
    <w:p>
      <w:r>
        <w:t>可以切换编辑器的展示模式为输入框组合模式</w:t>
      </w:r>
    </w:p>
    <w:p>
      <w:r>
        <w:t>任城区</w:t>
      </w:r>
    </w:p>
    <w:p>
      <w:r>
        <w:t>新增内容</w:t>
      </w:r>
    </w:p>
    <w:p>
      <w:r>
        <w:t>都配置了</w:t>
      </w:r>
    </w:p>
    <w:p>
      <w:r>
        <w:t>控制展开按钮的位置</w:t>
      </w:r>
    </w:p>
    <w:p>
      <w:r>
        <w:t>不加进去</w:t>
      </w:r>
    </w:p>
    <w:p>
      <w:r>
        <w:t>指定</w:t>
      </w:r>
    </w:p>
    <w:p>
      <w:r>
        <w:t>可以将</w:t>
      </w:r>
    </w:p>
    <w:p>
      <w:r>
        <w:t>用来展示文字或者段落</w:t>
      </w:r>
    </w:p>
    <w:p>
      <w:r>
        <w:t>并把改变后的值作为参数传入</w:t>
      </w:r>
    </w:p>
    <w:p>
      <w:r>
        <w:t>接口返回中</w:t>
      </w:r>
    </w:p>
    <w:p>
      <w:r>
        <w:t>中的取值结果变化时</w:t>
      </w:r>
    </w:p>
    <w:p>
      <w:r>
        <w:t>海勃湾区</w:t>
      </w:r>
    </w:p>
    <w:p>
      <w:r>
        <w:t>作为</w:t>
      </w:r>
    </w:p>
    <w:p>
      <w:r>
        <w:t>脚本支撑</w:t>
      </w:r>
    </w:p>
    <w:p>
      <w:r>
        <w:t>定义类型</w:t>
      </w:r>
    </w:p>
    <w:p>
      <w:r>
        <w:t>事件动作需要</w:t>
      </w:r>
    </w:p>
    <w:p>
      <w:r>
        <w:t>这个</w:t>
      </w:r>
    </w:p>
    <w:p>
      <w:r>
        <w:t>点击按钮之后</w:t>
      </w:r>
    </w:p>
    <w:p>
      <w:r>
        <w:t>变化会自动清空</w:t>
      </w:r>
    </w:p>
    <w:p>
      <w:r>
        <w:t>西乡塘区</w:t>
      </w:r>
    </w:p>
    <w:p>
      <w:r>
        <w:t>属性所配置的属性值</w:t>
      </w:r>
    </w:p>
    <w:p>
      <w:r>
        <w:t>拆分单元格</w:t>
      </w:r>
    </w:p>
    <w:p>
      <w:r>
        <w:t>双流区</w:t>
      </w:r>
    </w:p>
    <w:p>
      <w:r>
        <w:t>版本后使用</w:t>
      </w:r>
    </w:p>
    <w:p>
      <w:r>
        <w:t>如果是带有单位的输入</w:t>
      </w:r>
    </w:p>
    <w:p>
      <w:r>
        <w:t>台南市</w:t>
      </w:r>
    </w:p>
    <w:p>
      <w:r>
        <w:t>提交触发</w:t>
      </w:r>
    </w:p>
    <w:p>
      <w:r>
        <w:t>无意义</w:t>
      </w:r>
    </w:p>
    <w:p>
      <w:r>
        <w:t>娄烦县</w:t>
      </w:r>
    </w:p>
    <w:p>
      <w:r>
        <w:t>不合法的</w:t>
      </w:r>
    </w:p>
    <w:p>
      <w:r>
        <w:t>配置初始化接口可从远端加载数据</w:t>
      </w:r>
    </w:p>
    <w:p>
      <w:r>
        <w:t>后来发现这样反而增加了使用成本</w:t>
      </w:r>
    </w:p>
    <w:p>
      <w:r>
        <w:t>在输入控件旁展示提示</w:t>
      </w:r>
    </w:p>
    <w:p>
      <w:r>
        <w:t>可用来映射的数据为接口的实际数据</w:t>
      </w:r>
    </w:p>
    <w:p>
      <w:r>
        <w:t>三都水族自治县</w:t>
      </w:r>
    </w:p>
    <w:p>
      <w:r>
        <w:t>如果设置了可展开</w:t>
      </w:r>
    </w:p>
    <w:p>
      <w:r>
        <w:t>这样会导致两个问题</w:t>
      </w:r>
    </w:p>
    <w:p>
      <w:r>
        <w:t>为普通字符串</w:t>
      </w:r>
    </w:p>
    <w:p>
      <w:r>
        <w:t>抽屉</w:t>
      </w:r>
    </w:p>
    <w:p>
      <w:r>
        <w:t>请不要输入</w:t>
      </w:r>
    </w:p>
    <w:p>
      <w:r>
        <w:t>手动拖拽行排序时触发</w:t>
      </w:r>
    </w:p>
    <w:p>
      <w:r>
        <w:t>溪口乡</w:t>
      </w:r>
    </w:p>
    <w:p>
      <w:r>
        <w:t>请选择日期范围</w:t>
      </w:r>
    </w:p>
    <w:p>
      <w:r>
        <w:t>把当前表单的值提交给目标组件</w:t>
      </w:r>
    </w:p>
    <w:p>
      <w:r>
        <w:t>阴影配置</w:t>
      </w:r>
    </w:p>
    <w:p>
      <w:r>
        <w:t>命中条件</w:t>
      </w:r>
    </w:p>
    <w:p>
      <w:r>
        <w:t>删除</w:t>
      </w:r>
    </w:p>
    <w:p>
      <w:r>
        <w:t>黄大仙</w:t>
      </w:r>
    </w:p>
    <w:p>
      <w:r>
        <w:t>信息合并一起</w:t>
      </w:r>
    </w:p>
    <w:p>
      <w:r>
        <w:t>程序错误</w:t>
      </w:r>
    </w:p>
    <w:p>
      <w:r>
        <w:t>假</w:t>
      </w:r>
    </w:p>
    <w:p>
      <w:r>
        <w:t>的形状</w:t>
      </w:r>
    </w:p>
    <w:p>
      <w:r>
        <w:t>属性支持自定义快捷选择日期范围快捷键</w:t>
      </w:r>
    </w:p>
    <w:p>
      <w:r>
        <w:t>可以从上下文中动态获取图片或文字</w:t>
      </w:r>
    </w:p>
    <w:p>
      <w:r>
        <w:t>提示</w:t>
      </w:r>
    </w:p>
    <w:p>
      <w:r>
        <w:t>将其他组件的值发送到目标组件</w:t>
      </w:r>
    </w:p>
    <w:p>
      <w:r>
        <w:t>配置的默认值与当前表单项配置的数据格式不符合</w:t>
      </w:r>
    </w:p>
    <w:p>
      <w:r>
        <w:t>所需的依赖</w:t>
      </w:r>
    </w:p>
    <w:p>
      <w:r>
        <w:t>只能通过</w:t>
      </w:r>
    </w:p>
    <w:p>
      <w:r>
        <w:t>这是纯文本</w:t>
      </w:r>
    </w:p>
    <w:p>
      <w:r>
        <w:t>数据一次性加载到浏览器</w:t>
      </w:r>
    </w:p>
    <w:p>
      <w:r>
        <w:t>倒计时结束的精确时间</w:t>
      </w:r>
    </w:p>
    <w:p>
      <w:r>
        <w:t>造桥乡</w:t>
      </w:r>
    </w:p>
    <w:p>
      <w:r>
        <w:t>自定义删除按钮开关</w:t>
      </w:r>
    </w:p>
    <w:p>
      <w:r>
        <w:t>来处理</w:t>
      </w:r>
    </w:p>
    <w:p>
      <w:r>
        <w:t>中有参数</w:t>
      </w:r>
    </w:p>
    <w:p>
      <w:r>
        <w:t>泰兴市</w:t>
      </w:r>
    </w:p>
    <w:p>
      <w:r>
        <w:t>你的组件希望可以被别的组件引用</w:t>
      </w:r>
    </w:p>
    <w:p>
      <w:r>
        <w:t>组合输入</w:t>
      </w:r>
    </w:p>
    <w:p>
      <w:r>
        <w:t>为表单项报错信息</w:t>
      </w:r>
    </w:p>
    <w:p>
      <w:r>
        <w:t>我们给</w:t>
      </w:r>
    </w:p>
    <w:p>
      <w:r>
        <w:t>需要剔除的其他属性</w:t>
      </w:r>
    </w:p>
    <w:p>
      <w:r>
        <w:t>判断配置</w:t>
      </w:r>
    </w:p>
    <w:p>
      <w:r>
        <w:t>先隐藏了</w:t>
      </w:r>
    </w:p>
    <w:p>
      <w:r>
        <w:t>允许最少个数</w:t>
      </w:r>
    </w:p>
    <w:p>
      <w:r>
        <w:t>左侧的标题文字</w:t>
      </w:r>
    </w:p>
    <w:p>
      <w:r>
        <w:t>离石区</w:t>
      </w:r>
    </w:p>
    <w:p>
      <w:r>
        <w:t>映射状态颜色</w:t>
      </w:r>
    </w:p>
    <w:p>
      <w:r>
        <w:t>当前页面</w:t>
      </w:r>
    </w:p>
    <w:p>
      <w:r>
        <w:t>隆阳区</w:t>
      </w:r>
    </w:p>
    <w:p>
      <w:r>
        <w:t>是有效</w:t>
      </w:r>
    </w:p>
    <w:p>
      <w:r>
        <w:t>返回哪些</w:t>
      </w:r>
    </w:p>
    <w:p>
      <w:r>
        <w:t>可新增行</w:t>
      </w:r>
    </w:p>
    <w:p>
      <w:r>
        <w:t>用于变量赋值</w:t>
      </w:r>
    </w:p>
    <w:p>
      <w:r>
        <w:t>输入框</w:t>
      </w:r>
    </w:p>
    <w:p>
      <w:r>
        <w:t>的时候生效</w:t>
      </w:r>
    </w:p>
    <w:p>
      <w:r>
        <w:t>用户名已存在</w:t>
      </w:r>
    </w:p>
    <w:p>
      <w:r>
        <w:t>清水河县</w:t>
      </w:r>
    </w:p>
    <w:p>
      <w:r>
        <w:t>也可以通过表单提交接口返回错误信息</w:t>
      </w:r>
    </w:p>
    <w:p>
      <w:r>
        <w:t>没法按这个判断</w:t>
      </w:r>
    </w:p>
    <w:p>
      <w:r>
        <w:t>可以利用数据映射语法</w:t>
      </w:r>
    </w:p>
    <w:p>
      <w:r>
        <w:t>基础字体</w:t>
      </w:r>
    </w:p>
    <w:p>
      <w:r>
        <w:t>江安县</w:t>
      </w:r>
    </w:p>
    <w:p>
      <w:r>
        <w:t>交付测试</w:t>
      </w:r>
    </w:p>
    <w:p>
      <w:r>
        <w:t>转换成普通格式的</w:t>
      </w:r>
    </w:p>
    <w:p>
      <w:r>
        <w:t>更多格式类型请参考</w:t>
      </w:r>
    </w:p>
    <w:p>
      <w:r>
        <w:t>用于判断是否是平台预置组件</w:t>
      </w:r>
    </w:p>
    <w:p>
      <w:r>
        <w:t>其他细节参考</w:t>
      </w:r>
    </w:p>
    <w:p>
      <w:r>
        <w:t>没有匹配到替换成原值</w:t>
      </w:r>
    </w:p>
    <w:p>
      <w:r>
        <w:t>存储仓库</w:t>
      </w:r>
    </w:p>
    <w:p>
      <w:r>
        <w:t>执行动作时</w:t>
      </w:r>
    </w:p>
    <w:p>
      <w:r>
        <w:t>时间必须在</w:t>
      </w:r>
    </w:p>
    <w:p>
      <w:r>
        <w:t>对比编辑器</w:t>
      </w:r>
    </w:p>
    <w:p>
      <w:r>
        <w:t>普通色盘</w:t>
      </w:r>
    </w:p>
    <w:p>
      <w:r>
        <w:t>在提交表单的时候就变成了这个随机数</w:t>
      </w:r>
    </w:p>
    <w:p>
      <w:r>
        <w:t>垂直展示</w:t>
      </w:r>
    </w:p>
    <w:p>
      <w:r>
        <w:t>避免重复处理</w:t>
      </w:r>
    </w:p>
    <w:p>
      <w:r>
        <w:t>提示文字</w:t>
      </w:r>
    </w:p>
    <w:p>
      <w:r>
        <w:t>固定展开列的宽度</w:t>
      </w:r>
    </w:p>
    <w:p>
      <w:r>
        <w:t>对于更复杂的数据获取情况</w:t>
      </w:r>
    </w:p>
    <w:p>
      <w:r>
        <w:t>自动刷新</w:t>
      </w:r>
    </w:p>
    <w:p>
      <w:r>
        <w:t>昌吉市</w:t>
      </w:r>
    </w:p>
    <w:p>
      <w:r>
        <w:t>对文本进行</w:t>
      </w:r>
    </w:p>
    <w:p>
      <w:r>
        <w:t>但会减低还原度</w:t>
      </w:r>
    </w:p>
    <w:p>
      <w:r>
        <w:t>可以通过接口获取动态选项</w:t>
      </w:r>
    </w:p>
    <w:p>
      <w:r>
        <w:t>的类型定义</w:t>
      </w:r>
    </w:p>
    <w:p>
      <w:r>
        <w:t>如果不传这个</w:t>
      </w:r>
    </w:p>
    <w:p>
      <w:r>
        <w:t>定时检测间隔</w:t>
      </w:r>
    </w:p>
    <w:p>
      <w:r>
        <w:t>数据源名字</w:t>
      </w:r>
    </w:p>
    <w:p>
      <w:r>
        <w:t>表头还可以再一次进行分组</w:t>
      </w:r>
    </w:p>
    <w:p>
      <w:r>
        <w:t>生效</w:t>
      </w:r>
    </w:p>
    <w:p>
      <w:r>
        <w:t>组成新的数组</w:t>
      </w:r>
    </w:p>
    <w:p>
      <w:r>
        <w:t>如需执行多次表单提交</w:t>
      </w:r>
    </w:p>
    <w:p>
      <w:r>
        <w:t>的数据应该已经</w:t>
      </w:r>
    </w:p>
    <w:p>
      <w:r>
        <w:t>吉安市</w:t>
      </w:r>
    </w:p>
    <w:p>
      <w:r>
        <w:t>即可实现同步</w:t>
      </w:r>
    </w:p>
    <w:p>
      <w:r>
        <w:t>避免底部多个空行</w:t>
      </w:r>
    </w:p>
    <w:p>
      <w:r>
        <w:t>配置</w:t>
      </w:r>
    </w:p>
    <w:p>
      <w:r>
        <w:t>初始化数据域接口地址</w:t>
      </w:r>
    </w:p>
    <w:p>
      <w:r>
        <w:t>且目标组件是增删改查组件时</w:t>
      </w:r>
    </w:p>
    <w:p>
      <w:r>
        <w:t>查找最大和最小行列位置</w:t>
      </w:r>
    </w:p>
    <w:p>
      <w:r>
        <w:t>状态配置组件</w:t>
      </w:r>
    </w:p>
    <w:p>
      <w:r>
        <w:t>只是拖入时的初始配置不一样</w:t>
      </w:r>
    </w:p>
    <w:p>
      <w:r>
        <w:t>如果你不想从第一列开始合并单元格</w:t>
      </w:r>
    </w:p>
    <w:p>
      <w:r>
        <w:t>仅垂直内联模式支持</w:t>
      </w:r>
    </w:p>
    <w:p>
      <w:r>
        <w:t>公式表达式弹窗内容过滤</w:t>
      </w:r>
    </w:p>
    <w:p>
      <w:r>
        <w:t>资阳区</w:t>
      </w:r>
    </w:p>
    <w:p>
      <w:r>
        <w:t>淡色</w:t>
      </w:r>
    </w:p>
    <w:p>
      <w:r>
        <w:t>表格形式</w:t>
      </w:r>
    </w:p>
    <w:p>
      <w:r>
        <w:t>教育经历</w:t>
      </w:r>
    </w:p>
    <w:p>
      <w:r>
        <w:t>两个参数</w:t>
      </w:r>
    </w:p>
    <w:p>
      <w:r>
        <w:t>发一个广播</w:t>
      </w:r>
    </w:p>
    <w:p>
      <w:r>
        <w:t>专辑名称</w:t>
      </w:r>
    </w:p>
    <w:p>
      <w:r>
        <w:t>日期时间数值</w:t>
      </w:r>
    </w:p>
    <w:p>
      <w:r>
        <w:t>行单击</w:t>
      </w:r>
    </w:p>
    <w:p>
      <w:r>
        <w:t>昭觉县</w:t>
      </w:r>
    </w:p>
    <w:p>
      <w:r>
        <w:t>上面输入框输入时同步更新表单内的输入框</w:t>
      </w:r>
    </w:p>
    <w:p>
      <w:r>
        <w:t>则该</w:t>
      </w:r>
    </w:p>
    <w:p>
      <w:r>
        <w:t>很明显在</w:t>
      </w:r>
    </w:p>
    <w:p>
      <w:r>
        <w:t>初始化分页</w:t>
      </w:r>
    </w:p>
    <w:p>
      <w:r>
        <w:t>过滤</w:t>
      </w:r>
    </w:p>
    <w:p>
      <w:r>
        <w:t>一般用来干掉</w:t>
      </w:r>
    </w:p>
    <w:p>
      <w:r>
        <w:t>目前只有部分支持</w:t>
      </w:r>
    </w:p>
    <w:p>
      <w:r>
        <w:t>开关值变化时触发</w:t>
      </w:r>
    </w:p>
    <w:p>
      <w:r>
        <w:t>洮南市</w:t>
      </w:r>
    </w:p>
    <w:p>
      <w:r>
        <w:t>济宁市市辖区</w:t>
      </w:r>
    </w:p>
    <w:p>
      <w:r>
        <w:t>渲染器事件</w:t>
      </w:r>
    </w:p>
    <w:p>
      <w:r>
        <w:t>同时</w:t>
      </w:r>
    </w:p>
    <w:p>
      <w:r>
        <w:t>合并属性</w:t>
      </w:r>
    </w:p>
    <w:p>
      <w:r>
        <w:t>可以支持不同格式的文本输入框</w:t>
      </w:r>
    </w:p>
    <w:p>
      <w:r>
        <w:t>展示列的名称</w:t>
      </w:r>
    </w:p>
    <w:p>
      <w:r>
        <w:t>输入框值变化时触发</w:t>
      </w:r>
    </w:p>
    <w:p>
      <w:r>
        <w:t>可结合</w:t>
      </w:r>
    </w:p>
    <w:p>
      <w:r>
        <w:t>立山区</w:t>
      </w:r>
    </w:p>
    <w:p>
      <w:r>
        <w:t>里转换回数字的方式</w:t>
      </w:r>
    </w:p>
    <w:p>
      <w:r>
        <w:t>后续的节点会补上来</w:t>
      </w:r>
    </w:p>
    <w:p>
      <w:r>
        <w:t>跟随底部</w:t>
      </w:r>
    </w:p>
    <w:p>
      <w:r>
        <w:t>选中的项</w:t>
      </w:r>
    </w:p>
    <w:p>
      <w:r>
        <w:t>手动输入的值</w:t>
      </w:r>
    </w:p>
    <w:p>
      <w:r>
        <w:t>点选日期后是否关闭弹窗</w:t>
      </w:r>
    </w:p>
    <w:p>
      <w:r>
        <w:t>打头</w:t>
      </w:r>
    </w:p>
    <w:p>
      <w:r>
        <w:t>级联模式下虚拟列表</w:t>
      </w:r>
    </w:p>
    <w:p>
      <w:r>
        <w:t>如果选项组不固定</w:t>
      </w:r>
    </w:p>
    <w:p>
      <w:r>
        <w:t>后匹配</w:t>
      </w:r>
    </w:p>
    <w:p>
      <w:r>
        <w:t>判断父元素是否为自由容器元素</w:t>
      </w:r>
    </w:p>
    <w:p>
      <w:r>
        <w:t>刷新组件请求</w:t>
      </w:r>
    </w:p>
    <w:p>
      <w:r>
        <w:t>版本有关</w:t>
      </w:r>
    </w:p>
    <w:p>
      <w:r>
        <w:t>属性后</w:t>
      </w:r>
    </w:p>
    <w:p>
      <w:r>
        <w:t>组件应该没有被渲染</w:t>
      </w:r>
    </w:p>
    <w:p>
      <w:r>
        <w:t>尼勒克县</w:t>
      </w:r>
    </w:p>
    <w:p>
      <w:r>
        <w:t>所以是静态</w:t>
      </w:r>
    </w:p>
    <w:p>
      <w:r>
        <w:t>选中项自动滚动至可见位置</w:t>
      </w:r>
    </w:p>
    <w:p>
      <w:r>
        <w:t>类型处理之后会变成</w:t>
      </w:r>
    </w:p>
    <w:p>
      <w:r>
        <w:t>是不支持表达式</w:t>
      </w:r>
    </w:p>
    <w:p>
      <w:r>
        <w:t>则默认不显示该分页组件</w:t>
      </w:r>
    </w:p>
    <w:p>
      <w:r>
        <w:t>列显示变化</w:t>
      </w:r>
    </w:p>
    <w:p>
      <w:r>
        <w:t>失焦事件</w:t>
      </w:r>
    </w:p>
    <w:p>
      <w:r>
        <w:t>津南区</w:t>
      </w:r>
    </w:p>
    <w:p>
      <w:r>
        <w:t>建立当前页面公共的配置项</w:t>
      </w:r>
    </w:p>
    <w:p>
      <w:r>
        <w:t>配置了数据发送</w:t>
      </w:r>
    </w:p>
    <w:p>
      <w:r>
        <w:t>按钮集合外层类名</w:t>
      </w:r>
    </w:p>
    <w:p>
      <w:r>
        <w:t>触发表单校验</w:t>
      </w:r>
    </w:p>
    <w:p>
      <w:r>
        <w:t>固定缩放</w:t>
      </w:r>
    </w:p>
    <w:p>
      <w:r>
        <w:t>过滤搜索字段中的特殊字符</w:t>
      </w:r>
    </w:p>
    <w:p>
      <w:r>
        <w:t>数据源要求不同</w:t>
      </w:r>
    </w:p>
    <w:p>
      <w:r>
        <w:t>永丰县</w:t>
      </w:r>
    </w:p>
    <w:p>
      <w:r>
        <w:t>组件的更多属性请参考</w:t>
      </w:r>
    </w:p>
    <w:p>
      <w:r>
        <w:t>扩展现有组件</w:t>
      </w:r>
    </w:p>
    <w:p>
      <w:r>
        <w:t>专门用来渲染</w:t>
      </w:r>
    </w:p>
    <w:p>
      <w:r>
        <w:t>犍为县</w:t>
      </w:r>
    </w:p>
    <w:p>
      <w:r>
        <w:t>背景间隔</w:t>
      </w:r>
    </w:p>
    <w:p>
      <w:r>
        <w:t>详细展示请采用</w:t>
      </w:r>
    </w:p>
    <w:p>
      <w:r>
        <w:t>可支持动画</w:t>
      </w:r>
    </w:p>
    <w:p>
      <w:r>
        <w:t>有三种配置</w:t>
      </w:r>
    </w:p>
    <w:p>
      <w:r>
        <w:t>可以实现无限循环的渲染器</w:t>
      </w:r>
    </w:p>
    <w:p>
      <w:r>
        <w:t>默认操作全部开启</w:t>
      </w:r>
    </w:p>
    <w:p>
      <w:r>
        <w:t>是否更新</w:t>
      </w:r>
    </w:p>
    <w:p>
      <w:r>
        <w:t>失效</w:t>
      </w:r>
    </w:p>
    <w:p>
      <w:r>
        <w:t>福田区</w:t>
      </w:r>
    </w:p>
    <w:p>
      <w:r>
        <w:t>时间输入范围限制</w:t>
      </w:r>
    </w:p>
    <w:p>
      <w:r>
        <w:t>横山区</w:t>
      </w:r>
    </w:p>
    <w:p>
      <w:r>
        <w:t>数字禁用</w:t>
      </w:r>
    </w:p>
    <w:p>
      <w:r>
        <w:t>如果输入的内容是字符串就自动开启</w:t>
      </w:r>
    </w:p>
    <w:p>
      <w:r>
        <w:t>开启后对应节点值会包含父节点</w:t>
      </w:r>
    </w:p>
    <w:p>
      <w:r>
        <w:t>是否展示行角标</w:t>
      </w:r>
    </w:p>
    <w:p>
      <w:r>
        <w:t>渲染发生错误</w:t>
      </w:r>
    </w:p>
    <w:p>
      <w:r>
        <w:t>暂无可用字段</w:t>
      </w:r>
    </w:p>
    <w:p>
      <w:r>
        <w:t>西林县</w:t>
      </w:r>
    </w:p>
    <w:p>
      <w:r>
        <w:t>接口初始拉不拉取</w:t>
      </w:r>
    </w:p>
    <w:p>
      <w:r>
        <w:t>这样可以基于不同的</w:t>
      </w:r>
    </w:p>
    <w:p>
      <w:r>
        <w:t>数据格式</w:t>
      </w:r>
    </w:p>
    <w:p>
      <w:r>
        <w:t>值得</w:t>
      </w:r>
    </w:p>
    <w:p>
      <w:r>
        <w:t>因为不知道动作都有哪些字段</w:t>
      </w:r>
    </w:p>
    <w:p>
      <w:r>
        <w:t>统一转换成</w:t>
      </w:r>
    </w:p>
    <w:p>
      <w:r>
        <w:t>李沧区</w:t>
      </w:r>
    </w:p>
    <w:p>
      <w:r>
        <w:t>来组装业务逻辑</w:t>
      </w:r>
    </w:p>
    <w:p>
      <w:r>
        <w:t>除了提交</w:t>
      </w:r>
    </w:p>
    <w:p>
      <w:r>
        <w:t>配置子表单项</w:t>
      </w:r>
    </w:p>
    <w:p>
      <w:r>
        <w:t>点击折叠</w:t>
      </w:r>
    </w:p>
    <w:p>
      <w:r>
        <w:t>是否是第一次点击</w:t>
      </w:r>
    </w:p>
    <w:p>
      <w:r>
        <w:t>取该成员的记录</w:t>
      </w:r>
    </w:p>
    <w:p>
      <w:r>
        <w:t>可通过拖动每行中的</w:t>
      </w:r>
    </w:p>
    <w:p>
      <w:r>
        <w:t>在线体验</w:t>
      </w:r>
    </w:p>
    <w:p>
      <w:r>
        <w:t>孟连傣族拉祜族佤族自治县</w:t>
      </w:r>
    </w:p>
    <w:p>
      <w:r>
        <w:t>成功</w:t>
      </w:r>
    </w:p>
    <w:p>
      <w:r>
        <w:t>而线上使用</w:t>
      </w:r>
    </w:p>
    <w:p>
      <w:r>
        <w:t>解析后的数据</w:t>
      </w:r>
    </w:p>
    <w:p>
      <w:r>
        <w:t>应对什么样的场景</w:t>
      </w:r>
    </w:p>
    <w:p>
      <w:r>
        <w:t>顶部标签</w:t>
      </w:r>
    </w:p>
    <w:p>
      <w:r>
        <w:t>弥勒市</w:t>
      </w:r>
    </w:p>
    <w:p>
      <w:r>
        <w:t>可以指定更新的数据索引</w:t>
      </w:r>
    </w:p>
    <w:p>
      <w:r>
        <w:t>只有在点击卡片的时候才会渲染</w:t>
      </w:r>
    </w:p>
    <w:p>
      <w:r>
        <w:t>主要是为了处理以下</w:t>
      </w:r>
    </w:p>
    <w:p>
      <w:r>
        <w:t>右边距</w:t>
      </w:r>
    </w:p>
    <w:p>
      <w:r>
        <w:t>即该列所有记录</w:t>
      </w:r>
    </w:p>
    <w:p>
      <w:r>
        <w:t>此描述将作为提示信息显示</w:t>
      </w:r>
    </w:p>
    <w:p>
      <w:r>
        <w:t>无标签提示</w:t>
      </w:r>
    </w:p>
    <w:p>
      <w:r>
        <w:t>不细化具体是啥动作了</w:t>
      </w:r>
    </w:p>
    <w:p>
      <w:r>
        <w:t>生成的</w:t>
      </w:r>
    </w:p>
    <w:p>
      <w:r>
        <w:t>作为示例</w:t>
      </w:r>
    </w:p>
    <w:p>
      <w:r>
        <w:t>每种拖拽模式都需要实现这些约定</w:t>
      </w:r>
    </w:p>
    <w:p>
      <w:r>
        <w:t>因为它会把</w:t>
      </w:r>
    </w:p>
    <w:p>
      <w:r>
        <w:t>可以对监听的事件配置一组动作</w:t>
      </w:r>
    </w:p>
    <w:p>
      <w:r>
        <w:t>可以尝试手动修改任意导航项的</w:t>
      </w:r>
    </w:p>
    <w:p>
      <w:r>
        <w:t>二选一</w:t>
      </w:r>
    </w:p>
    <w:p>
      <w:r>
        <w:t>是否展示步长</w:t>
      </w:r>
    </w:p>
    <w:p>
      <w:r>
        <w:t>下面是一些不太常用的</w:t>
      </w:r>
    </w:p>
    <w:p>
      <w:r>
        <w:t>最近您使用的标签</w:t>
      </w:r>
    </w:p>
    <w:p>
      <w:r>
        <w:t>明白了何为</w:t>
      </w:r>
    </w:p>
    <w:p>
      <w:r>
        <w:t>是否选择</w:t>
      </w:r>
    </w:p>
    <w:p>
      <w:r>
        <w:t>但目前还没实现分页渲染</w:t>
      </w:r>
    </w:p>
    <w:p>
      <w:r>
        <w:t>三亚市市辖区</w:t>
      </w:r>
    </w:p>
    <w:p>
      <w:r>
        <w:t>这里就只演示第三种</w:t>
      </w:r>
    </w:p>
    <w:p>
      <w:r>
        <w:t>时相反</w:t>
      </w:r>
    </w:p>
    <w:p>
      <w:r>
        <w:t>这个就相对精确匹配了</w:t>
      </w:r>
    </w:p>
    <w:p>
      <w:r>
        <w:t>也不会有选中动作</w:t>
      </w:r>
    </w:p>
    <w:p>
      <w:r>
        <w:t>对齐目标的位置</w:t>
      </w:r>
    </w:p>
    <w:p>
      <w:r>
        <w:t>这是标题</w:t>
      </w:r>
    </w:p>
    <w:p>
      <w:r>
        <w:t>所以在公式解析里面做了兼容</w:t>
      </w:r>
    </w:p>
    <w:p>
      <w:r>
        <w:t>需要有文心千帆</w:t>
      </w:r>
    </w:p>
    <w:p>
      <w:r>
        <w:t>表单默认情况下回车就会提交</w:t>
      </w:r>
    </w:p>
    <w:p>
      <w:r>
        <w:t>来展示</w:t>
      </w:r>
    </w:p>
    <w:p>
      <w:r>
        <w:t>重新验证一次</w:t>
      </w:r>
    </w:p>
    <w:p>
      <w:r>
        <w:t>等一小会</w:t>
      </w:r>
    </w:p>
    <w:p>
      <w:r>
        <w:t>叶节点默认为</w:t>
      </w:r>
    </w:p>
    <w:p>
      <w:r>
        <w:t>我是增加按钮</w:t>
      </w:r>
    </w:p>
    <w:p>
      <w:r>
        <w:t>直接选</w:t>
      </w:r>
    </w:p>
    <w:p>
      <w:r>
        <w:t>丰润区</w:t>
      </w:r>
    </w:p>
    <w:p>
      <w:r>
        <w:t>定南县</w:t>
      </w:r>
    </w:p>
    <w:p>
      <w:r>
        <w:t>来实现动态生成导航</w:t>
      </w:r>
    </w:p>
    <w:p>
      <w:r>
        <w:t>样式类</w:t>
      </w:r>
    </w:p>
    <w:p>
      <w:r>
        <w:t>异步任务</w:t>
      </w:r>
    </w:p>
    <w:p>
      <w:r>
        <w:t>字段为接口返回的必要字段</w:t>
      </w:r>
    </w:p>
    <w:p>
      <w:r>
        <w:t>组合多条多行</w:t>
      </w:r>
    </w:p>
    <w:p>
      <w:r>
        <w:t>开启单条点击整个区域选中</w:t>
      </w:r>
    </w:p>
    <w:p>
      <w:r>
        <w:t>标签不合法</w:t>
      </w:r>
    </w:p>
    <w:p>
      <w:r>
        <w:t>两个字段</w:t>
      </w:r>
    </w:p>
    <w:p>
      <w:r>
        <w:t>子表单展示模式</w:t>
      </w:r>
    </w:p>
    <w:p>
      <w:r>
        <w:t>新建区</w:t>
      </w:r>
    </w:p>
    <w:p>
      <w:r>
        <w:t>选项组格式</w:t>
      </w:r>
    </w:p>
    <w:p>
      <w:r>
        <w:t>数据更新动画的延迟</w:t>
      </w:r>
    </w:p>
    <w:p>
      <w:r>
        <w:t>配置是否显示</w:t>
      </w:r>
    </w:p>
    <w:p>
      <w:r>
        <w:t>始终保持静态展示</w:t>
      </w:r>
    </w:p>
    <w:p>
      <w:r>
        <w:t>菠萝</w:t>
      </w:r>
    </w:p>
    <w:p>
      <w:r>
        <w:t>等待用户选择新的区间再播放</w:t>
      </w:r>
    </w:p>
    <w:p>
      <w:r>
        <w:t>相关的功能</w:t>
      </w:r>
    </w:p>
    <w:p>
      <w:r>
        <w:t>虽然可以用</w:t>
      </w:r>
    </w:p>
    <w:p>
      <w:r>
        <w:t>是否收起边栏</w:t>
      </w:r>
    </w:p>
    <w:p>
      <w:r>
        <w:t>首次加载并不走到</w:t>
      </w:r>
    </w:p>
    <w:p>
      <w:r>
        <w:t>顶部外层</w:t>
      </w:r>
    </w:p>
    <w:p>
      <w:r>
        <w:t>组件名称</w:t>
      </w:r>
    </w:p>
    <w:p>
      <w:r>
        <w:t>遮罩层背景颜色默认是透明的</w:t>
      </w:r>
    </w:p>
    <w:p>
      <w:r>
        <w:t>饶平县</w:t>
      </w:r>
    </w:p>
    <w:p>
      <w:r>
        <w:t>这个机制可以在</w:t>
      </w:r>
    </w:p>
    <w:p>
      <w:r>
        <w:t>将提交返回内容发送到其它组件</w:t>
      </w:r>
    </w:p>
    <w:p>
      <w:r>
        <w:t>想要限制多个类型</w:t>
      </w:r>
    </w:p>
    <w:p>
      <w:r>
        <w:t>改放</w:t>
      </w:r>
    </w:p>
    <w:p>
      <w:r>
        <w:t>是否都不可用</w:t>
      </w:r>
    </w:p>
    <w:p>
      <w:r>
        <w:t>新县</w:t>
      </w:r>
    </w:p>
    <w:p>
      <w:r>
        <w:t>类似容器</w:t>
      </w:r>
    </w:p>
    <w:p>
      <w:r>
        <w:t>数据操作</w:t>
      </w:r>
    </w:p>
    <w:p>
      <w:r>
        <w:t>只能设置为一种类型</w:t>
      </w:r>
    </w:p>
    <w:p>
      <w:r>
        <w:t>不适合用</w:t>
      </w:r>
    </w:p>
    <w:p>
      <w:r>
        <w:t>纳溪区</w:t>
      </w:r>
    </w:p>
    <w:p>
      <w:r>
        <w:t>分</w:t>
      </w:r>
    </w:p>
    <w:p>
      <w:r>
        <w:t>岳池县</w:t>
      </w:r>
    </w:p>
    <w:p>
      <w:r>
        <w:t>默认创建的</w:t>
      </w:r>
    </w:p>
    <w:p>
      <w:r>
        <w:t>如果想实现内部同步更新</w:t>
      </w:r>
    </w:p>
    <w:p>
      <w:r>
        <w:t>切换器</w:t>
      </w:r>
    </w:p>
    <w:p>
      <w:r>
        <w:t>文件大小大于此值将不允许上传</w:t>
      </w:r>
    </w:p>
    <w:p>
      <w:r>
        <w:t>默认情况下裁剪结果是</w:t>
      </w:r>
    </w:p>
    <w:p>
      <w:r>
        <w:t>你可以修改表单项查看数据域变化</w:t>
      </w:r>
    </w:p>
    <w:p>
      <w:r>
        <w:t>关联的变量</w:t>
      </w:r>
    </w:p>
    <w:p>
      <w:r>
        <w:t>合并行</w:t>
      </w:r>
    </w:p>
    <w:p>
      <w:r>
        <w:t>正安县</w:t>
      </w:r>
    </w:p>
    <w:p>
      <w:r>
        <w:t>组件内置已经支持此功能</w:t>
      </w:r>
    </w:p>
    <w:p>
      <w:r>
        <w:t>则会依次循环从该列表中取颜色作为系列颜色</w:t>
      </w:r>
    </w:p>
    <w:p>
      <w:r>
        <w:t>放到</w:t>
      </w:r>
    </w:p>
    <w:p>
      <w:r>
        <w:t>甘南县</w:t>
      </w:r>
    </w:p>
    <w:p>
      <w:r>
        <w:t>每次修改都验证</w:t>
      </w:r>
    </w:p>
    <w:p>
      <w:r>
        <w:t>等操作</w:t>
      </w:r>
    </w:p>
    <w:p>
      <w:r>
        <w:t>女</w:t>
      </w:r>
    </w:p>
    <w:p>
      <w:r>
        <w:t>如果决定结束的字段名不是</w:t>
      </w:r>
    </w:p>
    <w:p>
      <w:r>
        <w:t>比如选中</w:t>
      </w:r>
    </w:p>
    <w:p>
      <w:r>
        <w:t>中直接用函数</w:t>
      </w:r>
    </w:p>
    <w:p>
      <w:r>
        <w:t>都匀市</w:t>
      </w:r>
    </w:p>
    <w:p>
      <w:r>
        <w:t>如果你想要详细点的信息</w:t>
      </w:r>
    </w:p>
    <w:p>
      <w:r>
        <w:t>支出</w:t>
      </w:r>
    </w:p>
    <w:p>
      <w:r>
        <w:t>不需要加载</w:t>
      </w:r>
    </w:p>
    <w:p>
      <w:r>
        <w:t>还没有配置任何权限</w:t>
      </w:r>
    </w:p>
    <w:p>
      <w:r>
        <w:t>看下面这个例子</w:t>
      </w:r>
    </w:p>
    <w:p>
      <w:r>
        <w:t>实现展现和编辑分离</w:t>
      </w:r>
    </w:p>
    <w:p>
      <w:r>
        <w:t>如果列太多显示会很臃肿</w:t>
      </w:r>
    </w:p>
    <w:p>
      <w:r>
        <w:t>洋浦经济开发区</w:t>
      </w:r>
    </w:p>
    <w:p>
      <w:r>
        <w:t>组件渲染的主要入口</w:t>
      </w:r>
    </w:p>
    <w:p>
      <w:r>
        <w:t>仅挑选</w:t>
      </w:r>
    </w:p>
    <w:p>
      <w:r>
        <w:t>支持地址栏</w:t>
      </w:r>
    </w:p>
    <w:p>
      <w:r>
        <w:t>会根据</w:t>
      </w:r>
    </w:p>
    <w:p>
      <w:r>
        <w:t>中处理掉了</w:t>
      </w:r>
    </w:p>
    <w:p>
      <w:r>
        <w:t>是否展示边框</w:t>
      </w:r>
    </w:p>
    <w:p>
      <w:r>
        <w:t>仁爱区</w:t>
      </w:r>
    </w:p>
    <w:p>
      <w:r>
        <w:t>结束的做一次</w:t>
      </w:r>
    </w:p>
    <w:p>
      <w:r>
        <w:t>用来关联</w:t>
      </w:r>
    </w:p>
    <w:p>
      <w:r>
        <w:t>年以内</w:t>
      </w:r>
    </w:p>
    <w:p>
      <w:r>
        <w:t>删除前的请求</w:t>
      </w:r>
    </w:p>
    <w:p>
      <w:r>
        <w:t>并且支持配置成</w:t>
      </w:r>
    </w:p>
    <w:p>
      <w:r>
        <w:t>树下拉框</w:t>
      </w:r>
    </w:p>
    <w:p>
      <w:r>
        <w:t>这样会造成配置项</w:t>
      </w:r>
    </w:p>
    <w:p>
      <w:r>
        <w:t>标签方向</w:t>
      </w:r>
    </w:p>
    <w:p>
      <w:r>
        <w:t>普兰县</w:t>
      </w:r>
    </w:p>
    <w:p>
      <w:r>
        <w:t>暂时去掉</w:t>
      </w:r>
    </w:p>
    <w:p>
      <w:r>
        <w:t>显示可以作为</w:t>
      </w:r>
    </w:p>
    <w:p>
      <w:r>
        <w:t>前端是不会处理排序结果</w:t>
      </w:r>
    </w:p>
    <w:p>
      <w:r>
        <w:t>属性可以配置自定义的图标</w:t>
      </w:r>
    </w:p>
    <w:p>
      <w:r>
        <w:t>可以设置外部链接</w:t>
      </w:r>
    </w:p>
    <w:p>
      <w:r>
        <w:t>等动画结束</w:t>
      </w:r>
    </w:p>
    <w:p>
      <w:r>
        <w:t>行政编码</w:t>
      </w:r>
    </w:p>
    <w:p>
      <w:r>
        <w:t>自定义导出文件名</w:t>
      </w:r>
    </w:p>
    <w:p>
      <w:r>
        <w:t>默认展示的是本地时间</w:t>
      </w:r>
    </w:p>
    <w:p>
      <w:r>
        <w:t>分栏布局</w:t>
      </w:r>
    </w:p>
    <w:p>
      <w:r>
        <w:t>菜单中存在配置错误</w:t>
      </w:r>
    </w:p>
    <w:p>
      <w:r>
        <w:t>为了演示效果</w:t>
      </w:r>
    </w:p>
    <w:p>
      <w:r>
        <w:t>控件类型</w:t>
      </w:r>
    </w:p>
    <w:p>
      <w:r>
        <w:t>请前往一下文档查看属性含义</w:t>
      </w:r>
    </w:p>
    <w:p>
      <w:r>
        <w:t>三台县</w:t>
      </w:r>
    </w:p>
    <w:p>
      <w:r>
        <w:t>检测是否有冒号</w:t>
      </w:r>
    </w:p>
    <w:p>
      <w:r>
        <w:t>返回的数据可用于这个</w:t>
      </w:r>
    </w:p>
    <w:p>
      <w:r>
        <w:t>表单内锚点导航示例</w:t>
      </w:r>
    </w:p>
    <w:p>
      <w:r>
        <w:t>如果目标是一个</w:t>
      </w:r>
    </w:p>
    <w:p>
      <w:r>
        <w:t>方便后续渲染</w:t>
      </w:r>
    </w:p>
    <w:p>
      <w:r>
        <w:t>更新输入组合的值</w:t>
      </w:r>
    </w:p>
    <w:p>
      <w:r>
        <w:t>文字本身的阴影</w:t>
      </w:r>
    </w:p>
    <w:p>
      <w:r>
        <w:t>工作信息</w:t>
      </w:r>
    </w:p>
    <w:p>
      <w:r>
        <w:t>默认模式是解析成对象数组</w:t>
      </w:r>
    </w:p>
    <w:p>
      <w:r>
        <w:t>编辑选项弹框的默认配置如下</w:t>
      </w:r>
    </w:p>
    <w:p>
      <w:r>
        <w:t>可直接用</w:t>
      </w:r>
    </w:p>
    <w:p>
      <w:r>
        <w:t>动态显示相对时间时</w:t>
      </w:r>
    </w:p>
    <w:p>
      <w:r>
        <w:t>轮询请求初始化接口</w:t>
      </w:r>
    </w:p>
    <w:p>
      <w:r>
        <w:t>如果是简易模式</w:t>
      </w:r>
    </w:p>
    <w:p>
      <w:r>
        <w:t>皇姑区</w:t>
      </w:r>
    </w:p>
    <w:p>
      <w:r>
        <w:t>向下</w:t>
      </w:r>
    </w:p>
    <w:p>
      <w:r>
        <w:t>可配置</w:t>
      </w:r>
    </w:p>
    <w:p>
      <w:r>
        <w:t>属于</w:t>
      </w:r>
    </w:p>
    <w:p>
      <w:r>
        <w:t>每个成员表示一个可选字段</w:t>
      </w:r>
    </w:p>
    <w:p>
      <w:r>
        <w:t>不管是用户配置的静态</w:t>
      </w:r>
    </w:p>
    <w:p>
      <w:r>
        <w:t>中区</w:t>
      </w:r>
    </w:p>
    <w:p>
      <w:r>
        <w:t>古田县</w:t>
      </w:r>
    </w:p>
    <w:p>
      <w:r>
        <w:t>根据搜索结果中的那个字段进行分类</w:t>
      </w:r>
    </w:p>
    <w:p>
      <w:r>
        <w:t>逻辑兼容旧用法</w:t>
      </w:r>
    </w:p>
    <w:p>
      <w:r>
        <w:t>提交后校验选项</w:t>
      </w:r>
    </w:p>
    <w:p>
      <w:r>
        <w:t>一般调试日志</w:t>
      </w:r>
    </w:p>
    <w:p>
      <w:r>
        <w:t>详细查看</w:t>
      </w:r>
    </w:p>
    <w:p>
      <w:r>
        <w:t>开启裁剪</w:t>
      </w:r>
    </w:p>
    <w:p>
      <w:r>
        <w:t>支持传入多个符号</w:t>
      </w:r>
    </w:p>
    <w:p>
      <w:r>
        <w:t>日期时间范围选择</w:t>
      </w:r>
    </w:p>
    <w:p>
      <w:r>
        <w:t>新增表单</w:t>
      </w:r>
    </w:p>
    <w:p>
      <w:r>
        <w:t>表单项的禁用状态等</w:t>
      </w:r>
    </w:p>
    <w:p>
      <w:r>
        <w:t>如果不希望这个功能</w:t>
      </w:r>
    </w:p>
    <w:p>
      <w:r>
        <w:t>脚手架也可以是多个</w:t>
      </w:r>
    </w:p>
    <w:p>
      <w:r>
        <w:t>默认插入当前选中节点</w:t>
      </w:r>
    </w:p>
    <w:p>
      <w:r>
        <w:t>的选项消除校验信息</w:t>
      </w:r>
    </w:p>
    <w:p>
      <w:r>
        <w:t>过滤器中查询字段和</w:t>
      </w:r>
    </w:p>
    <w:p>
      <w:r>
        <w:t>配置删除接口</w:t>
      </w:r>
    </w:p>
    <w:p>
      <w:r>
        <w:t>图标选择器</w:t>
      </w:r>
    </w:p>
    <w:p>
      <w:r>
        <w:t>新园乡</w:t>
      </w:r>
    </w:p>
    <w:p>
      <w:r>
        <w:t>进行打印</w:t>
      </w:r>
    </w:p>
    <w:p>
      <w:r>
        <w:t>内联样式</w:t>
      </w:r>
    </w:p>
    <w:p>
      <w:r>
        <w:t>跳过被合并的行</w:t>
      </w:r>
    </w:p>
    <w:p>
      <w:r>
        <w:t>值发生变化时</w:t>
      </w:r>
    </w:p>
    <w:p>
      <w:r>
        <w:t>合并或者覆盖</w:t>
      </w:r>
    </w:p>
    <w:p>
      <w:r>
        <w:t>还需要将</w:t>
      </w:r>
    </w:p>
    <w:p>
      <w:r>
        <w:t>屯门区</w:t>
      </w:r>
    </w:p>
    <w:p>
      <w:r>
        <w:t>尝试解析</w:t>
      </w:r>
    </w:p>
    <w:p>
      <w:r>
        <w:t>感觉还是不能支持这个功能</w:t>
      </w:r>
    </w:p>
    <w:p>
      <w:r>
        <w:t>来实现点击某一行后进行操作</w:t>
      </w:r>
    </w:p>
    <w:p>
      <w:r>
        <w:t>映射展示控件</w:t>
      </w:r>
    </w:p>
    <w:p>
      <w:r>
        <w:t>把一些功能性的东西放在了这个里面</w:t>
      </w:r>
    </w:p>
    <w:p>
      <w:r>
        <w:t>河东区</w:t>
      </w:r>
    </w:p>
    <w:p>
      <w:r>
        <w:t>当前值不唯一</w:t>
      </w:r>
    </w:p>
    <w:p>
      <w:r>
        <w:t>如果没有开启这些区域的内容修改功能</w:t>
      </w:r>
    </w:p>
    <w:p>
      <w:r>
        <w:t>申请自己的</w:t>
      </w:r>
    </w:p>
    <w:p>
      <w:r>
        <w:t>数值对应的整形</w:t>
      </w:r>
    </w:p>
    <w:p>
      <w:r>
        <w:t>赣州市市辖区</w:t>
      </w:r>
    </w:p>
    <w:p>
      <w:r>
        <w:t>为完整的对象</w:t>
      </w:r>
    </w:p>
    <w:p>
      <w:r>
        <w:t>然后使用对应的地址</w:t>
      </w:r>
    </w:p>
    <w:p>
      <w:r>
        <w:t>配置中都能使用</w:t>
      </w:r>
    </w:p>
    <w:p>
      <w:r>
        <w:t>颍东区</w:t>
      </w:r>
    </w:p>
    <w:p>
      <w:r>
        <w:t>导航子菜单</w:t>
      </w:r>
    </w:p>
    <w:p>
      <w:r>
        <w:t>宝坻区</w:t>
      </w:r>
    </w:p>
    <w:p>
      <w:r>
        <w:t>如果无法配置出你想要的请求结构</w:t>
      </w:r>
    </w:p>
    <w:p>
      <w:r>
        <w:t>成员可以是其他渲染器</w:t>
      </w:r>
    </w:p>
    <w:p>
      <w:r>
        <w:t>直接跳转指定路径</w:t>
      </w:r>
    </w:p>
    <w:p>
      <w:r>
        <w:t>也有可能是数字</w:t>
      </w:r>
    </w:p>
    <w:p>
      <w:r>
        <w:t>检查列是全选还是部分选择</w:t>
      </w:r>
    </w:p>
    <w:p>
      <w:r>
        <w:t>测试组织属性配置面板的国际化</w:t>
      </w:r>
    </w:p>
    <w:p>
      <w:r>
        <w:t>重复点击则取消区域选中</w:t>
      </w:r>
    </w:p>
    <w:p>
      <w:r>
        <w:t>白银市市辖区</w:t>
      </w:r>
    </w:p>
    <w:p>
      <w:r>
        <w:t>武安市</w:t>
      </w:r>
    </w:p>
    <w:p>
      <w:r>
        <w:t>支持模板语法如</w:t>
      </w:r>
    </w:p>
    <w:p>
      <w:r>
        <w:t>将当前已选中的选项的某个字段的值</w:t>
      </w:r>
    </w:p>
    <w:p>
      <w:r>
        <w:t>其次使用</w:t>
      </w:r>
    </w:p>
    <w:p>
      <w:r>
        <w:t>礼县</w:t>
      </w:r>
    </w:p>
    <w:p>
      <w:r>
        <w:t>同步有些问题</w:t>
      </w:r>
    </w:p>
    <w:p>
      <w:r>
        <w:t>数据格式参考</w:t>
      </w:r>
    </w:p>
    <w:p>
      <w:r>
        <w:t>是否为合法的电话号码</w:t>
      </w:r>
    </w:p>
    <w:p>
      <w:r>
        <w:t>直接把里面的变量解析出来即可</w:t>
      </w:r>
    </w:p>
    <w:p>
      <w:r>
        <w:t>除了支持</w:t>
      </w:r>
    </w:p>
    <w:p>
      <w:r>
        <w:t>查下问题</w:t>
      </w:r>
    </w:p>
    <w:p>
      <w:r>
        <w:t>所以需要先初始化一下</w:t>
      </w:r>
    </w:p>
    <w:p>
      <w:r>
        <w:t>南和县</w:t>
      </w:r>
    </w:p>
    <w:p>
      <w:r>
        <w:t>容器标签名</w:t>
      </w:r>
    </w:p>
    <w:p>
      <w:r>
        <w:t>会将所有表单项整理成一个对象发送过过去</w:t>
      </w:r>
    </w:p>
    <w:p>
      <w:r>
        <w:t>是否可多选</w:t>
      </w:r>
    </w:p>
    <w:p>
      <w:r>
        <w:t>需要让</w:t>
      </w:r>
    </w:p>
    <w:p>
      <w:r>
        <w:t>大湖乡</w:t>
      </w:r>
    </w:p>
    <w:p>
      <w:r>
        <w:t>整个表单静态方式展示</w:t>
      </w:r>
    </w:p>
    <w:p>
      <w:r>
        <w:t>但最终页面渲染的时候</w:t>
      </w:r>
    </w:p>
    <w:p>
      <w:r>
        <w:t>简单情况</w:t>
      </w:r>
    </w:p>
    <w:p>
      <w:r>
        <w:t>首层</w:t>
      </w:r>
    </w:p>
    <w:p>
      <w:r>
        <w:t>数据类型取决于目标组件所需数据值类型</w:t>
      </w:r>
    </w:p>
    <w:p>
      <w:r>
        <w:t>这是一段很长很长很长很长很长很长很长很长很长很长的备注</w:t>
      </w:r>
    </w:p>
    <w:p>
      <w:r>
        <w:t>可以用来加载数据或者加载渲染器配置</w:t>
      </w:r>
    </w:p>
    <w:p>
      <w:r>
        <w:t>宁远县</w:t>
      </w:r>
    </w:p>
    <w:p>
      <w:r>
        <w:t>包发布了出来</w:t>
      </w:r>
    </w:p>
    <w:p>
      <w:r>
        <w:t>给自定义组件预览用的</w:t>
      </w:r>
    </w:p>
    <w:p>
      <w:r>
        <w:t>穿梭器</w:t>
      </w:r>
    </w:p>
    <w:p>
      <w:r>
        <w:t>需要自己加上</w:t>
      </w:r>
    </w:p>
    <w:p>
      <w:r>
        <w:t>方便生成颜色类的控件</w:t>
      </w:r>
    </w:p>
    <w:p>
      <w:r>
        <w:t>请输入锚点标题</w:t>
      </w:r>
    </w:p>
    <w:p>
      <w:r>
        <w:t>顺庆区</w:t>
      </w:r>
    </w:p>
    <w:p>
      <w:r>
        <w:t>大冶市</w:t>
      </w:r>
    </w:p>
    <w:p>
      <w:r>
        <w:t>吉安县</w:t>
      </w:r>
    </w:p>
    <w:p>
      <w:r>
        <w:t>还可以是数组</w:t>
      </w:r>
    </w:p>
    <w:p>
      <w:r>
        <w:t>这个是运行态的功能</w:t>
      </w:r>
    </w:p>
    <w:p>
      <w:r>
        <w:t>也就是这个单元格自己的位置</w:t>
      </w:r>
    </w:p>
    <w:p>
      <w:r>
        <w:t>图片水平方向偏移量</w:t>
      </w:r>
    </w:p>
    <w:p>
      <w:r>
        <w:t>还没支持</w:t>
      </w:r>
    </w:p>
    <w:p>
      <w:r>
        <w:t>获取包含指定子动作的动作</w:t>
      </w:r>
    </w:p>
    <w:p>
      <w:r>
        <w:t>第二栏</w:t>
      </w:r>
    </w:p>
    <w:p>
      <w:r>
        <w:t>随机数字</w:t>
      </w:r>
    </w:p>
    <w:p>
      <w:r>
        <w:t>选项标签样式类名</w:t>
      </w:r>
    </w:p>
    <w:p>
      <w:r>
        <w:t>最后一个元素的多个</w:t>
      </w:r>
    </w:p>
    <w:p>
      <w:r>
        <w:t>垂直合并列数</w:t>
      </w:r>
    </w:p>
    <w:p>
      <w:r>
        <w:t>肃南裕固族自治县</w:t>
      </w:r>
    </w:p>
    <w:p>
      <w:r>
        <w:t>石鼓区</w:t>
      </w:r>
    </w:p>
    <w:p>
      <w:r>
        <w:t>但是只能在编辑器中编辑</w:t>
      </w:r>
    </w:p>
    <w:p>
      <w:r>
        <w:t>更多文档</w:t>
      </w:r>
    </w:p>
    <w:p>
      <w:r>
        <w:t>掌握他们也能完成大部分定制工作</w:t>
      </w:r>
    </w:p>
    <w:p>
      <w:r>
        <w:t>需要考虑</w:t>
      </w:r>
    </w:p>
    <w:p>
      <w:r>
        <w:t>面包项类</w:t>
      </w:r>
    </w:p>
    <w:p>
      <w:r>
        <w:t>准备阶段</w:t>
      </w:r>
    </w:p>
    <w:p>
      <w:r>
        <w:t>复选框</w:t>
      </w:r>
    </w:p>
    <w:p>
      <w:r>
        <w:t>如果设置</w:t>
      </w:r>
    </w:p>
    <w:p>
      <w:r>
        <w:t>便于更好的缓存</w:t>
      </w:r>
    </w:p>
    <w:p>
      <w:r>
        <w:t>宿迁市</w:t>
      </w:r>
    </w:p>
    <w:p>
      <w:r>
        <w:t>抚顺市市辖区</w:t>
      </w:r>
    </w:p>
    <w:p>
      <w:r>
        <w:t>最小行高</w:t>
      </w:r>
    </w:p>
    <w:p>
      <w:r>
        <w:t>日期范围字符串</w:t>
      </w:r>
    </w:p>
    <w:p>
      <w:r>
        <w:t>再来</w:t>
      </w:r>
    </w:p>
    <w:p>
      <w:r>
        <w:t>时间范围必须统一成同一天</w:t>
      </w:r>
    </w:p>
    <w:p>
      <w:r>
        <w:t>将接口返回的数据添加到自身的数据域中</w:t>
      </w:r>
    </w:p>
    <w:p>
      <w:r>
        <w:t>展示浮层箭头</w:t>
      </w:r>
    </w:p>
    <w:p>
      <w:r>
        <w:t>选中父节点</w:t>
      </w:r>
    </w:p>
    <w:p>
      <w:r>
        <w:t>连云港市市辖区</w:t>
      </w:r>
    </w:p>
    <w:p>
      <w:r>
        <w:t>返回</w:t>
      </w:r>
    </w:p>
    <w:p>
      <w:r>
        <w:t>用于设置期望数值类型</w:t>
      </w:r>
    </w:p>
    <w:p>
      <w:r>
        <w:t>配置后将隐藏超过该层级的菜单项</w:t>
      </w:r>
    </w:p>
    <w:p>
      <w:r>
        <w:t>触发渲染器事件</w:t>
      </w:r>
    </w:p>
    <w:p>
      <w:r>
        <w:t>起点对齐</w:t>
      </w:r>
    </w:p>
    <w:p>
      <w:r>
        <w:t>表格标题</w:t>
      </w:r>
    </w:p>
    <w:p>
      <w:r>
        <w:t>展示默认</w:t>
      </w:r>
    </w:p>
    <w:p>
      <w:r>
        <w:t>容易导致</w:t>
      </w:r>
    </w:p>
    <w:p>
      <w:r>
        <w:t>观察上例</w:t>
      </w:r>
    </w:p>
    <w:p>
      <w:r>
        <w:t>建议不超过</w:t>
      </w:r>
    </w:p>
    <w:p>
      <w:r>
        <w:t>浮层出现位置</w:t>
      </w:r>
    </w:p>
    <w:p>
      <w:r>
        <w:t>支持的相对值关键字有</w:t>
      </w:r>
    </w:p>
    <w:p>
      <w:r>
        <w:t>大社区</w:t>
      </w:r>
    </w:p>
    <w:p>
      <w:r>
        <w:t>需要执行两边</w:t>
      </w:r>
    </w:p>
    <w:p>
      <w:r>
        <w:t>引入了多个会兼容</w:t>
      </w:r>
    </w:p>
    <w:p>
      <w:r>
        <w:t>选中的</w:t>
      </w:r>
    </w:p>
    <w:p>
      <w:r>
        <w:t>本步骤提交</w:t>
      </w:r>
    </w:p>
    <w:p>
      <w:r>
        <w:t>安化县</w:t>
      </w:r>
    </w:p>
    <w:p>
      <w:r>
        <w:t>对应的配置项分别是</w:t>
      </w:r>
    </w:p>
    <w:p>
      <w:r>
        <w:t>字段值整体赋值到对应的</w:t>
      </w:r>
    </w:p>
    <w:p>
      <w:r>
        <w:t>路飞</w:t>
      </w:r>
    </w:p>
    <w:p>
      <w:r>
        <w:t>建议您使用</w:t>
      </w:r>
    </w:p>
    <w:p>
      <w:r>
        <w:t>时间日期类组件</w:t>
      </w:r>
    </w:p>
    <w:p>
      <w:r>
        <w:t>一种是数字</w:t>
      </w:r>
    </w:p>
    <w:p>
      <w:r>
        <w:t>页面地址</w:t>
      </w:r>
    </w:p>
    <w:p>
      <w:r>
        <w:t>成功类</w:t>
      </w:r>
    </w:p>
    <w:p>
      <w:r>
        <w:t>版本</w:t>
      </w:r>
    </w:p>
    <w:p>
      <w:r>
        <w:t>合计</w:t>
      </w:r>
    </w:p>
    <w:p>
      <w:r>
        <w:t>当为移动模式时</w:t>
      </w:r>
    </w:p>
    <w:p>
      <w:r>
        <w:t>去掉提交按钮</w:t>
      </w:r>
    </w:p>
    <w:p>
      <w:r>
        <w:t>当表单提交成功后</w:t>
      </w:r>
    </w:p>
    <w:p>
      <w:r>
        <w:t>可以将字符传通过分隔符分离成数组</w:t>
      </w:r>
    </w:p>
    <w:p>
      <w:r>
        <w:t>默认不填写将上传到</w:t>
      </w:r>
    </w:p>
    <w:p>
      <w:r>
        <w:t>默认自动填充相关字段</w:t>
      </w:r>
    </w:p>
    <w:p>
      <w:r>
        <w:t>点击自定义列</w:t>
      </w:r>
    </w:p>
    <w:p>
      <w:r>
        <w:t>的内容</w:t>
      </w:r>
    </w:p>
    <w:p>
      <w:r>
        <w:t>一段文案</w:t>
      </w:r>
    </w:p>
    <w:p>
      <w:r>
        <w:t>控制只对第一层数组成员展示快捷操作入口</w:t>
      </w:r>
    </w:p>
    <w:p>
      <w:r>
        <w:t>两个配置项</w:t>
      </w:r>
    </w:p>
    <w:p>
      <w:r>
        <w:t>凉山彝族自治州</w:t>
      </w:r>
    </w:p>
    <w:p>
      <w:r>
        <w:t>没有分配角色</w:t>
      </w:r>
    </w:p>
    <w:p>
      <w:r>
        <w:t>默认插入到</w:t>
      </w:r>
    </w:p>
    <w:p>
      <w:r>
        <w:t>重置拖拽</w:t>
      </w:r>
    </w:p>
    <w:p>
      <w:r>
        <w:t>可拖拽的提示文字</w:t>
      </w:r>
    </w:p>
    <w:p>
      <w:r>
        <w:t>之间</w:t>
      </w:r>
    </w:p>
    <w:p>
      <w:r>
        <w:t>崁顶乡</w:t>
      </w:r>
    </w:p>
    <w:p>
      <w:r>
        <w:t>可配置项为</w:t>
      </w:r>
    </w:p>
    <w:p>
      <w:r>
        <w:t>项的</w:t>
      </w:r>
    </w:p>
    <w:p>
      <w:r>
        <w:t>根据关键字获取组件列表</w:t>
      </w:r>
    </w:p>
    <w:p>
      <w:r>
        <w:t>带搜索</w:t>
      </w:r>
    </w:p>
    <w:p>
      <w:r>
        <w:t>如果是数字</w:t>
      </w:r>
    </w:p>
    <w:p>
      <w:r>
        <w:t>厦门市市辖区</w:t>
      </w:r>
    </w:p>
    <w:p>
      <w:r>
        <w:t>公式值校验错误</w:t>
      </w:r>
    </w:p>
    <w:p>
      <w:r>
        <w:t>值唯一</w:t>
      </w:r>
    </w:p>
    <w:p>
      <w:r>
        <w:t>表单项值</w:t>
      </w:r>
    </w:p>
    <w:p>
      <w:r>
        <w:t>文字内容</w:t>
      </w:r>
    </w:p>
    <w:p>
      <w:r>
        <w:t>武夷山市</w:t>
      </w:r>
    </w:p>
    <w:p>
      <w:r>
        <w:t>南京市市辖区</w:t>
      </w:r>
    </w:p>
    <w:p>
      <w:r>
        <w:t>宁德市市辖区</w:t>
      </w:r>
    </w:p>
    <w:p>
      <w:r>
        <w:t>新增表权限</w:t>
      </w:r>
    </w:p>
    <w:p>
      <w:r>
        <w:t>数组即即可</w:t>
      </w:r>
    </w:p>
    <w:p>
      <w:r>
        <w:t>魏都区</w:t>
      </w:r>
    </w:p>
    <w:p>
      <w:r>
        <w:t>如果是第一次点击就可以点任意地址</w:t>
      </w:r>
    </w:p>
    <w:p>
      <w:r>
        <w:t>当在一棵树中</w:t>
      </w:r>
    </w:p>
    <w:p>
      <w:r>
        <w:t>来禁用表单项</w:t>
      </w:r>
    </w:p>
    <w:p>
      <w:r>
        <w:t>渐变色需要单独设计一个渐变色</w:t>
      </w:r>
    </w:p>
    <w:p>
      <w:r>
        <w:t>使用场景</w:t>
      </w:r>
    </w:p>
    <w:p>
      <w:r>
        <w:t>列数量</w:t>
      </w:r>
    </w:p>
    <w:p>
      <w:r>
        <w:t>用于生成短随机数</w:t>
      </w:r>
    </w:p>
    <w:p>
      <w:r>
        <w:t>糟糕</w:t>
      </w:r>
    </w:p>
    <w:p>
      <w:r>
        <w:t>就用</w:t>
      </w:r>
    </w:p>
    <w:p>
      <w:r>
        <w:t>变量中的</w:t>
      </w:r>
    </w:p>
    <w:p>
      <w:r>
        <w:t>玉环市</w:t>
      </w:r>
    </w:p>
    <w:p>
      <w:r>
        <w:t>常规标签</w:t>
      </w:r>
    </w:p>
    <w:p>
      <w:r>
        <w:t>呼和浩特市市辖区</w:t>
      </w:r>
    </w:p>
    <w:p>
      <w:r>
        <w:t>如果不想关闭弹窗时触发</w:t>
      </w:r>
    </w:p>
    <w:p>
      <w:r>
        <w:t>揭西县</w:t>
      </w:r>
    </w:p>
    <w:p>
      <w:r>
        <w:t>大足区</w:t>
      </w:r>
    </w:p>
    <w:p>
      <w:r>
        <w:t>粘贴</w:t>
      </w:r>
    </w:p>
    <w:p>
      <w:r>
        <w:t>因此不推荐使用</w:t>
      </w:r>
    </w:p>
    <w:p>
      <w:r>
        <w:t>通霄镇</w:t>
      </w:r>
    </w:p>
    <w:p>
      <w:r>
        <w:t>你必须懂</w:t>
      </w:r>
    </w:p>
    <w:p>
      <w:r>
        <w:t>点击的时候会自动跳转到对应位置开始播放</w:t>
      </w:r>
    </w:p>
    <w:p>
      <w:r>
        <w:t>不过</w:t>
      </w:r>
    </w:p>
    <w:p>
      <w:r>
        <w:t>用于显示</w:t>
      </w:r>
    </w:p>
    <w:p>
      <w:r>
        <w:t>接口发送条件</w:t>
      </w:r>
    </w:p>
    <w:p>
      <w:r>
        <w:t>使用外部函数获取数据</w:t>
      </w:r>
    </w:p>
    <w:p>
      <w:r>
        <w:t>利州区</w:t>
      </w:r>
    </w:p>
    <w:p>
      <w:r>
        <w:t>南漳县</w:t>
      </w:r>
    </w:p>
    <w:p>
      <w:r>
        <w:t>执行的动作列表</w:t>
      </w:r>
    </w:p>
    <w:p>
      <w:r>
        <w:t>主要用于解决</w:t>
      </w:r>
    </w:p>
    <w:p>
      <w:r>
        <w:t>返回命中的位置</w:t>
      </w:r>
    </w:p>
    <w:p>
      <w:r>
        <w:t>营口市市辖区</w:t>
      </w:r>
    </w:p>
    <w:p>
      <w:r>
        <w:t>可以直接将编辑表单项渲染至表格内操作</w:t>
      </w:r>
    </w:p>
    <w:p>
      <w:r>
        <w:t>验证信息</w:t>
      </w:r>
    </w:p>
    <w:p>
      <w:r>
        <w:t>只请求一次</w:t>
      </w:r>
    </w:p>
    <w:p>
      <w:r>
        <w:t>兴宁市</w:t>
      </w:r>
    </w:p>
    <w:p>
      <w:r>
        <w:t>那直接跳过</w:t>
      </w:r>
    </w:p>
    <w:p>
      <w:r>
        <w:t>替换表格行</w:t>
      </w:r>
    </w:p>
    <w:p>
      <w:r>
        <w:t>记录发布时的</w:t>
      </w:r>
    </w:p>
    <w:p>
      <w:r>
        <w:t>只要设置了</w:t>
      </w:r>
    </w:p>
    <w:p>
      <w:r>
        <w:t>校验函数</w:t>
      </w:r>
    </w:p>
    <w:p>
      <w:r>
        <w:t>验证输入是否符合邮箱的格式</w:t>
      </w:r>
    </w:p>
    <w:p>
      <w:r>
        <w:t>关闭轮询的条件</w:t>
      </w:r>
    </w:p>
    <w:p>
      <w:r>
        <w:t>中的位置</w:t>
      </w:r>
    </w:p>
    <w:p>
      <w:r>
        <w:t>将返回数据同步到过滤器上</w:t>
      </w:r>
    </w:p>
    <w:p>
      <w:r>
        <w:t>打开确认对话框</w:t>
      </w:r>
    </w:p>
    <w:p>
      <w:r>
        <w:t>皋兰县</w:t>
      </w:r>
    </w:p>
    <w:p>
      <w:r>
        <w:t>新增成员默认值</w:t>
      </w:r>
    </w:p>
    <w:p>
      <w:r>
        <w:t>下一节我们会介绍</w:t>
      </w:r>
    </w:p>
    <w:p>
      <w:r>
        <w:t>包括</w:t>
      </w:r>
    </w:p>
    <w:p>
      <w:r>
        <w:t>数字输入组件事件</w:t>
      </w:r>
    </w:p>
    <w:p>
      <w:r>
        <w:t>编辑类型</w:t>
      </w:r>
    </w:p>
    <w:p>
      <w:r>
        <w:t>结果搜索功能</w:t>
      </w:r>
    </w:p>
    <w:p>
      <w:r>
        <w:t>玉龙纳西族自治县</w:t>
      </w:r>
    </w:p>
    <w:p>
      <w:r>
        <w:t>请求条件</w:t>
      </w:r>
    </w:p>
    <w:p>
      <w:r>
        <w:t>添加搜索历史</w:t>
      </w:r>
    </w:p>
    <w:p>
      <w:r>
        <w:t>班级</w:t>
      </w:r>
    </w:p>
    <w:p>
      <w:r>
        <w:t>作为单元格自定义样式的配置</w:t>
      </w:r>
    </w:p>
    <w:p>
      <w:r>
        <w:t>等比例裁剪长边</w:t>
      </w:r>
    </w:p>
    <w:p>
      <w:r>
        <w:t>不能被</w:t>
      </w:r>
    </w:p>
    <w:p>
      <w:r>
        <w:t>即当前列表中所有符合该成员条件的记录总数</w:t>
      </w:r>
    </w:p>
    <w:p>
      <w:r>
        <w:t>左侧插入一列</w:t>
      </w:r>
    </w:p>
    <w:p>
      <w:r>
        <w:t>值格式会变成对象</w:t>
      </w:r>
    </w:p>
    <w:p>
      <w:r>
        <w:t>当前例子中</w:t>
      </w:r>
    </w:p>
    <w:p>
      <w:r>
        <w:t>格尔木市</w:t>
      </w:r>
    </w:p>
    <w:p>
      <w:r>
        <w:t>阿里山乡</w:t>
      </w:r>
    </w:p>
    <w:p>
      <w:r>
        <w:t>裁剪时可缩放</w:t>
      </w:r>
    </w:p>
    <w:p>
      <w:r>
        <w:t>默认参数</w:t>
      </w:r>
    </w:p>
    <w:p>
      <w:r>
        <w:t>数据元素点击</w:t>
      </w:r>
    </w:p>
    <w:p>
      <w:r>
        <w:t>开启压缩</w:t>
      </w:r>
    </w:p>
    <w:p>
      <w:r>
        <w:t>目标路径不是纯对象</w:t>
      </w:r>
    </w:p>
    <w:p>
      <w:r>
        <w:t>翠峦区</w:t>
      </w:r>
    </w:p>
    <w:p>
      <w:r>
        <w:t>松原市市辖区</w:t>
      </w:r>
    </w:p>
    <w:p>
      <w:r>
        <w:t>隆回县</w:t>
      </w:r>
    </w:p>
    <w:p>
      <w:r>
        <w:t>卡片渲染器</w:t>
      </w:r>
    </w:p>
    <w:p>
      <w:r>
        <w:t>从内容审核到机器管理</w:t>
      </w:r>
    </w:p>
    <w:p>
      <w:r>
        <w:t>请输入更多的内容</w:t>
      </w:r>
    </w:p>
    <w:p>
      <w:r>
        <w:t>淮北市市辖区</w:t>
      </w:r>
    </w:p>
    <w:p>
      <w:r>
        <w:t>今日激活时的自定义样式</w:t>
      </w:r>
    </w:p>
    <w:p>
      <w:r>
        <w:t>整体</w:t>
      </w:r>
    </w:p>
    <w:p>
      <w:r>
        <w:t>标签上的属性</w:t>
      </w:r>
    </w:p>
    <w:p>
      <w:r>
        <w:t>默认展开级别</w:t>
      </w:r>
    </w:p>
    <w:p>
      <w:r>
        <w:t>理论上可以支持所有非表达项的所有组件</w:t>
      </w:r>
    </w:p>
    <w:p>
      <w:r>
        <w:t>荃湾</w:t>
      </w:r>
    </w:p>
    <w:p>
      <w:r>
        <w:t>还是通过最简单的示例进行讲解</w:t>
      </w:r>
    </w:p>
    <w:p>
      <w:r>
        <w:t>按钮文本</w:t>
      </w:r>
    </w:p>
    <w:p>
      <w:r>
        <w:t>支持相对值设定</w:t>
      </w:r>
    </w:p>
    <w:p>
      <w:r>
        <w:t>生成</w:t>
      </w:r>
    </w:p>
    <w:p>
      <w:r>
        <w:t>水平线移动</w:t>
      </w:r>
    </w:p>
    <w:p>
      <w:r>
        <w:t>亳州市市辖区</w:t>
      </w:r>
    </w:p>
    <w:p>
      <w:r>
        <w:t>用来匹配映射的字段名</w:t>
      </w:r>
    </w:p>
    <w:p>
      <w:r>
        <w:t>东莞生态园</w:t>
      </w:r>
    </w:p>
    <w:p>
      <w:r>
        <w:t>可以用作</w:t>
      </w:r>
    </w:p>
    <w:p>
      <w:r>
        <w:t>是否是大弧</w:t>
      </w:r>
    </w:p>
    <w:p>
      <w:r>
        <w:t>尽管</w:t>
      </w:r>
    </w:p>
    <w:p>
      <w:r>
        <w:t>可以让侧边栏支持动态调整宽度</w:t>
      </w:r>
    </w:p>
    <w:p>
      <w:r>
        <w:t>详细设计</w:t>
      </w:r>
    </w:p>
    <w:p>
      <w:r>
        <w:t>上方插入一行</w:t>
      </w:r>
    </w:p>
    <w:p>
      <w:r>
        <w:t>会导致绝对定位不准确</w:t>
      </w:r>
    </w:p>
    <w:p>
      <w:r>
        <w:t>你点击了</w:t>
      </w:r>
    </w:p>
    <w:p>
      <w:r>
        <w:t>根据路径判断是选中单元格还是行</w:t>
      </w:r>
    </w:p>
    <w:p>
      <w:r>
        <w:t>不选</w:t>
      </w:r>
    </w:p>
    <w:p>
      <w:r>
        <w:t>自动会采用</w:t>
      </w:r>
    </w:p>
    <w:p>
      <w:r>
        <w:t>支持自动上传及上传多张图片</w:t>
      </w:r>
    </w:p>
    <w:p>
      <w:r>
        <w:t>用来自定义值的展示</w:t>
      </w:r>
    </w:p>
    <w:p>
      <w:r>
        <w:t>默认全选</w:t>
      </w:r>
    </w:p>
    <w:p>
      <w:r>
        <w:t>工具栏内容</w:t>
      </w:r>
    </w:p>
    <w:p>
      <w:r>
        <w:t>之类的错误写法转成</w:t>
      </w:r>
    </w:p>
    <w:p>
      <w:r>
        <w:t>不会上传到服务器</w:t>
      </w:r>
    </w:p>
    <w:p>
      <w:r>
        <w:t>分隔符</w:t>
      </w:r>
    </w:p>
    <w:p>
      <w:r>
        <w:t>并附上样式</w:t>
      </w:r>
    </w:p>
    <w:p>
      <w:r>
        <w:t>用来取整个上下数据</w:t>
      </w:r>
    </w:p>
    <w:p>
      <w:r>
        <w:t>休宁县</w:t>
      </w:r>
    </w:p>
    <w:p>
      <w:r>
        <w:t>中的文件名</w:t>
      </w:r>
    </w:p>
    <w:p>
      <w:r>
        <w:t>传来的处理过的</w:t>
      </w:r>
    </w:p>
    <w:p>
      <w:r>
        <w:t>删除对应节点</w:t>
      </w:r>
    </w:p>
    <w:p>
      <w:r>
        <w:t>动态处理</w:t>
      </w:r>
    </w:p>
    <w:p>
      <w:r>
        <w:t>需要这个字段</w:t>
      </w:r>
    </w:p>
    <w:p>
      <w:r>
        <w:t>吉州区</w:t>
      </w:r>
    </w:p>
    <w:p>
      <w:r>
        <w:t>可以从</w:t>
      </w:r>
    </w:p>
    <w:p>
      <w:r>
        <w:t>朗县</w:t>
      </w:r>
    </w:p>
    <w:p>
      <w:r>
        <w:t>自己生成主题</w:t>
      </w:r>
    </w:p>
    <w:p>
      <w:r>
        <w:t>即自定义事件</w:t>
      </w:r>
    </w:p>
    <w:p>
      <w:r>
        <w:t>面包屑类</w:t>
      </w:r>
    </w:p>
    <w:p>
      <w:r>
        <w:t>在属性面板中自动弹出组件面板</w:t>
      </w:r>
    </w:p>
    <w:p>
      <w:r>
        <w:t>汶上县</w:t>
      </w:r>
    </w:p>
    <w:p>
      <w:r>
        <w:t>这里会闪一下</w:t>
      </w:r>
    </w:p>
    <w:p>
      <w:r>
        <w:t>用来做分块前的准备工作</w:t>
      </w:r>
    </w:p>
    <w:p>
      <w:r>
        <w:t>内间距</w:t>
      </w:r>
    </w:p>
    <w:p>
      <w:r>
        <w:t>是否自动将第一个表单元素聚焦</w:t>
      </w:r>
    </w:p>
    <w:p>
      <w:r>
        <w:t>崇阳县</w:t>
      </w:r>
    </w:p>
    <w:p>
      <w:r>
        <w:t>绍兴市</w:t>
      </w:r>
    </w:p>
    <w:p>
      <w:r>
        <w:t>上面例子中</w:t>
      </w:r>
    </w:p>
    <w:p>
      <w:r>
        <w:t>拍平的</w:t>
      </w:r>
    </w:p>
    <w:p>
      <w:r>
        <w:t>菜单项模式</w:t>
      </w:r>
    </w:p>
    <w:p>
      <w:r>
        <w:t>提交接口</w:t>
      </w:r>
    </w:p>
    <w:p>
      <w:r>
        <w:t>是否显示底部</w:t>
      </w:r>
    </w:p>
    <w:p>
      <w:r>
        <w:t>但是已经被广泛使用了</w:t>
      </w:r>
    </w:p>
    <w:p>
      <w:r>
        <w:t>格式的表达式</w:t>
      </w:r>
    </w:p>
    <w:p>
      <w:r>
        <w:t>因为</w:t>
      </w:r>
    </w:p>
    <w:p>
      <w:r>
        <w:t>禁用回车提交</w:t>
      </w:r>
    </w:p>
    <w:p>
      <w:r>
        <w:t>的外观切换</w:t>
      </w:r>
    </w:p>
    <w:p>
      <w:r>
        <w:t>可以实现超级表头放在左侧</w:t>
      </w:r>
    </w:p>
    <w:p>
      <w:r>
        <w:t>如果父级元素是自由容器则返回父元素</w:t>
      </w:r>
    </w:p>
    <w:p>
      <w:r>
        <w:t>背景是否显示条纹</w:t>
      </w:r>
    </w:p>
    <w:p>
      <w:r>
        <w:t>方便后续</w:t>
      </w:r>
    </w:p>
    <w:p>
      <w:r>
        <w:t>以零为起点</w:t>
      </w:r>
    </w:p>
    <w:p>
      <w:r>
        <w:t>循环的语法是以</w:t>
      </w:r>
    </w:p>
    <w:p>
      <w:r>
        <w:t>判断插件动作中是否存在指定动作</w:t>
      </w:r>
    </w:p>
    <w:p>
      <w:r>
        <w:t>林西县</w:t>
      </w:r>
    </w:p>
    <w:p>
      <w:r>
        <w:t>中选项是否都被选中了</w:t>
      </w:r>
    </w:p>
    <w:p>
      <w:r>
        <w:t>非内联将默认采用</w:t>
      </w:r>
    </w:p>
    <w:p>
      <w:r>
        <w:t>可以理解为这个渲染器工具的配置项</w:t>
      </w:r>
    </w:p>
    <w:p>
      <w:r>
        <w:t>左侧图标</w:t>
      </w:r>
    </w:p>
    <w:p>
      <w:r>
        <w:t>或者是</w:t>
      </w:r>
    </w:p>
    <w:p>
      <w:r>
        <w:t>当鼠标上下滚动时转换为左右滚动</w:t>
      </w:r>
    </w:p>
    <w:p>
      <w:r>
        <w:t>则需要重新拉取</w:t>
      </w:r>
    </w:p>
    <w:p>
      <w:r>
        <w:t>已废弃</w:t>
      </w:r>
    </w:p>
    <w:p>
      <w:r>
        <w:t>显示边框</w:t>
      </w:r>
    </w:p>
    <w:p>
      <w:r>
        <w:t>如何定义右侧配置面板</w:t>
      </w:r>
    </w:p>
    <w:p>
      <w:r>
        <w:t>支持配置</w:t>
      </w:r>
    </w:p>
    <w:p>
      <w:r>
        <w:t>对数组分为</w:t>
      </w:r>
    </w:p>
    <w:p>
      <w:r>
        <w:t>开远市</w:t>
      </w:r>
    </w:p>
    <w:p>
      <w:r>
        <w:t>嵌套时</w:t>
      </w:r>
    </w:p>
    <w:p>
      <w:r>
        <w:t>鼠标放上去的时候显示提示内容</w:t>
      </w:r>
    </w:p>
    <w:p>
      <w:r>
        <w:t>之后触发</w:t>
      </w:r>
    </w:p>
    <w:p>
      <w:r>
        <w:t>设置自定义值</w:t>
      </w:r>
    </w:p>
    <w:p>
      <w:r>
        <w:t>数据更新动画的缓动效果</w:t>
      </w:r>
    </w:p>
    <w:p>
      <w:r>
        <w:t>代表取</w:t>
      </w:r>
    </w:p>
    <w:p>
      <w:r>
        <w:t>宽度互斥</w:t>
      </w:r>
    </w:p>
    <w:p>
      <w:r>
        <w:t>宁夏回族自治区</w:t>
      </w:r>
    </w:p>
    <w:p>
      <w:r>
        <w:t>二维码的宽高大小</w:t>
      </w:r>
    </w:p>
    <w:p>
      <w:r>
        <w:t>目前变量使用的写法是</w:t>
      </w:r>
    </w:p>
    <w:p>
      <w:r>
        <w:t>可以有两种方式启用</w:t>
      </w:r>
    </w:p>
    <w:p>
      <w:r>
        <w:t>总结</w:t>
      </w:r>
    </w:p>
    <w:p>
      <w:r>
        <w:t>用于实时获取数据</w:t>
      </w:r>
    </w:p>
    <w:p>
      <w:r>
        <w:t>判断当前</w:t>
      </w:r>
    </w:p>
    <w:p>
      <w:r>
        <w:t>页上下边距</w:t>
      </w:r>
    </w:p>
    <w:p>
      <w:r>
        <w:t>定义点击一行的行为</w:t>
      </w:r>
    </w:p>
    <w:p>
      <w:r>
        <w:t>南明区</w:t>
      </w:r>
    </w:p>
    <w:p>
      <w:r>
        <w:t>如何贡献代码</w:t>
      </w:r>
    </w:p>
    <w:p>
      <w:r>
        <w:t>金山屯区</w:t>
      </w:r>
    </w:p>
    <w:p>
      <w:r>
        <w:t>验证只允许</w:t>
      </w:r>
    </w:p>
    <w:p>
      <w:r>
        <w:t>只加载部门</w:t>
      </w:r>
    </w:p>
    <w:p>
      <w:r>
        <w:t>坐标格式</w:t>
      </w:r>
    </w:p>
    <w:p>
      <w:r>
        <w:t>表示周日</w:t>
      </w:r>
    </w:p>
    <w:p>
      <w:r>
        <w:t>加载没搞定</w:t>
      </w:r>
    </w:p>
    <w:p>
      <w:r>
        <w:t>角标位置</w:t>
      </w:r>
    </w:p>
    <w:p>
      <w:r>
        <w:t>步骤条区域</w:t>
      </w:r>
    </w:p>
    <w:p>
      <w:r>
        <w:t>配置自动合并单元格的列数</w:t>
      </w:r>
    </w:p>
    <w:p>
      <w:r>
        <w:t>郑州市</w:t>
      </w:r>
    </w:p>
    <w:p>
      <w:r>
        <w:t>如果是广播动作</w:t>
      </w:r>
    </w:p>
    <w:p>
      <w:r>
        <w:t>如果你希望环境变量的值实时透传到</w:t>
      </w:r>
    </w:p>
    <w:p>
      <w:r>
        <w:t>加上千分位</w:t>
      </w:r>
    </w:p>
    <w:p>
      <w:r>
        <w:t>默认请求数据体中配置</w:t>
      </w:r>
    </w:p>
    <w:p>
      <w:r>
        <w:t>是无效的</w:t>
      </w:r>
    </w:p>
    <w:p>
      <w:r>
        <w:t>注意只对内联控件生效</w:t>
      </w:r>
    </w:p>
    <w:p>
      <w:r>
        <w:t>南港区</w:t>
      </w:r>
    </w:p>
    <w:p>
      <w:r>
        <w:t>点击清空内容</w:t>
      </w:r>
    </w:p>
    <w:p>
      <w:r>
        <w:t>自动收集可以供</w:t>
      </w:r>
    </w:p>
    <w:p>
      <w:r>
        <w:t>危险类标题</w:t>
      </w:r>
    </w:p>
    <w:p>
      <w:r>
        <w:t>西兰花</w:t>
      </w:r>
    </w:p>
    <w:p>
      <w:r>
        <w:t>时间选择器显示格式</w:t>
      </w:r>
    </w:p>
    <w:p>
      <w:r>
        <w:t>提示标题</w:t>
      </w:r>
    </w:p>
    <w:p>
      <w:r>
        <w:t>间接注册渲染器</w:t>
      </w:r>
    </w:p>
    <w:p>
      <w:r>
        <w:t>用于广播事件的监听</w:t>
      </w:r>
    </w:p>
    <w:p>
      <w:r>
        <w:t>可以对图片实现裁剪</w:t>
      </w:r>
    </w:p>
    <w:p>
      <w:r>
        <w:t>如果想使用</w:t>
      </w:r>
    </w:p>
    <w:p>
      <w:r>
        <w:t>不清空</w:t>
      </w:r>
    </w:p>
    <w:p>
      <w:r>
        <w:t>配置请求地址</w:t>
      </w:r>
    </w:p>
    <w:p>
      <w:r>
        <w:t>所以需要构建</w:t>
      </w:r>
    </w:p>
    <w:p>
      <w:r>
        <w:t>直接传入</w:t>
      </w:r>
    </w:p>
    <w:p>
      <w:r>
        <w:t>圣方济各堂区</w:t>
      </w:r>
    </w:p>
    <w:p>
      <w:r>
        <w:t>拉萨市</w:t>
      </w:r>
    </w:p>
    <w:p>
      <w:r>
        <w:t>靖安县</w:t>
      </w:r>
    </w:p>
    <w:p>
      <w:r>
        <w:t>是否变了</w:t>
      </w:r>
    </w:p>
    <w:p>
      <w:r>
        <w:t>的开发者</w:t>
      </w:r>
    </w:p>
    <w:p>
      <w:r>
        <w:t>此处依赖内部的</w:t>
      </w:r>
    </w:p>
    <w:p>
      <w:r>
        <w:t>布局排列方式</w:t>
      </w:r>
    </w:p>
    <w:p>
      <w:r>
        <w:t>比如这个</w:t>
      </w:r>
    </w:p>
    <w:p>
      <w:r>
        <w:t>最后一个左</w:t>
      </w:r>
    </w:p>
    <w:p>
      <w:r>
        <w:t>如果不想限制比率</w:t>
      </w:r>
    </w:p>
    <w:p>
      <w:r>
        <w:t>弹框中</w:t>
      </w:r>
    </w:p>
    <w:p>
      <w:r>
        <w:t>项目里使用</w:t>
      </w:r>
    </w:p>
    <w:p>
      <w:r>
        <w:t>新增字段</w:t>
      </w:r>
    </w:p>
    <w:p>
      <w:r>
        <w:t>选择表格项事件</w:t>
      </w:r>
    </w:p>
    <w:p>
      <w:r>
        <w:t>将会变为</w:t>
      </w:r>
    </w:p>
    <w:p>
      <w:r>
        <w:t>参数值里面的片段不能</w:t>
      </w:r>
    </w:p>
    <w:p>
      <w:r>
        <w:t>更多编辑的出现方式</w:t>
      </w:r>
    </w:p>
    <w:p>
      <w:r>
        <w:t>是否内联模式</w:t>
      </w:r>
    </w:p>
    <w:p>
      <w:r>
        <w:t>滦南县</w:t>
      </w:r>
    </w:p>
    <w:p>
      <w:r>
        <w:t>铁岭市市辖区</w:t>
      </w:r>
    </w:p>
    <w:p>
      <w:r>
        <w:t>中有逗号</w:t>
      </w:r>
    </w:p>
    <w:p>
      <w:r>
        <w:t>指定的动作</w:t>
      </w:r>
    </w:p>
    <w:p>
      <w:r>
        <w:t>的颜色</w:t>
      </w:r>
    </w:p>
    <w:p>
      <w:r>
        <w:t>远端校验表单项接口</w:t>
      </w:r>
    </w:p>
    <w:p>
      <w:r>
        <w:t>或者执行</w:t>
      </w:r>
    </w:p>
    <w:p>
      <w:r>
        <w:t>中山市</w:t>
      </w:r>
    </w:p>
    <w:p>
      <w:r>
        <w:t>团队还开发了</w:t>
      </w:r>
    </w:p>
    <w:p>
      <w:r>
        <w:t>里面的列位置的移动</w:t>
      </w:r>
    </w:p>
    <w:p>
      <w:r>
        <w:t>表单集合</w:t>
      </w:r>
    </w:p>
    <w:p>
      <w:r>
        <w:t>数值类型</w:t>
      </w:r>
    </w:p>
    <w:p>
      <w:r>
        <w:t>内嵌图片</w:t>
      </w:r>
    </w:p>
    <w:p>
      <w:r>
        <w:t>月份选择器值格式</w:t>
      </w:r>
    </w:p>
    <w:p>
      <w:r>
        <w:t>全局不能重复</w:t>
      </w:r>
    </w:p>
    <w:p>
      <w:r>
        <w:t>新增列级元素</w:t>
      </w:r>
    </w:p>
    <w:p>
      <w:r>
        <w:t>自动生成查询区域</w:t>
      </w:r>
    </w:p>
    <w:p>
      <w:r>
        <w:t>最后要变成</w:t>
      </w:r>
    </w:p>
    <w:p>
      <w:r>
        <w:t>六盘水市</w:t>
      </w:r>
    </w:p>
    <w:p>
      <w:r>
        <w:t>要替换的文本</w:t>
      </w:r>
    </w:p>
    <w:p>
      <w:r>
        <w:t>还可以有其他数据</w:t>
      </w:r>
    </w:p>
    <w:p>
      <w:r>
        <w:t>可以用来清理资源</w:t>
      </w:r>
    </w:p>
    <w:p>
      <w:r>
        <w:t>万行</w:t>
      </w:r>
    </w:p>
    <w:p>
      <w:r>
        <w:t>返回合并后的数组</w:t>
      </w:r>
    </w:p>
    <w:p>
      <w:r>
        <w:t>是否初始应用</w:t>
      </w:r>
    </w:p>
    <w:p>
      <w:r>
        <w:t>是否通过分隔符连接</w:t>
      </w:r>
    </w:p>
    <w:p>
      <w:r>
        <w:t>土默特右旗</w:t>
      </w:r>
    </w:p>
    <w:p>
      <w:r>
        <w:t>异常</w:t>
      </w:r>
    </w:p>
    <w:p>
      <w:r>
        <w:t>我们也可以不设置</w:t>
      </w:r>
    </w:p>
    <w:p>
      <w:r>
        <w:t>小屏</w:t>
      </w:r>
    </w:p>
    <w:p>
      <w:r>
        <w:t>初始化的时候触发</w:t>
      </w:r>
    </w:p>
    <w:p>
      <w:r>
        <w:t>挪到第一个</w:t>
      </w:r>
    </w:p>
    <w:p>
      <w:r>
        <w:t>空值时</w:t>
      </w:r>
    </w:p>
    <w:p>
      <w:r>
        <w:t>下拉按钮渲染器</w:t>
      </w:r>
    </w:p>
    <w:p>
      <w:r>
        <w:t>子类型</w:t>
      </w:r>
    </w:p>
    <w:p>
      <w:r>
        <w:t>干掉</w:t>
      </w:r>
    </w:p>
    <w:p>
      <w:r>
        <w:t>响应式收纳展示最大个数</w:t>
      </w:r>
    </w:p>
    <w:p>
      <w:r>
        <w:t>分页</w:t>
      </w:r>
    </w:p>
    <w:p>
      <w:r>
        <w:t>列间距</w:t>
      </w:r>
    </w:p>
    <w:p>
      <w:r>
        <w:t>西宁市市辖区</w:t>
      </w:r>
    </w:p>
    <w:p>
      <w:r>
        <w:t>已复制</w:t>
      </w:r>
    </w:p>
    <w:p>
      <w:r>
        <w:t>象山区</w:t>
      </w:r>
    </w:p>
    <w:p>
      <w:r>
        <w:t>公主岭市</w:t>
      </w:r>
    </w:p>
    <w:p>
      <w:r>
        <w:t>限制最大展示长度的最小值</w:t>
      </w:r>
    </w:p>
    <w:p>
      <w:r>
        <w:t>背景图路径设置</w:t>
      </w:r>
    </w:p>
    <w:p>
      <w:r>
        <w:t>删除接口</w:t>
      </w:r>
    </w:p>
    <w:p>
      <w:r>
        <w:t>点击输入框</w:t>
      </w:r>
    </w:p>
    <w:p>
      <w:r>
        <w:t>且末县</w:t>
      </w:r>
    </w:p>
    <w:p>
      <w:r>
        <w:t>科尔沁右翼中旗</w:t>
      </w:r>
    </w:p>
    <w:p>
      <w:r>
        <w:t>里格式的实现</w:t>
      </w:r>
    </w:p>
    <w:p>
      <w:r>
        <w:t>设置圆角</w:t>
      </w:r>
    </w:p>
    <w:p>
      <w:r>
        <w:t>美姑县</w:t>
      </w:r>
    </w:p>
    <w:p>
      <w:r>
        <w:t>不显示面板</w:t>
      </w:r>
    </w:p>
    <w:p>
      <w:r>
        <w:t>可设置无展开按钮</w:t>
      </w:r>
    </w:p>
    <w:p>
      <w:r>
        <w:t>最终上传图片根据此尺寸对应缩放</w:t>
      </w:r>
    </w:p>
    <w:p>
      <w:r>
        <w:t>烈山区</w:t>
      </w:r>
    </w:p>
    <w:p>
      <w:r>
        <w:t>添加新的项</w:t>
      </w:r>
    </w:p>
    <w:p>
      <w:r>
        <w:t>左边被遮住了</w:t>
      </w:r>
    </w:p>
    <w:p>
      <w:r>
        <w:t>方法是设置</w:t>
      </w:r>
    </w:p>
    <w:p>
      <w:r>
        <w:t>参数模式</w:t>
      </w:r>
    </w:p>
    <w:p>
      <w:r>
        <w:t>保存失败时的提示</w:t>
      </w:r>
    </w:p>
    <w:p>
      <w:r>
        <w:t>特效</w:t>
      </w:r>
    </w:p>
    <w:p>
      <w:r>
        <w:t>表示删除对应的字段</w:t>
      </w:r>
    </w:p>
    <w:p>
      <w:r>
        <w:t>初始化变量管理</w:t>
      </w:r>
    </w:p>
    <w:p>
      <w:r>
        <w:t>判断是否是对象类型</w:t>
      </w:r>
    </w:p>
    <w:p>
      <w:r>
        <w:t>不同的时这个行为为单页模式</w:t>
      </w:r>
    </w:p>
    <w:p>
      <w:r>
        <w:t>监听器动作定义</w:t>
      </w:r>
    </w:p>
    <w:p>
      <w:r>
        <w:t>马鞍山市</w:t>
      </w:r>
    </w:p>
    <w:p>
      <w:r>
        <w:t>默认每行高度可以使用</w:t>
      </w:r>
    </w:p>
    <w:p>
      <w:r>
        <w:t>洛川县</w:t>
      </w:r>
    </w:p>
    <w:p>
      <w:r>
        <w:t>如果没有</w:t>
      </w:r>
    </w:p>
    <w:p>
      <w:r>
        <w:t>类似于容器</w:t>
      </w:r>
    </w:p>
    <w:p>
      <w:r>
        <w:t>文件来自安装</w:t>
      </w:r>
    </w:p>
    <w:p>
      <w:r>
        <w:t>内部</w:t>
      </w:r>
    </w:p>
    <w:p>
      <w:r>
        <w:t>面包屑导航</w:t>
      </w:r>
    </w:p>
    <w:p>
      <w:r>
        <w:t>实现场景</w:t>
      </w:r>
    </w:p>
    <w:p>
      <w:r>
        <w:t>动作配置与数据混在一起的情况</w:t>
      </w:r>
    </w:p>
    <w:p>
      <w:r>
        <w:t>弹出框的内容</w:t>
      </w:r>
    </w:p>
    <w:p>
      <w:r>
        <w:t>这次我们配置</w:t>
      </w:r>
    </w:p>
    <w:p>
      <w:r>
        <w:t>会先执行</w:t>
      </w:r>
    </w:p>
    <w:p>
      <w:r>
        <w:t>右侧结果面板</w:t>
      </w:r>
    </w:p>
    <w:p>
      <w:r>
        <w:t>是否为选项添加默认的</w:t>
      </w:r>
    </w:p>
    <w:p>
      <w:r>
        <w:t>的写法有变化</w:t>
      </w:r>
    </w:p>
    <w:p>
      <w:r>
        <w:t>文字排版</w:t>
      </w:r>
    </w:p>
    <w:p>
      <w:r>
        <w:t>圆角</w:t>
      </w:r>
    </w:p>
    <w:p>
      <w:r>
        <w:t>变为</w:t>
      </w:r>
    </w:p>
    <w:p>
      <w:r>
        <w:t>新邱区</w:t>
      </w:r>
    </w:p>
    <w:p>
      <w:r>
        <w:t>主要包含以下信息</w:t>
      </w:r>
    </w:p>
    <w:p>
      <w:r>
        <w:t>避免多次计算导致</w:t>
      </w:r>
    </w:p>
    <w:p>
      <w:r>
        <w:t>直接访问</w:t>
      </w:r>
    </w:p>
    <w:p>
      <w:r>
        <w:t>空</w:t>
      </w:r>
    </w:p>
    <w:p>
      <w:r>
        <w:t>方正县</w:t>
      </w:r>
    </w:p>
    <w:p>
      <w:r>
        <w:t>开发的</w:t>
      </w:r>
    </w:p>
    <w:p>
      <w:r>
        <w:t>查看测试用例覆盖率</w:t>
      </w:r>
    </w:p>
    <w:p>
      <w:r>
        <w:t>的初始化</w:t>
      </w:r>
    </w:p>
    <w:p>
      <w:r>
        <w:t>雨花台区</w:t>
      </w:r>
    </w:p>
    <w:p>
      <w:r>
        <w:t>南昌市</w:t>
      </w:r>
    </w:p>
    <w:p>
      <w:r>
        <w:t>再做比较</w:t>
      </w:r>
    </w:p>
    <w:p>
      <w:r>
        <w:t>然后又应用出去了</w:t>
      </w:r>
    </w:p>
    <w:p>
      <w:r>
        <w:t>如果你想找别的组件</w:t>
      </w:r>
    </w:p>
    <w:p>
      <w:r>
        <w:t>动作名称</w:t>
      </w:r>
    </w:p>
    <w:p>
      <w:r>
        <w:t>有可能直接外面的</w:t>
      </w:r>
    </w:p>
    <w:p>
      <w:r>
        <w:t>输入内容是否可清除</w:t>
      </w:r>
    </w:p>
    <w:p>
      <w:r>
        <w:t>当没有进行时任务时不会发送</w:t>
      </w:r>
    </w:p>
    <w:p>
      <w:r>
        <w:t>即计算该成员记录中最小值</w:t>
      </w:r>
    </w:p>
    <w:p>
      <w:r>
        <w:t>极坐标双数值轴</w:t>
      </w:r>
    </w:p>
    <w:p>
      <w:r>
        <w:t>数据有更新的时候调用的函数</w:t>
      </w:r>
    </w:p>
    <w:p>
      <w:r>
        <w:t>属性支持传入符合</w:t>
      </w:r>
    </w:p>
    <w:p>
      <w:r>
        <w:t>是否只将起子节点加入到值中</w:t>
      </w:r>
    </w:p>
    <w:p>
      <w:r>
        <w:t>展开指定层级</w:t>
      </w:r>
    </w:p>
    <w:p>
      <w:r>
        <w:t>确认编辑按钮图标</w:t>
      </w:r>
    </w:p>
    <w:p>
      <w:r>
        <w:t>则把数据同步到地址栏上</w:t>
      </w:r>
    </w:p>
    <w:p>
      <w:r>
        <w:t>这样是不会生效的</w:t>
      </w:r>
    </w:p>
    <w:p>
      <w:r>
        <w:t>还有更灵活的控制方法是通过样式表</w:t>
      </w:r>
    </w:p>
    <w:p>
      <w:r>
        <w:t>来设置一列所合并的列数</w:t>
      </w:r>
    </w:p>
    <w:p>
      <w:r>
        <w:t>前景色默认为</w:t>
      </w:r>
    </w:p>
    <w:p>
      <w:r>
        <w:t>会自动计算总页码数</w:t>
      </w:r>
    </w:p>
    <w:p>
      <w:r>
        <w:t>不过如果你不知道如何使用</w:t>
      </w:r>
    </w:p>
    <w:p>
      <w:r>
        <w:t>则对节点加一并跳过插入</w:t>
      </w:r>
    </w:p>
    <w:p>
      <w:r>
        <w:t>嵌套隔离</w:t>
      </w:r>
    </w:p>
    <w:p>
      <w:r>
        <w:t>可以在</w:t>
      </w:r>
    </w:p>
    <w:p>
      <w:r>
        <w:t>可以通过配置动作执行优先级来控制所有监听者的动作执行顺序</w:t>
      </w:r>
    </w:p>
    <w:p>
      <w:r>
        <w:t>去渲染</w:t>
      </w:r>
    </w:p>
    <w:p>
      <w:r>
        <w:t>可清除</w:t>
      </w:r>
    </w:p>
    <w:p>
      <w:r>
        <w:t>通过实现</w:t>
      </w:r>
    </w:p>
    <w:p>
      <w:r>
        <w:t>点选用</w:t>
      </w:r>
    </w:p>
    <w:p>
      <w:r>
        <w:t>双湖县</w:t>
      </w:r>
    </w:p>
    <w:p>
      <w:r>
        <w:t>重置其实是还原到初始值</w:t>
      </w:r>
    </w:p>
    <w:p>
      <w:r>
        <w:t>所以</w:t>
      </w:r>
    </w:p>
    <w:p>
      <w:r>
        <w:t>基线对齐</w:t>
      </w:r>
    </w:p>
    <w:p>
      <w:r>
        <w:t>当这个表达式的值有变化时更新图表</w:t>
      </w:r>
    </w:p>
    <w:p>
      <w:r>
        <w:t>请看上方示例</w:t>
      </w:r>
    </w:p>
    <w:p>
      <w:r>
        <w:t>王五镇</w:t>
      </w:r>
    </w:p>
    <w:p>
      <w:r>
        <w:t>油尖旺区</w:t>
      </w:r>
    </w:p>
    <w:p>
      <w:r>
        <w:t>如果是的话需要将容器的</w:t>
      </w:r>
    </w:p>
    <w:p>
      <w:r>
        <w:t>只显示</w:t>
      </w:r>
    </w:p>
    <w:p>
      <w:r>
        <w:t>可以修改此变量名用于区分不同的校验结果</w:t>
      </w:r>
    </w:p>
    <w:p>
      <w:r>
        <w:t>导航项响应式收纳配置</w:t>
      </w:r>
    </w:p>
    <w:p>
      <w:r>
        <w:t>属性控制</w:t>
      </w:r>
    </w:p>
    <w:p>
      <w:r>
        <w:t>作为布局方法</w:t>
      </w:r>
    </w:p>
    <w:p>
      <w:r>
        <w:t>外部记录的搜索关键字</w:t>
      </w:r>
    </w:p>
    <w:p>
      <w:r>
        <w:t>您确定要移除该权限</w:t>
      </w:r>
    </w:p>
    <w:p>
      <w:r>
        <w:t>树多选</w:t>
      </w:r>
    </w:p>
    <w:p>
      <w:r>
        <w:t>初始化时是否把其他字段同步到表单内部</w:t>
      </w:r>
    </w:p>
    <w:p>
      <w:r>
        <w:t>根据当前字符串类型执行对应运算</w:t>
      </w:r>
    </w:p>
    <w:p>
      <w:r>
        <w:t>指定为提示类型</w:t>
      </w:r>
    </w:p>
    <w:p>
      <w:r>
        <w:t>而不需要等待流程真正完成</w:t>
      </w:r>
    </w:p>
    <w:p>
      <w:r>
        <w:t>展示</w:t>
      </w:r>
    </w:p>
    <w:p>
      <w:r>
        <w:t>隐藏默认提交按钮</w:t>
      </w:r>
    </w:p>
    <w:p>
      <w:r>
        <w:t>和县</w:t>
      </w:r>
    </w:p>
    <w:p>
      <w:r>
        <w:t>支持表头分组</w:t>
      </w:r>
    </w:p>
    <w:p>
      <w:r>
        <w:t>可配置行单选</w:t>
      </w:r>
    </w:p>
    <w:p>
      <w:r>
        <w:t>切换为输入态</w:t>
      </w:r>
    </w:p>
    <w:p>
      <w:r>
        <w:t>样式列表</w:t>
      </w:r>
    </w:p>
    <w:p>
      <w:r>
        <w:t>淳安县</w:t>
      </w:r>
    </w:p>
    <w:p>
      <w:r>
        <w:t>图片链接地址</w:t>
      </w:r>
    </w:p>
    <w:p>
      <w:r>
        <w:t>给编辑状态时的</w:t>
      </w:r>
    </w:p>
    <w:p>
      <w:r>
        <w:t>表格展现</w:t>
      </w:r>
    </w:p>
    <w:p>
      <w:r>
        <w:t>设置自动定时刷新时是否显示</w:t>
      </w:r>
    </w:p>
    <w:p>
      <w:r>
        <w:t>图片大小默认为二维码大小的</w:t>
      </w:r>
    </w:p>
    <w:p>
      <w:r>
        <w:t>配置快速编辑</w:t>
      </w:r>
    </w:p>
    <w:p>
      <w:r>
        <w:t>四舍五入取整</w:t>
      </w:r>
    </w:p>
    <w:p>
      <w:r>
        <w:t>移除项的索引</w:t>
      </w:r>
    </w:p>
    <w:p>
      <w:r>
        <w:t>的选中值更新后同步更新选项</w:t>
      </w:r>
    </w:p>
    <w:p>
      <w:r>
        <w:t>日期类组件</w:t>
      </w:r>
    </w:p>
    <w:p>
      <w:r>
        <w:t>最基本的表单项配置像这样</w:t>
      </w:r>
    </w:p>
    <w:p>
      <w:r>
        <w:t>长春市市辖区</w:t>
      </w:r>
    </w:p>
    <w:p>
      <w:r>
        <w:t>或者手动进行数据域初始化</w:t>
      </w:r>
    </w:p>
    <w:p>
      <w:r>
        <w:t>然后丢给其他类型的渲染器渲染</w:t>
      </w:r>
    </w:p>
    <w:p>
      <w:r>
        <w:t>请将</w:t>
      </w:r>
    </w:p>
    <w:p>
      <w:r>
        <w:t>接口拉取</w:t>
      </w:r>
    </w:p>
    <w:p>
      <w:r>
        <w:t>默认将开启移动端原生</w:t>
      </w:r>
    </w:p>
    <w:p>
      <w:r>
        <w:t>页面内背景色</w:t>
      </w:r>
    </w:p>
    <w:p>
      <w:r>
        <w:t>右</w:t>
      </w:r>
    </w:p>
    <w:p>
      <w:r>
        <w:t>添加一个</w:t>
      </w:r>
    </w:p>
    <w:p>
      <w:r>
        <w:t>日期晚于目标日期或和目标日期相同</w:t>
      </w:r>
    </w:p>
    <w:p>
      <w:r>
        <w:t>限制跳转</w:t>
      </w:r>
    </w:p>
    <w:p>
      <w:r>
        <w:t>中下</w:t>
      </w:r>
    </w:p>
    <w:p>
      <w:r>
        <w:t>要插入的内容</w:t>
      </w:r>
    </w:p>
    <w:p>
      <w:r>
        <w:t>列数量大于或等于</w:t>
      </w:r>
    </w:p>
    <w:p>
      <w:r>
        <w:t>优先使用外部重做方法</w:t>
      </w:r>
    </w:p>
    <w:p>
      <w:r>
        <w:t>魏县</w:t>
      </w:r>
    </w:p>
    <w:p>
      <w:r>
        <w:t>英山县</w:t>
      </w:r>
    </w:p>
    <w:p>
      <w:r>
        <w:t>数据不存在</w:t>
      </w:r>
    </w:p>
    <w:p>
      <w:r>
        <w:t>可以纵向显示</w:t>
      </w:r>
    </w:p>
    <w:p>
      <w:r>
        <w:t>的值为</w:t>
      </w:r>
    </w:p>
    <w:p>
      <w:r>
        <w:t>秭归县</w:t>
      </w:r>
    </w:p>
    <w:p>
      <w:r>
        <w:t>请输入</w:t>
      </w:r>
    </w:p>
    <w:p>
      <w:r>
        <w:t>老边区</w:t>
      </w:r>
    </w:p>
    <w:p>
      <w:r>
        <w:t>是否支持</w:t>
      </w:r>
    </w:p>
    <w:p>
      <w:r>
        <w:t>添加初始化接口</w:t>
      </w:r>
    </w:p>
    <w:p>
      <w:r>
        <w:t>第二个参数是表单项名称</w:t>
      </w:r>
    </w:p>
    <w:p>
      <w:r>
        <w:t>追加事件相关</w:t>
      </w:r>
    </w:p>
    <w:p>
      <w:r>
        <w:t>分割成多块</w:t>
      </w:r>
    </w:p>
    <w:p>
      <w:r>
        <w:t>未指定</w:t>
      </w:r>
    </w:p>
    <w:p>
      <w:r>
        <w:t>清除选择的文件</w:t>
      </w:r>
    </w:p>
    <w:p>
      <w:r>
        <w:t>不同配置属性的节点路径模式</w:t>
      </w:r>
    </w:p>
    <w:p>
      <w:r>
        <w:t>前提是要开启可新增功能</w:t>
      </w:r>
    </w:p>
    <w:p>
      <w:r>
        <w:t>濉溪县</w:t>
      </w:r>
    </w:p>
    <w:p>
      <w:r>
        <w:t>对象</w:t>
      </w:r>
    </w:p>
    <w:p>
      <w:r>
        <w:t>数据导出</w:t>
      </w:r>
    </w:p>
    <w:p>
      <w:r>
        <w:t>请开启此选项</w:t>
      </w:r>
    </w:p>
    <w:p>
      <w:r>
        <w:t>首次显示也触发</w:t>
      </w:r>
    </w:p>
    <w:p>
      <w:r>
        <w:t>北京</w:t>
      </w:r>
    </w:p>
    <w:p>
      <w:r>
        <w:t>默认是表格模式</w:t>
      </w:r>
    </w:p>
    <w:p>
      <w:r>
        <w:t>单独给</w:t>
      </w:r>
    </w:p>
    <w:p>
      <w:r>
        <w:t>南头镇</w:t>
      </w:r>
    </w:p>
    <w:p>
      <w:r>
        <w:t>如果要将文档中的图片设置为变量</w:t>
      </w:r>
    </w:p>
    <w:p>
      <w:r>
        <w:t>东台市</w:t>
      </w:r>
    </w:p>
    <w:p>
      <w:r>
        <w:t>图标位置</w:t>
      </w:r>
    </w:p>
    <w:p>
      <w:r>
        <w:t>图标右上角徽标</w:t>
      </w:r>
    </w:p>
    <w:p>
      <w:r>
        <w:t>开启本地缓存后限制保存哪些</w:t>
      </w:r>
    </w:p>
    <w:p>
      <w:r>
        <w:t>格式校验</w:t>
      </w:r>
    </w:p>
    <w:p>
      <w:r>
        <w:t>占满屏幕的弹框</w:t>
      </w:r>
    </w:p>
    <w:p>
      <w:r>
        <w:t>上一节我们介绍了如何实现联动</w:t>
      </w:r>
    </w:p>
    <w:p>
      <w:r>
        <w:t>主要用于重置表单数据</w:t>
      </w:r>
    </w:p>
    <w:p>
      <w:r>
        <w:t>避免溢出父元素</w:t>
      </w:r>
    </w:p>
    <w:p>
      <w:r>
        <w:t>步骤条</w:t>
      </w:r>
    </w:p>
    <w:p>
      <w:r>
        <w:t>需要额外提供</w:t>
      </w:r>
    </w:p>
    <w:p>
      <w:r>
        <w:t>比如配置中的</w:t>
      </w:r>
    </w:p>
    <w:p>
      <w:r>
        <w:t>字符串如</w:t>
      </w:r>
    </w:p>
    <w:p>
      <w:r>
        <w:t>设置了高度</w:t>
      </w:r>
    </w:p>
    <w:p>
      <w:r>
        <w:t>限制图片的宽高以及大小</w:t>
      </w:r>
    </w:p>
    <w:p>
      <w:r>
        <w:t>给编辑器前处理一下</w:t>
      </w:r>
    </w:p>
    <w:p>
      <w:r>
        <w:t>一星</w:t>
      </w:r>
    </w:p>
    <w:p>
      <w:r>
        <w:t>初始化数据接口请求完成</w:t>
      </w:r>
    </w:p>
    <w:p>
      <w:r>
        <w:t>欢迎大家一起来编写</w:t>
      </w:r>
    </w:p>
    <w:p>
      <w:r>
        <w:t>进度展示</w:t>
      </w:r>
    </w:p>
    <w:p>
      <w:r>
        <w:t>是为了增加边框</w:t>
      </w:r>
    </w:p>
    <w:p>
      <w:r>
        <w:t>从模版字符串解析</w:t>
      </w:r>
    </w:p>
    <w:p>
      <w:r>
        <w:t>未匹配到数据</w:t>
      </w:r>
    </w:p>
    <w:p>
      <w:r>
        <w:t>所以只需要在</w:t>
      </w:r>
    </w:p>
    <w:p>
      <w:r>
        <w:t>请通过指定</w:t>
      </w:r>
    </w:p>
    <w:p>
      <w:r>
        <w:t>直到返回</w:t>
      </w:r>
    </w:p>
    <w:p>
      <w:r>
        <w:t>上带上标记</w:t>
      </w:r>
    </w:p>
    <w:p>
      <w:r>
        <w:t>最小尺寸</w:t>
      </w:r>
    </w:p>
    <w:p>
      <w:r>
        <w:t>请输入邮箱地址</w:t>
      </w:r>
    </w:p>
    <w:p>
      <w:r>
        <w:t>值还需要考虑</w:t>
      </w:r>
    </w:p>
    <w:p>
      <w:r>
        <w:t>加载设置</w:t>
      </w:r>
    </w:p>
    <w:p>
      <w:r>
        <w:t>不现实行数</w:t>
      </w:r>
    </w:p>
    <w:p>
      <w:r>
        <w:t>请设置成</w:t>
      </w:r>
    </w:p>
    <w:p>
      <w:r>
        <w:t>的渲染过程是将</w:t>
      </w:r>
    </w:p>
    <w:p>
      <w:r>
        <w:t>清除浮动相关样式</w:t>
      </w:r>
    </w:p>
    <w:p>
      <w:r>
        <w:t>表单项集合</w:t>
      </w:r>
    </w:p>
    <w:p>
      <w:r>
        <w:t>间距</w:t>
      </w:r>
    </w:p>
    <w:p>
      <w:r>
        <w:t>如果想要通过接口控制当前所处在第几页</w:t>
      </w:r>
    </w:p>
    <w:p>
      <w:r>
        <w:t>如果不设置就和</w:t>
      </w:r>
    </w:p>
    <w:p>
      <w:r>
        <w:t>清空列表</w:t>
      </w:r>
    </w:p>
    <w:p>
      <w:r>
        <w:t>发送体的格式</w:t>
      </w:r>
    </w:p>
    <w:p>
      <w:r>
        <w:t>创建层级后</w:t>
      </w:r>
    </w:p>
    <w:p>
      <w:r>
        <w:t>方正黑体简体</w:t>
      </w:r>
    </w:p>
    <w:p>
      <w:r>
        <w:t>用于浏览移动端下的效果</w:t>
      </w:r>
    </w:p>
    <w:p>
      <w:r>
        <w:t>最大长度验证失败时提示</w:t>
      </w:r>
    </w:p>
    <w:p>
      <w:r>
        <w:t>视频比例</w:t>
      </w:r>
    </w:p>
    <w:p>
      <w:r>
        <w:t>图片格式输入</w:t>
      </w:r>
    </w:p>
    <w:p>
      <w:r>
        <w:t>分页改变触发</w:t>
      </w:r>
    </w:p>
    <w:p>
      <w:r>
        <w:t>提交文件内容的</w:t>
      </w:r>
    </w:p>
    <w:p>
      <w:r>
        <w:t>浑南区</w:t>
      </w:r>
    </w:p>
    <w:p>
      <w:r>
        <w:t>支持更新指定索引的值</w:t>
      </w:r>
    </w:p>
    <w:p>
      <w:r>
        <w:t>理论上需要将渲染器的</w:t>
      </w:r>
    </w:p>
    <w:p>
      <w:r>
        <w:t>覆盖式扩展语料</w:t>
      </w:r>
    </w:p>
    <w:p>
      <w:r>
        <w:t>集美区</w:t>
      </w:r>
    </w:p>
    <w:p>
      <w:r>
        <w:t>验证码</w:t>
      </w:r>
    </w:p>
    <w:p>
      <w:r>
        <w:t>计算树的深度</w:t>
      </w:r>
    </w:p>
    <w:p>
      <w:r>
        <w:t>否则显示不出来</w:t>
      </w:r>
    </w:p>
    <w:p>
      <w:r>
        <w:t>新增属性</w:t>
      </w:r>
    </w:p>
    <w:p>
      <w:r>
        <w:t>如果是百分比展示</w:t>
      </w:r>
    </w:p>
    <w:p>
      <w:r>
        <w:t>后端代理</w:t>
      </w:r>
    </w:p>
    <w:p>
      <w:r>
        <w:t>初始值</w:t>
      </w:r>
    </w:p>
    <w:p>
      <w:r>
        <w:t>显示比例和缩略图模式</w:t>
      </w:r>
    </w:p>
    <w:p>
      <w:r>
        <w:t>宽度要始终保持一致</w:t>
      </w:r>
    </w:p>
    <w:p>
      <w:r>
        <w:t>组件的内容区</w:t>
      </w:r>
    </w:p>
    <w:p>
      <w:r>
        <w:t>爱民区</w:t>
      </w:r>
    </w:p>
    <w:p>
      <w:r>
        <w:t>获取父级</w:t>
      </w:r>
    </w:p>
    <w:p>
      <w:r>
        <w:t>吉首市</w:t>
      </w:r>
    </w:p>
    <w:p>
      <w:r>
        <w:t>与变量关联</w:t>
      </w:r>
    </w:p>
    <w:p>
      <w:r>
        <w:t>例如只选择省份</w:t>
      </w:r>
    </w:p>
    <w:p>
      <w:r>
        <w:t>让其取拉取</w:t>
      </w:r>
    </w:p>
    <w:p>
      <w:r>
        <w:t>将数字向下取整到指定的位数</w:t>
      </w:r>
    </w:p>
    <w:p>
      <w:r>
        <w:t>冠县</w:t>
      </w:r>
    </w:p>
    <w:p>
      <w:r>
        <w:t>艺术字</w:t>
      </w:r>
    </w:p>
    <w:p>
      <w:r>
        <w:t>主要是支持自动识别地址和</w:t>
      </w:r>
    </w:p>
    <w:p>
      <w:r>
        <w:t>表单项开发主要关心两件事</w:t>
      </w:r>
    </w:p>
    <w:p>
      <w:r>
        <w:t>还没有初始化完成则不会同步成功</w:t>
      </w:r>
    </w:p>
    <w:p>
      <w:r>
        <w:t>点击列搜索事件</w:t>
      </w:r>
    </w:p>
    <w:p>
      <w:r>
        <w:t>默认配置时追加的</w:t>
      </w:r>
    </w:p>
    <w:p>
      <w:r>
        <w:t>搜索后</w:t>
      </w:r>
    </w:p>
    <w:p>
      <w:r>
        <w:t>最大字数</w:t>
      </w:r>
    </w:p>
    <w:p>
      <w:r>
        <w:t>等配置项</w:t>
      </w:r>
    </w:p>
    <w:p>
      <w:r>
        <w:t>值单位默认为</w:t>
      </w:r>
    </w:p>
    <w:p>
      <w:r>
        <w:t>预注册渲染器失败</w:t>
      </w:r>
    </w:p>
    <w:p>
      <w:r>
        <w:t>部分选择器组件支持在前端进行新增选项的操作</w:t>
      </w:r>
    </w:p>
    <w:p>
      <w:r>
        <w:t>就不单独介绍了</w:t>
      </w:r>
    </w:p>
    <w:p>
      <w:r>
        <w:t>荔湾区</w:t>
      </w:r>
    </w:p>
    <w:p>
      <w:r>
        <w:t>龙子湖区</w:t>
      </w:r>
    </w:p>
    <w:p>
      <w:r>
        <w:t>这里是内容</w:t>
      </w:r>
    </w:p>
    <w:p>
      <w:r>
        <w:t>那样自定义</w:t>
      </w:r>
    </w:p>
    <w:p>
      <w:r>
        <w:t>当不指定值时的说明</w:t>
      </w:r>
    </w:p>
    <w:p>
      <w:r>
        <w:t>南充市市辖区</w:t>
      </w:r>
    </w:p>
    <w:p>
      <w:r>
        <w:t>将在新</w:t>
      </w:r>
    </w:p>
    <w:p>
      <w:r>
        <w:t>不需要配置了</w:t>
      </w:r>
    </w:p>
    <w:p>
      <w:r>
        <w:t>每页展示几行数据</w:t>
      </w:r>
    </w:p>
    <w:p>
      <w:r>
        <w:t>台西乡</w:t>
      </w:r>
    </w:p>
    <w:p>
      <w:r>
        <w:t>自动生成查询条件表单</w:t>
      </w:r>
    </w:p>
    <w:p>
      <w:r>
        <w:t>对表达式重新赋值</w:t>
      </w:r>
    </w:p>
    <w:p>
      <w:r>
        <w:t>请求时间</w:t>
      </w:r>
    </w:p>
    <w:p>
      <w:r>
        <w:t>开始可以传入</w:t>
      </w:r>
    </w:p>
    <w:p>
      <w:r>
        <w:t>西夏区</w:t>
      </w:r>
    </w:p>
    <w:p>
      <w:r>
        <w:t>在多选时</w:t>
      </w:r>
    </w:p>
    <w:p>
      <w:r>
        <w:t>那么返回数据域中</w:t>
      </w:r>
    </w:p>
    <w:p>
      <w:r>
        <w:t>双塔区</w:t>
      </w:r>
    </w:p>
    <w:p>
      <w:r>
        <w:t>否则没办法点选编辑</w:t>
      </w:r>
    </w:p>
    <w:p>
      <w:r>
        <w:t>蛟河市</w:t>
      </w:r>
    </w:p>
    <w:p>
      <w:r>
        <w:t>菜单禁用</w:t>
      </w:r>
    </w:p>
    <w:p>
      <w:r>
        <w:t>且可以重试</w:t>
      </w:r>
    </w:p>
    <w:p>
      <w:r>
        <w:t>如果看网络请求会发现重新请求了一次</w:t>
      </w:r>
    </w:p>
    <w:p>
      <w:r>
        <w:t>嵌入到项目里只是因为</w:t>
      </w:r>
    </w:p>
    <w:p>
      <w:r>
        <w:t>对于超长日志的优化</w:t>
      </w:r>
    </w:p>
    <w:p>
      <w:r>
        <w:t>有时候可能时返回的</w:t>
      </w:r>
    </w:p>
    <w:p>
      <w:r>
        <w:t>之前空格会影响变量</w:t>
      </w:r>
    </w:p>
    <w:p>
      <w:r>
        <w:t>点击输入框时触发</w:t>
      </w:r>
    </w:p>
    <w:p>
      <w:r>
        <w:t>表单项显示为几列</w:t>
      </w:r>
    </w:p>
    <w:p>
      <w:r>
        <w:t>来控制</w:t>
      </w:r>
    </w:p>
    <w:p>
      <w:r>
        <w:t>默认只有一个文本框</w:t>
      </w:r>
    </w:p>
    <w:p>
      <w:r>
        <w:t>包裹的错误</w:t>
      </w:r>
    </w:p>
    <w:p>
      <w:r>
        <w:t>主要是为了获取</w:t>
      </w:r>
    </w:p>
    <w:p>
      <w:r>
        <w:t>变量展示模式</w:t>
      </w:r>
    </w:p>
    <w:p>
      <w:r>
        <w:t>可以改成</w:t>
      </w:r>
    </w:p>
    <w:p>
      <w:r>
        <w:t>如果不希望这样</w:t>
      </w:r>
    </w:p>
    <w:p>
      <w:r>
        <w:t>条件组件</w:t>
      </w:r>
    </w:p>
    <w:p>
      <w:r>
        <w:t>你可以自定义</w:t>
      </w:r>
    </w:p>
    <w:p>
      <w:r>
        <w:t>而是直接把文件数据作为表单项的值</w:t>
      </w:r>
    </w:p>
    <w:p>
      <w:r>
        <w:t>最小宽度设置</w:t>
      </w:r>
    </w:p>
    <w:p>
      <w:r>
        <w:t>或者已经阻止不处理</w:t>
      </w:r>
    </w:p>
    <w:p>
      <w:r>
        <w:t>这个开关</w:t>
      </w:r>
    </w:p>
    <w:p>
      <w:r>
        <w:t>还有一个作用是增加层级</w:t>
      </w:r>
    </w:p>
    <w:p>
      <w:r>
        <w:t>峨眉山市</w:t>
      </w:r>
    </w:p>
    <w:p>
      <w:r>
        <w:t>原</w:t>
      </w:r>
    </w:p>
    <w:p>
      <w:r>
        <w:t>不显示蒙层</w:t>
      </w:r>
    </w:p>
    <w:p>
      <w:r>
        <w:t>表示周一</w:t>
      </w:r>
    </w:p>
    <w:p>
      <w:r>
        <w:t>用户登录</w:t>
      </w:r>
    </w:p>
    <w:p>
      <w:r>
        <w:t>操作交互显示</w:t>
      </w:r>
    </w:p>
    <w:p>
      <w:r>
        <w:t>图片描述信息</w:t>
      </w:r>
    </w:p>
    <w:p>
      <w:r>
        <w:t>弹窗设置具体信息</w:t>
      </w:r>
    </w:p>
    <w:p>
      <w:r>
        <w:t>霞山区</w:t>
      </w:r>
    </w:p>
    <w:p>
      <w:r>
        <w:t>点选某个组件</w:t>
      </w:r>
    </w:p>
    <w:p>
      <w:r>
        <w:t>组件默认</w:t>
      </w:r>
    </w:p>
    <w:p>
      <w:r>
        <w:t>正确的格式</w:t>
      </w:r>
    </w:p>
    <w:p>
      <w:r>
        <w:t>时会触发宽度变动事件</w:t>
      </w:r>
    </w:p>
    <w:p>
      <w:r>
        <w:t>列展示详情</w:t>
      </w:r>
    </w:p>
    <w:p>
      <w:r>
        <w:t>人员一起加载</w:t>
      </w:r>
    </w:p>
    <w:p>
      <w:r>
        <w:t>最小值</w:t>
      </w:r>
    </w:p>
    <w:p>
      <w:r>
        <w:t>分页器</w:t>
      </w:r>
    </w:p>
    <w:p>
      <w:r>
        <w:t>关联模式虚拟滚动</w:t>
      </w:r>
    </w:p>
    <w:p>
      <w:r>
        <w:t>仅展示当前选中节点的</w:t>
      </w:r>
    </w:p>
    <w:p>
      <w:r>
        <w:t>映射同名变量</w:t>
      </w:r>
    </w:p>
    <w:p>
      <w:r>
        <w:t>如果不希望覆盖可以通过</w:t>
      </w:r>
    </w:p>
    <w:p>
      <w:r>
        <w:t>承德县</w:t>
      </w:r>
    </w:p>
    <w:p>
      <w:r>
        <w:t>下面例子中第一个是模板里的变量写法</w:t>
      </w:r>
    </w:p>
    <w:p>
      <w:r>
        <w:t>增加</w:t>
      </w:r>
    </w:p>
    <w:p>
      <w:r>
        <w:t>直接包一层</w:t>
      </w:r>
    </w:p>
    <w:p>
      <w:r>
        <w:t>关闭后鼠标进入提示浮层后也关闭浮层</w:t>
      </w:r>
    </w:p>
    <w:p>
      <w:r>
        <w:t>支持从数据源中获取日程</w:t>
      </w:r>
    </w:p>
    <w:p>
      <w:r>
        <w:t>只需</w:t>
      </w:r>
    </w:p>
    <w:p>
      <w:r>
        <w:t>江门市市辖区</w:t>
      </w:r>
    </w:p>
    <w:p>
      <w:r>
        <w:t>日期修改</w:t>
      </w:r>
    </w:p>
    <w:p>
      <w:r>
        <w:t>指定为颜色显示控件</w:t>
      </w:r>
    </w:p>
    <w:p>
      <w:r>
        <w:t>班戈县</w:t>
      </w:r>
    </w:p>
    <w:p>
      <w:r>
        <w:t>如果不配置就和大屏设置的工具栏一致</w:t>
      </w:r>
    </w:p>
    <w:p>
      <w:r>
        <w:t>简单用法直接用</w:t>
      </w:r>
    </w:p>
    <w:p>
      <w:r>
        <w:t>语言替换等</w:t>
      </w:r>
    </w:p>
    <w:p>
      <w:r>
        <w:t>修改日期</w:t>
      </w:r>
    </w:p>
    <w:p>
      <w:r>
        <w:t>宿城区</w:t>
      </w:r>
    </w:p>
    <w:p>
      <w:r>
        <w:t>根据公式运算结果判断类型</w:t>
      </w:r>
    </w:p>
    <w:p>
      <w:r>
        <w:t>通过它可以实现</w:t>
      </w:r>
    </w:p>
    <w:p>
      <w:r>
        <w:t>挂载容器元素</w:t>
      </w:r>
    </w:p>
    <w:p>
      <w:r>
        <w:t>佳里区</w:t>
      </w:r>
    </w:p>
    <w:p>
      <w:r>
        <w:t>中屏时</w:t>
      </w:r>
    </w:p>
    <w:p>
      <w:r>
        <w:t>不完全准确但效率比较高</w:t>
      </w:r>
    </w:p>
    <w:p>
      <w:r>
        <w:t>删除按钮文字</w:t>
      </w:r>
    </w:p>
    <w:p>
      <w:r>
        <w:t>没有设置</w:t>
      </w:r>
    </w:p>
    <w:p>
      <w:r>
        <w:t>萨嘎县</w:t>
      </w:r>
    </w:p>
    <w:p>
      <w:r>
        <w:t>宕昌县</w:t>
      </w:r>
    </w:p>
    <w:p>
      <w:r>
        <w:t>输入框数据于滑块数据同步</w:t>
      </w:r>
    </w:p>
    <w:p>
      <w:r>
        <w:t>默认为列表</w:t>
      </w:r>
    </w:p>
    <w:p>
      <w:r>
        <w:t>与指定字段值相同</w:t>
      </w:r>
    </w:p>
    <w:p>
      <w:r>
        <w:t>右侧展开按钮</w:t>
      </w:r>
    </w:p>
    <w:p>
      <w:r>
        <w:t>包两层</w:t>
      </w:r>
    </w:p>
    <w:p>
      <w:r>
        <w:t>内容详情</w:t>
      </w:r>
    </w:p>
    <w:p>
      <w:r>
        <w:t>用户输入的字符自动转大写</w:t>
      </w:r>
    </w:p>
    <w:p>
      <w:r>
        <w:t>观察数据域中表单项值的变化</w:t>
      </w:r>
    </w:p>
    <w:p>
      <w:r>
        <w:t>如果区域直接用的</w:t>
      </w:r>
    </w:p>
    <w:p>
      <w:r>
        <w:t>如果需要配置参数</w:t>
      </w:r>
    </w:p>
    <w:p>
      <w:r>
        <w:t>此文件是基于</w:t>
      </w:r>
    </w:p>
    <w:p>
      <w:r>
        <w:t>自定义组件的分类和排序更新中使用</w:t>
      </w:r>
    </w:p>
    <w:p>
      <w:r>
        <w:t>昭化区</w:t>
      </w:r>
    </w:p>
    <w:p>
      <w:r>
        <w:t>值则是懒加载人员</w:t>
      </w:r>
    </w:p>
    <w:p>
      <w:r>
        <w:t>因为合并到一个单元格中了</w:t>
      </w:r>
    </w:p>
    <w:p>
      <w:r>
        <w:t>跟数据</w:t>
      </w:r>
    </w:p>
    <w:p>
      <w:r>
        <w:t>浮层触发方式</w:t>
      </w:r>
    </w:p>
    <w:p>
      <w:r>
        <w:t>赤坎区</w:t>
      </w:r>
    </w:p>
    <w:p>
      <w:r>
        <w:t>徽县</w:t>
      </w:r>
    </w:p>
    <w:p>
      <w:r>
        <w:t>去掉了</w:t>
      </w:r>
    </w:p>
    <w:p>
      <w:r>
        <w:t>的时候切换一下显影</w:t>
      </w:r>
    </w:p>
    <w:p>
      <w:r>
        <w:t>解析共享样式</w:t>
      </w:r>
    </w:p>
    <w:p>
      <w:r>
        <w:t>需要将</w:t>
      </w:r>
    </w:p>
    <w:p>
      <w:r>
        <w:t>可选值为</w:t>
      </w:r>
    </w:p>
    <w:p>
      <w:r>
        <w:t>用于发布</w:t>
      </w:r>
    </w:p>
    <w:p>
      <w:r>
        <w:t>滑块事件</w:t>
      </w:r>
    </w:p>
    <w:p>
      <w:r>
        <w:t>我们是不是可以不做这个功能</w:t>
      </w:r>
    </w:p>
    <w:p>
      <w:r>
        <w:t>关闭当前弹框</w:t>
      </w:r>
    </w:p>
    <w:p>
      <w:r>
        <w:t>当前数据域为</w:t>
      </w:r>
    </w:p>
    <w:p>
      <w:r>
        <w:t>相对父容器</w:t>
      </w:r>
    </w:p>
    <w:p>
      <w:r>
        <w:t>下面组件透传属性时使用</w:t>
      </w:r>
    </w:p>
    <w:p>
      <w:r>
        <w:t>阿合奇县</w:t>
      </w:r>
    </w:p>
    <w:p>
      <w:r>
        <w:t>没有的话就不需要渲染</w:t>
      </w:r>
    </w:p>
    <w:p>
      <w:r>
        <w:t>并统计总数</w:t>
      </w:r>
    </w:p>
    <w:p>
      <w:r>
        <w:t>除此之外</w:t>
      </w:r>
    </w:p>
    <w:p>
      <w:r>
        <w:t>点击确认之后将弹出</w:t>
      </w:r>
    </w:p>
    <w:p>
      <w:r>
        <w:t>文件是</w:t>
      </w:r>
    </w:p>
    <w:p>
      <w:r>
        <w:t>作为选项组的</w:t>
      </w:r>
    </w:p>
    <w:p>
      <w:r>
        <w:t>顶部工具栏配置</w:t>
      </w:r>
    </w:p>
    <w:p>
      <w:r>
        <w:t>所需要配置的数据粒度</w:t>
      </w:r>
    </w:p>
    <w:p>
      <w:r>
        <w:t>列表</w:t>
      </w:r>
    </w:p>
    <w:p>
      <w:r>
        <w:t>是个路径</w:t>
      </w:r>
    </w:p>
    <w:p>
      <w:r>
        <w:t>清空后面的值</w:t>
      </w:r>
    </w:p>
    <w:p>
      <w:r>
        <w:t>让那些不支持行为的组件支持点击事件</w:t>
      </w:r>
    </w:p>
    <w:p>
      <w:r>
        <w:t>表达式执行异常</w:t>
      </w:r>
    </w:p>
    <w:p>
      <w:r>
        <w:t>将列的隐藏对应的把总结行也隐藏起来</w:t>
      </w:r>
    </w:p>
    <w:p>
      <w:r>
        <w:t>这个应该是不能设置上初始值的</w:t>
      </w:r>
    </w:p>
    <w:p>
      <w:r>
        <w:t>判断是否折叠</w:t>
      </w:r>
    </w:p>
    <w:p>
      <w:r>
        <w:t>直接忽略</w:t>
      </w:r>
    </w:p>
    <w:p>
      <w:r>
        <w:t>用于动态返回选项组</w:t>
      </w:r>
    </w:p>
    <w:p>
      <w:r>
        <w:t>普格县</w:t>
      </w:r>
    </w:p>
    <w:p>
      <w:r>
        <w:t>属性设置一页显示多少条数据</w:t>
      </w:r>
    </w:p>
    <w:p>
      <w:r>
        <w:t>只允许选中叶子节点</w:t>
      </w:r>
    </w:p>
    <w:p>
      <w:r>
        <w:t>需要通过表达式配置动态</w:t>
      </w:r>
    </w:p>
    <w:p>
      <w:r>
        <w:t>默认值为</w:t>
      </w:r>
    </w:p>
    <w:p>
      <w:r>
        <w:t>通过在列中配置按钮</w:t>
      </w:r>
    </w:p>
    <w:p>
      <w:r>
        <w:t>因此它和</w:t>
      </w:r>
    </w:p>
    <w:p>
      <w:r>
        <w:t>自定义组件</w:t>
      </w:r>
    </w:p>
    <w:p>
      <w:r>
        <w:t>因为兼容性的考虑短期内不会升级到</w:t>
      </w:r>
    </w:p>
    <w:p>
      <w:r>
        <w:t>配置跟踪变量表达式</w:t>
      </w:r>
    </w:p>
    <w:p>
      <w:r>
        <w:t>是否收起</w:t>
      </w:r>
    </w:p>
    <w:p>
      <w:r>
        <w:t>遂昌县</w:t>
      </w:r>
    </w:p>
    <w:p>
      <w:r>
        <w:t>支持放大预览</w:t>
      </w:r>
    </w:p>
    <w:p>
      <w:r>
        <w:t>禄劝彝族苗族自治县</w:t>
      </w:r>
    </w:p>
    <w:p>
      <w:r>
        <w:t>水磨沟区</w:t>
      </w:r>
    </w:p>
    <w:p>
      <w:r>
        <w:t>实现示例</w:t>
      </w:r>
    </w:p>
    <w:p>
      <w:r>
        <w:t>父级文本框</w:t>
      </w:r>
    </w:p>
    <w:p>
      <w:r>
        <w:t>你也可以配置</w:t>
      </w:r>
    </w:p>
    <w:p>
      <w:r>
        <w:t>请输入描述信息</w:t>
      </w:r>
    </w:p>
    <w:p>
      <w:r>
        <w:t>高要区</w:t>
      </w:r>
    </w:p>
    <w:p>
      <w:r>
        <w:t>指定为复制内容行为</w:t>
      </w:r>
    </w:p>
    <w:p>
      <w:r>
        <w:t>将采用</w:t>
      </w:r>
    </w:p>
    <w:p>
      <w:r>
        <w:t>也只有第一个生效</w:t>
      </w:r>
    </w:p>
    <w:p>
      <w:r>
        <w:t>选项文本</w:t>
      </w:r>
    </w:p>
    <w:p>
      <w:r>
        <w:t>输入已经在</w:t>
      </w:r>
    </w:p>
    <w:p>
      <w:r>
        <w:t>下载</w:t>
      </w:r>
    </w:p>
    <w:p>
      <w:r>
        <w:t>的地方包裹个</w:t>
      </w:r>
    </w:p>
    <w:p>
      <w:r>
        <w:t>配置单条呈现模板</w:t>
      </w:r>
    </w:p>
    <w:p>
      <w:r>
        <w:t>添加到</w:t>
      </w:r>
    </w:p>
    <w:p>
      <w:r>
        <w:t>否则可能会出现无法选中的问题</w:t>
      </w:r>
    </w:p>
    <w:p>
      <w:r>
        <w:t>匹配成功就会左侧面板中显示</w:t>
      </w:r>
    </w:p>
    <w:p>
      <w:r>
        <w:t>第一个表单在提交时</w:t>
      </w:r>
    </w:p>
    <w:p>
      <w:r>
        <w:t>更多用法和配置可以参考</w:t>
      </w:r>
    </w:p>
    <w:p>
      <w:r>
        <w:t>目前主要用在复制</w:t>
      </w:r>
    </w:p>
    <w:p>
      <w:r>
        <w:t>或者试试</w:t>
      </w:r>
    </w:p>
    <w:p>
      <w:r>
        <w:t>新兴县</w:t>
      </w:r>
    </w:p>
    <w:p>
      <w:r>
        <w:t>可以改变表单数据域中</w:t>
      </w:r>
    </w:p>
    <w:p>
      <w:r>
        <w:t>参与过滤的字段集合</w:t>
      </w:r>
    </w:p>
    <w:p>
      <w:r>
        <w:t>像配置弹窗一样配置确认弹窗的内容</w:t>
      </w:r>
    </w:p>
    <w:p>
      <w:r>
        <w:t>自定义正则</w:t>
      </w:r>
    </w:p>
    <w:p>
      <w:r>
        <w:t>这个概念</w:t>
      </w:r>
    </w:p>
    <w:p>
      <w:r>
        <w:t>比较麻烦</w:t>
      </w:r>
    </w:p>
    <w:p>
      <w:r>
        <w:t>保持一致</w:t>
      </w:r>
    </w:p>
    <w:p>
      <w:r>
        <w:t>找不到</w:t>
      </w:r>
    </w:p>
    <w:p>
      <w:r>
        <w:t>多选时的右键菜单</w:t>
      </w:r>
    </w:p>
    <w:p>
      <w:r>
        <w:t>是当前值</w:t>
      </w:r>
    </w:p>
    <w:p>
      <w:r>
        <w:t>单个选项</w:t>
      </w:r>
    </w:p>
    <w:p>
      <w:r>
        <w:t>白塔区</w:t>
      </w:r>
    </w:p>
    <w:p>
      <w:r>
        <w:t>数字输入框</w:t>
      </w:r>
    </w:p>
    <w:p>
      <w:r>
        <w:t>孙吴县</w:t>
      </w:r>
    </w:p>
    <w:p>
      <w:r>
        <w:t>类型时</w:t>
      </w:r>
    </w:p>
    <w:p>
      <w:r>
        <w:t>南岗区</w:t>
      </w:r>
    </w:p>
    <w:p>
      <w:r>
        <w:t>格子之间的间距</w:t>
      </w:r>
    </w:p>
    <w:p>
      <w:r>
        <w:t>印台区</w:t>
      </w:r>
    </w:p>
    <w:p>
      <w:r>
        <w:t>注册的渲染器编辑器信息</w:t>
      </w:r>
    </w:p>
    <w:p>
      <w:r>
        <w:t>当开启多选</w:t>
      </w:r>
    </w:p>
    <w:p>
      <w:r>
        <w:t>江门市</w:t>
      </w:r>
    </w:p>
    <w:p>
      <w:r>
        <w:t>就是无论这个</w:t>
      </w:r>
    </w:p>
    <w:p>
      <w:r>
        <w:t>是不行的</w:t>
      </w:r>
    </w:p>
    <w:p>
      <w:r>
        <w:t>三角镇</w:t>
      </w:r>
    </w:p>
    <w:p>
      <w:r>
        <w:t>数据源完全不相等情况下再执行</w:t>
      </w:r>
    </w:p>
    <w:p>
      <w:r>
        <w:t>这个配置的意思是</w:t>
      </w:r>
    </w:p>
    <w:p>
      <w:r>
        <w:t>甘洛县</w:t>
      </w:r>
    </w:p>
    <w:p>
      <w:r>
        <w:t>扩充默认的</w:t>
      </w:r>
    </w:p>
    <w:p>
      <w:r>
        <w:t>用于提示</w:t>
      </w:r>
    </w:p>
    <w:p>
      <w:r>
        <w:t>添加规则下拉框</w:t>
      </w:r>
    </w:p>
    <w:p>
      <w:r>
        <w:t>当扁平化开启的时候</w:t>
      </w:r>
    </w:p>
    <w:p>
      <w:r>
        <w:t>有些没有视图的组件</w:t>
      </w:r>
    </w:p>
    <w:p>
      <w:r>
        <w:t>激活指定的选项卡</w:t>
      </w:r>
    </w:p>
    <w:p>
      <w:r>
        <w:t>会从</w:t>
      </w:r>
    </w:p>
    <w:p>
      <w:r>
        <w:t>还需要在这个</w:t>
      </w:r>
    </w:p>
    <w:p>
      <w:r>
        <w:t>值设置为表达式</w:t>
      </w:r>
    </w:p>
    <w:p>
      <w:r>
        <w:t>状态</w:t>
      </w:r>
    </w:p>
    <w:p>
      <w:r>
        <w:t>配置面板不生效问题</w:t>
      </w:r>
    </w:p>
    <w:p>
      <w:r>
        <w:t>作为容器使用时内容</w:t>
      </w:r>
    </w:p>
    <w:p>
      <w:r>
        <w:t>组件数据发生改变时触发</w:t>
      </w:r>
    </w:p>
    <w:p>
      <w:r>
        <w:t>峡江县</w:t>
      </w:r>
    </w:p>
    <w:p>
      <w:r>
        <w:t>设置模态框的标题</w:t>
      </w:r>
    </w:p>
    <w:p>
      <w:r>
        <w:t>三种类型</w:t>
      </w:r>
    </w:p>
    <w:p>
      <w:r>
        <w:t>接口出错</w:t>
      </w:r>
    </w:p>
    <w:p>
      <w:r>
        <w:t>策勒县</w:t>
      </w:r>
    </w:p>
    <w:p>
      <w:r>
        <w:t>如果带路径会自动转成对象如</w:t>
      </w:r>
    </w:p>
    <w:p>
      <w:r>
        <w:t>如果当前选中了某个组件</w:t>
      </w:r>
    </w:p>
    <w:p>
      <w:r>
        <w:t>判断树中是否有某些节点满足某个条件</w:t>
      </w:r>
    </w:p>
    <w:p>
      <w:r>
        <w:t>边距</w:t>
      </w:r>
    </w:p>
    <w:p>
      <w:r>
        <w:t>上面例子中的</w:t>
      </w:r>
    </w:p>
    <w:p>
      <w:r>
        <w:t>选项卡直接根据目标数据重复</w:t>
      </w:r>
    </w:p>
    <w:p>
      <w:r>
        <w:t>三民区</w:t>
      </w:r>
    </w:p>
    <w:p>
      <w:r>
        <w:t>汝城县</w:t>
      </w:r>
    </w:p>
    <w:p>
      <w:r>
        <w:t>宁乡市</w:t>
      </w:r>
    </w:p>
    <w:p>
      <w:r>
        <w:t>文字编辑器</w:t>
      </w:r>
    </w:p>
    <w:p>
      <w:r>
        <w:t>对象转换成</w:t>
      </w:r>
    </w:p>
    <w:p>
      <w:r>
        <w:t>在打开</w:t>
      </w:r>
    </w:p>
    <w:p>
      <w:r>
        <w:t>葫芦岛市市辖区</w:t>
      </w:r>
    </w:p>
    <w:p>
      <w:r>
        <w:t>给当前行添加</w:t>
      </w:r>
    </w:p>
    <w:p>
      <w:r>
        <w:t>自己类型是否可变动</w:t>
      </w:r>
    </w:p>
    <w:p>
      <w:r>
        <w:t>组件事件动作示例</w:t>
      </w:r>
    </w:p>
    <w:p>
      <w:r>
        <w:t>有多种类型</w:t>
      </w:r>
    </w:p>
    <w:p>
      <w:r>
        <w:t>的图标位置</w:t>
      </w:r>
    </w:p>
    <w:p>
      <w:r>
        <w:t>兴海县</w:t>
      </w:r>
    </w:p>
    <w:p>
      <w:r>
        <w:t>数据是从</w:t>
      </w:r>
    </w:p>
    <w:p>
      <w:r>
        <w:t>左侧列表搜索框提示</w:t>
      </w:r>
    </w:p>
    <w:p>
      <w:r>
        <w:t>隐藏按钮的同时将密码设置为隐藏态</w:t>
      </w:r>
    </w:p>
    <w:p>
      <w:r>
        <w:t>过滤掉被隐藏的数组元素</w:t>
      </w:r>
    </w:p>
    <w:p>
      <w:r>
        <w:t>没有间距</w:t>
      </w:r>
    </w:p>
    <w:p>
      <w:r>
        <w:t>值包含父子节点的值</w:t>
      </w:r>
    </w:p>
    <w:p>
      <w:r>
        <w:t>的表格对应选项</w:t>
      </w:r>
    </w:p>
    <w:p>
      <w:r>
        <w:t>通过接口拉取想要的数据</w:t>
      </w:r>
    </w:p>
    <w:p>
      <w:r>
        <w:t>文件内容会在</w:t>
      </w:r>
    </w:p>
    <w:p>
      <w:r>
        <w:t>番禺区</w:t>
      </w:r>
    </w:p>
    <w:p>
      <w:r>
        <w:t>已选择数量低于设定的最小个数</w:t>
      </w:r>
    </w:p>
    <w:p>
      <w:r>
        <w:t>导航文字说明</w:t>
      </w:r>
    </w:p>
    <w:p>
      <w:r>
        <w:t>表单数据将被重置为初始化数据</w:t>
      </w:r>
    </w:p>
    <w:p>
      <w:r>
        <w:t>配置容器</w:t>
      </w:r>
    </w:p>
    <w:p>
      <w:r>
        <w:t>选项高度保持一致</w:t>
      </w:r>
    </w:p>
    <w:p>
      <w:r>
        <w:t>也可以配置主动拉取如</w:t>
      </w:r>
    </w:p>
    <w:p>
      <w:r>
        <w:t>分别实现事件上下文设置</w:t>
      </w:r>
    </w:p>
    <w:p>
      <w:r>
        <w:t>记录总数</w:t>
      </w:r>
    </w:p>
    <w:p>
      <w:r>
        <w:t>除了可以通过数据映射获取当前数据域中的变量以外</w:t>
      </w:r>
    </w:p>
    <w:p>
      <w:r>
        <w:t>智能搜索</w:t>
      </w:r>
    </w:p>
    <w:p>
      <w:r>
        <w:t>新竹市</w:t>
      </w:r>
    </w:p>
    <w:p>
      <w:r>
        <w:t>前加转义字符</w:t>
      </w:r>
    </w:p>
    <w:p>
      <w:r>
        <w:t>作为容器使用时</w:t>
      </w:r>
    </w:p>
    <w:p>
      <w:r>
        <w:t>不依赖</w:t>
      </w:r>
    </w:p>
    <w:p>
      <w:r>
        <w:t>获取使用</w:t>
      </w:r>
    </w:p>
    <w:p>
      <w:r>
        <w:t>需要去掉</w:t>
      </w:r>
    </w:p>
    <w:p>
      <w:r>
        <w:t>请输入整型数字</w:t>
      </w:r>
    </w:p>
    <w:p>
      <w:r>
        <w:t>内不要重复弹同一个错误</w:t>
      </w:r>
    </w:p>
    <w:p>
      <w:r>
        <w:t>的其他字段</w:t>
      </w:r>
    </w:p>
    <w:p>
      <w:r>
        <w:t>获取当前拖拽的元素</w:t>
      </w:r>
    </w:p>
    <w:p>
      <w:r>
        <w:t>表单组合校验规则</w:t>
      </w:r>
    </w:p>
    <w:p>
      <w:r>
        <w:t>会引起其他问题</w:t>
      </w:r>
    </w:p>
    <w:p>
      <w:r>
        <w:t>易门县</w:t>
      </w:r>
    </w:p>
    <w:p>
      <w:r>
        <w:t>按钮点选可以当选项用</w:t>
      </w:r>
    </w:p>
    <w:p>
      <w:r>
        <w:t>三栏布局</w:t>
      </w:r>
    </w:p>
    <w:p>
      <w:r>
        <w:t>取范围</w:t>
      </w:r>
    </w:p>
    <w:p>
      <w:r>
        <w:t>新版</w:t>
      </w:r>
    </w:p>
    <w:p>
      <w:r>
        <w:t>只有输入的内容才会触发</w:t>
      </w:r>
    </w:p>
    <w:p>
      <w:r>
        <w:t>可以是函数组件也可以是类组件</w:t>
      </w:r>
    </w:p>
    <w:p>
      <w:r>
        <w:t>程序主入口</w:t>
      </w:r>
    </w:p>
    <w:p>
      <w:r>
        <w:t>是否起始拉取</w:t>
      </w:r>
    </w:p>
    <w:p>
      <w:r>
        <w:t>百色市市辖区</w:t>
      </w:r>
    </w:p>
    <w:p>
      <w:r>
        <w:t>除了支持简单表达式外</w:t>
      </w:r>
    </w:p>
    <w:p>
      <w:r>
        <w:t>这里的数据是事件数据</w:t>
      </w:r>
    </w:p>
    <w:p>
      <w:r>
        <w:t>而且改起来很麻烦</w:t>
      </w:r>
    </w:p>
    <w:p>
      <w:r>
        <w:t>老的属性应该不需要支持了</w:t>
      </w:r>
    </w:p>
    <w:p>
      <w:r>
        <w:t>如果配置了</w:t>
      </w:r>
    </w:p>
    <w:p>
      <w:r>
        <w:t>表单控制器类名</w:t>
      </w:r>
    </w:p>
    <w:p>
      <w:r>
        <w:t>转成相对当前时间的描述</w:t>
      </w:r>
    </w:p>
    <w:p>
      <w:r>
        <w:t>梅山乡</w:t>
      </w:r>
    </w:p>
    <w:p>
      <w:r>
        <w:t>将上传接口返回的值填充到某个表单项中</w:t>
      </w:r>
    </w:p>
    <w:p>
      <w:r>
        <w:t>当表单区域较窄时</w:t>
      </w:r>
    </w:p>
    <w:p>
      <w:r>
        <w:t>显示压缩选项</w:t>
      </w:r>
    </w:p>
    <w:p>
      <w:r>
        <w:t>改成列的方式</w:t>
      </w:r>
    </w:p>
    <w:p>
      <w:r>
        <w:t>以后再支持多层</w:t>
      </w:r>
    </w:p>
    <w:p>
      <w:r>
        <w:t>的时候点击选项</w:t>
      </w:r>
    </w:p>
    <w:p>
      <w:r>
        <w:t>缩起状态下</w:t>
      </w:r>
    </w:p>
    <w:p>
      <w:r>
        <w:t>支持自定义样式</w:t>
      </w:r>
    </w:p>
    <w:p>
      <w:r>
        <w:t>获取失败时提示</w:t>
      </w:r>
    </w:p>
    <w:p>
      <w:r>
        <w:t>待</w:t>
      </w:r>
    </w:p>
    <w:p>
      <w:r>
        <w:t>来获取图片地址</w:t>
      </w:r>
    </w:p>
    <w:p>
      <w:r>
        <w:t>图标占比</w:t>
      </w:r>
    </w:p>
    <w:p>
      <w:r>
        <w:t>编辑按钮名称</w:t>
      </w:r>
    </w:p>
    <w:p>
      <w:r>
        <w:t>这个用了</w:t>
      </w:r>
    </w:p>
    <w:p>
      <w:r>
        <w:t>提交编辑</w:t>
      </w:r>
    </w:p>
    <w:p>
      <w:r>
        <w:t>设置分页一页显示的多少条数据的字段名</w:t>
      </w:r>
    </w:p>
    <w:p>
      <w:r>
        <w:t>改和删其实是差不多的</w:t>
      </w:r>
    </w:p>
    <w:p>
      <w:r>
        <w:t>文字颜色</w:t>
      </w:r>
    </w:p>
    <w:p>
      <w:r>
        <w:t>泾县</w:t>
      </w:r>
    </w:p>
    <w:p>
      <w:r>
        <w:t>节点最小数</w:t>
      </w:r>
    </w:p>
    <w:p>
      <w:r>
        <w:t>否则会文件乱码</w:t>
      </w:r>
    </w:p>
    <w:p>
      <w:r>
        <w:t>兼容表单项值变化时的</w:t>
      </w:r>
    </w:p>
    <w:p>
      <w:r>
        <w:t>没有展现</w:t>
      </w:r>
    </w:p>
    <w:p>
      <w:r>
        <w:t>只有</w:t>
      </w:r>
    </w:p>
    <w:p>
      <w:r>
        <w:t>获取上下文数据结构</w:t>
      </w:r>
    </w:p>
    <w:p>
      <w:r>
        <w:t>怒江傈僳族自治州</w:t>
      </w:r>
    </w:p>
    <w:p>
      <w:r>
        <w:t>否则就应该等待</w:t>
      </w:r>
    </w:p>
    <w:p>
      <w:r>
        <w:t>默认就会刷新所属</w:t>
      </w:r>
    </w:p>
    <w:p>
      <w:r>
        <w:t>可以指定编辑表单项的类型</w:t>
      </w:r>
    </w:p>
    <w:p>
      <w:r>
        <w:t>每页个数</w:t>
      </w:r>
    </w:p>
    <w:p>
      <w:r>
        <w:t>组件就是专门为该类组件而生</w:t>
      </w:r>
    </w:p>
    <w:p>
      <w:r>
        <w:t>输入的不是直辖市</w:t>
      </w:r>
    </w:p>
    <w:p>
      <w:r>
        <w:t>进行获取使用</w:t>
      </w:r>
    </w:p>
    <w:p>
      <w:r>
        <w:t>就会从</w:t>
      </w:r>
    </w:p>
    <w:p>
      <w:r>
        <w:t>这里渲染的时候应该是</w:t>
      </w:r>
    </w:p>
    <w:p>
      <w:r>
        <w:t>当前时间戳</w:t>
      </w:r>
    </w:p>
    <w:p>
      <w:r>
        <w:t>另外因为只支持块级别的情况</w:t>
      </w:r>
    </w:p>
    <w:p>
      <w:r>
        <w:t>是否是搜索</w:t>
      </w:r>
    </w:p>
    <w:p>
      <w:r>
        <w:t>重新选择</w:t>
      </w:r>
    </w:p>
    <w:p>
      <w:r>
        <w:t>指全部选项中只能单选某个单元格</w:t>
      </w:r>
    </w:p>
    <w:p>
      <w:r>
        <w:t>瑞金市</w:t>
      </w:r>
    </w:p>
    <w:p>
      <w:r>
        <w:t>提供了一些交互配置</w:t>
      </w:r>
    </w:p>
    <w:p>
      <w:r>
        <w:t>当用户选中某个选项时</w:t>
      </w:r>
    </w:p>
    <w:p>
      <w:r>
        <w:t>在这个域里面会把里面的运行时实例注册进来</w:t>
      </w:r>
    </w:p>
    <w:p>
      <w:r>
        <w:t>怀远县</w:t>
      </w:r>
    </w:p>
    <w:p>
      <w:r>
        <w:t>项目管理中心</w:t>
      </w:r>
    </w:p>
    <w:p>
      <w:r>
        <w:t>区域节点不可以直接删除</w:t>
      </w:r>
    </w:p>
    <w:p>
      <w:r>
        <w:t>其它结果算出来不像就先忽略了</w:t>
      </w:r>
    </w:p>
    <w:p>
      <w:r>
        <w:t>星星被选中时的提示文字</w:t>
      </w:r>
    </w:p>
    <w:p>
      <w:r>
        <w:t>会在</w:t>
      </w:r>
    </w:p>
    <w:p>
      <w:r>
        <w:t>就不需要再设置</w:t>
      </w:r>
    </w:p>
    <w:p>
      <w:r>
        <w:t>使其再次激活时内容可以重新渲染</w:t>
      </w:r>
    </w:p>
    <w:p>
      <w:r>
        <w:t>竖向排列</w:t>
      </w:r>
    </w:p>
    <w:p>
      <w:r>
        <w:t>主颜色激活时的颜色</w:t>
      </w:r>
    </w:p>
    <w:p>
      <w:r>
        <w:t>字段类型</w:t>
      </w:r>
    </w:p>
    <w:p>
      <w:r>
        <w:t>所以用</w:t>
      </w:r>
    </w:p>
    <w:p>
      <w:r>
        <w:t>代码编辑器开启</w:t>
      </w:r>
    </w:p>
    <w:p>
      <w:r>
        <w:t>灵丘县</w:t>
      </w:r>
    </w:p>
    <w:p>
      <w:r>
        <w:t>配置中通过</w:t>
      </w:r>
    </w:p>
    <w:p>
      <w:r>
        <w:t>自由容器</w:t>
      </w:r>
    </w:p>
    <w:p>
      <w:r>
        <w:t>视频封面</w:t>
      </w:r>
    </w:p>
    <w:p>
      <w:r>
        <w:t>当路径是</w:t>
      </w:r>
    </w:p>
    <w:p>
      <w:r>
        <w:t>只能指定其他</w:t>
      </w:r>
    </w:p>
    <w:p>
      <w:r>
        <w:t>种展现方式</w:t>
      </w:r>
    </w:p>
    <w:p>
      <w:r>
        <w:t>点击外侧区域是否收起</w:t>
      </w:r>
    </w:p>
    <w:p>
      <w:r>
        <w:t>因为固顶位置渲染</w:t>
      </w:r>
    </w:p>
    <w:p>
      <w:r>
        <w:t>可以当做是用户重新访问的开始时间</w:t>
      </w:r>
    </w:p>
    <w:p>
      <w:r>
        <w:t>卡片集合渲染器</w:t>
      </w:r>
    </w:p>
    <w:p>
      <w:r>
        <w:t>提交表单时</w:t>
      </w:r>
    </w:p>
    <w:p>
      <w:r>
        <w:t>默认给</w:t>
      </w:r>
    </w:p>
    <w:p>
      <w:r>
        <w:t>尽在文本内容为数字下生效</w:t>
      </w:r>
    </w:p>
    <w:p>
      <w:r>
        <w:t>处理当前组件的默认值</w:t>
      </w:r>
    </w:p>
    <w:p>
      <w:r>
        <w:t>彩带模式</w:t>
      </w:r>
    </w:p>
    <w:p>
      <w:r>
        <w:t>节点倒序</w:t>
      </w:r>
    </w:p>
    <w:p>
      <w:r>
        <w:t>列宽度</w:t>
      </w:r>
    </w:p>
    <w:p>
      <w:r>
        <w:t>拖拽上传</w:t>
      </w:r>
    </w:p>
    <w:p>
      <w:r>
        <w:t>阿莲区</w:t>
      </w:r>
    </w:p>
    <w:p>
      <w:r>
        <w:t>好</w:t>
      </w:r>
    </w:p>
    <w:p>
      <w:r>
        <w:t>请求失败后接口返回的错误信息</w:t>
      </w:r>
    </w:p>
    <w:p>
      <w:r>
        <w:t>博爱县</w:t>
      </w:r>
    </w:p>
    <w:p>
      <w:r>
        <w:t>显示</w:t>
      </w:r>
    </w:p>
    <w:p>
      <w:r>
        <w:t>提示框</w:t>
      </w:r>
    </w:p>
    <w:p>
      <w:r>
        <w:t>开关打开时</w:t>
      </w:r>
    </w:p>
    <w:p>
      <w:r>
        <w:t>接口数据</w:t>
      </w:r>
    </w:p>
    <w:p>
      <w:r>
        <w:t>鹿寨县</w:t>
      </w:r>
    </w:p>
    <w:p>
      <w:r>
        <w:t>上思县</w:t>
      </w:r>
    </w:p>
    <w:p>
      <w:r>
        <w:t>这里是</w:t>
      </w:r>
    </w:p>
    <w:p>
      <w:r>
        <w:t>支持单位</w:t>
      </w:r>
    </w:p>
    <w:p>
      <w:r>
        <w:t>开启下拉刷新后</w:t>
      </w:r>
    </w:p>
    <w:p>
      <w:r>
        <w:t>配置点击复制功能</w:t>
      </w:r>
    </w:p>
    <w:p>
      <w:r>
        <w:t>及以下版本</w:t>
      </w:r>
    </w:p>
    <w:p>
      <w:r>
        <w:t>数据源接口轮询</w:t>
      </w:r>
    </w:p>
    <w:p>
      <w:r>
        <w:t>可增加</w:t>
      </w:r>
    </w:p>
    <w:p>
      <w:r>
        <w:t>如果发现</w:t>
      </w:r>
    </w:p>
    <w:p>
      <w:r>
        <w:t>可以用在任意页面中</w:t>
      </w:r>
    </w:p>
    <w:p>
      <w:r>
        <w:t>基础字体家族</w:t>
      </w:r>
    </w:p>
    <w:p>
      <w:r>
        <w:t>菜单管理</w:t>
      </w:r>
    </w:p>
    <w:p>
      <w:r>
        <w:t>支持年</w:t>
      </w:r>
    </w:p>
    <w:p>
      <w:r>
        <w:t>丰滨乡</w:t>
      </w:r>
    </w:p>
    <w:p>
      <w:r>
        <w:t>设置后将自动定时刷新</w:t>
      </w:r>
    </w:p>
    <w:p>
      <w:r>
        <w:t>延津县</w:t>
      </w:r>
    </w:p>
    <w:p>
      <w:r>
        <w:t>这时可以通过</w:t>
      </w:r>
    </w:p>
    <w:p>
      <w:r>
        <w:t>测试下</w:t>
      </w:r>
    </w:p>
    <w:p>
      <w:r>
        <w:t>判断是否是布局容器类组件</w:t>
      </w:r>
    </w:p>
    <w:p>
      <w:r>
        <w:t>这个示例偷懒直接用封面了</w:t>
      </w:r>
    </w:p>
    <w:p>
      <w:r>
        <w:t>张家界市市辖区</w:t>
      </w:r>
    </w:p>
    <w:p>
      <w:r>
        <w:t>金塔县</w:t>
      </w:r>
    </w:p>
    <w:p>
      <w:r>
        <w:t>未勾选的值</w:t>
      </w:r>
    </w:p>
    <w:p>
      <w:r>
        <w:t>延迟打开</w:t>
      </w:r>
    </w:p>
    <w:p>
      <w:r>
        <w:t>时间点</w:t>
      </w:r>
    </w:p>
    <w:p>
      <w:r>
        <w:t>属性以限制输入长度</w:t>
      </w:r>
    </w:p>
    <w:p>
      <w:r>
        <w:t>整个数据流包含事件本身产生的事件数据和动作产生的动作数据</w:t>
      </w:r>
    </w:p>
    <w:p>
      <w:r>
        <w:t>不能为空</w:t>
      </w:r>
    </w:p>
    <w:p>
      <w:r>
        <w:t>自动打开表达式弹窗</w:t>
      </w:r>
    </w:p>
    <w:p>
      <w:r>
        <w:t>恢复原图缩放比例尺</w:t>
      </w:r>
    </w:p>
    <w:p>
      <w:r>
        <w:t>比较卡顿时</w:t>
      </w:r>
    </w:p>
    <w:p>
      <w:r>
        <w:t>运算</w:t>
      </w:r>
    </w:p>
    <w:p>
      <w:r>
        <w:t>无穷大</w:t>
      </w:r>
    </w:p>
    <w:p>
      <w:r>
        <w:t>查询页面元素</w:t>
      </w:r>
    </w:p>
    <w:p>
      <w:r>
        <w:t>字段名作为文件参数</w:t>
      </w:r>
    </w:p>
    <w:p>
      <w:r>
        <w:t>那么默认不展开</w:t>
      </w:r>
    </w:p>
    <w:p>
      <w:r>
        <w:t>如果想远程拉取字典</w:t>
      </w:r>
    </w:p>
    <w:p>
      <w:r>
        <w:t>定位目标为整个外层</w:t>
      </w:r>
    </w:p>
    <w:p>
      <w:r>
        <w:t>头部标题</w:t>
      </w:r>
    </w:p>
    <w:p>
      <w:r>
        <w:t>宽高比率</w:t>
      </w:r>
    </w:p>
    <w:p>
      <w:r>
        <w:t>南阳市</w:t>
      </w:r>
    </w:p>
    <w:p>
      <w:r>
        <w:t>所以新版本直接通过</w:t>
      </w:r>
    </w:p>
    <w:p>
      <w:r>
        <w:t>其他属性</w:t>
      </w:r>
    </w:p>
    <w:p>
      <w:r>
        <w:t>日期展示</w:t>
      </w:r>
    </w:p>
    <w:p>
      <w:r>
        <w:t>内选项是同类型</w:t>
      </w:r>
    </w:p>
    <w:p>
      <w:r>
        <w:t>是否在导航中可见</w:t>
      </w:r>
    </w:p>
    <w:p>
      <w:r>
        <w:t>布拖县</w:t>
      </w:r>
    </w:p>
    <w:p>
      <w:r>
        <w:t>且按钮的类型为</w:t>
      </w:r>
    </w:p>
    <w:p>
      <w:r>
        <w:t>余姚市</w:t>
      </w:r>
    </w:p>
    <w:p>
      <w:r>
        <w:t>获取数据域中变量的值</w:t>
      </w:r>
    </w:p>
    <w:p>
      <w:r>
        <w:t>这时</w:t>
      </w:r>
    </w:p>
    <w:p>
      <w:r>
        <w:t>表格列单元格是否可以获取父级数据域值</w:t>
      </w:r>
    </w:p>
    <w:p>
      <w:r>
        <w:t>南沙区</w:t>
      </w:r>
    </w:p>
    <w:p>
      <w:r>
        <w:t>选择模式</w:t>
      </w:r>
    </w:p>
    <w:p>
      <w:r>
        <w:t>鹤岗市市辖区</w:t>
      </w:r>
    </w:p>
    <w:p>
      <w:r>
        <w:t>雾台乡</w:t>
      </w:r>
    </w:p>
    <w:p>
      <w:r>
        <w:t>渲染器的时候注册的渲染器信息</w:t>
      </w:r>
    </w:p>
    <w:p>
      <w:r>
        <w:t>组件开发一般长这样</w:t>
      </w:r>
    </w:p>
    <w:p>
      <w:r>
        <w:t>图片包括层类名</w:t>
      </w:r>
    </w:p>
    <w:p>
      <w:r>
        <w:t>获取数组中的第一个值</w:t>
      </w:r>
    </w:p>
    <w:p>
      <w:r>
        <w:t>根节点不允许剪切</w:t>
      </w:r>
    </w:p>
    <w:p>
      <w:r>
        <w:t>响应结果的结构定义参考</w:t>
      </w:r>
    </w:p>
    <w:p>
      <w:r>
        <w:t>显示对应数据</w:t>
      </w:r>
    </w:p>
    <w:p>
      <w:r>
        <w:t>单元格显示名称</w:t>
      </w:r>
    </w:p>
    <w:p>
      <w:r>
        <w:t>市北区</w:t>
      </w:r>
    </w:p>
    <w:p>
      <w:r>
        <w:t>资阳市市辖区</w:t>
      </w:r>
    </w:p>
    <w:p>
      <w:r>
        <w:t>成县</w:t>
      </w:r>
    </w:p>
    <w:p>
      <w:r>
        <w:t>公式弹出的时候</w:t>
      </w:r>
    </w:p>
    <w:p>
      <w:r>
        <w:t>允许半星</w:t>
      </w:r>
    </w:p>
    <w:p>
      <w:r>
        <w:t>东光县</w:t>
      </w:r>
    </w:p>
    <w:p>
      <w:r>
        <w:t>如何构建点选框顶部菜单</w:t>
      </w:r>
    </w:p>
    <w:p>
      <w:r>
        <w:t>弹框中的数据只会包含设置的部分</w:t>
      </w:r>
    </w:p>
    <w:p>
      <w:r>
        <w:t>海丰县</w:t>
      </w:r>
    </w:p>
    <w:p>
      <w:r>
        <w:t>很诡异的问题</w:t>
      </w:r>
    </w:p>
    <w:p>
      <w:r>
        <w:t>去子组件</w:t>
      </w:r>
    </w:p>
    <w:p>
      <w:r>
        <w:t>阿拉善左旗</w:t>
      </w:r>
    </w:p>
    <w:p>
      <w:r>
        <w:t>表单项必填</w:t>
      </w:r>
    </w:p>
    <w:p>
      <w:r>
        <w:t>可以实现简单的数据统计功能</w:t>
      </w:r>
    </w:p>
    <w:p>
      <w:r>
        <w:t>除了切换区域的逻辑外都丢给</w:t>
      </w:r>
    </w:p>
    <w:p>
      <w:r>
        <w:t>你也可以配置对象形式</w:t>
      </w:r>
    </w:p>
    <w:p>
      <w:r>
        <w:t>请输入数字类型文本</w:t>
      </w:r>
    </w:p>
    <w:p>
      <w:r>
        <w:t>用于拼写检查</w:t>
      </w:r>
    </w:p>
    <w:p>
      <w:r>
        <w:t>指向当前层</w:t>
      </w:r>
    </w:p>
    <w:p>
      <w:r>
        <w:t>里面的</w:t>
      </w:r>
    </w:p>
    <w:p>
      <w:r>
        <w:t>卡片选择按钮是否选中</w:t>
      </w:r>
    </w:p>
    <w:p>
      <w:r>
        <w:t>或者右键粘贴配置</w:t>
      </w:r>
    </w:p>
    <w:p>
      <w:r>
        <w:t>衡南县</w:t>
      </w:r>
    </w:p>
    <w:p>
      <w:r>
        <w:t>单选时</w:t>
      </w:r>
    </w:p>
    <w:p>
      <w:r>
        <w:t>双滑块</w:t>
      </w:r>
    </w:p>
    <w:p>
      <w:r>
        <w:t>义乌市</w:t>
      </w:r>
    </w:p>
    <w:p>
      <w:r>
        <w:t>隐藏已选选项</w:t>
      </w:r>
    </w:p>
    <w:p>
      <w:r>
        <w:t>调用外部函数获取数据</w:t>
      </w:r>
    </w:p>
    <w:p>
      <w:r>
        <w:t>在自定义组件面板中展示</w:t>
      </w:r>
    </w:p>
    <w:p>
      <w:r>
        <w:t>延边朝鲜族自治州</w:t>
      </w:r>
    </w:p>
    <w:p>
      <w:r>
        <w:t>我们可以通过上面说到的通信机制实现高度自适应</w:t>
      </w:r>
    </w:p>
    <w:p>
      <w:r>
        <w:t>展示类的组件</w:t>
      </w:r>
    </w:p>
    <w:p>
      <w:r>
        <w:t>更新数据域</w:t>
      </w:r>
    </w:p>
    <w:p>
      <w:r>
        <w:t>还可以通过字符串形式的</w:t>
      </w:r>
    </w:p>
    <w:p>
      <w:r>
        <w:t>数据懒加载</w:t>
      </w:r>
    </w:p>
    <w:p>
      <w:r>
        <w:t>龙南县</w:t>
      </w:r>
    </w:p>
    <w:p>
      <w:r>
        <w:t>判断树中每个节点是否满足某个条件</w:t>
      </w:r>
    </w:p>
    <w:p>
      <w:r>
        <w:t>新增失败</w:t>
      </w:r>
    </w:p>
    <w:p>
      <w:r>
        <w:t>开始时间输入值</w:t>
      </w:r>
    </w:p>
    <w:p>
      <w:r>
        <w:t>权重高的放后面</w:t>
      </w:r>
    </w:p>
    <w:p>
      <w:r>
        <w:t>合并单元格</w:t>
      </w:r>
    </w:p>
    <w:p>
      <w:r>
        <w:t>打开确认弹窗</w:t>
      </w:r>
    </w:p>
    <w:p>
      <w:r>
        <w:t>面包项类名</w:t>
      </w:r>
    </w:p>
    <w:p>
      <w:r>
        <w:t>实现嵌套的效果</w:t>
      </w:r>
    </w:p>
    <w:p>
      <w:r>
        <w:t>无需再次解析</w:t>
      </w:r>
    </w:p>
    <w:p>
      <w:r>
        <w:t>运行这个</w:t>
      </w:r>
    </w:p>
    <w:p>
      <w:r>
        <w:t>顶层可新增</w:t>
      </w:r>
    </w:p>
    <w:p>
      <w:r>
        <w:t>盂县</w:t>
      </w:r>
    </w:p>
    <w:p>
      <w:r>
        <w:t>黑河市</w:t>
      </w:r>
    </w:p>
    <w:p>
      <w:r>
        <w:t>触发不了</w:t>
      </w:r>
    </w:p>
    <w:p>
      <w:r>
        <w:t>还可以是另一个变量</w:t>
      </w:r>
    </w:p>
    <w:p>
      <w:r>
        <w:t>关闭父抽屉</w:t>
      </w:r>
    </w:p>
    <w:p>
      <w:r>
        <w:t>是否默认拉取</w:t>
      </w:r>
    </w:p>
    <w:p>
      <w:r>
        <w:t>自己选中或者有孩子节点选中则展开</w:t>
      </w:r>
    </w:p>
    <w:p>
      <w:r>
        <w:t>吕梁市市辖区</w:t>
      </w:r>
    </w:p>
    <w:p>
      <w:r>
        <w:t>来告诉</w:t>
      </w:r>
    </w:p>
    <w:p>
      <w:r>
        <w:t>中有大量的功能类</w:t>
      </w:r>
    </w:p>
    <w:p>
      <w:r>
        <w:t>后龙镇</w:t>
      </w:r>
    </w:p>
    <w:p>
      <w:r>
        <w:t>什邡市</w:t>
      </w:r>
    </w:p>
    <w:p>
      <w:r>
        <w:t>所以无法在线演示</w:t>
      </w:r>
    </w:p>
    <w:p>
      <w:r>
        <w:t>会变成</w:t>
      </w:r>
    </w:p>
    <w:p>
      <w:r>
        <w:t>一元表达式</w:t>
      </w:r>
    </w:p>
    <w:p>
      <w:r>
        <w:t>需要清空用户选择</w:t>
      </w:r>
    </w:p>
    <w:p>
      <w:r>
        <w:t>振兴区</w:t>
      </w:r>
    </w:p>
    <w:p>
      <w:r>
        <w:t>详情参考</w:t>
      </w:r>
    </w:p>
    <w:p>
      <w:r>
        <w:t>的简便方法</w:t>
      </w:r>
    </w:p>
    <w:p>
      <w:r>
        <w:t>为了不带来困惑</w:t>
      </w:r>
    </w:p>
    <w:p>
      <w:r>
        <w:t>红山区</w:t>
      </w:r>
    </w:p>
    <w:p>
      <w:r>
        <w:t>每层元素自动生成</w:t>
      </w:r>
    </w:p>
    <w:p>
      <w:r>
        <w:t>拖入后的每一次移动</w:t>
      </w:r>
    </w:p>
    <w:p>
      <w:r>
        <w:t>云和县</w:t>
      </w:r>
    </w:p>
    <w:p>
      <w:r>
        <w:t>就可以获取到</w:t>
      </w:r>
    </w:p>
    <w:p>
      <w:r>
        <w:t>复制文本内容至粘贴板</w:t>
      </w:r>
    </w:p>
    <w:p>
      <w:r>
        <w:t>用来获取远程</w:t>
      </w:r>
    </w:p>
    <w:p>
      <w:r>
        <w:t>则需要配置</w:t>
      </w:r>
    </w:p>
    <w:p>
      <w:r>
        <w:t>参照录入数据映射配置</w:t>
      </w:r>
    </w:p>
    <w:p>
      <w:r>
        <w:t>支持无限极</w:t>
      </w:r>
    </w:p>
    <w:p>
      <w:r>
        <w:t>柳南区</w:t>
      </w:r>
    </w:p>
    <w:p>
      <w:r>
        <w:t>禁用时的文案提示</w:t>
      </w:r>
    </w:p>
    <w:p>
      <w:r>
        <w:t>调用接口提供选项</w:t>
      </w:r>
    </w:p>
    <w:p>
      <w:r>
        <w:t>站酷快乐体</w:t>
      </w:r>
    </w:p>
    <w:p>
      <w:r>
        <w:t>洛浦县</w:t>
      </w:r>
    </w:p>
    <w:p>
      <w:r>
        <w:t>可以兼容新版</w:t>
      </w:r>
    </w:p>
    <w:p>
      <w:r>
        <w:t>吴起县</w:t>
      </w:r>
    </w:p>
    <w:p>
      <w:r>
        <w:t>可以通过该方法</w:t>
      </w:r>
    </w:p>
    <w:p>
      <w:r>
        <w:t>兴城市</w:t>
      </w:r>
    </w:p>
    <w:p>
      <w:r>
        <w:t>确定要删除</w:t>
      </w:r>
    </w:p>
    <w:p>
      <w:r>
        <w:t>删除按钮图标</w:t>
      </w:r>
    </w:p>
    <w:p>
      <w:r>
        <w:t>所以要自己写包裹逻辑</w:t>
      </w:r>
    </w:p>
    <w:p>
      <w:r>
        <w:t>请返回下面这种格式</w:t>
      </w:r>
    </w:p>
    <w:p>
      <w:r>
        <w:t>这一栏</w:t>
      </w:r>
    </w:p>
    <w:p>
      <w:r>
        <w:t>激活项</w:t>
      </w:r>
    </w:p>
    <w:p>
      <w:r>
        <w:t>标题会显示</w:t>
      </w:r>
    </w:p>
    <w:p>
      <w:r>
        <w:t>值</w:t>
      </w:r>
    </w:p>
    <w:p>
      <w:r>
        <w:t>支持重复点击取消选中</w:t>
      </w:r>
    </w:p>
    <w:p>
      <w:r>
        <w:t>获取组件上下文</w:t>
      </w:r>
    </w:p>
    <w:p>
      <w:r>
        <w:t>发送当前数据域数据</w:t>
      </w:r>
    </w:p>
    <w:p>
      <w:r>
        <w:t>行排序</w:t>
      </w:r>
    </w:p>
    <w:p>
      <w:r>
        <w:t>删除操作直接改变组件数据</w:t>
      </w:r>
    </w:p>
    <w:p>
      <w:r>
        <w:t>口湖乡</w:t>
      </w:r>
    </w:p>
    <w:p>
      <w:r>
        <w:t>衬衫</w:t>
      </w:r>
    </w:p>
    <w:p>
      <w:r>
        <w:t>还可以打开浏览器的控制台</w:t>
      </w:r>
    </w:p>
    <w:p>
      <w:r>
        <w:t>属性可以设置二维码的纠错等级</w:t>
      </w:r>
    </w:p>
    <w:p>
      <w:r>
        <w:t>请选择月份</w:t>
      </w:r>
    </w:p>
    <w:p>
      <w:r>
        <w:t>图片数组</w:t>
      </w:r>
    </w:p>
    <w:p>
      <w:r>
        <w:t>到目标组件的数据域中</w:t>
      </w:r>
    </w:p>
    <w:p>
      <w:r>
        <w:t>取消编辑按钮图标</w:t>
      </w:r>
    </w:p>
    <w:p>
      <w:r>
        <w:t>有设置这个就默认使用</w:t>
      </w:r>
    </w:p>
    <w:p>
      <w:r>
        <w:t>如果原图数据的</w:t>
      </w:r>
    </w:p>
    <w:p>
      <w:r>
        <w:t>创建顶级节点的悬浮提示</w:t>
      </w:r>
    </w:p>
    <w:p>
      <w:r>
        <w:t>选中时增加取消操作</w:t>
      </w:r>
    </w:p>
    <w:p>
      <w:r>
        <w:t>组件变量</w:t>
      </w:r>
    </w:p>
    <w:p>
      <w:r>
        <w:t>确认信息</w:t>
      </w:r>
    </w:p>
    <w:p>
      <w:r>
        <w:t>无论服务器存储的是否为</w:t>
      </w:r>
    </w:p>
    <w:p>
      <w:r>
        <w:t>的项是否已抽取</w:t>
      </w:r>
    </w:p>
    <w:p>
      <w:r>
        <w:t>页面设计器注册的插件列表</w:t>
      </w:r>
    </w:p>
    <w:p>
      <w:r>
        <w:t>基础行高</w:t>
      </w:r>
    </w:p>
    <w:p>
      <w:r>
        <w:t>单个子元素多条校验信息会使用</w:t>
      </w:r>
    </w:p>
    <w:p>
      <w:r>
        <w:t>万柏林区</w:t>
      </w:r>
    </w:p>
    <w:p>
      <w:r>
        <w:t>泸水市</w:t>
      </w:r>
    </w:p>
    <w:p>
      <w:r>
        <w:t>海贼王</w:t>
      </w:r>
    </w:p>
    <w:p>
      <w:r>
        <w:t>数组操作</w:t>
      </w:r>
    </w:p>
    <w:p>
      <w:r>
        <w:t>请选择年份范围</w:t>
      </w:r>
    </w:p>
    <w:p>
      <w:r>
        <w:t>设置节点数据倒序</w:t>
      </w:r>
    </w:p>
    <w:p>
      <w:r>
        <w:t>其他内容当字符串</w:t>
      </w:r>
    </w:p>
    <w:p>
      <w:r>
        <w:t>来支持解析</w:t>
      </w:r>
    </w:p>
    <w:p>
      <w:r>
        <w:t>泰州市市辖区</w:t>
      </w:r>
    </w:p>
    <w:p>
      <w:r>
        <w:t>固安县</w:t>
      </w:r>
    </w:p>
    <w:p>
      <w:r>
        <w:t>删除选项</w:t>
      </w:r>
    </w:p>
    <w:p>
      <w:r>
        <w:t>繁峙县</w:t>
      </w:r>
    </w:p>
    <w:p>
      <w:r>
        <w:t>此处从</w:t>
      </w:r>
    </w:p>
    <w:p>
      <w:r>
        <w:t>为单独颜色</w:t>
      </w:r>
    </w:p>
    <w:p>
      <w:r>
        <w:t>当你在某种情况下</w:t>
      </w:r>
    </w:p>
    <w:p>
      <w:r>
        <w:t>应用于不需要</w:t>
      </w:r>
    </w:p>
    <w:p>
      <w:r>
        <w:t>隆林各族自治县</w:t>
      </w:r>
    </w:p>
    <w:p>
      <w:r>
        <w:t>是指渲染批量操作区域时能够获取到的数据</w:t>
      </w:r>
    </w:p>
    <w:p>
      <w:r>
        <w:t>完成按钮的文字描述</w:t>
      </w:r>
    </w:p>
    <w:p>
      <w:r>
        <w:t>也可以直接数字表示</w:t>
      </w:r>
    </w:p>
    <w:p>
      <w:r>
        <w:t>请编辑内容</w:t>
      </w:r>
    </w:p>
    <w:p>
      <w:r>
        <w:t>自动解析变量模式</w:t>
      </w:r>
    </w:p>
    <w:p>
      <w:r>
        <w:t>编辑选项提交时触发</w:t>
      </w:r>
    </w:p>
    <w:p>
      <w:r>
        <w:t>年份范围控件</w:t>
      </w:r>
    </w:p>
    <w:p>
      <w:r>
        <w:t>比如下面的配置可以关闭行号</w:t>
      </w:r>
    </w:p>
    <w:p>
      <w:r>
        <w:t>完全自定义的快捷键</w:t>
      </w:r>
    </w:p>
    <w:p>
      <w:r>
        <w:t>监听导航上的滚动事件</w:t>
      </w:r>
    </w:p>
    <w:p>
      <w:r>
        <w:t>排除</w:t>
      </w:r>
    </w:p>
    <w:p>
      <w:r>
        <w:t>正宁县</w:t>
      </w:r>
    </w:p>
    <w:p>
      <w:r>
        <w:t>开始之前</w:t>
      </w:r>
    </w:p>
    <w:p>
      <w:r>
        <w:t>则需要配置成</w:t>
      </w:r>
    </w:p>
    <w:p>
      <w:r>
        <w:t>添加其他</w:t>
      </w:r>
    </w:p>
    <w:p>
      <w:r>
        <w:t>实现内嵌</w:t>
      </w:r>
    </w:p>
    <w:p>
      <w:r>
        <w:t>至少调用了</w:t>
      </w:r>
    </w:p>
    <w:p>
      <w:r>
        <w:t>否则数据源重置</w:t>
      </w:r>
    </w:p>
    <w:p>
      <w:r>
        <w:t>用于设置水平方向的滚动模式</w:t>
      </w:r>
    </w:p>
    <w:p>
      <w:r>
        <w:t>向右偏移</w:t>
      </w:r>
    </w:p>
    <w:p>
      <w:r>
        <w:t>列</w:t>
      </w:r>
    </w:p>
    <w:p>
      <w:r>
        <w:t>以防最后一个因为高度不够无法高亮</w:t>
      </w:r>
    </w:p>
    <w:p>
      <w:r>
        <w:t>这个组件是通过前端对</w:t>
      </w:r>
    </w:p>
    <w:p>
      <w:r>
        <w:t>初次设置字段还是选择字段</w:t>
      </w:r>
    </w:p>
    <w:p>
      <w:r>
        <w:t>永平县</w:t>
      </w:r>
    </w:p>
    <w:p>
      <w:r>
        <w:t>通过条件配置静态</w:t>
      </w:r>
    </w:p>
    <w:p>
      <w:r>
        <w:t>普通文字带一个</w:t>
      </w:r>
    </w:p>
    <w:p>
      <w:r>
        <w:t>可以监听多个变量比如</w:t>
      </w:r>
    </w:p>
    <w:p>
      <w:r>
        <w:t>已经暂用</w:t>
      </w:r>
    </w:p>
    <w:p>
      <w:r>
        <w:t>添加菜单</w:t>
      </w:r>
    </w:p>
    <w:p>
      <w:r>
        <w:t>这里的重置是将表单数据域重置到</w:t>
      </w:r>
    </w:p>
    <w:p>
      <w:r>
        <w:t>需要上层数据域的内容</w:t>
      </w:r>
    </w:p>
    <w:p>
      <w:r>
        <w:t>用于设置复杂组合条件</w:t>
      </w:r>
    </w:p>
    <w:p>
      <w:r>
        <w:t>宽高值</w:t>
      </w:r>
    </w:p>
    <w:p>
      <w:r>
        <w:t>展开层样式</w:t>
      </w:r>
    </w:p>
    <w:p>
      <w:r>
        <w:t>点击触发选中或取消选中的区域</w:t>
      </w:r>
    </w:p>
    <w:p>
      <w:r>
        <w:t>默认多选</w:t>
      </w:r>
    </w:p>
    <w:p>
      <w:r>
        <w:t>其他功能方法</w:t>
      </w:r>
    </w:p>
    <w:p>
      <w:r>
        <w:t>带边栏</w:t>
      </w:r>
    </w:p>
    <w:p>
      <w:r>
        <w:t>山海关区</w:t>
      </w:r>
    </w:p>
    <w:p>
      <w:r>
        <w:t>则先关闭</w:t>
      </w:r>
    </w:p>
    <w:p>
      <w:r>
        <w:t>原始数据打平</w:t>
      </w:r>
    </w:p>
    <w:p>
      <w:r>
        <w:t>建议根据需求裁剪</w:t>
      </w:r>
    </w:p>
    <w:p>
      <w:r>
        <w:t>行全选</w:t>
      </w:r>
    </w:p>
    <w:p>
      <w:r>
        <w:t>层隐藏后触发的事件</w:t>
      </w:r>
    </w:p>
    <w:p>
      <w:r>
        <w:t>公式示例</w:t>
      </w:r>
    </w:p>
    <w:p>
      <w:r>
        <w:t>如果是按钮</w:t>
      </w:r>
    </w:p>
    <w:p>
      <w:r>
        <w:t>确认编辑</w:t>
      </w:r>
    </w:p>
    <w:p>
      <w:r>
        <w:t>角标组件</w:t>
      </w:r>
    </w:p>
    <w:p>
      <w:r>
        <w:t>到了下一帧默认是接着播放</w:t>
      </w:r>
    </w:p>
    <w:p>
      <w:r>
        <w:t>这里不是当前请求返回的</w:t>
      </w:r>
    </w:p>
    <w:p>
      <w:r>
        <w:t>支持范围的整数或浮点数</w:t>
      </w:r>
    </w:p>
    <w:p>
      <w:r>
        <w:t>切换全选</w:t>
      </w:r>
    </w:p>
    <w:p>
      <w:r>
        <w:t>浚县</w:t>
      </w:r>
    </w:p>
    <w:p>
      <w:r>
        <w:t>快速编辑模式</w:t>
      </w:r>
    </w:p>
    <w:p>
      <w:r>
        <w:t>变量设置</w:t>
      </w:r>
    </w:p>
    <w:p>
      <w:r>
        <w:t>包裹一层</w:t>
      </w:r>
    </w:p>
    <w:p>
      <w:r>
        <w:t>的表达项的存在</w:t>
      </w:r>
    </w:p>
    <w:p>
      <w:r>
        <w:t>列表记录成员字段</w:t>
      </w:r>
    </w:p>
    <w:p>
      <w:r>
        <w:t>石泉县</w:t>
      </w:r>
    </w:p>
    <w:p>
      <w:r>
        <w:t>表格预览</w:t>
      </w:r>
    </w:p>
    <w:p>
      <w:r>
        <w:t>修改选中</w:t>
      </w:r>
    </w:p>
    <w:p>
      <w:r>
        <w:t>类型请求</w:t>
      </w:r>
    </w:p>
    <w:p>
      <w:r>
        <w:t>包裹也可以执行</w:t>
      </w:r>
    </w:p>
    <w:p>
      <w:r>
        <w:t>默认也是</w:t>
      </w:r>
    </w:p>
    <w:p>
      <w:r>
        <w:t>为了方便示例</w:t>
      </w:r>
    </w:p>
    <w:p>
      <w:r>
        <w:t>娄底市市辖区</w:t>
      </w:r>
    </w:p>
    <w:p>
      <w:r>
        <w:t>格式转成</w:t>
      </w:r>
    </w:p>
    <w:p>
      <w:r>
        <w:t>如果菜单地址希望可以动态设置</w:t>
      </w:r>
    </w:p>
    <w:p>
      <w:r>
        <w:t>可以自动嵌套显示下去</w:t>
      </w:r>
    </w:p>
    <w:p>
      <w:r>
        <w:t>这时究竟该改哪个</w:t>
      </w:r>
    </w:p>
    <w:p>
      <w:r>
        <w:t>这个模式下会默认开启固定表头功能</w:t>
      </w:r>
    </w:p>
    <w:p>
      <w:r>
        <w:t>获取数据链中的数据</w:t>
      </w:r>
    </w:p>
    <w:p>
      <w:r>
        <w:t>清空表格所有选中项</w:t>
      </w:r>
    </w:p>
    <w:p>
      <w:r>
        <w:t>龙港区</w:t>
      </w:r>
    </w:p>
    <w:p>
      <w:r>
        <w:t>注意这里没有</w:t>
      </w:r>
    </w:p>
    <w:p>
      <w:r>
        <w:t>获取渲染器信息</w:t>
      </w:r>
    </w:p>
    <w:p>
      <w:r>
        <w:t>标签有几种预设的色彩样式</w:t>
      </w:r>
    </w:p>
    <w:p>
      <w:r>
        <w:t>表单提交的接口里面一起带上</w:t>
      </w:r>
    </w:p>
    <w:p>
      <w:r>
        <w:t>广播事件</w:t>
      </w:r>
    </w:p>
    <w:p>
      <w:r>
        <w:t>方法调用</w:t>
      </w:r>
    </w:p>
    <w:p>
      <w:r>
        <w:t>插入节点前事件</w:t>
      </w:r>
    </w:p>
    <w:p>
      <w:r>
        <w:t>表单项校验成功</w:t>
      </w:r>
    </w:p>
    <w:p>
      <w:r>
        <w:t>如果要对文件做特殊加密处理</w:t>
      </w:r>
    </w:p>
    <w:p>
      <w:r>
        <w:t>缓存的</w:t>
      </w:r>
    </w:p>
    <w:p>
      <w:r>
        <w:t>我们这里简单实现一个点击按钮弹框的交互</w:t>
      </w:r>
    </w:p>
    <w:p>
      <w:r>
        <w:t>重点</w:t>
      </w:r>
    </w:p>
    <w:p>
      <w:r>
        <w:t>设定最小</w:t>
      </w:r>
    </w:p>
    <w:p>
      <w:r>
        <w:t>八宿县</w:t>
      </w:r>
    </w:p>
    <w:p>
      <w:r>
        <w:t>这里包一层是为了做循环引用检测</w:t>
      </w:r>
    </w:p>
    <w:p>
      <w:r>
        <w:t>参数中不添加引号</w:t>
      </w:r>
    </w:p>
    <w:p>
      <w:r>
        <w:t>向前插入组件</w:t>
      </w:r>
    </w:p>
    <w:p>
      <w:r>
        <w:t>可以控制调整粒度</w:t>
      </w:r>
    </w:p>
    <w:p>
      <w:r>
        <w:t>也会同步更新</w:t>
      </w:r>
    </w:p>
    <w:p>
      <w:r>
        <w:t>所以建议转成</w:t>
      </w:r>
    </w:p>
    <w:p>
      <w:r>
        <w:t>根据类型</w:t>
      </w:r>
    </w:p>
    <w:p>
      <w:r>
        <w:t>颜色集合</w:t>
      </w:r>
    </w:p>
    <w:p>
      <w:r>
        <w:t>同学</w:t>
      </w:r>
    </w:p>
    <w:p>
      <w:r>
        <w:t>后续得把</w:t>
      </w:r>
    </w:p>
    <w:p>
      <w:r>
        <w:t>请使用</w:t>
      </w:r>
    </w:p>
    <w:p>
      <w:r>
        <w:t>缩略图</w:t>
      </w:r>
    </w:p>
    <w:p>
      <w:r>
        <w:t>是个关键字</w:t>
      </w:r>
    </w:p>
    <w:p>
      <w:r>
        <w:t>支持设置为空</w:t>
      </w:r>
    </w:p>
    <w:p>
      <w:r>
        <w:t>数据更新</w:t>
      </w:r>
    </w:p>
    <w:p>
      <w:r>
        <w:t>请输入大于</w:t>
      </w:r>
    </w:p>
    <w:p>
      <w:r>
        <w:t>接口返回的数据中</w:t>
      </w:r>
    </w:p>
    <w:p>
      <w:r>
        <w:t>配置过滤器</w:t>
      </w:r>
    </w:p>
    <w:p>
      <w:r>
        <w:t>当前数据域</w:t>
      </w:r>
    </w:p>
    <w:p>
      <w:r>
        <w:t>这三个数据格式基本类似</w:t>
      </w:r>
    </w:p>
    <w:p>
      <w:r>
        <w:t>或者没有对应的</w:t>
      </w:r>
    </w:p>
    <w:p>
      <w:r>
        <w:t>获取日志的地址</w:t>
      </w:r>
    </w:p>
    <w:p>
      <w:r>
        <w:t>时更新</w:t>
      </w:r>
    </w:p>
    <w:p>
      <w:r>
        <w:t>是弹窗形式的时候有用</w:t>
      </w:r>
    </w:p>
    <w:p>
      <w:r>
        <w:t>展开列宽度</w:t>
      </w:r>
    </w:p>
    <w:p>
      <w:r>
        <w:t>查询时勾选展示模式</w:t>
      </w:r>
    </w:p>
    <w:p>
      <w:r>
        <w:t>寿丰乡</w:t>
      </w:r>
    </w:p>
    <w:p>
      <w:r>
        <w:t>这个时候需要用到转义语法</w:t>
      </w:r>
    </w:p>
    <w:p>
      <w:r>
        <w:t>上例我们设置默认值为</w:t>
      </w:r>
    </w:p>
    <w:p>
      <w:r>
        <w:t>默认表单项值为选中的选项的</w:t>
      </w:r>
    </w:p>
    <w:p>
      <w:r>
        <w:t>更新数据示例</w:t>
      </w:r>
    </w:p>
    <w:p>
      <w:r>
        <w:t>图例控制块的位置</w:t>
      </w:r>
    </w:p>
    <w:p>
      <w:r>
        <w:t>所以加个分组</w:t>
      </w:r>
    </w:p>
    <w:p>
      <w:r>
        <w:t>确认文案</w:t>
      </w:r>
    </w:p>
    <w:p>
      <w:r>
        <w:t>将表单数据存入本地</w:t>
      </w:r>
    </w:p>
    <w:p>
      <w:r>
        <w:t>耀州区</w:t>
      </w:r>
    </w:p>
    <w:p>
      <w:r>
        <w:t>它可以更直观设置组件位置</w:t>
      </w:r>
    </w:p>
    <w:p>
      <w:r>
        <w:t>需要如下配置</w:t>
      </w:r>
    </w:p>
    <w:p>
      <w:r>
        <w:t>上传类组件事件</w:t>
      </w:r>
    </w:p>
    <w:p>
      <w:r>
        <w:t>显示的名字</w:t>
      </w:r>
    </w:p>
    <w:p>
      <w:r>
        <w:t>可以设置标签文本的对齐方式</w:t>
      </w:r>
    </w:p>
    <w:p>
      <w:r>
        <w:t>林边乡</w:t>
      </w:r>
    </w:p>
    <w:p>
      <w:r>
        <w:t>仙桃市</w:t>
      </w:r>
    </w:p>
    <w:p>
      <w:r>
        <w:t>返回传入数字的绝对值</w:t>
      </w:r>
    </w:p>
    <w:p>
      <w:r>
        <w:t>所以不是唯一了</w:t>
      </w:r>
    </w:p>
    <w:p>
      <w:r>
        <w:t>手动控制输入时间</w:t>
      </w:r>
    </w:p>
    <w:p>
      <w:r>
        <w:t>解析边框</w:t>
      </w:r>
    </w:p>
    <w:p>
      <w:r>
        <w:t>平舆县</w:t>
      </w:r>
    </w:p>
    <w:p>
      <w:r>
        <w:t>你确定要这么做</w:t>
      </w:r>
    </w:p>
    <w:p>
      <w:r>
        <w:t>可折叠</w:t>
      </w:r>
    </w:p>
    <w:p>
      <w:r>
        <w:t>控制数据源哪一列作为嵌套数据</w:t>
      </w:r>
    </w:p>
    <w:p>
      <w:r>
        <w:t>宝丰县</w:t>
      </w:r>
    </w:p>
    <w:p>
      <w:r>
        <w:t>危险类文案</w:t>
      </w:r>
    </w:p>
    <w:p>
      <w:r>
        <w:t>你只需要配置</w:t>
      </w:r>
    </w:p>
    <w:p>
      <w:r>
        <w:t>沙坪坝区</w:t>
      </w:r>
    </w:p>
    <w:p>
      <w:r>
        <w:t>初始化出错</w:t>
      </w:r>
    </w:p>
    <w:p>
      <w:r>
        <w:t>即便没学过</w:t>
      </w:r>
    </w:p>
    <w:p>
      <w:r>
        <w:t>列表默认支持多选</w:t>
      </w:r>
    </w:p>
    <w:p>
      <w:r>
        <w:t>比如最常见的是</w:t>
      </w:r>
    </w:p>
    <w:p>
      <w:r>
        <w:t>浏览器回退</w:t>
      </w:r>
    </w:p>
    <w:p>
      <w:r>
        <w:t>并使用浮窗提示</w:t>
      </w:r>
    </w:p>
    <w:p>
      <w:r>
        <w:t>找最近一个</w:t>
      </w:r>
    </w:p>
    <w:p>
      <w:r>
        <w:t>布局基础</w:t>
      </w:r>
    </w:p>
    <w:p>
      <w:r>
        <w:t>接口返回格式如下</w:t>
      </w:r>
    </w:p>
    <w:p>
      <w:r>
        <w:t>下面示例是默认主题的颜色</w:t>
      </w:r>
    </w:p>
    <w:p>
      <w:r>
        <w:t>邮件营销</w:t>
      </w:r>
    </w:p>
    <w:p>
      <w:r>
        <w:t>示例有个</w:t>
      </w:r>
    </w:p>
    <w:p>
      <w:r>
        <w:t>奈曼旗</w:t>
      </w:r>
    </w:p>
    <w:p>
      <w:r>
        <w:t>岁的天空</w:t>
      </w:r>
    </w:p>
    <w:p>
      <w:r>
        <w:t>不是非得是</w:t>
      </w:r>
    </w:p>
    <w:p>
      <w:r>
        <w:t>组件头部工具栏</w:t>
      </w:r>
    </w:p>
    <w:p>
      <w:r>
        <w:t>他们需要使用某些配置项</w:t>
      </w:r>
    </w:p>
    <w:p>
      <w:r>
        <w:t>会每隔一段时间再次检测</w:t>
      </w:r>
    </w:p>
    <w:p>
      <w:r>
        <w:t>四种</w:t>
      </w:r>
    </w:p>
    <w:p>
      <w:r>
        <w:t>各种组合</w:t>
      </w:r>
    </w:p>
    <w:p>
      <w:r>
        <w:t>配置项中配置</w:t>
      </w:r>
    </w:p>
    <w:p>
      <w:r>
        <w:t>配置统一转化为</w:t>
      </w:r>
    </w:p>
    <w:p>
      <w:r>
        <w:t>变量为</w:t>
      </w:r>
    </w:p>
    <w:p>
      <w:r>
        <w:t>用来复写渲染器原型链上的方法</w:t>
      </w:r>
    </w:p>
    <w:p>
      <w:r>
        <w:t>请简单描述你想达到的效果</w:t>
      </w:r>
    </w:p>
    <w:p>
      <w:r>
        <w:t>的按钮中断</w:t>
      </w:r>
    </w:p>
    <w:p>
      <w:r>
        <w:t>的对应项为表单项时</w:t>
      </w:r>
    </w:p>
    <w:p>
      <w:r>
        <w:t>拖拽控制</w:t>
      </w:r>
    </w:p>
    <w:p>
      <w:r>
        <w:t>它意味着将进度条分成了</w:t>
      </w:r>
    </w:p>
    <w:p>
      <w:r>
        <w:t>还有相关的</w:t>
      </w:r>
    </w:p>
    <w:p>
      <w:r>
        <w:t>表单与列表之间的联动</w:t>
      </w:r>
    </w:p>
    <w:p>
      <w:r>
        <w:t>否运算符</w:t>
      </w:r>
    </w:p>
    <w:p>
      <w:r>
        <w:t>查看更多内容配置</w:t>
      </w:r>
    </w:p>
    <w:p>
      <w:r>
        <w:t>萨尔图区</w:t>
      </w:r>
    </w:p>
    <w:p>
      <w:r>
        <w:t>是否默认都展开</w:t>
      </w:r>
    </w:p>
    <w:p>
      <w:r>
        <w:t>的折叠场景</w:t>
      </w:r>
    </w:p>
    <w:p>
      <w:r>
        <w:t>步</w:t>
      </w:r>
    </w:p>
    <w:p>
      <w:r>
        <w:t>格式如下</w:t>
      </w:r>
    </w:p>
    <w:p>
      <w:r>
        <w:t>下载生成的文档</w:t>
      </w:r>
    </w:p>
    <w:p>
      <w:r>
        <w:t>竹东镇</w:t>
      </w:r>
    </w:p>
    <w:p>
      <w:r>
        <w:t>即当前列表中所有符合该成员条件的记录</w:t>
      </w:r>
    </w:p>
    <w:p>
      <w:r>
        <w:t>示例效果</w:t>
      </w:r>
    </w:p>
    <w:p>
      <w:r>
        <w:t>自己接收到属性</w:t>
      </w:r>
    </w:p>
    <w:p>
      <w:r>
        <w:t>请求返回的数据</w:t>
      </w:r>
    </w:p>
    <w:p>
      <w:r>
        <w:t>上党区</w:t>
      </w:r>
    </w:p>
    <w:p>
      <w:r>
        <w:t>在内容区内渲染一段模板文字</w:t>
      </w:r>
    </w:p>
    <w:p>
      <w:r>
        <w:t>渲染器类型</w:t>
      </w:r>
    </w:p>
    <w:p>
      <w:r>
        <w:t>角标类型</w:t>
      </w:r>
    </w:p>
    <w:p>
      <w:r>
        <w:t>让胡路区</w:t>
      </w:r>
    </w:p>
    <w:p>
      <w:r>
        <w:t>没有经过</w:t>
      </w:r>
    </w:p>
    <w:p>
      <w:r>
        <w:t>值只包含子节点的值</w:t>
      </w:r>
    </w:p>
    <w:p>
      <w:r>
        <w:t>以及全部选项只能单选或者全部选项多选</w:t>
      </w:r>
    </w:p>
    <w:p>
      <w:r>
        <w:t>是否为结束时间</w:t>
      </w:r>
    </w:p>
    <w:p>
      <w:r>
        <w:t>可以显示切帧</w:t>
      </w:r>
    </w:p>
    <w:p>
      <w:r>
        <w:t>取该成员的最小值</w:t>
      </w:r>
    </w:p>
    <w:p>
      <w:r>
        <w:t>转义字符</w:t>
      </w:r>
    </w:p>
    <w:p>
      <w:r>
        <w:t>前后缀</w:t>
      </w:r>
    </w:p>
    <w:p>
      <w:r>
        <w:t>但其他都能方便使用自定义变量修改</w:t>
      </w:r>
    </w:p>
    <w:p>
      <w:r>
        <w:t>有设置</w:t>
      </w:r>
    </w:p>
    <w:p>
      <w:r>
        <w:t>属性支持通过配置参数来发送指定数据</w:t>
      </w:r>
    </w:p>
    <w:p>
      <w:r>
        <w:t>修改后点击提交可以编辑选项标签</w:t>
      </w:r>
    </w:p>
    <w:p>
      <w:r>
        <w:t>辉县市</w:t>
      </w:r>
    </w:p>
    <w:p>
      <w:r>
        <w:t>表单初始数据自动重新拉取</w:t>
      </w:r>
    </w:p>
    <w:p>
      <w:r>
        <w:t>可选日志操作</w:t>
      </w:r>
    </w:p>
    <w:p>
      <w:r>
        <w:t>海沧区</w:t>
      </w:r>
    </w:p>
    <w:p>
      <w:r>
        <w:t>简单格式</w:t>
      </w:r>
    </w:p>
    <w:p>
      <w:r>
        <w:t>如果超出了就新建一个</w:t>
      </w:r>
    </w:p>
    <w:p>
      <w:r>
        <w:t>内阴影</w:t>
      </w:r>
    </w:p>
    <w:p>
      <w:r>
        <w:t>兼容原来的用法</w:t>
      </w:r>
    </w:p>
    <w:p>
      <w:r>
        <w:t>校验项</w:t>
      </w:r>
    </w:p>
    <w:p>
      <w:r>
        <w:t>不直接用</w:t>
      </w:r>
    </w:p>
    <w:p>
      <w:r>
        <w:t>唯一</w:t>
      </w:r>
    </w:p>
    <w:p>
      <w:r>
        <w:t>则需要给目标弹窗设置</w:t>
      </w:r>
    </w:p>
    <w:p>
      <w:r>
        <w:t>初始状态是否折叠</w:t>
      </w:r>
    </w:p>
    <w:p>
      <w:r>
        <w:t>开启后变成非弹出模式</w:t>
      </w:r>
    </w:p>
    <w:p>
      <w:r>
        <w:t>图标尺寸</w:t>
      </w:r>
    </w:p>
    <w:p>
      <w:r>
        <w:t>自由容器不需要</w:t>
      </w:r>
    </w:p>
    <w:p>
      <w:r>
        <w:t>下面会详细说明</w:t>
      </w:r>
    </w:p>
    <w:p>
      <w:r>
        <w:t>虎尾镇</w:t>
      </w:r>
    </w:p>
    <w:p>
      <w:r>
        <w:t>来配置具体的参数</w:t>
      </w:r>
    </w:p>
    <w:p>
      <w:r>
        <w:t>跟踪变量</w:t>
      </w:r>
    </w:p>
    <w:p>
      <w:r>
        <w:t>指定为发送</w:t>
      </w:r>
    </w:p>
    <w:p>
      <w:r>
        <w:t>小屏时展示的配置项</w:t>
      </w:r>
    </w:p>
    <w:p>
      <w:r>
        <w:t>单条描述模板</w:t>
      </w:r>
    </w:p>
    <w:p>
      <w:r>
        <w:t>点击测试国际化按钮</w:t>
      </w:r>
    </w:p>
    <w:p>
      <w:r>
        <w:t>请选择时间范围</w:t>
      </w:r>
    </w:p>
    <w:p>
      <w:r>
        <w:t>可以让文档不渲染</w:t>
      </w:r>
    </w:p>
    <w:p>
      <w:r>
        <w:t>为数组类型</w:t>
      </w:r>
    </w:p>
    <w:p>
      <w:r>
        <w:t>弹性比例</w:t>
      </w:r>
    </w:p>
    <w:p>
      <w:r>
        <w:t>定襄县</w:t>
      </w:r>
    </w:p>
    <w:p>
      <w:r>
        <w:t>背景色</w:t>
      </w:r>
    </w:p>
    <w:p>
      <w:r>
        <w:t>值相同</w:t>
      </w:r>
    </w:p>
    <w:p>
      <w:r>
        <w:t>获取失败时的提示</w:t>
      </w:r>
    </w:p>
    <w:p>
      <w:r>
        <w:t>的信息</w:t>
      </w:r>
    </w:p>
    <w:p>
      <w:r>
        <w:t>用于实现代码编辑</w:t>
      </w:r>
    </w:p>
    <w:p>
      <w:r>
        <w:t>纵向平铺</w:t>
      </w:r>
    </w:p>
    <w:p>
      <w:r>
        <w:t>右侧配置项默认左右展示</w:t>
      </w:r>
    </w:p>
    <w:p>
      <w:r>
        <w:t>中屏时展示的配置项</w:t>
      </w:r>
    </w:p>
    <w:p>
      <w:r>
        <w:t>是否点击行触发选中或取消选中</w:t>
      </w:r>
    </w:p>
    <w:p>
      <w:r>
        <w:t>是当前</w:t>
      </w:r>
    </w:p>
    <w:p>
      <w:r>
        <w:t>里面把包名称换了</w:t>
      </w:r>
    </w:p>
    <w:p>
      <w:r>
        <w:t>相减</w:t>
      </w:r>
    </w:p>
    <w:p>
      <w:r>
        <w:t>马公市</w:t>
      </w:r>
    </w:p>
    <w:p>
      <w:r>
        <w:t>非静态展示表单</w:t>
      </w:r>
    </w:p>
    <w:p>
      <w:r>
        <w:t>担心会有些浏览器不支持</w:t>
      </w:r>
    </w:p>
    <w:p>
      <w:r>
        <w:t>提交表单</w:t>
      </w:r>
    </w:p>
    <w:p>
      <w:r>
        <w:t>方法来更新更新内容配置</w:t>
      </w:r>
    </w:p>
    <w:p>
      <w:r>
        <w:t>如果是在</w:t>
      </w:r>
    </w:p>
    <w:p>
      <w:r>
        <w:t>控制功能开关的控件</w:t>
      </w:r>
    </w:p>
    <w:p>
      <w:r>
        <w:t>表单中的字段相同时</w:t>
      </w:r>
    </w:p>
    <w:p>
      <w:r>
        <w:t>宝兴县</w:t>
      </w:r>
    </w:p>
    <w:p>
      <w:r>
        <w:t>点击对应行上的复制按钮</w:t>
      </w:r>
    </w:p>
    <w:p>
      <w:r>
        <w:t>有些组件虽然要求这里忽略二次确认</w:t>
      </w:r>
    </w:p>
    <w:p>
      <w:r>
        <w:t>占位图片地址</w:t>
      </w:r>
    </w:p>
    <w:p>
      <w:r>
        <w:t>可关闭</w:t>
      </w:r>
    </w:p>
    <w:p>
      <w:r>
        <w:t>一般情况下都不需要这个</w:t>
      </w:r>
    </w:p>
    <w:p>
      <w:r>
        <w:t>复制一段富文本</w:t>
      </w:r>
    </w:p>
    <w:p>
      <w:r>
        <w:t>然后填入类似</w:t>
      </w:r>
    </w:p>
    <w:p>
      <w:r>
        <w:t>来进行数据的合并</w:t>
      </w:r>
    </w:p>
    <w:p>
      <w:r>
        <w:t>可以参考以下代码做添加</w:t>
      </w:r>
    </w:p>
    <w:p>
      <w:r>
        <w:t>称多县</w:t>
      </w:r>
    </w:p>
    <w:p>
      <w:r>
        <w:t>接口消息设置描述信息</w:t>
      </w:r>
    </w:p>
    <w:p>
      <w:r>
        <w:t>支持角标</w:t>
      </w:r>
    </w:p>
    <w:p>
      <w:r>
        <w:t>将会失效</w:t>
      </w:r>
    </w:p>
    <w:p>
      <w:r>
        <w:t>失败了呢</w:t>
      </w:r>
    </w:p>
    <w:p>
      <w:r>
        <w:t>否则会没有新增按钮</w:t>
      </w:r>
    </w:p>
    <w:p>
      <w:r>
        <w:t>给插入面板使用的</w:t>
      </w:r>
    </w:p>
    <w:p>
      <w:r>
        <w:t>比如背景及文字的颜色</w:t>
      </w:r>
    </w:p>
    <w:p>
      <w:r>
        <w:t>武清区</w:t>
      </w:r>
    </w:p>
    <w:p>
      <w:r>
        <w:t>注册</w:t>
      </w:r>
    </w:p>
    <w:p>
      <w:r>
        <w:t>里面</w:t>
      </w:r>
    </w:p>
    <w:p>
      <w:r>
        <w:t>这种方式相比于使用图片的方式</w:t>
      </w:r>
    </w:p>
    <w:p>
      <w:r>
        <w:t>相关的库有</w:t>
      </w:r>
    </w:p>
    <w:p>
      <w:r>
        <w:t>展开行</w:t>
      </w:r>
    </w:p>
    <w:p>
      <w:r>
        <w:t>结束懒加载的回调</w:t>
      </w:r>
    </w:p>
    <w:p>
      <w:r>
        <w:t>文字的颜色</w:t>
      </w:r>
    </w:p>
    <w:p>
      <w:r>
        <w:t>有以下功能方法</w:t>
      </w:r>
    </w:p>
    <w:p>
      <w:r>
        <w:t>梨树区</w:t>
      </w:r>
    </w:p>
    <w:p>
      <w:r>
        <w:t>梓官区</w:t>
      </w:r>
    </w:p>
    <w:p>
      <w:r>
        <w:t>可以让表格内容区自适应高度</w:t>
      </w:r>
    </w:p>
    <w:p>
      <w:r>
        <w:t>以及支持动态数据的</w:t>
      </w:r>
    </w:p>
    <w:p>
      <w:r>
        <w:t>自定义展开图标位置</w:t>
      </w:r>
    </w:p>
    <w:p>
      <w:r>
        <w:t>单元格默认内间距</w:t>
      </w:r>
    </w:p>
    <w:p>
      <w:r>
        <w:t>编辑模式</w:t>
      </w:r>
    </w:p>
    <w:p>
      <w:r>
        <w:t>图表配置</w:t>
      </w:r>
    </w:p>
    <w:p>
      <w:r>
        <w:t>避免显示上一次的错误提示</w:t>
      </w:r>
    </w:p>
    <w:p>
      <w:r>
        <w:t>白玉县</w:t>
      </w:r>
    </w:p>
    <w:p>
      <w:r>
        <w:t>即每列只能单选某个单元格</w:t>
      </w:r>
    </w:p>
    <w:p>
      <w:r>
        <w:t>璧山区</w:t>
      </w:r>
    </w:p>
    <w:p>
      <w:r>
        <w:t>怀仁市</w:t>
      </w:r>
    </w:p>
    <w:p>
      <w:r>
        <w:t>配置快速编辑功能</w:t>
      </w:r>
    </w:p>
    <w:p>
      <w:r>
        <w:t>开关右侧旁边的提示</w:t>
      </w:r>
    </w:p>
    <w:p>
      <w:r>
        <w:t>翻页按钮不激活时</w:t>
      </w:r>
    </w:p>
    <w:p>
      <w:r>
        <w:t>可以调小默认内边距</w:t>
      </w:r>
    </w:p>
    <w:p>
      <w:r>
        <w:t>一个是</w:t>
      </w:r>
    </w:p>
    <w:p>
      <w:r>
        <w:t>树型结构来选择</w:t>
      </w:r>
    </w:p>
    <w:p>
      <w:r>
        <w:t>鲤城区</w:t>
      </w:r>
    </w:p>
    <w:p>
      <w:r>
        <w:t>比如表格首行冻结</w:t>
      </w:r>
    </w:p>
    <w:p>
      <w:r>
        <w:t>这样才会被</w:t>
      </w:r>
    </w:p>
    <w:p>
      <w:r>
        <w:t>中间</w:t>
      </w:r>
    </w:p>
    <w:p>
      <w:r>
        <w:t>该属性代表数据级联关系</w:t>
      </w:r>
    </w:p>
    <w:p>
      <w:r>
        <w:t>如果传入数据为</w:t>
      </w:r>
    </w:p>
    <w:p>
      <w:r>
        <w:t>这个其实会影响检测的</w:t>
      </w:r>
    </w:p>
    <w:p>
      <w:r>
        <w:t>第二步</w:t>
      </w:r>
    </w:p>
    <w:p>
      <w:r>
        <w:t>替换成取相对的代码</w:t>
      </w:r>
    </w:p>
    <w:p>
      <w:r>
        <w:t>起始端对齐</w:t>
      </w:r>
    </w:p>
    <w:p>
      <w:r>
        <w:t>根据值内容和</w:t>
      </w:r>
    </w:p>
    <w:p>
      <w:r>
        <w:t>不应该回显任何数据</w:t>
      </w:r>
    </w:p>
    <w:p>
      <w:r>
        <w:t>行内元素</w:t>
      </w:r>
    </w:p>
    <w:p>
      <w:r>
        <w:t>二维码复杂级别</w:t>
      </w:r>
    </w:p>
    <w:p>
      <w:r>
        <w:t>达日县</w:t>
      </w:r>
    </w:p>
    <w:p>
      <w:r>
        <w:t>请输入合法的手机号码</w:t>
      </w:r>
    </w:p>
    <w:p>
      <w:r>
        <w:t>底部</w:t>
      </w:r>
    </w:p>
    <w:p>
      <w:r>
        <w:t>当所有的字段校验完毕后</w:t>
      </w:r>
    </w:p>
    <w:p>
      <w:r>
        <w:t>类的事件不记录数据提交内容</w:t>
      </w:r>
    </w:p>
    <w:p>
      <w:r>
        <w:t>每个组件单独实例化一个</w:t>
      </w:r>
    </w:p>
    <w:p>
      <w:r>
        <w:t>否则覆盖</w:t>
      </w:r>
    </w:p>
    <w:p>
      <w:r>
        <w:t>的页面</w:t>
      </w:r>
    </w:p>
    <w:p>
      <w:r>
        <w:t>原理是将</w:t>
      </w:r>
    </w:p>
    <w:p>
      <w:r>
        <w:t>指定步骤条方向</w:t>
      </w:r>
    </w:p>
    <w:p>
      <w:r>
        <w:t>进行配置</w:t>
      </w:r>
    </w:p>
    <w:p>
      <w:r>
        <w:t>以上版本或者其他框架可以设置为空字符串</w:t>
      </w:r>
    </w:p>
    <w:p>
      <w:r>
        <w:t>是否线上环境</w:t>
      </w:r>
    </w:p>
    <w:p>
      <w:r>
        <w:t>或者配置</w:t>
      </w:r>
    </w:p>
    <w:p>
      <w:r>
        <w:t>新乡市市辖区</w:t>
      </w:r>
    </w:p>
    <w:p>
      <w:r>
        <w:t>我们在</w:t>
      </w:r>
    </w:p>
    <w:p>
      <w:r>
        <w:t>东兴市</w:t>
      </w:r>
    </w:p>
    <w:p>
      <w:r>
        <w:t>节点信息</w:t>
      </w:r>
    </w:p>
    <w:p>
      <w:r>
        <w:t>下拉选择框</w:t>
      </w:r>
    </w:p>
    <w:p>
      <w:r>
        <w:t>桂林市</w:t>
      </w:r>
    </w:p>
    <w:p>
      <w:r>
        <w:t>遵循四舍五入规则</w:t>
      </w:r>
    </w:p>
    <w:p>
      <w:r>
        <w:t>当接口中有参数时</w:t>
      </w:r>
    </w:p>
    <w:p>
      <w:r>
        <w:t>是否默认就拉取表达式</w:t>
      </w:r>
    </w:p>
    <w:p>
      <w:r>
        <w:t>组件切换状态修改</w:t>
      </w:r>
    </w:p>
    <w:p>
      <w:r>
        <w:t>一种是在</w:t>
      </w:r>
    </w:p>
    <w:p>
      <w:r>
        <w:t>自己需要知道进度</w:t>
      </w:r>
    </w:p>
    <w:p>
      <w:r>
        <w:t>其余可点击</w:t>
      </w:r>
    </w:p>
    <w:p>
      <w:r>
        <w:t>节点配置</w:t>
      </w:r>
    </w:p>
    <w:p>
      <w:r>
        <w:t>位置计算要特殊处理</w:t>
      </w:r>
    </w:p>
    <w:p>
      <w:r>
        <w:t>另一个方法是通过</w:t>
      </w:r>
    </w:p>
    <w:p>
      <w:r>
        <w:t>其他功能类方法</w:t>
      </w:r>
    </w:p>
    <w:p>
      <w:r>
        <w:t>本身提交会触发弹窗关闭</w:t>
      </w:r>
    </w:p>
    <w:p>
      <w:r>
        <w:t>不要出现多个这样的页面</w:t>
      </w:r>
    </w:p>
    <w:p>
      <w:r>
        <w:t>中的列类型</w:t>
      </w:r>
    </w:p>
    <w:p>
      <w:r>
        <w:t>删除单行数据</w:t>
      </w:r>
    </w:p>
    <w:p>
      <w:r>
        <w:t>峨眉乡</w:t>
      </w:r>
    </w:p>
    <w:p>
      <w:r>
        <w:t>近三天</w:t>
      </w:r>
    </w:p>
    <w:p>
      <w:r>
        <w:t>谢岗镇</w:t>
      </w:r>
    </w:p>
    <w:p>
      <w:r>
        <w:t>默认转入第一个选项的位置</w:t>
      </w:r>
    </w:p>
    <w:p>
      <w:r>
        <w:t>已复制到粘贴板</w:t>
      </w:r>
    </w:p>
    <w:p>
      <w:r>
        <w:t>也支持百分比等单位</w:t>
      </w:r>
    </w:p>
    <w:p>
      <w:r>
        <w:t>西昌市</w:t>
      </w:r>
    </w:p>
    <w:p>
      <w:r>
        <w:t>彰武县</w:t>
      </w:r>
    </w:p>
    <w:p>
      <w:r>
        <w:t>当我们不配置该属性时</w:t>
      </w:r>
    </w:p>
    <w:p>
      <w:r>
        <w:t>供应商名称</w:t>
      </w:r>
    </w:p>
    <w:p>
      <w:r>
        <w:t>缺口角度</w:t>
      </w:r>
    </w:p>
    <w:p>
      <w:r>
        <w:t>建邺区</w:t>
      </w:r>
    </w:p>
    <w:p>
      <w:r>
        <w:t>至少含一个</w:t>
      </w:r>
    </w:p>
    <w:p>
      <w:r>
        <w:t>默认值是</w:t>
      </w:r>
    </w:p>
    <w:p>
      <w:r>
        <w:t>项目中</w:t>
      </w:r>
    </w:p>
    <w:p>
      <w:r>
        <w:t>预览图地址</w:t>
      </w:r>
    </w:p>
    <w:p>
      <w:r>
        <w:t>每次输入关键字后会展示当前所有含有关键字的信息</w:t>
      </w:r>
    </w:p>
    <w:p>
      <w:r>
        <w:t>属性也支持</w:t>
      </w:r>
    </w:p>
    <w:p>
      <w:r>
        <w:t>来完成标记</w:t>
      </w:r>
    </w:p>
    <w:p>
      <w:r>
        <w:t>复制内容模板</w:t>
      </w:r>
    </w:p>
    <w:p>
      <w:r>
        <w:t>是否自动聚焦第一个可编辑的组件</w:t>
      </w:r>
    </w:p>
    <w:p>
      <w:r>
        <w:t>从数据分析到模型训练</w:t>
      </w:r>
    </w:p>
    <w:p>
      <w:r>
        <w:t>确认要提交吗</w:t>
      </w:r>
    </w:p>
    <w:p>
      <w:r>
        <w:t>组件加载之后的</w:t>
      </w:r>
    </w:p>
    <w:p>
      <w:r>
        <w:t>二级标题</w:t>
      </w:r>
    </w:p>
    <w:p>
      <w:r>
        <w:t>单元格设置</w:t>
      </w:r>
    </w:p>
    <w:p>
      <w:r>
        <w:t>固定宽度时</w:t>
      </w:r>
    </w:p>
    <w:p>
      <w:r>
        <w:t>武胜县</w:t>
      </w:r>
    </w:p>
    <w:p>
      <w:r>
        <w:t>自动销毁掉隐藏的</w:t>
      </w:r>
    </w:p>
    <w:p>
      <w:r>
        <w:t>阻止</w:t>
      </w:r>
    </w:p>
    <w:p>
      <w:r>
        <w:t>显示可选范围</w:t>
      </w:r>
    </w:p>
    <w:p>
      <w:r>
        <w:t>接管</w:t>
      </w:r>
    </w:p>
    <w:p>
      <w:r>
        <w:t>并把对应</w:t>
      </w:r>
    </w:p>
    <w:p>
      <w:r>
        <w:t>则可以直接传入函数</w:t>
      </w:r>
    </w:p>
    <w:p>
      <w:r>
        <w:t>就意味着占水平空间一半</w:t>
      </w:r>
    </w:p>
    <w:p>
      <w:r>
        <w:t>替换成</w:t>
      </w:r>
    </w:p>
    <w:p>
      <w:r>
        <w:t>当存在两个</w:t>
      </w:r>
    </w:p>
    <w:p>
      <w:r>
        <w:t>是否将弹框中数据</w:t>
      </w:r>
    </w:p>
    <w:p>
      <w:r>
        <w:t>指定赋值的目标组件</w:t>
      </w:r>
    </w:p>
    <w:p>
      <w:r>
        <w:t>襄城区</w:t>
      </w:r>
    </w:p>
    <w:p>
      <w:r>
        <w:t>滦州市</w:t>
      </w:r>
    </w:p>
    <w:p>
      <w:r>
        <w:t>选择字段</w:t>
      </w:r>
    </w:p>
    <w:p>
      <w:r>
        <w:t>输入提示</w:t>
      </w:r>
    </w:p>
    <w:p>
      <w:r>
        <w:t>数组转成字符串</w:t>
      </w:r>
    </w:p>
    <w:p>
      <w:r>
        <w:t>键进入编辑模式</w:t>
      </w:r>
    </w:p>
    <w:p>
      <w:r>
        <w:t>如果表单项有默认值</w:t>
      </w:r>
    </w:p>
    <w:p>
      <w:r>
        <w:t>为单位的</w:t>
      </w:r>
    </w:p>
    <w:p>
      <w:r>
        <w:t>圆角宽度</w:t>
      </w:r>
    </w:p>
    <w:p>
      <w:r>
        <w:t>模板引擎</w:t>
      </w:r>
    </w:p>
    <w:p>
      <w:r>
        <w:t>适用于数据容器需要每次渲染实时获取数据的场景</w:t>
      </w:r>
    </w:p>
    <w:p>
      <w:r>
        <w:t>下相同的文本</w:t>
      </w:r>
    </w:p>
    <w:p>
      <w:r>
        <w:t>经典布局</w:t>
      </w:r>
    </w:p>
    <w:p>
      <w:r>
        <w:t>格子可以是其他渲染器</w:t>
      </w:r>
    </w:p>
    <w:p>
      <w:r>
        <w:t>获取映射值</w:t>
      </w:r>
    </w:p>
    <w:p>
      <w:r>
        <w:t>用作不同场景使用</w:t>
      </w:r>
    </w:p>
    <w:p>
      <w:r>
        <w:t>节点示例数据</w:t>
      </w:r>
    </w:p>
    <w:p>
      <w:r>
        <w:t>也可以配置字符串形式来指定</w:t>
      </w:r>
    </w:p>
    <w:p>
      <w:r>
        <w:t>外</w:t>
      </w:r>
    </w:p>
    <w:p>
      <w:r>
        <w:t>这是一段描述文字</w:t>
      </w:r>
    </w:p>
    <w:p>
      <w:r>
        <w:t>的部分换成内部包名称</w:t>
      </w:r>
    </w:p>
    <w:p>
      <w:r>
        <w:t>转换布尔值</w:t>
      </w:r>
    </w:p>
    <w:p>
      <w:r>
        <w:t>这个其实分左右</w:t>
      </w:r>
    </w:p>
    <w:p>
      <w:r>
        <w:t>查询用户</w:t>
      </w:r>
    </w:p>
    <w:p>
      <w:r>
        <w:t>海西蒙古族藏族自治州直辖</w:t>
      </w:r>
    </w:p>
    <w:p>
      <w:r>
        <w:t>选项级别联动</w:t>
      </w:r>
    </w:p>
    <w:p>
      <w:r>
        <w:t>因此这里增加这个配置</w:t>
      </w:r>
    </w:p>
    <w:p>
      <w:r>
        <w:t>样式源码</w:t>
      </w:r>
    </w:p>
    <w:p>
      <w:r>
        <w:t>阳东区</w:t>
      </w:r>
    </w:p>
    <w:p>
      <w:r>
        <w:t>个布局相关配置项</w:t>
      </w:r>
    </w:p>
    <w:p>
      <w:r>
        <w:t>参数格式如下</w:t>
      </w:r>
    </w:p>
    <w:p>
      <w:r>
        <w:t>上的配置项</w:t>
      </w:r>
    </w:p>
    <w:p>
      <w:r>
        <w:t>启用的插件</w:t>
      </w:r>
    </w:p>
    <w:p>
      <w:r>
        <w:t>安远县</w:t>
      </w:r>
    </w:p>
    <w:p>
      <w:r>
        <w:t>表格的默认列定义的事件如下</w:t>
      </w:r>
    </w:p>
    <w:p>
      <w:r>
        <w:t>比如前面的例子中</w:t>
      </w:r>
    </w:p>
    <w:p>
      <w:r>
        <w:t>系统名称</w:t>
      </w:r>
    </w:p>
    <w:p>
      <w:r>
        <w:t>比</w:t>
      </w:r>
    </w:p>
    <w:p>
      <w:r>
        <w:t>属性放在</w:t>
      </w:r>
    </w:p>
    <w:p>
      <w:r>
        <w:t>修改内容</w:t>
      </w:r>
    </w:p>
    <w:p>
      <w:r>
        <w:t>编辑器标题</w:t>
      </w:r>
    </w:p>
    <w:p>
      <w:r>
        <w:t>先不删了吧</w:t>
      </w:r>
    </w:p>
    <w:p>
      <w:r>
        <w:t>则必须传入两个指示符</w:t>
      </w:r>
    </w:p>
    <w:p>
      <w:r>
        <w:t>是旧的格式</w:t>
      </w:r>
    </w:p>
    <w:p>
      <w:r>
        <w:t>杨浦区</w:t>
      </w:r>
    </w:p>
    <w:p>
      <w:r>
        <w:t>中处理</w:t>
      </w:r>
    </w:p>
    <w:p>
      <w:r>
        <w:t>存储的是位置邮编</w:t>
      </w:r>
    </w:p>
    <w:p>
      <w:r>
        <w:t>也许有点麻烦</w:t>
      </w:r>
    </w:p>
    <w:p>
      <w:r>
        <w:t>进行数据配置</w:t>
      </w:r>
    </w:p>
    <w:p>
      <w:r>
        <w:t>不显示提示文字</w:t>
      </w:r>
    </w:p>
    <w:p>
      <w:r>
        <w:t>事件机制导致</w:t>
      </w:r>
    </w:p>
    <w:p>
      <w:r>
        <w:t>比如新增某些列</w:t>
      </w:r>
    </w:p>
    <w:p>
      <w:r>
        <w:t>和林格尔县</w:t>
      </w:r>
    </w:p>
    <w:p>
      <w:r>
        <w:t>这里直接减一不然后面还得弄</w:t>
      </w:r>
    </w:p>
    <w:p>
      <w:r>
        <w:t>华安县</w:t>
      </w:r>
    </w:p>
    <w:p>
      <w:r>
        <w:t>可点击关闭该功能</w:t>
      </w:r>
    </w:p>
    <w:p>
      <w:r>
        <w:t>数组里面包含所有原始信息</w:t>
      </w:r>
    </w:p>
    <w:p>
      <w:r>
        <w:t>当选项卡选中后才渲染其内容区</w:t>
      </w:r>
    </w:p>
    <w:p>
      <w:r>
        <w:t>如果组件支持</w:t>
      </w:r>
    </w:p>
    <w:p>
      <w:r>
        <w:t>一般不用传</w:t>
      </w:r>
    </w:p>
    <w:p>
      <w:r>
        <w:t>删减自</w:t>
      </w:r>
    </w:p>
    <w:p>
      <w:r>
        <w:t>由于组件用的地方比较多</w:t>
      </w:r>
    </w:p>
    <w:p>
      <w:r>
        <w:t>句容市</w:t>
      </w:r>
    </w:p>
    <w:p>
      <w:r>
        <w:t>我们可以将</w:t>
      </w:r>
    </w:p>
    <w:p>
      <w:r>
        <w:t>需要注意一下</w:t>
      </w:r>
    </w:p>
    <w:p>
      <w:r>
        <w:t>来控制一行显示几列</w:t>
      </w:r>
    </w:p>
    <w:p>
      <w:r>
        <w:t>公式</w:t>
      </w:r>
    </w:p>
    <w:p>
      <w:r>
        <w:t>沾益区</w:t>
      </w:r>
    </w:p>
    <w:p>
      <w:r>
        <w:t>这些样式单独处理或忽略</w:t>
      </w:r>
    </w:p>
    <w:p>
      <w:r>
        <w:t>莱芜区</w:t>
      </w:r>
    </w:p>
    <w:p>
      <w:r>
        <w:t>下方事件动作将先于旧版动作执行</w:t>
      </w:r>
    </w:p>
    <w:p>
      <w:r>
        <w:t>不支持过滤器</w:t>
      </w:r>
    </w:p>
    <w:p>
      <w:r>
        <w:t>但建议通过</w:t>
      </w:r>
    </w:p>
    <w:p>
      <w:r>
        <w:t>解析后的</w:t>
      </w:r>
    </w:p>
    <w:p>
      <w:r>
        <w:t>指定列内容渲染器</w:t>
      </w:r>
    </w:p>
    <w:p>
      <w:r>
        <w:t>参数类型</w:t>
      </w:r>
    </w:p>
    <w:p>
      <w:r>
        <w:t>基础模式下虚拟列表</w:t>
      </w:r>
    </w:p>
    <w:p>
      <w:r>
        <w:t>最核心的就是</w:t>
      </w:r>
    </w:p>
    <w:p>
      <w:r>
        <w:t>部分展示方式</w:t>
      </w:r>
    </w:p>
    <w:p>
      <w:r>
        <w:t>实现前端一次性加载并支持分页和条件过滤操作</w:t>
      </w:r>
    </w:p>
    <w:p>
      <w:r>
        <w:t>类型都可以通过配置</w:t>
      </w:r>
    </w:p>
    <w:p>
      <w:r>
        <w:t>咸宁市市辖区</w:t>
      </w:r>
    </w:p>
    <w:p>
      <w:r>
        <w:t>进行封顶值处理</w:t>
      </w:r>
    </w:p>
    <w:p>
      <w:r>
        <w:t>里面定义的函数</w:t>
      </w:r>
    </w:p>
    <w:p>
      <w:r>
        <w:t>关于组件间通信</w:t>
      </w:r>
    </w:p>
    <w:p>
      <w:r>
        <w:t>性别</w:t>
      </w:r>
    </w:p>
    <w:p>
      <w:r>
        <w:t>默认情况下列表左侧的符号使用字体渲染</w:t>
      </w:r>
    </w:p>
    <w:p>
      <w:r>
        <w:t>如有国际化需求</w:t>
      </w:r>
    </w:p>
    <w:p>
      <w:r>
        <w:t>阿克陶县</w:t>
      </w:r>
    </w:p>
    <w:p>
      <w:r>
        <w:t>只能知道有没有下一页</w:t>
      </w:r>
    </w:p>
    <w:p>
      <w:r>
        <w:t>里面调用</w:t>
      </w:r>
    </w:p>
    <w:p>
      <w:r>
        <w:t>表格内容区域自适应屏幕高度</w:t>
      </w:r>
    </w:p>
    <w:p>
      <w:r>
        <w:t>丰顺县</w:t>
      </w:r>
    </w:p>
    <w:p>
      <w:r>
        <w:t>接口</w:t>
      </w:r>
    </w:p>
    <w:p>
      <w:r>
        <w:t>表单项可以展示该数据</w:t>
      </w:r>
    </w:p>
    <w:p>
      <w:r>
        <w:t>的父节点可能没有</w:t>
      </w:r>
    </w:p>
    <w:p>
      <w:r>
        <w:t>文本输入后校验失败的</w:t>
      </w:r>
    </w:p>
    <w:p>
      <w:r>
        <w:t>绛县</w:t>
      </w:r>
    </w:p>
    <w:p>
      <w:r>
        <w:t>图片集展示控件</w:t>
      </w:r>
    </w:p>
    <w:p>
      <w:r>
        <w:t>可以通过更多添加规则来进行设置</w:t>
      </w:r>
    </w:p>
    <w:p>
      <w:r>
        <w:t>实时更新接口</w:t>
      </w:r>
    </w:p>
    <w:p>
      <w:r>
        <w:t>当前有部分已更改数据因为格式不正确尚未保存</w:t>
      </w:r>
    </w:p>
    <w:p>
      <w:r>
        <w:t>精度</w:t>
      </w:r>
    </w:p>
    <w:p>
      <w:r>
        <w:t>收起设置</w:t>
      </w:r>
    </w:p>
    <w:p>
      <w:r>
        <w:t>等比例放大</w:t>
      </w:r>
    </w:p>
    <w:p>
      <w:r>
        <w:t>字母或数字</w:t>
      </w:r>
    </w:p>
    <w:p>
      <w:r>
        <w:t>一共几列</w:t>
      </w:r>
    </w:p>
    <w:p>
      <w:r>
        <w:t>曲松县</w:t>
      </w:r>
    </w:p>
    <w:p>
      <w:r>
        <w:t>许昌市</w:t>
      </w:r>
    </w:p>
    <w:p>
      <w:r>
        <w:t>内容区域小于格子的摆放</w:t>
      </w:r>
    </w:p>
    <w:p>
      <w:r>
        <w:t>颜色选择器</w:t>
      </w:r>
    </w:p>
    <w:p>
      <w:r>
        <w:t>最小行数</w:t>
      </w:r>
    </w:p>
    <w:p>
      <w:r>
        <w:t>清空输入框</w:t>
      </w:r>
    </w:p>
    <w:p>
      <w:r>
        <w:t>动作包含</w:t>
      </w:r>
    </w:p>
    <w:p>
      <w:r>
        <w:t>输入数字</w:t>
      </w:r>
    </w:p>
    <w:p>
      <w:r>
        <w:t>其他动作</w:t>
      </w:r>
    </w:p>
    <w:p>
      <w:r>
        <w:t>坦洲镇</w:t>
      </w:r>
    </w:p>
    <w:p>
      <w:r>
        <w:t>默认的配置面板信息</w:t>
      </w:r>
    </w:p>
    <w:p>
      <w:r>
        <w:t>可以看到通过</w:t>
      </w:r>
    </w:p>
    <w:p>
      <w:r>
        <w:t>默认展示跳转页面</w:t>
      </w:r>
    </w:p>
    <w:p>
      <w:r>
        <w:t>自作主张添加额外标签</w:t>
      </w:r>
    </w:p>
    <w:p>
      <w:r>
        <w:t>缺少分号</w:t>
      </w:r>
    </w:p>
    <w:p>
      <w:r>
        <w:t>的位置在什么地方始终都是当放在最前面</w:t>
      </w:r>
    </w:p>
    <w:p>
      <w:r>
        <w:t>日期快捷选项</w:t>
      </w:r>
    </w:p>
    <w:p>
      <w:r>
        <w:t>包解析器</w:t>
      </w:r>
    </w:p>
    <w:p>
      <w:r>
        <w:t>外部引起的值变化处理</w:t>
      </w:r>
    </w:p>
    <w:p>
      <w:r>
        <w:t>静默轮询</w:t>
      </w:r>
    </w:p>
    <w:p>
      <w:r>
        <w:t>样式表里的</w:t>
      </w:r>
    </w:p>
    <w:p>
      <w:r>
        <w:t>限制文件大小</w:t>
      </w:r>
    </w:p>
    <w:p>
      <w:r>
        <w:t>的配置说明</w:t>
      </w:r>
    </w:p>
    <w:p>
      <w:r>
        <w:t>选择的日期有误</w:t>
      </w:r>
    </w:p>
    <w:p>
      <w:r>
        <w:t>如果要在组件层级添加</w:t>
      </w:r>
    </w:p>
    <w:p>
      <w:r>
        <w:t>将自动缩放比率设置默认图所占位置的宽度</w:t>
      </w:r>
    </w:p>
    <w:p>
      <w:r>
        <w:t>角度范围</w:t>
      </w:r>
    </w:p>
    <w:p>
      <w:r>
        <w:t>支持自动合并单元格</w:t>
      </w:r>
    </w:p>
    <w:p>
      <w:r>
        <w:t>等表格类容器</w:t>
      </w:r>
    </w:p>
    <w:p>
      <w:r>
        <w:t>请在此填入接口地址</w:t>
      </w:r>
    </w:p>
    <w:p>
      <w:r>
        <w:t>剩下的归位一组比如</w:t>
      </w:r>
    </w:p>
    <w:p>
      <w:r>
        <w:t>区别是结果仅保留叶节点</w:t>
      </w:r>
    </w:p>
    <w:p>
      <w:r>
        <w:t>实际显示的时候是在下面</w:t>
      </w:r>
    </w:p>
    <w:p>
      <w:r>
        <w:t>因此输入格式是</w:t>
      </w:r>
    </w:p>
    <w:p>
      <w:r>
        <w:t>点击加载更多数据</w:t>
      </w:r>
    </w:p>
    <w:p>
      <w:r>
        <w:t>检索无结果时的文本</w:t>
      </w:r>
    </w:p>
    <w:p>
      <w:r>
        <w:t>海口市</w:t>
      </w:r>
    </w:p>
    <w:p>
      <w:r>
        <w:t>子表单</w:t>
      </w:r>
    </w:p>
    <w:p>
      <w:r>
        <w:t>返回文本字符串中从指定位置开始的特定数目的字符</w:t>
      </w:r>
    </w:p>
    <w:p>
      <w:r>
        <w:t>西秀区</w:t>
      </w:r>
    </w:p>
    <w:p>
      <w:r>
        <w:t>加载选项失败</w:t>
      </w:r>
    </w:p>
    <w:p>
      <w:r>
        <w:t>而非每次请求后端用户所请求的当页数据</w:t>
      </w:r>
    </w:p>
    <w:p>
      <w:r>
        <w:t>轮台县</w:t>
      </w:r>
    </w:p>
    <w:p>
      <w:r>
        <w:t>还可以通过设置</w:t>
      </w:r>
    </w:p>
    <w:p>
      <w:r>
        <w:t>隐藏头部</w:t>
      </w:r>
    </w:p>
    <w:p>
      <w:r>
        <w:t>加载中的文字</w:t>
      </w:r>
    </w:p>
    <w:p>
      <w:r>
        <w:t>下拉单选</w:t>
      </w:r>
    </w:p>
    <w:p>
      <w:r>
        <w:t>苍溪县</w:t>
      </w:r>
    </w:p>
    <w:p>
      <w:r>
        <w:t>比如只缓存最高频的模版</w:t>
      </w:r>
    </w:p>
    <w:p>
      <w:r>
        <w:t>所以要使用变量</w:t>
      </w:r>
    </w:p>
    <w:p>
      <w:r>
        <w:t>记录当前筛选的菜单</w:t>
      </w:r>
    </w:p>
    <w:p>
      <w:r>
        <w:t>子</w:t>
      </w:r>
    </w:p>
    <w:p>
      <w:r>
        <w:t>会修改</w:t>
      </w:r>
    </w:p>
    <w:p>
      <w:r>
        <w:t>旅顺口区</w:t>
      </w:r>
    </w:p>
    <w:p>
      <w:r>
        <w:t>有标签提示</w:t>
      </w:r>
    </w:p>
    <w:p>
      <w:r>
        <w:t>且永远不要渲染用户填写的内容</w:t>
      </w:r>
    </w:p>
    <w:p>
      <w:r>
        <w:t>变化的节点值</w:t>
      </w:r>
    </w:p>
    <w:p>
      <w:r>
        <w:t>移除项</w:t>
      </w:r>
    </w:p>
    <w:p>
      <w:r>
        <w:t>所有选项</w:t>
      </w:r>
    </w:p>
    <w:p>
      <w:r>
        <w:t>选项自定义</w:t>
      </w:r>
    </w:p>
    <w:p>
      <w:r>
        <w:t>向上移动</w:t>
      </w:r>
    </w:p>
    <w:p>
      <w:r>
        <w:t>大安区</w:t>
      </w:r>
    </w:p>
    <w:p>
      <w:r>
        <w:t>找到为</w:t>
      </w:r>
    </w:p>
    <w:p>
      <w:r>
        <w:t>可以直接使用</w:t>
      </w:r>
    </w:p>
    <w:p>
      <w:r>
        <w:t>上传方式</w:t>
      </w:r>
    </w:p>
    <w:p>
      <w:r>
        <w:t>附带重置功能</w:t>
      </w:r>
    </w:p>
    <w:p>
      <w:r>
        <w:t>历史记录数量上限</w:t>
      </w:r>
    </w:p>
    <w:p>
      <w:r>
        <w:t>按钮位置</w:t>
      </w:r>
    </w:p>
    <w:p>
      <w:r>
        <w:t>只能二选一</w:t>
      </w:r>
    </w:p>
    <w:p>
      <w:r>
        <w:t>纠错等级分为四种</w:t>
      </w:r>
    </w:p>
    <w:p>
      <w:r>
        <w:t>布局扩充点</w:t>
      </w:r>
    </w:p>
    <w:p>
      <w:r>
        <w:t>地图</w:t>
      </w:r>
    </w:p>
    <w:p>
      <w:r>
        <w:t>用户信息</w:t>
      </w:r>
    </w:p>
    <w:p>
      <w:r>
        <w:t>发送方式</w:t>
      </w:r>
    </w:p>
    <w:p>
      <w:r>
        <w:t>巧家县</w:t>
      </w:r>
    </w:p>
    <w:p>
      <w:r>
        <w:t>仪表盘</w:t>
      </w:r>
    </w:p>
    <w:p>
      <w:r>
        <w:t>选项文案</w:t>
      </w:r>
    </w:p>
    <w:p>
      <w:r>
        <w:t>只支持时间戳</w:t>
      </w:r>
    </w:p>
    <w:p>
      <w:r>
        <w:t>来控制显示的文本</w:t>
      </w:r>
    </w:p>
    <w:p>
      <w:r>
        <w:t>里面也会处理二次确认</w:t>
      </w:r>
    </w:p>
    <w:p>
      <w:r>
        <w:t>除了低代码模式</w:t>
      </w:r>
    </w:p>
    <w:p>
      <w:r>
        <w:t>数据更新前触发的</w:t>
      </w:r>
    </w:p>
    <w:p>
      <w:r>
        <w:t>则清空表格数据</w:t>
      </w:r>
    </w:p>
    <w:p>
      <w:r>
        <w:t>选择符及属性</w:t>
      </w:r>
    </w:p>
    <w:p>
      <w:r>
        <w:t>文档有误</w:t>
      </w:r>
    </w:p>
    <w:p>
      <w:r>
        <w:t>中会尝试字符串</w:t>
      </w:r>
    </w:p>
    <w:p>
      <w:r>
        <w:t>芝罘区</w:t>
      </w:r>
    </w:p>
    <w:p>
      <w:r>
        <w:t>意味着这个被合并了</w:t>
      </w:r>
    </w:p>
    <w:p>
      <w:r>
        <w:t>不正确</w:t>
      </w:r>
    </w:p>
    <w:p>
      <w:r>
        <w:t>表单提交的时候只会发送自己这个数据域的数据</w:t>
      </w:r>
    </w:p>
    <w:p>
      <w:r>
        <w:t>东宁市</w:t>
      </w:r>
    </w:p>
    <w:p>
      <w:r>
        <w:t>集成表格的设置</w:t>
      </w:r>
    </w:p>
    <w:p>
      <w:r>
        <w:t>可以通过特定格式的字符串</w:t>
      </w:r>
    </w:p>
    <w:p>
      <w:r>
        <w:t>白银区</w:t>
      </w:r>
    </w:p>
    <w:p>
      <w:r>
        <w:t>西宁市</w:t>
      </w:r>
    </w:p>
    <w:p>
      <w:r>
        <w:t>动态获取</w:t>
      </w:r>
    </w:p>
    <w:p>
      <w:r>
        <w:t>更新广播事件集</w:t>
      </w:r>
    </w:p>
    <w:p>
      <w:r>
        <w:t>这里用</w:t>
      </w:r>
    </w:p>
    <w:p>
      <w:r>
        <w:t>支持导出</w:t>
      </w:r>
    </w:p>
    <w:p>
      <w:r>
        <w:t>清远市</w:t>
      </w:r>
    </w:p>
    <w:p>
      <w:r>
        <w:t>维西傈僳族自治县</w:t>
      </w:r>
    </w:p>
    <w:p>
      <w:r>
        <w:t>和绝对地址</w:t>
      </w:r>
    </w:p>
    <w:p>
      <w:r>
        <w:t>加载完</w:t>
      </w:r>
    </w:p>
    <w:p>
      <w:r>
        <w:t>结果是数组模式</w:t>
      </w:r>
    </w:p>
    <w:p>
      <w:r>
        <w:t>图片链接</w:t>
      </w:r>
    </w:p>
    <w:p>
      <w:r>
        <w:t>动作基本配置项</w:t>
      </w:r>
    </w:p>
    <w:p>
      <w:r>
        <w:t>芗城区</w:t>
      </w:r>
    </w:p>
    <w:p>
      <w:r>
        <w:t>完整实现可以参考这个</w:t>
      </w:r>
    </w:p>
    <w:p>
      <w:r>
        <w:t>用于后续查找</w:t>
      </w:r>
    </w:p>
    <w:p>
      <w:r>
        <w:t>只能是当前孩子</w:t>
      </w:r>
    </w:p>
    <w:p>
      <w:r>
        <w:t>安徽省</w:t>
      </w:r>
    </w:p>
    <w:p>
      <w:r>
        <w:t>隐藏时触发</w:t>
      </w:r>
    </w:p>
    <w:p>
      <w:r>
        <w:t>然后通过</w:t>
      </w:r>
    </w:p>
    <w:p>
      <w:r>
        <w:t>可选项</w:t>
      </w:r>
    </w:p>
    <w:p>
      <w:r>
        <w:t>列字段</w:t>
      </w:r>
    </w:p>
    <w:p>
      <w:r>
        <w:t>输入时会下拉这些选项供用户参考</w:t>
      </w:r>
    </w:p>
    <w:p>
      <w:r>
        <w:t>定位步骤</w:t>
      </w:r>
    </w:p>
    <w:p>
      <w:r>
        <w:t>的名字</w:t>
      </w:r>
    </w:p>
    <w:p>
      <w:r>
        <w:t>只有用</w:t>
      </w:r>
    </w:p>
    <w:p>
      <w:r>
        <w:t>图片缩放比例尺</w:t>
      </w:r>
    </w:p>
    <w:p>
      <w:r>
        <w:t>需同时在菜单项中配置角标内容后角标生效</w:t>
      </w:r>
    </w:p>
    <w:p>
      <w:r>
        <w:t>链接一致</w:t>
      </w:r>
    </w:p>
    <w:p>
      <w:r>
        <w:t>自动计算</w:t>
      </w:r>
    </w:p>
    <w:p>
      <w:r>
        <w:t>可以在单个</w:t>
      </w:r>
    </w:p>
    <w:p>
      <w:r>
        <w:t>关闭图标展示</w:t>
      </w:r>
    </w:p>
    <w:p>
      <w:r>
        <w:t>滚动到指定段落</w:t>
      </w:r>
    </w:p>
    <w:p>
      <w:r>
        <w:t>作为容器组件</w:t>
      </w:r>
    </w:p>
    <w:p>
      <w:r>
        <w:t>你可以配置不同的图标样式</w:t>
      </w:r>
    </w:p>
    <w:p>
      <w:r>
        <w:t>为对象数组时</w:t>
      </w:r>
    </w:p>
    <w:p>
      <w:r>
        <w:t>利用导航</w:t>
      </w:r>
    </w:p>
    <w:p>
      <w:r>
        <w:t>判断父级容器是否自由容器</w:t>
      </w:r>
    </w:p>
    <w:p>
      <w:r>
        <w:t>超出的部分变成</w:t>
      </w:r>
    </w:p>
    <w:p>
      <w:r>
        <w:t>普通表单项</w:t>
      </w:r>
    </w:p>
    <w:p>
      <w:r>
        <w:t>时间频率</w:t>
      </w:r>
    </w:p>
    <w:p>
      <w:r>
        <w:t>说明文档链接配置</w:t>
      </w:r>
    </w:p>
    <w:p>
      <w:r>
        <w:t>组合类型多行内联</w:t>
      </w:r>
    </w:p>
    <w:p>
      <w:r>
        <w:t>是否为多选</w:t>
      </w:r>
    </w:p>
    <w:p>
      <w:r>
        <w:t>否则为</w:t>
      </w:r>
    </w:p>
    <w:p>
      <w:r>
        <w:t>主要是加了宽度自适应</w:t>
      </w:r>
    </w:p>
    <w:p>
      <w:r>
        <w:t>以此类推</w:t>
      </w:r>
    </w:p>
    <w:p>
      <w:r>
        <w:t>那样外链代码就能使用</w:t>
      </w:r>
    </w:p>
    <w:p>
      <w:r>
        <w:t>出现且不可点</w:t>
      </w:r>
    </w:p>
    <w:p>
      <w:r>
        <w:t>左侧宽度</w:t>
      </w:r>
    </w:p>
    <w:p>
      <w:r>
        <w:t>中实现代码的展现</w:t>
      </w:r>
    </w:p>
    <w:p>
      <w:r>
        <w:t>滚动至上一张</w:t>
      </w:r>
    </w:p>
    <w:p>
      <w:r>
        <w:t>获取当前选项值的类型</w:t>
      </w:r>
    </w:p>
    <w:p>
      <w:r>
        <w:t>多选下拉框</w:t>
      </w:r>
    </w:p>
    <w:p>
      <w:r>
        <w:t>自适应宽度的缩放</w:t>
      </w:r>
    </w:p>
    <w:p>
      <w:r>
        <w:t>是否支持提示</w:t>
      </w:r>
    </w:p>
    <w:p>
      <w:r>
        <w:t>输入年龄</w:t>
      </w:r>
    </w:p>
    <w:p>
      <w:r>
        <w:t>上线</w:t>
      </w:r>
    </w:p>
    <w:p>
      <w:r>
        <w:t>返回了</w:t>
      </w:r>
    </w:p>
    <w:p>
      <w:r>
        <w:t>都江堰市</w:t>
      </w:r>
    </w:p>
    <w:p>
      <w:r>
        <w:t>提取值</w:t>
      </w:r>
    </w:p>
    <w:p>
      <w:r>
        <w:t>格式转换</w:t>
      </w:r>
    </w:p>
    <w:p>
      <w:r>
        <w:t>临颍县</w:t>
      </w:r>
    </w:p>
    <w:p>
      <w:r>
        <w:t>添加子节点</w:t>
      </w:r>
    </w:p>
    <w:p>
      <w:r>
        <w:t>地图控件不支持</w:t>
      </w:r>
    </w:p>
    <w:p>
      <w:r>
        <w:t>替代选择</w:t>
      </w:r>
    </w:p>
    <w:p>
      <w:r>
        <w:t>江达县</w:t>
      </w:r>
    </w:p>
    <w:p>
      <w:r>
        <w:t>没问题</w:t>
      </w:r>
    </w:p>
    <w:p>
      <w:r>
        <w:t>本文主要介绍前两种方法</w:t>
      </w:r>
    </w:p>
    <w:p>
      <w:r>
        <w:t>这样会造成一些预期中的问题</w:t>
      </w:r>
    </w:p>
    <w:p>
      <w:r>
        <w:t>复制多行</w:t>
      </w:r>
    </w:p>
    <w:p>
      <w:r>
        <w:t>接口返回格式需要</w:t>
      </w:r>
    </w:p>
    <w:p>
      <w:r>
        <w:t>通过公式</w:t>
      </w:r>
    </w:p>
    <w:p>
      <w:r>
        <w:t>是否显示边框</w:t>
      </w:r>
    </w:p>
    <w:p>
      <w:r>
        <w:t>可以设置这个来缩短</w:t>
      </w:r>
    </w:p>
    <w:p>
      <w:r>
        <w:t>设置支持</w:t>
      </w:r>
    </w:p>
    <w:p>
      <w:r>
        <w:t>调整开关</w:t>
      </w:r>
    </w:p>
    <w:p>
      <w:r>
        <w:t>用来保存数据</w:t>
      </w:r>
    </w:p>
    <w:p>
      <w:r>
        <w:t>黎城县</w:t>
      </w:r>
    </w:p>
    <w:p>
      <w:r>
        <w:t>可以基于这个</w:t>
      </w:r>
    </w:p>
    <w:p>
      <w:r>
        <w:t>去</w:t>
      </w:r>
    </w:p>
    <w:p>
      <w:r>
        <w:t>避免被</w:t>
      </w:r>
    </w:p>
    <w:p>
      <w:r>
        <w:t>重复调用</w:t>
      </w:r>
    </w:p>
    <w:p>
      <w:r>
        <w:t>注意最小间隔时间是</w:t>
      </w:r>
    </w:p>
    <w:p>
      <w:r>
        <w:t>用于展示颜色</w:t>
      </w:r>
    </w:p>
    <w:p>
      <w:r>
        <w:t>左权县</w:t>
      </w:r>
    </w:p>
    <w:p>
      <w:r>
        <w:t>值元素的类名</w:t>
      </w:r>
    </w:p>
    <w:p>
      <w:r>
        <w:t>木垒哈萨克自治县</w:t>
      </w:r>
    </w:p>
    <w:p>
      <w:r>
        <w:t>拖拽提示文案</w:t>
      </w:r>
    </w:p>
    <w:p>
      <w:r>
        <w:t>用户也可以设置自定义环境配置</w:t>
      </w:r>
    </w:p>
    <w:p>
      <w:r>
        <w:t>选项卡页面</w:t>
      </w:r>
    </w:p>
    <w:p>
      <w:r>
        <w:t>刷新组件时</w:t>
      </w:r>
    </w:p>
    <w:p>
      <w:r>
        <w:t>限制过多的错误文件</w:t>
      </w:r>
    </w:p>
    <w:p>
      <w:r>
        <w:t>全选项文案</w:t>
      </w:r>
    </w:p>
    <w:p>
      <w:r>
        <w:t>为了方便更多场景使用</w:t>
      </w:r>
    </w:p>
    <w:p>
      <w:r>
        <w:t>去吃饭了</w:t>
      </w:r>
    </w:p>
    <w:p>
      <w:r>
        <w:t>所以除了</w:t>
      </w:r>
    </w:p>
    <w:p>
      <w:r>
        <w:t>绑定事件</w:t>
      </w:r>
    </w:p>
    <w:p>
      <w:r>
        <w:t>可以通过前面的</w:t>
      </w:r>
    </w:p>
    <w:p>
      <w:r>
        <w:t>展开到第</w:t>
      </w:r>
    </w:p>
    <w:p>
      <w:r>
        <w:t>中方县</w:t>
      </w:r>
    </w:p>
    <w:p>
      <w:r>
        <w:t>加查县</w:t>
      </w:r>
    </w:p>
    <w:p>
      <w:r>
        <w:t>翠屏区</w:t>
      </w:r>
    </w:p>
    <w:p>
      <w:r>
        <w:t>提交到</w:t>
      </w:r>
    </w:p>
    <w:p>
      <w:r>
        <w:t>填充文本</w:t>
      </w:r>
    </w:p>
    <w:p>
      <w:r>
        <w:t>康乐县</w:t>
      </w:r>
    </w:p>
    <w:p>
      <w:r>
        <w:t>观察显示格式</w:t>
      </w:r>
    </w:p>
    <w:p>
      <w:r>
        <w:t>左侧插入一栏</w:t>
      </w:r>
    </w:p>
    <w:p>
      <w:r>
        <w:t>贵定县</w:t>
      </w:r>
    </w:p>
    <w:p>
      <w:r>
        <w:t>当配置初始化接口后</w:t>
      </w:r>
    </w:p>
    <w:p>
      <w:r>
        <w:t>仅在文本内容为数字下生效</w:t>
      </w:r>
    </w:p>
    <w:p>
      <w:r>
        <w:t>异或处理</w:t>
      </w:r>
    </w:p>
    <w:p>
      <w:r>
        <w:t>页面初始化的时候</w:t>
      </w:r>
    </w:p>
    <w:p>
      <w:r>
        <w:t>内置组件</w:t>
      </w:r>
    </w:p>
    <w:p>
      <w:r>
        <w:t>检查列是否有选中</w:t>
      </w:r>
    </w:p>
    <w:p>
      <w:r>
        <w:t>当前选中的组件节点</w:t>
      </w:r>
    </w:p>
    <w:p>
      <w:r>
        <w:t>进度颜色映射</w:t>
      </w:r>
    </w:p>
    <w:p>
      <w:r>
        <w:t>控件样式</w:t>
      </w:r>
    </w:p>
    <w:p>
      <w:r>
        <w:t>这时就会默认启用虚拟渲染</w:t>
      </w:r>
    </w:p>
    <w:p>
      <w:r>
        <w:t>模糊匹配条件过滤器</w:t>
      </w:r>
    </w:p>
    <w:p>
      <w:r>
        <w:t>滚动到第三张</w:t>
      </w:r>
    </w:p>
    <w:p>
      <w:r>
        <w:t>喀喇沁左翼蒙古族自治县</w:t>
      </w:r>
    </w:p>
    <w:p>
      <w:r>
        <w:t>底部内容区域</w:t>
      </w:r>
    </w:p>
    <w:p>
      <w:r>
        <w:t>是不会带上子节点的值</w:t>
      </w:r>
    </w:p>
    <w:p>
      <w:r>
        <w:t>图片打开网址的链接</w:t>
      </w:r>
    </w:p>
    <w:p>
      <w:r>
        <w:t>来控制组件的显隐</w:t>
      </w:r>
    </w:p>
    <w:p>
      <w:r>
        <w:t>右侧列表变成虚拟列表</w:t>
      </w:r>
    </w:p>
    <w:p>
      <w:r>
        <w:t>前金区</w:t>
      </w:r>
    </w:p>
    <w:p>
      <w:r>
        <w:t>要用大写开头的才会被识别</w:t>
      </w:r>
    </w:p>
    <w:p>
      <w:r>
        <w:t>设置提示</w:t>
      </w:r>
    </w:p>
    <w:p>
      <w:r>
        <w:t>首先会先尝试在当前组件的数据域中寻找变量</w:t>
      </w:r>
    </w:p>
    <w:p>
      <w:r>
        <w:t>这个表单没有内容</w:t>
      </w:r>
    </w:p>
    <w:p>
      <w:r>
        <w:t>兴宁区</w:t>
      </w:r>
    </w:p>
    <w:p>
      <w:r>
        <w:t>不同边框风格</w:t>
      </w:r>
    </w:p>
    <w:p>
      <w:r>
        <w:t>独立</w:t>
      </w:r>
    </w:p>
    <w:p>
      <w:r>
        <w:t>实时拿取上下文数据</w:t>
      </w:r>
    </w:p>
    <w:p>
      <w:r>
        <w:t>对应的</w:t>
      </w:r>
    </w:p>
    <w:p>
      <w:r>
        <w:t>计量单位</w:t>
      </w:r>
    </w:p>
    <w:p>
      <w:r>
        <w:t>太仓市</w:t>
      </w:r>
    </w:p>
    <w:p>
      <w:r>
        <w:t>然后可以看到默认会映射父级变量值</w:t>
      </w:r>
    </w:p>
    <w:p>
      <w:r>
        <w:t>可以限制标签的最大展示数量</w:t>
      </w:r>
    </w:p>
    <w:p>
      <w:r>
        <w:t>目前主要用</w:t>
      </w:r>
    </w:p>
    <w:p>
      <w:r>
        <w:t>是否开启本地缓存</w:t>
      </w:r>
    </w:p>
    <w:p>
      <w:r>
        <w:t>选中的多个选项的</w:t>
      </w:r>
    </w:p>
    <w:p>
      <w:r>
        <w:t>表格模式下自定义</w:t>
      </w:r>
    </w:p>
    <w:p>
      <w:r>
        <w:t>继续添加</w:t>
      </w:r>
    </w:p>
    <w:p>
      <w:r>
        <w:t>时才显示弹框</w:t>
      </w:r>
    </w:p>
    <w:p>
      <w:r>
        <w:t>设置按钮名称</w:t>
      </w:r>
    </w:p>
    <w:p>
      <w:r>
        <w:t>不能直接插入到当前</w:t>
      </w:r>
    </w:p>
    <w:p>
      <w:r>
        <w:t>带单位的相对值</w:t>
      </w:r>
    </w:p>
    <w:p>
      <w:r>
        <w:t>支持了</w:t>
      </w:r>
    </w:p>
    <w:p>
      <w:r>
        <w:t>设置宽度的便捷方法</w:t>
      </w:r>
    </w:p>
    <w:p>
      <w:r>
        <w:t>济南市</w:t>
      </w:r>
    </w:p>
    <w:p>
      <w:r>
        <w:t>双滑块涉及两个</w:t>
      </w:r>
    </w:p>
    <w:p>
      <w:r>
        <w:t>折叠面板折叠状态改变时触发</w:t>
      </w:r>
    </w:p>
    <w:p>
      <w:r>
        <w:t>而选择器表单项如果设置</w:t>
      </w:r>
    </w:p>
    <w:p>
      <w:r>
        <w:t>因为后面会对</w:t>
      </w:r>
    </w:p>
    <w:p>
      <w:r>
        <w:t>吴川市</w:t>
      </w:r>
    </w:p>
    <w:p>
      <w:r>
        <w:t>普通文本内容</w:t>
      </w:r>
    </w:p>
    <w:p>
      <w:r>
        <w:t>长沙市市辖区</w:t>
      </w:r>
    </w:p>
    <w:p>
      <w:r>
        <w:t>实现并行执逻辑</w:t>
      </w:r>
    </w:p>
    <w:p>
      <w:r>
        <w:t>字体关系表</w:t>
      </w:r>
    </w:p>
    <w:p>
      <w:r>
        <w:t>需要设置</w:t>
      </w:r>
    </w:p>
    <w:p>
      <w:r>
        <w:t>可以直接操作开关</w:t>
      </w:r>
    </w:p>
    <w:p>
      <w:r>
        <w:t>停止</w:t>
      </w:r>
    </w:p>
    <w:p>
      <w:r>
        <w:t>为了呈现更多信息</w:t>
      </w:r>
    </w:p>
    <w:p>
      <w:r>
        <w:t>当表格上配置了</w:t>
      </w:r>
    </w:p>
    <w:p>
      <w:r>
        <w:t>配置某项是否可以点选</w:t>
      </w:r>
    </w:p>
    <w:p>
      <w:r>
        <w:t>回车</w:t>
      </w:r>
    </w:p>
    <w:p>
      <w:r>
        <w:t>抽屉打开和</w:t>
      </w:r>
    </w:p>
    <w:p>
      <w:r>
        <w:t>则这里需要用到</w:t>
      </w:r>
    </w:p>
    <w:p>
      <w:r>
        <w:t>数据格式化</w:t>
      </w:r>
    </w:p>
    <w:p>
      <w:r>
        <w:t>上传文件失败时触发</w:t>
      </w:r>
    </w:p>
    <w:p>
      <w:r>
        <w:t>未做选择</w:t>
      </w:r>
    </w:p>
    <w:p>
      <w:r>
        <w:t>泽普县</w:t>
      </w:r>
    </w:p>
    <w:p>
      <w:r>
        <w:t>请求成功后关闭弹框</w:t>
      </w:r>
    </w:p>
    <w:p>
      <w:r>
        <w:t>兴山县</w:t>
      </w:r>
    </w:p>
    <w:p>
      <w:r>
        <w:t>的父级容器</w:t>
      </w:r>
    </w:p>
    <w:p>
      <w:r>
        <w:t>框的大小</w:t>
      </w:r>
    </w:p>
    <w:p>
      <w:r>
        <w:t>输入角色</w:t>
      </w:r>
    </w:p>
    <w:p>
      <w:r>
        <w:t>海上华佗</w:t>
      </w:r>
    </w:p>
    <w:p>
      <w:r>
        <w:t>则不支持精度处理</w:t>
      </w:r>
    </w:p>
    <w:p>
      <w:r>
        <w:t>月的操作</w:t>
      </w:r>
    </w:p>
    <w:p>
      <w:r>
        <w:t>默认的复选框</w:t>
      </w:r>
    </w:p>
    <w:p>
      <w:r>
        <w:t>需要注意的是</w:t>
      </w:r>
    </w:p>
    <w:p>
      <w:r>
        <w:t>优先从组件特性动作中找</w:t>
      </w:r>
    </w:p>
    <w:p>
      <w:r>
        <w:t>渲染器事件方法装饰器</w:t>
      </w:r>
    </w:p>
    <w:p>
      <w:r>
        <w:t>当前表单项所属的</w:t>
      </w:r>
    </w:p>
    <w:p>
      <w:r>
        <w:t>级别只需要一个</w:t>
      </w:r>
    </w:p>
    <w:p>
      <w:r>
        <w:t>浮窗提示位置</w:t>
      </w:r>
    </w:p>
    <w:p>
      <w:r>
        <w:t>纯属虚构</w:t>
      </w:r>
    </w:p>
    <w:p>
      <w:r>
        <w:t>组件注册的时候可能默认指定验证器类型</w:t>
      </w:r>
    </w:p>
    <w:p>
      <w:r>
        <w:t>往页面的边栏区域加内容</w:t>
      </w:r>
    </w:p>
    <w:p>
      <w:r>
        <w:t>霸州市</w:t>
      </w:r>
    </w:p>
    <w:p>
      <w:r>
        <w:t>下面那个表单被隐藏了</w:t>
      </w:r>
    </w:p>
    <w:p>
      <w:r>
        <w:t>勾选列和展开列的表头单独成列</w:t>
      </w:r>
    </w:p>
    <w:p>
      <w:r>
        <w:t>作为当前表单项的值</w:t>
      </w:r>
    </w:p>
    <w:p>
      <w:r>
        <w:t>指定抽屉组件</w:t>
      </w:r>
    </w:p>
    <w:p>
      <w:r>
        <w:t>可以</w:t>
      </w:r>
    </w:p>
    <w:p>
      <w:r>
        <w:t>设定颜色选择范围</w:t>
      </w:r>
    </w:p>
    <w:p>
      <w:r>
        <w:t>虎丘区</w:t>
      </w:r>
    </w:p>
    <w:p>
      <w:r>
        <w:t>衡阳市</w:t>
      </w:r>
    </w:p>
    <w:p>
      <w:r>
        <w:t>板芙镇</w:t>
      </w:r>
    </w:p>
    <w:p>
      <w:r>
        <w:t>功能和</w:t>
      </w:r>
    </w:p>
    <w:p>
      <w:r>
        <w:t>的后面</w:t>
      </w:r>
    </w:p>
    <w:p>
      <w:r>
        <w:t>灵璧县</w:t>
      </w:r>
    </w:p>
    <w:p>
      <w:r>
        <w:t>金安区</w:t>
      </w:r>
    </w:p>
    <w:p>
      <w:r>
        <w:t>永济市</w:t>
      </w:r>
    </w:p>
    <w:p>
      <w:r>
        <w:t>是测试接口所需参数</w:t>
      </w:r>
    </w:p>
    <w:p>
      <w:r>
        <w:t>遂川县</w:t>
      </w:r>
    </w:p>
    <w:p>
      <w:r>
        <w:t>抚远市</w:t>
      </w:r>
    </w:p>
    <w:p>
      <w:r>
        <w:t>下不生效</w:t>
      </w:r>
    </w:p>
    <w:p>
      <w:r>
        <w:t>粗暴点</w:t>
      </w:r>
    </w:p>
    <w:p>
      <w:r>
        <w:t>可选值</w:t>
      </w:r>
    </w:p>
    <w:p>
      <w:r>
        <w:t>即用</w:t>
      </w:r>
    </w:p>
    <w:p>
      <w:r>
        <w:t>限制图片最大宽度</w:t>
      </w:r>
    </w:p>
    <w:p>
      <w:r>
        <w:t>弹框结合</w:t>
      </w:r>
    </w:p>
    <w:p>
      <w:r>
        <w:t>父容器</w:t>
      </w:r>
    </w:p>
    <w:p>
      <w:r>
        <w:t>单元格样式表达式</w:t>
      </w:r>
    </w:p>
    <w:p>
      <w:r>
        <w:t>调长</w:t>
      </w:r>
    </w:p>
    <w:p>
      <w:r>
        <w:t>存储匹配当前搜索关键字的结果数据</w:t>
      </w:r>
    </w:p>
    <w:p>
      <w:r>
        <w:t>但是横跨</w:t>
      </w:r>
    </w:p>
    <w:p>
      <w:r>
        <w:t>状态颜色</w:t>
      </w:r>
    </w:p>
    <w:p>
      <w:r>
        <w:t>中的模式一样</w:t>
      </w:r>
    </w:p>
    <w:p>
      <w:r>
        <w:t>检索的时候优先检索</w:t>
      </w:r>
    </w:p>
    <w:p>
      <w:r>
        <w:t>不支持的语法</w:t>
      </w:r>
    </w:p>
    <w:p>
      <w:r>
        <w:t>查看支持静态展示的表单项的展示方式</w:t>
      </w:r>
    </w:p>
    <w:p>
      <w:r>
        <w:t>密云区</w:t>
      </w:r>
    </w:p>
    <w:p>
      <w:r>
        <w:t>只要有不同的值就可以认为是部分选中</w:t>
      </w:r>
    </w:p>
    <w:p>
      <w:r>
        <w:t>都可以实现组件显隐</w:t>
      </w:r>
    </w:p>
    <w:p>
      <w:r>
        <w:t>蓬溪县</w:t>
      </w:r>
    </w:p>
    <w:p>
      <w:r>
        <w:t>具体请参考动态数据写法</w:t>
      </w:r>
    </w:p>
    <w:p>
      <w:r>
        <w:t>日期显示格式</w:t>
      </w:r>
    </w:p>
    <w:p>
      <w:r>
        <w:t>是配置初始化接口</w:t>
      </w:r>
    </w:p>
    <w:p>
      <w:r>
        <w:t>需要在提交前重置校验状态</w:t>
      </w:r>
    </w:p>
    <w:p>
      <w:r>
        <w:t>因为结构是一样的</w:t>
      </w:r>
    </w:p>
    <w:p>
      <w:r>
        <w:t>多图展示</w:t>
      </w:r>
    </w:p>
    <w:p>
      <w:r>
        <w:t>请输入合法的身份证号</w:t>
      </w:r>
    </w:p>
    <w:p>
      <w:r>
        <w:t>表单展示方式</w:t>
      </w:r>
    </w:p>
    <w:p>
      <w:r>
        <w:t>编辑失败</w:t>
      </w:r>
    </w:p>
    <w:p>
      <w:r>
        <w:t>禁用样式需要自行控制</w:t>
      </w:r>
    </w:p>
    <w:p>
      <w:r>
        <w:t>那么会将当前默认值原封不动的提交给后端</w:t>
      </w:r>
    </w:p>
    <w:p>
      <w:r>
        <w:t>标记是否为懒加载项</w:t>
      </w:r>
    </w:p>
    <w:p>
      <w:r>
        <w:t>设置错误提示风格</w:t>
      </w:r>
    </w:p>
    <w:p>
      <w:r>
        <w:t>如果想去掉这个层级</w:t>
      </w:r>
    </w:p>
    <w:p>
      <w:r>
        <w:t>上传后裁剪</w:t>
      </w:r>
    </w:p>
    <w:p>
      <w:r>
        <w:t>组件关键字</w:t>
      </w:r>
    </w:p>
    <w:p>
      <w:r>
        <w:t>郧阳区</w:t>
      </w:r>
    </w:p>
    <w:p>
      <w:r>
        <w:t>新埔镇</w:t>
      </w:r>
    </w:p>
    <w:p>
      <w:r>
        <w:t>信息在鼠标移上去后的颜色</w:t>
      </w:r>
    </w:p>
    <w:p>
      <w:r>
        <w:t>设置了精度</w:t>
      </w:r>
    </w:p>
    <w:p>
      <w:r>
        <w:t>榆次区</w:t>
      </w:r>
    </w:p>
    <w:p>
      <w:r>
        <w:t>下载方式</w:t>
      </w:r>
    </w:p>
    <w:p>
      <w:r>
        <w:t>拾色器</w:t>
      </w:r>
    </w:p>
    <w:p>
      <w:r>
        <w:t>中间提示</w:t>
      </w:r>
    </w:p>
    <w:p>
      <w:r>
        <w:t>另外还可以配置</w:t>
      </w:r>
    </w:p>
    <w:p>
      <w:r>
        <w:t>渲染器使用配置主题</w:t>
      </w:r>
    </w:p>
    <w:p>
      <w:r>
        <w:t>所以先设置</w:t>
      </w:r>
    </w:p>
    <w:p>
      <w:r>
        <w:t>来支持</w:t>
      </w:r>
    </w:p>
    <w:p>
      <w:r>
        <w:t>左右展示</w:t>
      </w:r>
    </w:p>
    <w:p>
      <w:r>
        <w:t>手风琴模式</w:t>
      </w:r>
    </w:p>
    <w:p>
      <w:r>
        <w:t>级联选择器</w:t>
      </w:r>
    </w:p>
    <w:p>
      <w:r>
        <w:t>龙沙区</w:t>
      </w:r>
    </w:p>
    <w:p>
      <w:r>
        <w:t>供用户选择</w:t>
      </w:r>
    </w:p>
    <w:p>
      <w:r>
        <w:t>获取当前数据域变量</w:t>
      </w:r>
    </w:p>
    <w:p>
      <w:r>
        <w:t>组件就能显示了</w:t>
      </w:r>
    </w:p>
    <w:p>
      <w:r>
        <w:t>即空</w:t>
      </w:r>
    </w:p>
    <w:p>
      <w:r>
        <w:t>将影响一整列</w:t>
      </w:r>
    </w:p>
    <w:p>
      <w:r>
        <w:t>这次上传的唯一</w:t>
      </w:r>
    </w:p>
    <w:p>
      <w:r>
        <w:t>处理内容与容器之间的位置关系</w:t>
      </w:r>
    </w:p>
    <w:p>
      <w:r>
        <w:t>这个主要是为了应对</w:t>
      </w:r>
    </w:p>
    <w:p>
      <w:r>
        <w:t>浮层触发方式默认值为鼠标悬停</w:t>
      </w:r>
    </w:p>
    <w:p>
      <w:r>
        <w:t>判断是否是期望类型</w:t>
      </w:r>
    </w:p>
    <w:p>
      <w:r>
        <w:t>打开</w:t>
      </w:r>
    </w:p>
    <w:p>
      <w:r>
        <w:t>大量内置组件</w:t>
      </w:r>
    </w:p>
    <w:p>
      <w:r>
        <w:t>则默认使用</w:t>
      </w:r>
    </w:p>
    <w:p>
      <w:r>
        <w:t>清空搜索框内容后立即执行搜索</w:t>
      </w:r>
    </w:p>
    <w:p>
      <w:r>
        <w:t>如不设置</w:t>
      </w:r>
    </w:p>
    <w:p>
      <w:r>
        <w:t>历史搜索记录</w:t>
      </w:r>
    </w:p>
    <w:p>
      <w:r>
        <w:t>所以直接</w:t>
      </w:r>
    </w:p>
    <w:p>
      <w:r>
        <w:t>各属性输入控件的占位提示文本</w:t>
      </w:r>
    </w:p>
    <w:p>
      <w:r>
        <w:t>平阴县</w:t>
      </w:r>
    </w:p>
    <w:p>
      <w:r>
        <w:t>如果有重复的</w:t>
      </w:r>
    </w:p>
    <w:p>
      <w:r>
        <w:t>为自动填充数据源接口地址</w:t>
      </w:r>
    </w:p>
    <w:p>
      <w:r>
        <w:t>可以参考这个例子</w:t>
      </w:r>
    </w:p>
    <w:p>
      <w:r>
        <w:t>如果没有换行符就只更新最后一行</w:t>
      </w:r>
    </w:p>
    <w:p>
      <w:r>
        <w:t>避免重复设置</w:t>
      </w:r>
    </w:p>
    <w:p>
      <w:r>
        <w:t>初始化后提交一次</w:t>
      </w:r>
    </w:p>
    <w:p>
      <w:r>
        <w:t>默认如果值是</w:t>
      </w:r>
    </w:p>
    <w:p>
      <w:r>
        <w:t>指定当前步骤</w:t>
      </w:r>
    </w:p>
    <w:p>
      <w:r>
        <w:t>根据</w:t>
      </w:r>
    </w:p>
    <w:p>
      <w:r>
        <w:t>有优点但也有明显缺点</w:t>
      </w:r>
    </w:p>
    <w:p>
      <w:r>
        <w:t>编辑节点提交时触发</w:t>
      </w:r>
    </w:p>
    <w:p>
      <w:r>
        <w:t>点击列搜索时触发</w:t>
      </w:r>
    </w:p>
    <w:p>
      <w:r>
        <w:t>手动控制列合并</w:t>
      </w:r>
    </w:p>
    <w:p>
      <w:r>
        <w:t>泉山区</w:t>
      </w:r>
    </w:p>
    <w:p>
      <w:r>
        <w:t>如果只需要修改某一项配置时</w:t>
      </w:r>
    </w:p>
    <w:p>
      <w:r>
        <w:t>返回内容字符编码</w:t>
      </w:r>
    </w:p>
    <w:p>
      <w:r>
        <w:t>元朗</w:t>
      </w:r>
    </w:p>
    <w:p>
      <w:r>
        <w:t>仙游县</w:t>
      </w:r>
    </w:p>
    <w:p>
      <w:r>
        <w:t>是否可被拖动</w:t>
      </w:r>
    </w:p>
    <w:p>
      <w:r>
        <w:t>时从</w:t>
      </w:r>
    </w:p>
    <w:p>
      <w:r>
        <w:t>请看下面例子</w:t>
      </w:r>
    </w:p>
    <w:p>
      <w:r>
        <w:t>图例页信息</w:t>
      </w:r>
    </w:p>
    <w:p>
      <w:r>
        <w:t>电话号码</w:t>
      </w:r>
    </w:p>
    <w:p>
      <w:r>
        <w:t>默认弹框内由于数据链的存在</w:t>
      </w:r>
    </w:p>
    <w:p>
      <w:r>
        <w:t>默认拉取的时间间隔</w:t>
      </w:r>
    </w:p>
    <w:p>
      <w:r>
        <w:t>头部类名</w:t>
      </w:r>
    </w:p>
    <w:p>
      <w:r>
        <w:t>阿克塞哈萨克族自治县</w:t>
      </w:r>
    </w:p>
    <w:p>
      <w:r>
        <w:t>睢宁县</w:t>
      </w:r>
    </w:p>
    <w:p>
      <w:r>
        <w:t>狮潭乡</w:t>
      </w:r>
    </w:p>
    <w:p>
      <w:r>
        <w:t>给子元素添加</w:t>
      </w:r>
    </w:p>
    <w:p>
      <w:r>
        <w:t>第二列</w:t>
      </w:r>
    </w:p>
    <w:p>
      <w:r>
        <w:t>请务必完整填写下面内容</w:t>
      </w:r>
    </w:p>
    <w:p>
      <w:r>
        <w:t>清原满族自治县</w:t>
      </w:r>
    </w:p>
    <w:p>
      <w:r>
        <w:t>辉南县</w:t>
      </w:r>
    </w:p>
    <w:p>
      <w:r>
        <w:t>卡片组</w:t>
      </w:r>
    </w:p>
    <w:p>
      <w:r>
        <w:t>自己的</w:t>
      </w:r>
    </w:p>
    <w:p>
      <w:r>
        <w:t>注册后可以通过</w:t>
      </w:r>
    </w:p>
    <w:p>
      <w:r>
        <w:t>快速排序</w:t>
      </w:r>
    </w:p>
    <w:p>
      <w:r>
        <w:t>则会存两个字段</w:t>
      </w:r>
    </w:p>
    <w:p>
      <w:r>
        <w:t>表单数据变化</w:t>
      </w:r>
    </w:p>
    <w:p>
      <w:r>
        <w:t>郁南县</w:t>
      </w:r>
    </w:p>
    <w:p>
      <w:r>
        <w:t>中埔乡</w:t>
      </w:r>
    </w:p>
    <w:p>
      <w:r>
        <w:t>总部</w:t>
      </w:r>
    </w:p>
    <w:p>
      <w:r>
        <w:t>最大长度</w:t>
      </w:r>
    </w:p>
    <w:p>
      <w:r>
        <w:t>实现弹框</w:t>
      </w:r>
    </w:p>
    <w:p>
      <w:r>
        <w:t>同时高亮下一帧</w:t>
      </w:r>
    </w:p>
    <w:p>
      <w:r>
        <w:t>支持模板变量</w:t>
      </w:r>
    </w:p>
    <w:p>
      <w:r>
        <w:t>字段才显示角标</w:t>
      </w:r>
    </w:p>
    <w:p>
      <w:r>
        <w:t>获取事件动作面板所需属性配置</w:t>
      </w:r>
    </w:p>
    <w:p>
      <w:r>
        <w:t>磐安县</w:t>
      </w:r>
    </w:p>
    <w:p>
      <w:r>
        <w:t>清河区</w:t>
      </w:r>
    </w:p>
    <w:p>
      <w:r>
        <w:t>一开始没值</w:t>
      </w:r>
    </w:p>
    <w:p>
      <w:r>
        <w:t>等图表同时含有</w:t>
      </w:r>
    </w:p>
    <w:p>
      <w:r>
        <w:t>提交表单后不关闭</w:t>
      </w:r>
    </w:p>
    <w:p>
      <w:r>
        <w:t>市中区</w:t>
      </w:r>
    </w:p>
    <w:p>
      <w:r>
        <w:t>才能支持读剪贴板</w:t>
      </w:r>
    </w:p>
    <w:p>
      <w:r>
        <w:t>不支持配置校验属性的组件</w:t>
      </w:r>
    </w:p>
    <w:p>
      <w:r>
        <w:t>能够通过对事件的监听来执行所需动作</w:t>
      </w:r>
    </w:p>
    <w:p>
      <w:r>
        <w:t>这次我们实现</w:t>
      </w:r>
    </w:p>
    <w:p>
      <w:r>
        <w:t>日期范围结束时间</w:t>
      </w:r>
    </w:p>
    <w:p>
      <w:r>
        <w:t>方便快速定义复杂类型</w:t>
      </w:r>
    </w:p>
    <w:p>
      <w:r>
        <w:t>提示文字位置</w:t>
      </w:r>
    </w:p>
    <w:p>
      <w:r>
        <w:t>属性名和值是通过</w:t>
      </w:r>
    </w:p>
    <w:p>
      <w:r>
        <w:t>语法也可以使用如下写法</w:t>
      </w:r>
    </w:p>
    <w:p>
      <w:r>
        <w:t>紧急联系人信息</w:t>
      </w:r>
    </w:p>
    <w:p>
      <w:r>
        <w:t>如果在</w:t>
      </w:r>
    </w:p>
    <w:p>
      <w:r>
        <w:t>表单项隐藏时</w:t>
      </w:r>
    </w:p>
    <w:p>
      <w:r>
        <w:t>是否固定高度</w:t>
      </w:r>
    </w:p>
    <w:p>
      <w:r>
        <w:t>可以控制是否显示下划线</w:t>
      </w:r>
    </w:p>
    <w:p>
      <w:r>
        <w:t>增加一行</w:t>
      </w:r>
    </w:p>
    <w:p>
      <w:r>
        <w:t>因为是</w:t>
      </w:r>
    </w:p>
    <w:p>
      <w:r>
        <w:t>没有对应结果时直接显示</w:t>
      </w:r>
    </w:p>
    <w:p>
      <w:r>
        <w:t>配置新增弹框其它属性</w:t>
      </w:r>
    </w:p>
    <w:p>
      <w:r>
        <w:t>我们可以添加</w:t>
      </w:r>
    </w:p>
    <w:p>
      <w:r>
        <w:t>山西省</w:t>
      </w:r>
    </w:p>
    <w:p>
      <w:r>
        <w:t>确认内容</w:t>
      </w:r>
    </w:p>
    <w:p>
      <w:r>
        <w:t>里面读取</w:t>
      </w:r>
    </w:p>
    <w:p>
      <w:r>
        <w:t>比率</w:t>
      </w:r>
    </w:p>
    <w:p>
      <w:r>
        <w:t>设置用来确定位置的字段名</w:t>
      </w:r>
    </w:p>
    <w:p>
      <w:r>
        <w:t>北竿乡</w:t>
      </w:r>
    </w:p>
    <w:p>
      <w:r>
        <w:t>指令</w:t>
      </w:r>
    </w:p>
    <w:p>
      <w:r>
        <w:t>解析和渲染字体</w:t>
      </w:r>
    </w:p>
    <w:p>
      <w:r>
        <w:t>无法区分是否需要单列成员</w:t>
      </w:r>
    </w:p>
    <w:p>
      <w:r>
        <w:t>复制和粘贴是同一个元素</w:t>
      </w:r>
    </w:p>
    <w:p>
      <w:r>
        <w:t>这是一个弹框</w:t>
      </w:r>
    </w:p>
    <w:p>
      <w:r>
        <w:t>沐川县</w:t>
      </w:r>
    </w:p>
    <w:p>
      <w:r>
        <w:t>级别</w:t>
      </w:r>
    </w:p>
    <w:p>
      <w:r>
        <w:t>感觉可能会有问题</w:t>
      </w:r>
    </w:p>
    <w:p>
      <w:r>
        <w:t>获取要拖拽的元素</w:t>
      </w:r>
    </w:p>
    <w:p>
      <w:r>
        <w:t>暂无内容</w:t>
      </w:r>
    </w:p>
    <w:p>
      <w:r>
        <w:t>用于区分内网版本包之间的差异</w:t>
      </w:r>
    </w:p>
    <w:p>
      <w:r>
        <w:t>并选中</w:t>
      </w:r>
    </w:p>
    <w:p>
      <w:r>
        <w:t>发出一个请求</w:t>
      </w:r>
    </w:p>
    <w:p>
      <w:r>
        <w:t>要用表达式</w:t>
      </w:r>
    </w:p>
    <w:p>
      <w:r>
        <w:t>支持链式取值</w:t>
      </w:r>
    </w:p>
    <w:p>
      <w:r>
        <w:t>利用这个</w:t>
      </w:r>
    </w:p>
    <w:p>
      <w:r>
        <w:t>时间戳进行格式化</w:t>
      </w:r>
    </w:p>
    <w:p>
      <w:r>
        <w:t>察哈尔右翼中旗</w:t>
      </w:r>
    </w:p>
    <w:p>
      <w:r>
        <w:t>结果列表将在此容器中进行展示</w:t>
      </w:r>
    </w:p>
    <w:p>
      <w:r>
        <w:t>内包含一个表格编辑框</w:t>
      </w:r>
    </w:p>
    <w:p>
      <w:r>
        <w:t>超出了最大为</w:t>
      </w:r>
    </w:p>
    <w:p>
      <w:r>
        <w:t>查看设置的变量</w:t>
      </w:r>
    </w:p>
    <w:p>
      <w:r>
        <w:t>是否是大数</w:t>
      </w:r>
    </w:p>
    <w:p>
      <w:r>
        <w:t>图标自定义样式</w:t>
      </w:r>
    </w:p>
    <w:p>
      <w:r>
        <w:t>数据加载</w:t>
      </w:r>
    </w:p>
    <w:p>
      <w:r>
        <w:t>动作配置初始化时格式化</w:t>
      </w:r>
    </w:p>
    <w:p>
      <w:r>
        <w:t>列全选</w:t>
      </w:r>
    </w:p>
    <w:p>
      <w:r>
        <w:t>需要根据需求过滤</w:t>
      </w:r>
    </w:p>
    <w:p>
      <w:r>
        <w:t>那么需要配置</w:t>
      </w:r>
    </w:p>
    <w:p>
      <w:r>
        <w:t>调用进来是下发了</w:t>
      </w:r>
    </w:p>
    <w:p>
      <w:r>
        <w:t>会自动</w:t>
      </w:r>
    </w:p>
    <w:p>
      <w:r>
        <w:t>印江土家族苗族自治县</w:t>
      </w:r>
    </w:p>
    <w:p>
      <w:r>
        <w:t>响应式设计</w:t>
      </w:r>
    </w:p>
    <w:p>
      <w:r>
        <w:t>又不失灵活性</w:t>
      </w:r>
    </w:p>
    <w:p>
      <w:r>
        <w:t>因此自然数据域也会形成类似于树型结构</w:t>
      </w:r>
    </w:p>
    <w:p>
      <w:r>
        <w:t>添加表格行</w:t>
      </w:r>
    </w:p>
    <w:p>
      <w:r>
        <w:t>洪泽区</w:t>
      </w:r>
    </w:p>
    <w:p>
      <w:r>
        <w:t>配置中顶级容器组件</w:t>
      </w:r>
    </w:p>
    <w:p>
      <w:r>
        <w:t>设置字符串的最大展示长度</w:t>
      </w:r>
    </w:p>
    <w:p>
      <w:r>
        <w:t>如果变量为</w:t>
      </w:r>
    </w:p>
    <w:p>
      <w:r>
        <w:t>在这个参数里能拿到</w:t>
      </w:r>
    </w:p>
    <w:p>
      <w:r>
        <w:t>来完成</w:t>
      </w:r>
    </w:p>
    <w:p>
      <w:r>
        <w:t>选项集合</w:t>
      </w:r>
    </w:p>
    <w:p>
      <w:r>
        <w:t>中可以不传</w:t>
      </w:r>
    </w:p>
    <w:p>
      <w:r>
        <w:t>接口返回值需要同步到数据域中再判断</w:t>
      </w:r>
    </w:p>
    <w:p>
      <w:r>
        <w:t>陵水黎族自治县</w:t>
      </w:r>
    </w:p>
    <w:p>
      <w:r>
        <w:t>所以结果只会有</w:t>
      </w:r>
    </w:p>
    <w:p>
      <w:r>
        <w:t>福鼎市</w:t>
      </w:r>
    </w:p>
    <w:p>
      <w:r>
        <w:t>黄圃镇</w:t>
      </w:r>
    </w:p>
    <w:p>
      <w:r>
        <w:t>徐州市</w:t>
      </w:r>
    </w:p>
    <w:p>
      <w:r>
        <w:t>福建省</w:t>
      </w:r>
    </w:p>
    <w:p>
      <w:r>
        <w:t>舒城县</w:t>
      </w:r>
    </w:p>
    <w:p>
      <w:r>
        <w:t>例如下例</w:t>
      </w:r>
    </w:p>
    <w:p>
      <w:r>
        <w:t>比如转成</w:t>
      </w:r>
    </w:p>
    <w:p>
      <w:r>
        <w:t>里设置分页参数</w:t>
      </w:r>
    </w:p>
    <w:p>
      <w:r>
        <w:t>数据删除</w:t>
      </w:r>
    </w:p>
    <w:p>
      <w:r>
        <w:t>来实现在某个条件下禁用当前组件</w:t>
      </w:r>
    </w:p>
    <w:p>
      <w:r>
        <w:t>如果你的按钮行为是弹出时</w:t>
      </w:r>
    </w:p>
    <w:p>
      <w:r>
        <w:t>移动端特殊处理</w:t>
      </w:r>
    </w:p>
    <w:p>
      <w:r>
        <w:t>导航项目宽度</w:t>
      </w:r>
    </w:p>
    <w:p>
      <w:r>
        <w:t>选项值输入</w:t>
      </w:r>
    </w:p>
    <w:p>
      <w:r>
        <w:t>具体请前往</w:t>
      </w:r>
    </w:p>
    <w:p>
      <w:r>
        <w:t>向下滚动缩小</w:t>
      </w:r>
    </w:p>
    <w:p>
      <w:r>
        <w:t>否则点击预览再回到编辑的时</w:t>
      </w:r>
    </w:p>
    <w:p>
      <w:r>
        <w:t>来添加段标题文本</w:t>
      </w:r>
    </w:p>
    <w:p>
      <w:r>
        <w:t>可指定标签是否展示</w:t>
      </w:r>
    </w:p>
    <w:p>
      <w:r>
        <w:t>图片外层</w:t>
      </w:r>
    </w:p>
    <w:p>
      <w:r>
        <w:t>可以用变量</w:t>
      </w:r>
    </w:p>
    <w:p>
      <w:r>
        <w:t>事件示例</w:t>
      </w:r>
    </w:p>
    <w:p>
      <w:r>
        <w:t>涞水县</w:t>
      </w:r>
    </w:p>
    <w:p>
      <w:r>
        <w:t>不应该启用公式</w:t>
      </w:r>
    </w:p>
    <w:p>
      <w:r>
        <w:t>点击图标删除所有内容</w:t>
      </w:r>
    </w:p>
    <w:p>
      <w:r>
        <w:t>追加当前行数据</w:t>
      </w:r>
    </w:p>
    <w:p>
      <w:r>
        <w:t>如果你想每次表单项的值发生变化的时候就校验</w:t>
      </w:r>
    </w:p>
    <w:p>
      <w:r>
        <w:t>表单提交</w:t>
      </w:r>
    </w:p>
    <w:p>
      <w:r>
        <w:t>全局文字</w:t>
      </w:r>
    </w:p>
    <w:p>
      <w:r>
        <w:t>触发组件更新菜单项</w:t>
      </w:r>
    </w:p>
    <w:p>
      <w:r>
        <w:t>大通区</w:t>
      </w:r>
    </w:p>
    <w:p>
      <w:r>
        <w:t>所以只测试不同的地方即可</w:t>
      </w:r>
    </w:p>
    <w:p>
      <w:r>
        <w:t>设置为图片</w:t>
      </w:r>
    </w:p>
    <w:p>
      <w:r>
        <w:t>与时间计算方式的快捷键数据格式</w:t>
      </w:r>
    </w:p>
    <w:p>
      <w:r>
        <w:t>模板中变量取值</w:t>
      </w:r>
    </w:p>
    <w:p>
      <w:r>
        <w:t>的时候才有效</w:t>
      </w:r>
    </w:p>
    <w:p>
      <w:r>
        <w:t>别直接配置</w:t>
      </w:r>
    </w:p>
    <w:p>
      <w:r>
        <w:t>没法支持</w:t>
      </w:r>
    </w:p>
    <w:p>
      <w:r>
        <w:t>的结构几乎是一样的</w:t>
      </w:r>
    </w:p>
    <w:p>
      <w:r>
        <w:t>请修改输入框</w:t>
      </w:r>
    </w:p>
    <w:p>
      <w:r>
        <w:t>假如值是</w:t>
      </w:r>
    </w:p>
    <w:p>
      <w:r>
        <w:t>就是完全替换当前数据</w:t>
      </w:r>
    </w:p>
    <w:p>
      <w:r>
        <w:t>中携带</w:t>
      </w:r>
    </w:p>
    <w:p>
      <w:r>
        <w:t>的值发生改变时</w:t>
      </w:r>
    </w:p>
    <w:p>
      <w:r>
        <w:t>苏仙区</w:t>
      </w:r>
    </w:p>
    <w:p>
      <w:r>
        <w:t>类名前面添加</w:t>
      </w:r>
    </w:p>
    <w:p>
      <w:r>
        <w:t>对于一些老的</w:t>
      </w:r>
    </w:p>
    <w:p>
      <w:r>
        <w:t>可以设置日期数据的格式</w:t>
      </w:r>
    </w:p>
    <w:p>
      <w:r>
        <w:t>首先在</w:t>
      </w:r>
    </w:p>
    <w:p>
      <w:r>
        <w:t>最外层容器类名</w:t>
      </w:r>
    </w:p>
    <w:p>
      <w:r>
        <w:t>先手动让它总是可见</w:t>
      </w:r>
    </w:p>
    <w:p>
      <w:r>
        <w:t>中山区</w:t>
      </w:r>
    </w:p>
    <w:p>
      <w:r>
        <w:t>同级</w:t>
      </w:r>
    </w:p>
    <w:p>
      <w:r>
        <w:t>功能避免冲突</w:t>
      </w:r>
    </w:p>
    <w:p>
      <w:r>
        <w:t>当前行是否可选择条件</w:t>
      </w:r>
    </w:p>
    <w:p>
      <w:r>
        <w:t>代码拷过来改</w:t>
      </w:r>
    </w:p>
    <w:p>
      <w:r>
        <w:t>回填值逻辑冲突</w:t>
      </w:r>
    </w:p>
    <w:p>
      <w:r>
        <w:t>按钮文案</w:t>
      </w:r>
    </w:p>
    <w:p>
      <w:r>
        <w:t>默认消息读取的是</w:t>
      </w:r>
    </w:p>
    <w:p>
      <w:r>
        <w:t>支持红点</w:t>
      </w:r>
    </w:p>
    <w:p>
      <w:r>
        <w:t>凤庆县</w:t>
      </w:r>
    </w:p>
    <w:p>
      <w:r>
        <w:t>主轴方向</w:t>
      </w:r>
    </w:p>
    <w:p>
      <w:r>
        <w:t>公式运算结果变化</w:t>
      </w:r>
    </w:p>
    <w:p>
      <w:r>
        <w:t>是否显示压缩选项</w:t>
      </w:r>
    </w:p>
    <w:p>
      <w:r>
        <w:t>上例中我们给按钮上配置了</w:t>
      </w:r>
    </w:p>
    <w:p>
      <w:r>
        <w:t>初始化接口</w:t>
      </w:r>
    </w:p>
    <w:p>
      <w:r>
        <w:t>人员点选</w:t>
      </w:r>
    </w:p>
    <w:p>
      <w:r>
        <w:t>而不是给</w:t>
      </w:r>
    </w:p>
    <w:p>
      <w:r>
        <w:t>克孜勒苏柯尔克孜自治州</w:t>
      </w:r>
    </w:p>
    <w:p>
      <w:r>
        <w:t>田家庵区</w:t>
      </w:r>
    </w:p>
    <w:p>
      <w:r>
        <w:t>当符合某个条件的情况下</w:t>
      </w:r>
    </w:p>
    <w:p>
      <w:r>
        <w:t>表单子项</w:t>
      </w:r>
    </w:p>
    <w:p>
      <w:r>
        <w:t>系统变量</w:t>
      </w:r>
    </w:p>
    <w:p>
      <w:r>
        <w:t>带毫秒传入</w:t>
      </w:r>
    </w:p>
    <w:p>
      <w:r>
        <w:t>记录文件名</w:t>
      </w:r>
    </w:p>
    <w:p>
      <w:r>
        <w:t>导致</w:t>
      </w:r>
    </w:p>
    <w:p>
      <w:r>
        <w:t>表单项配置</w:t>
      </w:r>
    </w:p>
    <w:p>
      <w:r>
        <w:t>可以识别的格式</w:t>
      </w:r>
    </w:p>
    <w:p>
      <w:r>
        <w:t>组件的数据域进行</w:t>
      </w:r>
    </w:p>
    <w:p>
      <w:r>
        <w:t>定制</w:t>
      </w:r>
    </w:p>
    <w:p>
      <w:r>
        <w:t>类似如下</w:t>
      </w:r>
    </w:p>
    <w:p>
      <w:r>
        <w:t>的精度生成</w:t>
      </w:r>
    </w:p>
    <w:p>
      <w:r>
        <w:t>文字相对时间轴位置</w:t>
      </w:r>
    </w:p>
    <w:p>
      <w:r>
        <w:t>则忽略</w:t>
      </w:r>
    </w:p>
    <w:p>
      <w:r>
        <w:t>为对象路径格式</w:t>
      </w:r>
    </w:p>
    <w:p>
      <w:r>
        <w:t>会同步更新地址栏的</w:t>
      </w:r>
    </w:p>
    <w:p>
      <w:r>
        <w:t>同时支持</w:t>
      </w:r>
    </w:p>
    <w:p>
      <w:r>
        <w:t>主要用于不熟悉</w:t>
      </w:r>
    </w:p>
    <w:p>
      <w:r>
        <w:t>基础组件的当前展示分类</w:t>
      </w:r>
    </w:p>
    <w:p>
      <w:r>
        <w:t>默认值的精度</w:t>
      </w:r>
    </w:p>
    <w:p>
      <w:r>
        <w:t>报告问题</w:t>
      </w:r>
    </w:p>
    <w:p>
      <w:r>
        <w:t>帐号</w:t>
      </w:r>
    </w:p>
    <w:p>
      <w:r>
        <w:t>地址参数取值</w:t>
      </w:r>
    </w:p>
    <w:p>
      <w:r>
        <w:t>报错</w:t>
      </w:r>
    </w:p>
    <w:p>
      <w:r>
        <w:t>表单验证失败时在</w:t>
      </w:r>
    </w:p>
    <w:p>
      <w:r>
        <w:t>修改</w:t>
      </w:r>
    </w:p>
    <w:p>
      <w:r>
        <w:t>集贤县</w:t>
      </w:r>
    </w:p>
    <w:p>
      <w:r>
        <w:t>请参考源码</w:t>
      </w:r>
    </w:p>
    <w:p>
      <w:r>
        <w:t>河源市</w:t>
      </w:r>
    </w:p>
    <w:p>
      <w:r>
        <w:t>先给新加入的</w:t>
      </w:r>
    </w:p>
    <w:p>
      <w:r>
        <w:t>选择区域</w:t>
      </w:r>
    </w:p>
    <w:p>
      <w:r>
        <w:t>移出</w:t>
      </w:r>
    </w:p>
    <w:p>
      <w:r>
        <w:t>会发现</w:t>
      </w:r>
    </w:p>
    <w:p>
      <w:r>
        <w:t>还能设置</w:t>
      </w:r>
    </w:p>
    <w:p>
      <w:r>
        <w:t>可以看到在一个</w:t>
      </w:r>
    </w:p>
    <w:p>
      <w:r>
        <w:t>派发删除事件</w:t>
      </w:r>
    </w:p>
    <w:p>
      <w:r>
        <w:t>开启状态</w:t>
      </w:r>
    </w:p>
    <w:p>
      <w:r>
        <w:t>表示有</w:t>
      </w:r>
    </w:p>
    <w:p>
      <w:r>
        <w:t>直接跳过</w:t>
      </w:r>
    </w:p>
    <w:p>
      <w:r>
        <w:t>的属性需用新值完全替换</w:t>
      </w:r>
    </w:p>
    <w:p>
      <w:r>
        <w:t>对象或数组</w:t>
      </w:r>
    </w:p>
    <w:p>
      <w:r>
        <w:t>汉中市</w:t>
      </w:r>
    </w:p>
    <w:p>
      <w:r>
        <w:t>来设置缓存时间</w:t>
      </w:r>
    </w:p>
    <w:p>
      <w:r>
        <w:t>凤台县</w:t>
      </w:r>
    </w:p>
    <w:p>
      <w:r>
        <w:t>就可以</w:t>
      </w:r>
    </w:p>
    <w:p>
      <w:r>
        <w:t>比如搜索条件</w:t>
      </w:r>
    </w:p>
    <w:p>
      <w:r>
        <w:t>将表单数据重置为初始数据</w:t>
      </w:r>
    </w:p>
    <w:p>
      <w:r>
        <w:t>属性输入控件的占位提示文本</w:t>
      </w:r>
    </w:p>
    <w:p>
      <w:r>
        <w:t>下面是使用函数类型的示例</w:t>
      </w:r>
    </w:p>
    <w:p>
      <w:r>
        <w:t>输入多个标签的分隔符</w:t>
      </w:r>
    </w:p>
    <w:p>
      <w:r>
        <w:t>石阡县</w:t>
      </w:r>
    </w:p>
    <w:p>
      <w:r>
        <w:t>加一</w:t>
      </w:r>
    </w:p>
    <w:p>
      <w:r>
        <w:t>夏县</w:t>
      </w:r>
    </w:p>
    <w:p>
      <w:r>
        <w:t>汉川市</w:t>
      </w:r>
    </w:p>
    <w:p>
      <w:r>
        <w:t>字段为</w:t>
      </w:r>
    </w:p>
    <w:p>
      <w:r>
        <w:t>事件跟踪的定义</w:t>
      </w:r>
    </w:p>
    <w:p>
      <w:r>
        <w:t>贺州市市辖区</w:t>
      </w:r>
    </w:p>
    <w:p>
      <w:r>
        <w:t>时间显示格式</w:t>
      </w:r>
    </w:p>
    <w:p>
      <w:r>
        <w:t>连接后的文本</w:t>
      </w:r>
    </w:p>
    <w:p>
      <w:r>
        <w:t>香港</w:t>
      </w:r>
    </w:p>
    <w:p>
      <w:r>
        <w:t>这样还能设置其他属性</w:t>
      </w:r>
    </w:p>
    <w:p>
      <w:r>
        <w:t>步骤索引</w:t>
      </w:r>
    </w:p>
    <w:p>
      <w:r>
        <w:t>编辑</w:t>
      </w:r>
    </w:p>
    <w:p>
      <w:r>
        <w:t>普通日期时间</w:t>
      </w:r>
    </w:p>
    <w:p>
      <w:r>
        <w:t>重点还是怎么写个</w:t>
      </w:r>
    </w:p>
    <w:p>
      <w:r>
        <w:t>一种是</w:t>
      </w:r>
    </w:p>
    <w:p>
      <w:r>
        <w:t>可能导致出错</w:t>
      </w:r>
    </w:p>
    <w:p>
      <w:r>
        <w:t>由于缺少线上服务</w:t>
      </w:r>
    </w:p>
    <w:p>
      <w:r>
        <w:t>有个整体的认识</w:t>
      </w:r>
    </w:p>
    <w:p>
      <w:r>
        <w:t>已正常结束</w:t>
      </w:r>
    </w:p>
    <w:p>
      <w:r>
        <w:t>当存在图标时</w:t>
      </w:r>
    </w:p>
    <w:p>
      <w:r>
        <w:t>就不会自动加上分页参数</w:t>
      </w:r>
    </w:p>
    <w:p>
      <w:r>
        <w:t>配置按钮集合</w:t>
      </w:r>
    </w:p>
    <w:p>
      <w:r>
        <w:t>文档</w:t>
      </w:r>
    </w:p>
    <w:p>
      <w:r>
        <w:t>默认是自适应</w:t>
      </w:r>
    </w:p>
    <w:p>
      <w:r>
        <w:t>前缀和后缀</w:t>
      </w:r>
    </w:p>
    <w:p>
      <w:r>
        <w:t>发送给后端接口的数据体应该已经成功修改为</w:t>
      </w:r>
    </w:p>
    <w:p>
      <w:r>
        <w:t>最大的不同是在展现方面支持带图片</w:t>
      </w:r>
    </w:p>
    <w:p>
      <w:r>
        <w:t>您确认要删除</w:t>
      </w:r>
    </w:p>
    <w:p>
      <w:r>
        <w:t>那么可以在当前表单项上配置</w:t>
      </w:r>
    </w:p>
    <w:p>
      <w:r>
        <w:t>行标题文字</w:t>
      </w:r>
    </w:p>
    <w:p>
      <w:r>
        <w:t>可设置为左上角</w:t>
      </w:r>
    </w:p>
    <w:p>
      <w:r>
        <w:t>承德市</w:t>
      </w:r>
    </w:p>
    <w:p>
      <w:r>
        <w:t>卡片集</w:t>
      </w:r>
    </w:p>
    <w:p>
      <w:r>
        <w:t>下面是个示例</w:t>
      </w:r>
    </w:p>
    <w:p>
      <w:r>
        <w:t>控制选项高度</w:t>
      </w:r>
    </w:p>
    <w:p>
      <w:r>
        <w:t>取代了</w:t>
      </w:r>
    </w:p>
    <w:p>
      <w:r>
        <w:t>打开方式</w:t>
      </w:r>
    </w:p>
    <w:p>
      <w:r>
        <w:t>如果需要在默认数据的基础上定制参数</w:t>
      </w:r>
    </w:p>
    <w:p>
      <w:r>
        <w:t>会遇到以下问题</w:t>
      </w:r>
    </w:p>
    <w:p>
      <w:r>
        <w:t>则不包裹</w:t>
      </w:r>
    </w:p>
    <w:p>
      <w:r>
        <w:t>缩略图展示模式</w:t>
      </w:r>
    </w:p>
    <w:p>
      <w:r>
        <w:t>经过</w:t>
      </w:r>
    </w:p>
    <w:p>
      <w:r>
        <w:t>接口返回数据</w:t>
      </w:r>
    </w:p>
    <w:p>
      <w:r>
        <w:t>字节的内容</w:t>
      </w:r>
    </w:p>
    <w:p>
      <w:r>
        <w:t>显示表单</w:t>
      </w:r>
    </w:p>
    <w:p>
      <w:r>
        <w:t>可能会存在延迟加载的</w:t>
      </w:r>
    </w:p>
    <w:p>
      <w:r>
        <w:t>目前图片和</w:t>
      </w:r>
    </w:p>
    <w:p>
      <w:r>
        <w:t>中用作静态展示</w:t>
      </w:r>
    </w:p>
    <w:p>
      <w:r>
        <w:t>请输入字母或者数字</w:t>
      </w:r>
    </w:p>
    <w:p>
      <w:r>
        <w:t>青云谱区</w:t>
      </w:r>
    </w:p>
    <w:p>
      <w:r>
        <w:t>红原县</w:t>
      </w:r>
    </w:p>
    <w:p>
      <w:r>
        <w:t>江夏区</w:t>
      </w:r>
    </w:p>
    <w:p>
      <w:r>
        <w:t>只支持一小部分</w:t>
      </w:r>
    </w:p>
    <w:p>
      <w:r>
        <w:t>西陵区</w:t>
      </w:r>
    </w:p>
    <w:p>
      <w:r>
        <w:t>属性来将这个结果放在这个</w:t>
      </w:r>
    </w:p>
    <w:p>
      <w:r>
        <w:t>底部圆点索引</w:t>
      </w:r>
    </w:p>
    <w:p>
      <w:r>
        <w:t>预期将对应的值设置上</w:t>
      </w:r>
    </w:p>
    <w:p>
      <w:r>
        <w:t>金川区</w:t>
      </w:r>
    </w:p>
    <w:p>
      <w:r>
        <w:t>红寺堡区</w:t>
      </w:r>
    </w:p>
    <w:p>
      <w:r>
        <w:t>松滋市</w:t>
      </w:r>
    </w:p>
    <w:p>
      <w:r>
        <w:t>根据区域的配置</w:t>
      </w:r>
    </w:p>
    <w:p>
      <w:r>
        <w:t>所以新增了这个组件专门支持</w:t>
      </w:r>
    </w:p>
    <w:p>
      <w:r>
        <w:t>原生数字日期将直接使用浏览器的实现</w:t>
      </w:r>
    </w:p>
    <w:p>
      <w:r>
        <w:t>是否为移动端模式</w:t>
      </w:r>
    </w:p>
    <w:p>
      <w:r>
        <w:t>打码模式的文本</w:t>
      </w:r>
    </w:p>
    <w:p>
      <w:r>
        <w:t>或者是拖拽栏</w:t>
      </w:r>
    </w:p>
    <w:p>
      <w:r>
        <w:t>菏泽市市辖区</w:t>
      </w:r>
    </w:p>
    <w:p>
      <w:r>
        <w:t>阜宁县</w:t>
      </w:r>
    </w:p>
    <w:p>
      <w:r>
        <w:t>用来展示颜色块</w:t>
      </w:r>
    </w:p>
    <w:p>
      <w:r>
        <w:t>如果不是字符串</w:t>
      </w:r>
    </w:p>
    <w:p>
      <w:r>
        <w:t>表单项类型的</w:t>
      </w:r>
    </w:p>
    <w:p>
      <w:r>
        <w:t>获取步长小数精度</w:t>
      </w:r>
    </w:p>
    <w:p>
      <w:r>
        <w:t>可配置是否自动上传以及大文件分片上传</w:t>
      </w:r>
    </w:p>
    <w:p>
      <w:r>
        <w:t>当前城市</w:t>
      </w:r>
    </w:p>
    <w:p>
      <w:r>
        <w:t>图标位置包裹元素的自定义</w:t>
      </w:r>
    </w:p>
    <w:p>
      <w:r>
        <w:t>版本的示例如下</w:t>
      </w:r>
    </w:p>
    <w:p>
      <w:r>
        <w:t>为数组</w:t>
      </w:r>
    </w:p>
    <w:p>
      <w:r>
        <w:t>阴影向内</w:t>
      </w:r>
    </w:p>
    <w:p>
      <w:r>
        <w:t>还没空看</w:t>
      </w:r>
    </w:p>
    <w:p>
      <w:r>
        <w:t>代表的信息来进行替换</w:t>
      </w:r>
    </w:p>
    <w:p>
      <w:r>
        <w:t>可以参考相应的组件文档</w:t>
      </w:r>
    </w:p>
    <w:p>
      <w:r>
        <w:t>立即</w:t>
      </w:r>
    </w:p>
    <w:p>
      <w:r>
        <w:t>暂存</w:t>
      </w:r>
    </w:p>
    <w:p>
      <w:r>
        <w:t>包括其中的</w:t>
      </w:r>
    </w:p>
    <w:p>
      <w:r>
        <w:t>默认会有下面这些配置</w:t>
      </w:r>
    </w:p>
    <w:p>
      <w:r>
        <w:t>会同县</w:t>
      </w:r>
    </w:p>
    <w:p>
      <w:r>
        <w:t>新余市</w:t>
      </w:r>
    </w:p>
    <w:p>
      <w:r>
        <w:t>芦洲区</w:t>
      </w:r>
    </w:p>
    <w:p>
      <w:r>
        <w:t>平泉市</w:t>
      </w:r>
    </w:p>
    <w:p>
      <w:r>
        <w:t>可展开和嵌套不能同时支持</w:t>
      </w:r>
    </w:p>
    <w:p>
      <w:r>
        <w:t>这是单文件上传模式</w:t>
      </w:r>
    </w:p>
    <w:p>
      <w:r>
        <w:t>必须设置</w:t>
      </w:r>
    </w:p>
    <w:p>
      <w:r>
        <w:t>不能合并</w:t>
      </w:r>
    </w:p>
    <w:p>
      <w:r>
        <w:t>有哪些字段</w:t>
      </w:r>
    </w:p>
    <w:p>
      <w:r>
        <w:t>改成</w:t>
      </w:r>
    </w:p>
    <w:p>
      <w:r>
        <w:t>附件</w:t>
      </w:r>
    </w:p>
    <w:p>
      <w:r>
        <w:t>或者带大括号</w:t>
      </w:r>
    </w:p>
    <w:p>
      <w:r>
        <w:t>则会调用自定义渲染相关逻辑</w:t>
      </w:r>
    </w:p>
    <w:p>
      <w:r>
        <w:t>版本后支持变量</w:t>
      </w:r>
    </w:p>
    <w:p>
      <w:r>
        <w:t>防城区</w:t>
      </w:r>
    </w:p>
    <w:p>
      <w:r>
        <w:t>基于</w:t>
      </w:r>
    </w:p>
    <w:p>
      <w:r>
        <w:t>用来实现左右排版布局</w:t>
      </w:r>
    </w:p>
    <w:p>
      <w:r>
        <w:t>重置为默认值</w:t>
      </w:r>
    </w:p>
    <w:p>
      <w:r>
        <w:t>当前时间戳是</w:t>
      </w:r>
    </w:p>
    <w:p>
      <w:r>
        <w:t>任务名称</w:t>
      </w:r>
    </w:p>
    <w:p>
      <w:r>
        <w:t>广播</w:t>
      </w:r>
    </w:p>
    <w:p>
      <w:r>
        <w:t>两种用法</w:t>
      </w:r>
    </w:p>
    <w:p>
      <w:r>
        <w:t>引用改成</w:t>
      </w:r>
    </w:p>
    <w:p>
      <w:r>
        <w:t>当设置</w:t>
      </w:r>
    </w:p>
    <w:p>
      <w:r>
        <w:t>来实现在某个条件下禁用当前表单项</w:t>
      </w:r>
    </w:p>
    <w:p>
      <w:r>
        <w:t>澄海区</w:t>
      </w:r>
    </w:p>
    <w:p>
      <w:r>
        <w:t>临湘市</w:t>
      </w:r>
    </w:p>
    <w:p>
      <w:r>
        <w:t>昨天</w:t>
      </w:r>
    </w:p>
    <w:p>
      <w:r>
        <w:t>鼎湖区</w:t>
      </w:r>
    </w:p>
    <w:p>
      <w:r>
        <w:t>外边距部分</w:t>
      </w:r>
    </w:p>
    <w:p>
      <w:r>
        <w:t>按钮级别</w:t>
      </w:r>
    </w:p>
    <w:p>
      <w:r>
        <w:t>剔除开启状态</w:t>
      </w:r>
    </w:p>
    <w:p>
      <w:r>
        <w:t>打开对话框</w:t>
      </w:r>
    </w:p>
    <w:p>
      <w:r>
        <w:t>控件高度</w:t>
      </w:r>
    </w:p>
    <w:p>
      <w:r>
        <w:t>单位转成</w:t>
      </w:r>
    </w:p>
    <w:p>
      <w:r>
        <w:t>内容命中指定正则</w:t>
      </w:r>
    </w:p>
    <w:p>
      <w:r>
        <w:t>提供</w:t>
      </w:r>
    </w:p>
    <w:p>
      <w:r>
        <w:t>导航布局</w:t>
      </w:r>
    </w:p>
    <w:p>
      <w:r>
        <w:t>下方插入一行</w:t>
      </w:r>
    </w:p>
    <w:p>
      <w:r>
        <w:t>使用表格的方式显示只读信息</w:t>
      </w:r>
    </w:p>
    <w:p>
      <w:r>
        <w:t>返回的应该是这个组件所需的值</w:t>
      </w:r>
    </w:p>
    <w:p>
      <w:r>
        <w:t>改成如下代码</w:t>
      </w:r>
    </w:p>
    <w:p>
      <w:r>
        <w:t>因为性能原因</w:t>
      </w:r>
    </w:p>
    <w:p>
      <w:r>
        <w:t>中无法支持</w:t>
      </w:r>
    </w:p>
    <w:p>
      <w:r>
        <w:t>其他类型的渲染器</w:t>
      </w:r>
    </w:p>
    <w:p>
      <w:r>
        <w:t>时间值变化时触发</w:t>
      </w:r>
    </w:p>
    <w:p>
      <w:r>
        <w:t>一些处理方法</w:t>
      </w:r>
    </w:p>
    <w:p>
      <w:r>
        <w:t>叁</w:t>
      </w:r>
    </w:p>
    <w:p>
      <w:r>
        <w:t>通过配置联动配置项</w:t>
      </w:r>
    </w:p>
    <w:p>
      <w:r>
        <w:t>配置刷新目标</w:t>
      </w:r>
    </w:p>
    <w:p>
      <w:r>
        <w:t>营山县</w:t>
      </w:r>
    </w:p>
    <w:p>
      <w:r>
        <w:t>不能直接修改源码</w:t>
      </w:r>
    </w:p>
    <w:p>
      <w:r>
        <w:t>可以通过对象形式配置</w:t>
      </w:r>
    </w:p>
    <w:p>
      <w:r>
        <w:t>用于控制显示的表达式</w:t>
      </w:r>
    </w:p>
    <w:p>
      <w:r>
        <w:t>接下来添加编辑器插件</w:t>
      </w:r>
    </w:p>
    <w:p>
      <w:r>
        <w:t>主要是很多传参依赖</w:t>
      </w:r>
    </w:p>
    <w:p>
      <w:r>
        <w:t>取消多选</w:t>
      </w:r>
    </w:p>
    <w:p>
      <w:r>
        <w:t>只有这些属性发生变化</w:t>
      </w:r>
    </w:p>
    <w:p>
      <w:r>
        <w:t>默认嵌套</w:t>
      </w:r>
    </w:p>
    <w:p>
      <w:r>
        <w:t>接口必须按照下面的格式返回</w:t>
      </w:r>
    </w:p>
    <w:p>
      <w:r>
        <w:t>设置弹出</w:t>
      </w:r>
    </w:p>
    <w:p>
      <w:r>
        <w:t>括号的位置</w:t>
      </w:r>
    </w:p>
    <w:p>
      <w:r>
        <w:t>使用方法</w:t>
      </w:r>
    </w:p>
    <w:p>
      <w:r>
        <w:t>上侧距离值类型</w:t>
      </w:r>
    </w:p>
    <w:p>
      <w:r>
        <w:t>通过数据映射获取上下文中的变量</w:t>
      </w:r>
    </w:p>
    <w:p>
      <w:r>
        <w:t>做动作之前</w:t>
      </w:r>
    </w:p>
    <w:p>
      <w:r>
        <w:t>负数需要使用</w:t>
      </w:r>
    </w:p>
    <w:p>
      <w:r>
        <w:t>权重</w:t>
      </w:r>
    </w:p>
    <w:p>
      <w:r>
        <w:t>的行为</w:t>
      </w:r>
    </w:p>
    <w:p>
      <w:r>
        <w:t>覆盖已经处理的</w:t>
      </w:r>
    </w:p>
    <w:p>
      <w:r>
        <w:t>阳新县</w:t>
      </w:r>
    </w:p>
    <w:p>
      <w:r>
        <w:t>栖霞区</w:t>
      </w:r>
    </w:p>
    <w:p>
      <w:r>
        <w:t>数据替换并去重</w:t>
      </w:r>
    </w:p>
    <w:p>
      <w:r>
        <w:t>拿非重复组件</w:t>
      </w:r>
    </w:p>
    <w:p>
      <w:r>
        <w:t>的唯一可设置参数是</w:t>
      </w:r>
    </w:p>
    <w:p>
      <w:r>
        <w:t>开启之后</w:t>
      </w:r>
    </w:p>
    <w:p>
      <w:r>
        <w:t>穿梭器组件</w:t>
      </w:r>
    </w:p>
    <w:p>
      <w:r>
        <w:t>请控制成员个数</w:t>
      </w:r>
    </w:p>
    <w:p>
      <w:r>
        <w:t>支持插入分页符</w:t>
      </w:r>
    </w:p>
    <w:p>
      <w:r>
        <w:t>是选中项的</w:t>
      </w:r>
    </w:p>
    <w:p>
      <w:r>
        <w:t>陇南市市辖区</w:t>
      </w:r>
    </w:p>
    <w:p>
      <w:r>
        <w:t>时间范围</w:t>
      </w:r>
    </w:p>
    <w:p>
      <w:r>
        <w:t>带边框</w:t>
      </w:r>
    </w:p>
    <w:p>
      <w:r>
        <w:t>详情请查看</w:t>
      </w:r>
    </w:p>
    <w:p>
      <w:r>
        <w:t>里面才有用</w:t>
      </w:r>
    </w:p>
    <w:p>
      <w:r>
        <w:t>比如想把数组中成员对象字段</w:t>
      </w:r>
    </w:p>
    <w:p>
      <w:r>
        <w:t>不符合删除条件</w:t>
      </w:r>
    </w:p>
    <w:p>
      <w:r>
        <w:t>是全局定位指定的组件</w:t>
      </w:r>
    </w:p>
    <w:p>
      <w:r>
        <w:t>首次初始化时</w:t>
      </w:r>
    </w:p>
    <w:p>
      <w:r>
        <w:t>左右箭头</w:t>
      </w:r>
    </w:p>
    <w:p>
      <w:r>
        <w:t>可能不存在</w:t>
      </w:r>
    </w:p>
    <w:p>
      <w:r>
        <w:t>中国</w:t>
      </w:r>
    </w:p>
    <w:p>
      <w:r>
        <w:t>所以可能有细节功能用不了</w:t>
      </w:r>
    </w:p>
    <w:p>
      <w:r>
        <w:t>来显示全部内容</w:t>
      </w:r>
    </w:p>
    <w:p>
      <w:r>
        <w:t>昆明市市辖区</w:t>
      </w:r>
    </w:p>
    <w:p>
      <w:r>
        <w:t>变量替换</w:t>
      </w:r>
    </w:p>
    <w:p>
      <w:r>
        <w:t>叶县</w:t>
      </w:r>
    </w:p>
    <w:p>
      <w:r>
        <w:t>新增了一个</w:t>
      </w:r>
    </w:p>
    <w:p>
      <w:r>
        <w:t>状态前缀</w:t>
      </w:r>
    </w:p>
    <w:p>
      <w:r>
        <w:t>必须用</w:t>
      </w:r>
    </w:p>
    <w:p>
      <w:r>
        <w:t>的列中</w:t>
      </w:r>
    </w:p>
    <w:p>
      <w:r>
        <w:t>当宽高比没有满足条件时</w:t>
      </w:r>
    </w:p>
    <w:p>
      <w:r>
        <w:t>触发表格数据更新</w:t>
      </w:r>
    </w:p>
    <w:p>
      <w:r>
        <w:t>带边栏联动</w:t>
      </w:r>
    </w:p>
    <w:p>
      <w:r>
        <w:t>将所有祖先节点也展现出来</w:t>
      </w:r>
    </w:p>
    <w:p>
      <w:r>
        <w:t>这个里支持表达式</w:t>
      </w:r>
    </w:p>
    <w:p>
      <w:r>
        <w:t>潮州市市辖区</w:t>
      </w:r>
    </w:p>
    <w:p>
      <w:r>
        <w:t>锚点内容</w:t>
      </w:r>
    </w:p>
    <w:p>
      <w:r>
        <w:t>上配置任意</w:t>
      </w:r>
    </w:p>
    <w:p>
      <w:r>
        <w:t>隆安县</w:t>
      </w:r>
    </w:p>
    <w:p>
      <w:r>
        <w:t>可以实现点击标题折叠显隐表单项</w:t>
      </w:r>
    </w:p>
    <w:p>
      <w:r>
        <w:t>将树打平变成一维数组</w:t>
      </w:r>
    </w:p>
    <w:p>
      <w:r>
        <w:t>它和之前的</w:t>
      </w:r>
    </w:p>
    <w:p>
      <w:r>
        <w:t>上传失败</w:t>
      </w:r>
    </w:p>
    <w:p>
      <w:r>
        <w:t>完整用法请参考</w:t>
      </w:r>
    </w:p>
    <w:p>
      <w:r>
        <w:t>火炬开发区街道办事处</w:t>
      </w:r>
    </w:p>
    <w:p>
      <w:r>
        <w:t>再通过逗号拆分一下</w:t>
      </w:r>
    </w:p>
    <w:p>
      <w:r>
        <w:t>判定如果勾选了则显示</w:t>
      </w:r>
    </w:p>
    <w:p>
      <w:r>
        <w:t>下的</w:t>
      </w:r>
    </w:p>
    <w:p>
      <w:r>
        <w:t>是否马上关闭选择框</w:t>
      </w:r>
    </w:p>
    <w:p>
      <w:r>
        <w:t>选项卡模式</w:t>
      </w:r>
    </w:p>
    <w:p>
      <w:r>
        <w:t>表格元素的</w:t>
      </w:r>
    </w:p>
    <w:p>
      <w:r>
        <w:t>包括强制分页和超出了</w:t>
      </w:r>
    </w:p>
    <w:p>
      <w:r>
        <w:t>利辛县</w:t>
      </w:r>
    </w:p>
    <w:p>
      <w:r>
        <w:t>全部数据</w:t>
      </w:r>
    </w:p>
    <w:p>
      <w:r>
        <w:t>获取表单相关数据</w:t>
      </w:r>
    </w:p>
    <w:p>
      <w:r>
        <w:t>是否千分位展示</w:t>
      </w:r>
    </w:p>
    <w:p>
      <w:r>
        <w:t>则特殊处理</w:t>
      </w:r>
    </w:p>
    <w:p>
      <w:r>
        <w:t>里面先不要处理弹窗</w:t>
      </w:r>
    </w:p>
    <w:p>
      <w:r>
        <w:t>端州区</w:t>
      </w:r>
    </w:p>
    <w:p>
      <w:r>
        <w:t>如果想用</w:t>
      </w:r>
    </w:p>
    <w:p>
      <w:r>
        <w:t>河南省</w:t>
      </w:r>
    </w:p>
    <w:p>
      <w:r>
        <w:t>文档的渲染配置</w:t>
      </w:r>
    </w:p>
    <w:p>
      <w:r>
        <w:t>金峰乡</w:t>
      </w:r>
    </w:p>
    <w:p>
      <w:r>
        <w:t>它其实是个简化的</w:t>
      </w:r>
    </w:p>
    <w:p>
      <w:r>
        <w:t>主要用于表单提交或请求失败时的</w:t>
      </w:r>
    </w:p>
    <w:p>
      <w:r>
        <w:t>八步区</w:t>
      </w:r>
    </w:p>
    <w:p>
      <w:r>
        <w:t>图标可以自定义</w:t>
      </w:r>
    </w:p>
    <w:p>
      <w:r>
        <w:t>枋寮乡</w:t>
      </w:r>
    </w:p>
    <w:p>
      <w:r>
        <w:t>取消图标</w:t>
      </w:r>
    </w:p>
    <w:p>
      <w:r>
        <w:t>个文件</w:t>
      </w:r>
    </w:p>
    <w:p>
      <w:r>
        <w:t>请拖拽</w:t>
      </w:r>
    </w:p>
    <w:p>
      <w:r>
        <w:t>默认只有当分页数大于</w:t>
      </w:r>
    </w:p>
    <w:p>
      <w:r>
        <w:t>控制内容区样式</w:t>
      </w:r>
    </w:p>
    <w:p>
      <w:r>
        <w:t>的访问路径</w:t>
      </w:r>
    </w:p>
    <w:p>
      <w:r>
        <w:t>请配置</w:t>
      </w:r>
    </w:p>
    <w:p>
      <w:r>
        <w:t>用于获取实时更新的数据</w:t>
      </w:r>
    </w:p>
    <w:p>
      <w:r>
        <w:t>所以看不出更新</w:t>
      </w:r>
    </w:p>
    <w:p>
      <w:r>
        <w:t>如果你想要默认选中某一项</w:t>
      </w:r>
    </w:p>
    <w:p>
      <w:r>
        <w:t>添加插件的方式有两种</w:t>
      </w:r>
    </w:p>
    <w:p>
      <w:r>
        <w:t>忻城县</w:t>
      </w:r>
    </w:p>
    <w:p>
      <w:r>
        <w:t>位</w:t>
      </w:r>
    </w:p>
    <w:p>
      <w:r>
        <w:t>聂荣县</w:t>
      </w:r>
    </w:p>
    <w:p>
      <w:r>
        <w:t>可以通过事件数据获取</w:t>
      </w:r>
    </w:p>
    <w:p>
      <w:r>
        <w:t>参数汇总</w:t>
      </w:r>
    </w:p>
    <w:p>
      <w:r>
        <w:t>添加新元素</w:t>
      </w:r>
    </w:p>
    <w:p>
      <w:r>
        <w:t>可支持模版</w:t>
      </w:r>
    </w:p>
    <w:p>
      <w:r>
        <w:t>移除</w:t>
      </w:r>
    </w:p>
    <w:p>
      <w:r>
        <w:t>转成对应的</w:t>
      </w:r>
    </w:p>
    <w:p>
      <w:r>
        <w:t>中的以外</w:t>
      </w:r>
    </w:p>
    <w:p>
      <w:r>
        <w:t>这种方式主要是通过篡改</w:t>
      </w:r>
    </w:p>
    <w:p>
      <w:r>
        <w:t>等这种相对值写法</w:t>
      </w:r>
    </w:p>
    <w:p>
      <w:r>
        <w:t>则不需要关心</w:t>
      </w:r>
    </w:p>
    <w:p>
      <w:r>
        <w:t>图木舒克市</w:t>
      </w:r>
    </w:p>
    <w:p>
      <w:r>
        <w:t>将值重置为</w:t>
      </w:r>
    </w:p>
    <w:p>
      <w:r>
        <w:t>给表格加上</w:t>
      </w:r>
    </w:p>
    <w:p>
      <w:r>
        <w:t>组件去除</w:t>
      </w:r>
    </w:p>
    <w:p>
      <w:r>
        <w:t>调整线条宽度</w:t>
      </w:r>
    </w:p>
    <w:p>
      <w:r>
        <w:t>一旦修改过就是当前行数据为主了</w:t>
      </w:r>
    </w:p>
    <w:p>
      <w:r>
        <w:t>如果文档较大可能会有性能问题</w:t>
      </w:r>
    </w:p>
    <w:p>
      <w:r>
        <w:t>主要展示一个对话框以供用户操作</w:t>
      </w:r>
    </w:p>
    <w:p>
      <w:r>
        <w:t>及以上版本简化了</w:t>
      </w:r>
    </w:p>
    <w:p>
      <w:r>
        <w:t>并且是数组</w:t>
      </w:r>
    </w:p>
    <w:p>
      <w:r>
        <w:t>娄底市</w:t>
      </w:r>
    </w:p>
    <w:p>
      <w:r>
        <w:t>如果返回一个函数</w:t>
      </w:r>
    </w:p>
    <w:p>
      <w:r>
        <w:t>提交时都会报错</w:t>
      </w:r>
    </w:p>
    <w:p>
      <w:r>
        <w:t>可以用来支持深层结构编辑</w:t>
      </w:r>
    </w:p>
    <w:p>
      <w:r>
        <w:t>默认未选中色</w:t>
      </w:r>
    </w:p>
    <w:p>
      <w:r>
        <w:t>适合用来做复杂选人组件</w:t>
      </w:r>
    </w:p>
    <w:p>
      <w:r>
        <w:t>默认规则为</w:t>
      </w:r>
    </w:p>
    <w:p>
      <w:r>
        <w:t>父节点</w:t>
      </w:r>
    </w:p>
    <w:p>
      <w:r>
        <w:t>实现页面回退</w:t>
      </w:r>
    </w:p>
    <w:p>
      <w:r>
        <w:t>帮助您实现更灵活的交互设计</w:t>
      </w:r>
    </w:p>
    <w:p>
      <w:r>
        <w:t>去掉注释</w:t>
      </w:r>
    </w:p>
    <w:p>
      <w:r>
        <w:t>副标题类名</w:t>
      </w:r>
    </w:p>
    <w:p>
      <w:r>
        <w:t>呼图壁县</w:t>
      </w:r>
    </w:p>
    <w:p>
      <w:r>
        <w:t>开发者工具</w:t>
      </w:r>
    </w:p>
    <w:p>
      <w:r>
        <w:t>良</w:t>
      </w:r>
    </w:p>
    <w:p>
      <w:r>
        <w:t>弹性设置</w:t>
      </w:r>
    </w:p>
    <w:p>
      <w:r>
        <w:t>对应的就是</w:t>
      </w:r>
    </w:p>
    <w:p>
      <w:r>
        <w:t>来限制文件大小</w:t>
      </w:r>
    </w:p>
    <w:p>
      <w:r>
        <w:t>有时候我们需要在移动端下展示不同效果</w:t>
      </w:r>
    </w:p>
    <w:p>
      <w:r>
        <w:t>邮编号码</w:t>
      </w:r>
    </w:p>
    <w:p>
      <w:r>
        <w:t>边坝县</w:t>
      </w:r>
    </w:p>
    <w:p>
      <w:r>
        <w:t>主要很多地方都要全部配置的化</w:t>
      </w:r>
    </w:p>
    <w:p>
      <w:r>
        <w:t>隰县</w:t>
      </w:r>
    </w:p>
    <w:p>
      <w:r>
        <w:t>支持在</w:t>
      </w:r>
    </w:p>
    <w:p>
      <w:r>
        <w:t>王昭君</w:t>
      </w:r>
    </w:p>
    <w:p>
      <w:r>
        <w:t>配置编辑弹框其它属性</w:t>
      </w:r>
    </w:p>
    <w:p>
      <w:r>
        <w:t>当解析到模板变量</w:t>
      </w:r>
    </w:p>
    <w:p>
      <w:r>
        <w:t>当前不可用</w:t>
      </w:r>
    </w:p>
    <w:p>
      <w:r>
        <w:t>保存失败时提示</w:t>
      </w:r>
    </w:p>
    <w:p>
      <w:r>
        <w:t>可以设置为具体的色值</w:t>
      </w:r>
    </w:p>
    <w:p>
      <w:r>
        <w:t>查看数据</w:t>
      </w:r>
    </w:p>
    <w:p>
      <w:r>
        <w:t>超链接</w:t>
      </w:r>
    </w:p>
    <w:p>
      <w:r>
        <w:t>配置高亮的语言</w:t>
      </w:r>
    </w:p>
    <w:p>
      <w:r>
        <w:t>将之前的字符串改成了对象的方式</w:t>
      </w:r>
    </w:p>
    <w:p>
      <w:r>
        <w:t>新河县</w:t>
      </w:r>
    </w:p>
    <w:p>
      <w:r>
        <w:t>请求结果必须通过</w:t>
      </w:r>
    </w:p>
    <w:p>
      <w:r>
        <w:t>解析模式</w:t>
      </w:r>
    </w:p>
    <w:p>
      <w:r>
        <w:t>当前日期值不合法</w:t>
      </w:r>
    </w:p>
    <w:p>
      <w:r>
        <w:t>过滤函数</w:t>
      </w:r>
    </w:p>
    <w:p>
      <w:r>
        <w:t>带符号位的右移运算符</w:t>
      </w:r>
    </w:p>
    <w:p>
      <w:r>
        <w:t>我们获取数据域变量的方式是</w:t>
      </w:r>
    </w:p>
    <w:p>
      <w:r>
        <w:t>支持返回各种报错信息</w:t>
      </w:r>
    </w:p>
    <w:p>
      <w:r>
        <w:t>请求结果</w:t>
      </w:r>
    </w:p>
    <w:p>
      <w:r>
        <w:t>页面打开</w:t>
      </w:r>
    </w:p>
    <w:p>
      <w:r>
        <w:t>时间类组件事件</w:t>
      </w:r>
    </w:p>
    <w:p>
      <w:r>
        <w:t>带图标的标签</w:t>
      </w:r>
    </w:p>
    <w:p>
      <w:r>
        <w:t>玛纳斯县</w:t>
      </w:r>
    </w:p>
    <w:p>
      <w:r>
        <w:t>快捷键名称</w:t>
      </w:r>
    </w:p>
    <w:p>
      <w:r>
        <w:t>如果选择了</w:t>
      </w:r>
    </w:p>
    <w:p>
      <w:r>
        <w:t>请控制内容长度</w:t>
      </w:r>
    </w:p>
    <w:p>
      <w:r>
        <w:t>当输入框获得焦点的时候显示</w:t>
      </w:r>
    </w:p>
    <w:p>
      <w:r>
        <w:t>而不是批量提交</w:t>
      </w:r>
    </w:p>
    <w:p>
      <w:r>
        <w:t>那层的</w:t>
      </w:r>
    </w:p>
    <w:p>
      <w:r>
        <w:t>在</w:t>
      </w:r>
    </w:p>
    <w:p>
      <w:r>
        <w:t>只循环执行第一个动作</w:t>
      </w:r>
    </w:p>
    <w:p>
      <w:r>
        <w:t>很特殊</w:t>
      </w:r>
    </w:p>
    <w:p>
      <w:r>
        <w:t>来控制哪一行不可选</w:t>
      </w:r>
    </w:p>
    <w:p>
      <w:r>
        <w:t>放上去会显示这个属性配置的内容</w:t>
      </w:r>
    </w:p>
    <w:p>
      <w:r>
        <w:t>虚拟渲染时</w:t>
      </w:r>
    </w:p>
    <w:p>
      <w:r>
        <w:t>先用默认好了</w:t>
      </w:r>
    </w:p>
    <w:p>
      <w:r>
        <w:t>中任意组件的展现</w:t>
      </w:r>
    </w:p>
    <w:p>
      <w:r>
        <w:t>单独校验这个表单项的接口</w:t>
      </w:r>
    </w:p>
    <w:p>
      <w:r>
        <w:t>字段集合</w:t>
      </w:r>
    </w:p>
    <w:p>
      <w:r>
        <w:t>盘</w:t>
      </w:r>
    </w:p>
    <w:p>
      <w:r>
        <w:t>默认颜色值</w:t>
      </w:r>
    </w:p>
    <w:p>
      <w:r>
        <w:t>变化的时候</w:t>
      </w:r>
    </w:p>
    <w:p>
      <w:r>
        <w:t>如果有空间后续组件会自动补上来</w:t>
      </w:r>
    </w:p>
    <w:p>
      <w:r>
        <w:t>默认数据都是追加方式</w:t>
      </w:r>
    </w:p>
    <w:p>
      <w:r>
        <w:t>这个接口需要返回图片地址</w:t>
      </w:r>
    </w:p>
    <w:p>
      <w:r>
        <w:t>非静态模式</w:t>
      </w:r>
    </w:p>
    <w:p>
      <w:r>
        <w:t>最后一行将最后的数据</w:t>
      </w:r>
    </w:p>
    <w:p>
      <w:r>
        <w:t>评分描述</w:t>
      </w:r>
    </w:p>
    <w:p>
      <w:r>
        <w:t>点击自定义列事件</w:t>
      </w:r>
    </w:p>
    <w:p>
      <w:r>
        <w:t>标题</w:t>
      </w:r>
    </w:p>
    <w:p>
      <w:r>
        <w:t>如果你的使用环境为</w:t>
      </w:r>
    </w:p>
    <w:p>
      <w:r>
        <w:t>为目标成员的</w:t>
      </w:r>
    </w:p>
    <w:p>
      <w:r>
        <w:t>要不要包裹</w:t>
      </w:r>
    </w:p>
    <w:p>
      <w:r>
        <w:t>变量就必须知道某个组件都用到了哪些变量</w:t>
      </w:r>
    </w:p>
    <w:p>
      <w:r>
        <w:t>展开按钮位置</w:t>
      </w:r>
    </w:p>
    <w:p>
      <w:r>
        <w:t>其中内容就是</w:t>
      </w:r>
    </w:p>
    <w:p>
      <w:r>
        <w:t>水平铺满</w:t>
      </w:r>
    </w:p>
    <w:p>
      <w:r>
        <w:t>送信</w:t>
      </w:r>
    </w:p>
    <w:p>
      <w:r>
        <w:t>复制啥内容由此配置</w:t>
      </w:r>
    </w:p>
    <w:p>
      <w:r>
        <w:t>显隐</w:t>
      </w:r>
    </w:p>
    <w:p>
      <w:r>
        <w:t>如果列表没有返回</w:t>
      </w:r>
    </w:p>
    <w:p>
      <w:r>
        <w:t>所属容器节点</w:t>
      </w:r>
    </w:p>
    <w:p>
      <w:r>
        <w:t>默认是否全部勾选</w:t>
      </w:r>
    </w:p>
    <w:p>
      <w:r>
        <w:t>返回为准</w:t>
      </w:r>
    </w:p>
    <w:p>
      <w:r>
        <w:t>坐标常量说明</w:t>
      </w:r>
    </w:p>
    <w:p>
      <w:r>
        <w:t>颍泉区</w:t>
      </w:r>
    </w:p>
    <w:p>
      <w:r>
        <w:t>地图名称</w:t>
      </w:r>
    </w:p>
    <w:p>
      <w:r>
        <w:t>预期的解决方案</w:t>
      </w:r>
    </w:p>
    <w:p>
      <w:r>
        <w:t>获取组件当前数据域</w:t>
      </w:r>
    </w:p>
    <w:p>
      <w:r>
        <w:t>左下</w:t>
      </w:r>
    </w:p>
    <w:p>
      <w:r>
        <w:t>文本集</w:t>
      </w:r>
    </w:p>
    <w:p>
      <w:r>
        <w:t>奉化区</w:t>
      </w:r>
    </w:p>
    <w:p>
      <w:r>
        <w:t>数据格式基于配置的</w:t>
      </w:r>
    </w:p>
    <w:p>
      <w:r>
        <w:t>都为空时</w:t>
      </w:r>
    </w:p>
    <w:p>
      <w:r>
        <w:t>是否显示输入框</w:t>
      </w:r>
    </w:p>
    <w:p>
      <w:r>
        <w:t>新增时的表单项</w:t>
      </w:r>
    </w:p>
    <w:p>
      <w:r>
        <w:t>树形数据</w:t>
      </w:r>
    </w:p>
    <w:p>
      <w:r>
        <w:t>关键字名字</w:t>
      </w:r>
    </w:p>
    <w:p>
      <w:r>
        <w:t>即第几周</w:t>
      </w:r>
    </w:p>
    <w:p>
      <w:r>
        <w:t>我们设置了</w:t>
      </w:r>
    </w:p>
    <w:p>
      <w:r>
        <w:t>表格内容较多时在内容区域内出滚动条</w:t>
      </w:r>
    </w:p>
    <w:p>
      <w:r>
        <w:t>想要把按钮固定在底部的时候配置</w:t>
      </w:r>
    </w:p>
    <w:p>
      <w:r>
        <w:t>顶部</w:t>
      </w:r>
    </w:p>
    <w:p>
      <w:r>
        <w:t>简单</w:t>
      </w:r>
    </w:p>
    <w:p>
      <w:r>
        <w:t>数学成绩</w:t>
      </w:r>
    </w:p>
    <w:p>
      <w:r>
        <w:t>模式的</w:t>
      </w:r>
    </w:p>
    <w:p>
      <w:r>
        <w:t>小于没有意义</w:t>
      </w:r>
    </w:p>
    <w:p>
      <w:r>
        <w:t>仅选中子节点</w:t>
      </w:r>
    </w:p>
    <w:p>
      <w:r>
        <w:t>不支持其他什么表达式</w:t>
      </w:r>
    </w:p>
    <w:p>
      <w:r>
        <w:t>实现了一套模板渲染功能</w:t>
      </w:r>
    </w:p>
    <w:p>
      <w:r>
        <w:t>桃江县</w:t>
      </w:r>
    </w:p>
    <w:p>
      <w:r>
        <w:t>打开外部链接</w:t>
      </w:r>
    </w:p>
    <w:p>
      <w:r>
        <w:t>调色盘颜色列表</w:t>
      </w:r>
    </w:p>
    <w:p>
      <w:r>
        <w:t>等组件初始化的时候也会抛出来</w:t>
      </w:r>
    </w:p>
    <w:p>
      <w:r>
        <w:t>强制文档内边距设置</w:t>
      </w:r>
    </w:p>
    <w:p>
      <w:r>
        <w:t>添加孩子</w:t>
      </w:r>
    </w:p>
    <w:p>
      <w:r>
        <w:t>即计算该成员记录中最大值</w:t>
      </w:r>
    </w:p>
    <w:p>
      <w:r>
        <w:t>故采用两棵树分别使用静态及动态选项组</w:t>
      </w:r>
    </w:p>
    <w:p>
      <w:r>
        <w:t>海城市</w:t>
      </w:r>
    </w:p>
    <w:p>
      <w:r>
        <w:t>玉树藏族自治州</w:t>
      </w:r>
    </w:p>
    <w:p>
      <w:r>
        <w:t>比如最常见的是表单事件</w:t>
      </w:r>
    </w:p>
    <w:p>
      <w:r>
        <w:t>更多用法见</w:t>
      </w:r>
    </w:p>
    <w:p>
      <w:r>
        <w:t>大朗镇</w:t>
      </w:r>
    </w:p>
    <w:p>
      <w:r>
        <w:t>开启数据类型显示</w:t>
      </w:r>
    </w:p>
    <w:p>
      <w:r>
        <w:t>配置弹框时间</w:t>
      </w:r>
    </w:p>
    <w:p>
      <w:r>
        <w:t>六龟区</w:t>
      </w:r>
    </w:p>
    <w:p>
      <w:r>
        <w:t>也可以获取选中行</w:t>
      </w:r>
    </w:p>
    <w:p>
      <w:r>
        <w:t>勐腊县</w:t>
      </w:r>
    </w:p>
    <w:p>
      <w:r>
        <w:t>计算自动增加的列数</w:t>
      </w:r>
    </w:p>
    <w:p>
      <w:r>
        <w:t>文字块高度</w:t>
      </w:r>
    </w:p>
    <w:p>
      <w:r>
        <w:t>字段表达式权限</w:t>
      </w:r>
    </w:p>
    <w:p>
      <w:r>
        <w:t>获取子包编译后的入口路径</w:t>
      </w:r>
    </w:p>
    <w:p>
      <w:r>
        <w:t>前端持久化记录列排序</w:t>
      </w:r>
    </w:p>
    <w:p>
      <w:r>
        <w:t>望德堂区</w:t>
      </w:r>
    </w:p>
    <w:p>
      <w:r>
        <w:t>中的数据是双向绑定的</w:t>
      </w:r>
    </w:p>
    <w:p>
      <w:r>
        <w:t>你已经基本掌握了</w:t>
      </w:r>
    </w:p>
    <w:p>
      <w:r>
        <w:t>钦州市市辖区</w:t>
      </w:r>
    </w:p>
    <w:p>
      <w:r>
        <w:t>自定义新增</w:t>
      </w:r>
    </w:p>
    <w:p>
      <w:r>
        <w:t>请唯一区分</w:t>
      </w:r>
    </w:p>
    <w:p>
      <w:r>
        <w:t>可以通过在</w:t>
      </w:r>
    </w:p>
    <w:p>
      <w:r>
        <w:t>默认都不会展开</w:t>
      </w:r>
    </w:p>
    <w:p>
      <w:r>
        <w:t>发送适配器中</w:t>
      </w:r>
    </w:p>
    <w:p>
      <w:r>
        <w:t>可以配置表达式</w:t>
      </w:r>
    </w:p>
    <w:p>
      <w:r>
        <w:t>因此可以基于它实现提交按钮后显示结果</w:t>
      </w:r>
    </w:p>
    <w:p>
      <w:r>
        <w:t>可以使用这种方式自定义快捷键</w:t>
      </w:r>
    </w:p>
    <w:p>
      <w:r>
        <w:t>请输入小于</w:t>
      </w:r>
    </w:p>
    <w:p>
      <w:r>
        <w:t>配置默认请求参数</w:t>
      </w:r>
    </w:p>
    <w:p>
      <w:r>
        <w:t>那么样式会错乱</w:t>
      </w:r>
    </w:p>
    <w:p>
      <w:r>
        <w:t>我们想校验</w:t>
      </w:r>
    </w:p>
    <w:p>
      <w:r>
        <w:t>所以同页面中存在多个</w:t>
      </w:r>
    </w:p>
    <w:p>
      <w:r>
        <w:t>确认按钮文案</w:t>
      </w:r>
    </w:p>
    <w:p>
      <w:r>
        <w:t>版本升级到了</w:t>
      </w:r>
    </w:p>
    <w:p>
      <w:r>
        <w:t>同时在</w:t>
      </w:r>
    </w:p>
    <w:p>
      <w:r>
        <w:t>表达式如</w:t>
      </w:r>
    </w:p>
    <w:p>
      <w:r>
        <w:t>是不能访问父级数据的</w:t>
      </w:r>
    </w:p>
    <w:p>
      <w:r>
        <w:t>中江县</w:t>
      </w:r>
    </w:p>
    <w:p>
      <w:r>
        <w:t>临猗县</w:t>
      </w:r>
    </w:p>
    <w:p>
      <w:r>
        <w:t>模式的空数组</w:t>
      </w:r>
    </w:p>
    <w:p>
      <w:r>
        <w:t>从右往左插入</w:t>
      </w:r>
    </w:p>
    <w:p>
      <w:r>
        <w:t>管城回族区</w:t>
      </w:r>
    </w:p>
    <w:p>
      <w:r>
        <w:t>初始项目请参考</w:t>
      </w:r>
    </w:p>
    <w:p>
      <w:r>
        <w:t>显示的校验失败信息</w:t>
      </w:r>
    </w:p>
    <w:p>
      <w:r>
        <w:t>自动生成查询表单</w:t>
      </w:r>
    </w:p>
    <w:p>
      <w:r>
        <w:t>上蔡县</w:t>
      </w:r>
    </w:p>
    <w:p>
      <w:r>
        <w:t>温江区</w:t>
      </w:r>
    </w:p>
    <w:p>
      <w:r>
        <w:t>协助拖拽计算的</w:t>
      </w:r>
    </w:p>
    <w:p>
      <w:r>
        <w:t>菜单触发按钮的文字</w:t>
      </w:r>
    </w:p>
    <w:p>
      <w:r>
        <w:t>当前层级点击时</w:t>
      </w:r>
    </w:p>
    <w:p>
      <w:r>
        <w:t>更改组件类型</w:t>
      </w:r>
    </w:p>
    <w:p>
      <w:r>
        <w:t>来进行动作干预</w:t>
      </w:r>
    </w:p>
    <w:p>
      <w:r>
        <w:t>青铜峡市</w:t>
      </w:r>
    </w:p>
    <w:p>
      <w:r>
        <w:t>将会在组件被销毁的时候调用</w:t>
      </w:r>
    </w:p>
    <w:p>
      <w:r>
        <w:t>时定义表格列信息</w:t>
      </w:r>
    </w:p>
    <w:p>
      <w:r>
        <w:t>目前看来这个</w:t>
      </w:r>
    </w:p>
    <w:p>
      <w:r>
        <w:t>当前数据域中指定字段的值</w:t>
      </w:r>
    </w:p>
    <w:p>
      <w:r>
        <w:t>支持的语言</w:t>
      </w:r>
    </w:p>
    <w:p>
      <w:r>
        <w:t>空数据时显示的内容</w:t>
      </w:r>
    </w:p>
    <w:p>
      <w:r>
        <w:t>五桂山街道</w:t>
      </w:r>
    </w:p>
    <w:p>
      <w:r>
        <w:t>如果是改自定义样式</w:t>
      </w:r>
    </w:p>
    <w:p>
      <w:r>
        <w:t>渲染基础面包项完整节点</w:t>
      </w:r>
    </w:p>
    <w:p>
      <w:r>
        <w:t>路南区</w:t>
      </w:r>
    </w:p>
    <w:p>
      <w:r>
        <w:t>设置渲染器</w:t>
      </w:r>
    </w:p>
    <w:p>
      <w:r>
        <w:t>点击卡片跳转的链接地址</w:t>
      </w:r>
    </w:p>
    <w:p>
      <w:r>
        <w:t>全等匹配关键字参数</w:t>
      </w:r>
    </w:p>
    <w:p>
      <w:r>
        <w:t>宜兰市</w:t>
      </w:r>
    </w:p>
    <w:p>
      <w:r>
        <w:t>上配置</w:t>
      </w:r>
    </w:p>
    <w:p>
      <w:r>
        <w:t>需要配置一下</w:t>
      </w:r>
    </w:p>
    <w:p>
      <w:r>
        <w:t>宁波市市辖区</w:t>
      </w:r>
    </w:p>
    <w:p>
      <w:r>
        <w:t>长寿区</w:t>
      </w:r>
    </w:p>
    <w:p>
      <w:r>
        <w:t>非固定高度时</w:t>
      </w:r>
    </w:p>
    <w:p>
      <w:r>
        <w:t>日期早于目标日期或和目标日期相同</w:t>
      </w:r>
    </w:p>
    <w:p>
      <w:r>
        <w:t>返回结果最大的不同是这里可以执行</w:t>
      </w:r>
    </w:p>
    <w:p>
      <w:r>
        <w:t>谷物</w:t>
      </w:r>
    </w:p>
    <w:p>
      <w:r>
        <w:t>则不会触发该事件</w:t>
      </w:r>
    </w:p>
    <w:p>
      <w:r>
        <w:t>淳化县</w:t>
      </w:r>
    </w:p>
    <w:p>
      <w:r>
        <w:t>通川区</w:t>
      </w:r>
    </w:p>
    <w:p>
      <w:r>
        <w:t>需要过滤掉非数字</w:t>
      </w:r>
    </w:p>
    <w:p>
      <w:r>
        <w:t>如何贡献</w:t>
      </w:r>
    </w:p>
    <w:p>
      <w:r>
        <w:t>关闭弹窗动作</w:t>
      </w:r>
    </w:p>
    <w:p>
      <w:r>
        <w:t>过来都有</w:t>
      </w:r>
    </w:p>
    <w:p>
      <w:r>
        <w:t>避免</w:t>
      </w:r>
    </w:p>
    <w:p>
      <w:r>
        <w:t>新民市</w:t>
      </w:r>
    </w:p>
    <w:p>
      <w:r>
        <w:t>条预览</w:t>
      </w:r>
    </w:p>
    <w:p>
      <w:r>
        <w:t>自动生成</w:t>
      </w:r>
    </w:p>
    <w:p>
      <w:r>
        <w:t>最基本的用法是配置</w:t>
      </w:r>
    </w:p>
    <w:p>
      <w:r>
        <w:t>因为用到了</w:t>
      </w:r>
    </w:p>
    <w:p>
      <w:r>
        <w:t>琼中黎族苗族自治县</w:t>
      </w:r>
    </w:p>
    <w:p>
      <w:r>
        <w:t>该地区不在国内</w:t>
      </w:r>
    </w:p>
    <w:p>
      <w:r>
        <w:t>则会跳过第一列和第二列的合并</w:t>
      </w:r>
    </w:p>
    <w:p>
      <w:r>
        <w:t>此处需要同时考虑</w:t>
      </w:r>
    </w:p>
    <w:p>
      <w:r>
        <w:t>判断当前行点击后是否应该继续触发</w:t>
      </w:r>
    </w:p>
    <w:p>
      <w:r>
        <w:t>公式语法解析</w:t>
      </w:r>
    </w:p>
    <w:p>
      <w:r>
        <w:t>如果只想存储部分</w:t>
      </w:r>
    </w:p>
    <w:p>
      <w:r>
        <w:t>数据模板</w:t>
      </w:r>
    </w:p>
    <w:p>
      <w:r>
        <w:t>在标题后面插入过滤条件</w:t>
      </w:r>
    </w:p>
    <w:p>
      <w:r>
        <w:t>指定标签放置位置</w:t>
      </w:r>
    </w:p>
    <w:p>
      <w:r>
        <w:t>激活状态</w:t>
      </w:r>
    </w:p>
    <w:p>
      <w:r>
        <w:t>的场景下</w:t>
      </w:r>
    </w:p>
    <w:p>
      <w:r>
        <w:t>汶川县</w:t>
      </w:r>
    </w:p>
    <w:p>
      <w:r>
        <w:t>比如类似这样的数据</w:t>
      </w:r>
    </w:p>
    <w:p>
      <w:r>
        <w:t>自动提交更新到上层</w:t>
      </w:r>
    </w:p>
    <w:p>
      <w:r>
        <w:t>页</w:t>
      </w:r>
    </w:p>
    <w:p>
      <w:r>
        <w:t>会东县</w:t>
      </w:r>
    </w:p>
    <w:p>
      <w:r>
        <w:t>肆</w:t>
      </w:r>
    </w:p>
    <w:p>
      <w:r>
        <w:t>通常需要跟</w:t>
      </w:r>
    </w:p>
    <w:p>
      <w:r>
        <w:t>东莞市</w:t>
      </w:r>
    </w:p>
    <w:p>
      <w:r>
        <w:t>睢县</w:t>
      </w:r>
    </w:p>
    <w:p>
      <w:r>
        <w:t>通过表达式来配置</w:t>
      </w:r>
    </w:p>
    <w:p>
      <w:r>
        <w:t>新用法直接在</w:t>
      </w:r>
    </w:p>
    <w:p>
      <w:r>
        <w:t>对应列配置</w:t>
      </w:r>
    </w:p>
    <w:p>
      <w:r>
        <w:t>可以使用任意</w:t>
      </w:r>
    </w:p>
    <w:p>
      <w:r>
        <w:t>机器人示例</w:t>
      </w:r>
    </w:p>
    <w:p>
      <w:r>
        <w:t>使用方法问题</w:t>
      </w:r>
    </w:p>
    <w:p>
      <w:r>
        <w:t>这个只有在数值展示的时候显示</w:t>
      </w:r>
    </w:p>
    <w:p>
      <w:r>
        <w:t>但是拿不到最新的</w:t>
      </w:r>
    </w:p>
    <w:p>
      <w:r>
        <w:t>减一</w:t>
      </w:r>
    </w:p>
    <w:p>
      <w:r>
        <w:t>大村乡</w:t>
      </w:r>
    </w:p>
    <w:p>
      <w:r>
        <w:t>获取注册的</w:t>
      </w:r>
    </w:p>
    <w:p>
      <w:r>
        <w:t>遵循四舍五入的处理规则</w:t>
      </w:r>
    </w:p>
    <w:p>
      <w:r>
        <w:t>雁峰区</w:t>
      </w:r>
    </w:p>
    <w:p>
      <w:r>
        <w:t>布局方向</w:t>
      </w:r>
    </w:p>
    <w:p>
      <w:r>
        <w:t>福安市</w:t>
      </w:r>
    </w:p>
    <w:p>
      <w:r>
        <w:t>请求去下载</w:t>
      </w:r>
    </w:p>
    <w:p>
      <w:r>
        <w:t>操作失败提示</w:t>
      </w:r>
    </w:p>
    <w:p>
      <w:r>
        <w:t>选择年月日</w:t>
      </w:r>
    </w:p>
    <w:p>
      <w:r>
        <w:t>可以用来控制是否禁用编辑态内置组件的一些点选能力</w:t>
      </w:r>
    </w:p>
    <w:p>
      <w:r>
        <w:t>为了更简单的扩充</w:t>
      </w:r>
    </w:p>
    <w:p>
      <w:r>
        <w:t>而且值里面又没有</w:t>
      </w:r>
    </w:p>
    <w:p>
      <w:r>
        <w:t>有循环</w:t>
      </w:r>
    </w:p>
    <w:p>
      <w:r>
        <w:t>它的作用是对获取数据做一些处理</w:t>
      </w:r>
    </w:p>
    <w:p>
      <w:r>
        <w:t>或者下一个字符是引号或者空格</w:t>
      </w:r>
    </w:p>
    <w:p>
      <w:r>
        <w:t>结束日期</w:t>
      </w:r>
    </w:p>
    <w:p>
      <w:r>
        <w:t>南阳市市辖区</w:t>
      </w:r>
    </w:p>
    <w:p>
      <w:r>
        <w:t>外部传入的展开项发生了变化</w:t>
      </w:r>
    </w:p>
    <w:p>
      <w:r>
        <w:t>汝南县</w:t>
      </w:r>
    </w:p>
    <w:p>
      <w:r>
        <w:t>默认都是字符串类型</w:t>
      </w:r>
    </w:p>
    <w:p>
      <w:r>
        <w:t>大洼区</w:t>
      </w:r>
    </w:p>
    <w:p>
      <w:r>
        <w:t>自定义字符</w:t>
      </w:r>
    </w:p>
    <w:p>
      <w:r>
        <w:t>消息类型</w:t>
      </w:r>
    </w:p>
    <w:p>
      <w:r>
        <w:t>就会始终是手风琴模式了</w:t>
      </w:r>
    </w:p>
    <w:p>
      <w:r>
        <w:t>的时候</w:t>
      </w:r>
    </w:p>
    <w:p>
      <w:r>
        <w:t>定位结果缓存</w:t>
      </w:r>
    </w:p>
    <w:p>
      <w:r>
        <w:t>比如我们表单数据域中有变量</w:t>
      </w:r>
    </w:p>
    <w:p>
      <w:r>
        <w:t>二进制模式最多可存储</w:t>
      </w:r>
    </w:p>
    <w:p>
      <w:r>
        <w:t>容器渲染器</w:t>
      </w:r>
    </w:p>
    <w:p>
      <w:r>
        <w:t>复制动作</w:t>
      </w:r>
    </w:p>
    <w:p>
      <w:r>
        <w:t>事件调整</w:t>
      </w:r>
    </w:p>
    <w:p>
      <w:r>
        <w:t>提前把残留的</w:t>
      </w:r>
    </w:p>
    <w:p>
      <w:r>
        <w:t>朔州市</w:t>
      </w:r>
    </w:p>
    <w:p>
      <w:r>
        <w:t>用于渲染</w:t>
      </w:r>
    </w:p>
    <w:p>
      <w:r>
        <w:t>子节点水平分布方式</w:t>
      </w:r>
    </w:p>
    <w:p>
      <w:r>
        <w:t>可以通过增加</w:t>
      </w:r>
    </w:p>
    <w:p>
      <w:r>
        <w:t>制造点随机内容不然还以为没刷新</w:t>
      </w:r>
    </w:p>
    <w:p>
      <w:r>
        <w:t>你会发现选项无法正常选中</w:t>
      </w:r>
    </w:p>
    <w:p>
      <w:r>
        <w:t>如果指定则转交给目标组件来处理</w:t>
      </w:r>
    </w:p>
    <w:p>
      <w:r>
        <w:t>要下载全部数据需要通过后端</w:t>
      </w:r>
    </w:p>
    <w:p>
      <w:r>
        <w:t>不显示该校验的条件</w:t>
      </w:r>
    </w:p>
    <w:p>
      <w:r>
        <w:t>与当前环境数据关联</w:t>
      </w:r>
    </w:p>
    <w:p>
      <w:r>
        <w:t>松北区</w:t>
      </w:r>
    </w:p>
    <w:p>
      <w:r>
        <w:t>海东市</w:t>
      </w:r>
    </w:p>
    <w:p>
      <w:r>
        <w:t>获取一行最多</w:t>
      </w:r>
    </w:p>
    <w:p>
      <w:r>
        <w:t>分页功能失效</w:t>
      </w:r>
    </w:p>
    <w:p>
      <w:r>
        <w:t>关闭所有</w:t>
      </w:r>
    </w:p>
    <w:p>
      <w:r>
        <w:t>蓬江区</w:t>
      </w:r>
    </w:p>
    <w:p>
      <w:r>
        <w:t>是否让</w:t>
      </w:r>
    </w:p>
    <w:p>
      <w:r>
        <w:t>支持通过配置</w:t>
      </w:r>
    </w:p>
    <w:p>
      <w:r>
        <w:t>年份选择器显示格式</w:t>
      </w:r>
    </w:p>
    <w:p>
      <w:r>
        <w:t>主要用于网络较慢的场景</w:t>
      </w:r>
    </w:p>
    <w:p>
      <w:r>
        <w:t>请求适配器</w:t>
      </w:r>
    </w:p>
    <w:p>
      <w:r>
        <w:t>数据源所需操作</w:t>
      </w:r>
    </w:p>
    <w:p>
      <w:r>
        <w:t>并构建成树</w:t>
      </w:r>
    </w:p>
    <w:p>
      <w:r>
        <w:t>展开嵌套数据的时候</w:t>
      </w:r>
    </w:p>
    <w:p>
      <w:r>
        <w:t>暖暖区</w:t>
      </w:r>
    </w:p>
    <w:p>
      <w:r>
        <w:t>需要联动时才需要</w:t>
      </w:r>
    </w:p>
    <w:p>
      <w:r>
        <w:t>解析全局样式</w:t>
      </w:r>
    </w:p>
    <w:p>
      <w:r>
        <w:t>手动点击导航项时触发</w:t>
      </w:r>
    </w:p>
    <w:p>
      <w:r>
        <w:t>下面是两种方式</w:t>
      </w:r>
    </w:p>
    <w:p>
      <w:r>
        <w:t>来配置</w:t>
      </w:r>
    </w:p>
    <w:p>
      <w:r>
        <w:t>和平县</w:t>
      </w:r>
    </w:p>
    <w:p>
      <w:r>
        <w:t>似乎是没效果的</w:t>
      </w:r>
    </w:p>
    <w:p>
      <w:r>
        <w:t>然后通过系统提示的</w:t>
      </w:r>
    </w:p>
    <w:p>
      <w:r>
        <w:t>这个属性表示这个节点的渲染会自动包裹成表单项</w:t>
      </w:r>
    </w:p>
    <w:p>
      <w:r>
        <w:t>武义县</w:t>
      </w:r>
    </w:p>
    <w:p>
      <w:r>
        <w:t>自定义显示模板</w:t>
      </w:r>
    </w:p>
    <w:p>
      <w:r>
        <w:t>将输入的日期对象修改后返回新的日期对象</w:t>
      </w:r>
    </w:p>
    <w:p>
      <w:r>
        <w:t>此功能自定义</w:t>
      </w:r>
    </w:p>
    <w:p>
      <w:r>
        <w:t>实现深层结构的数据编辑</w:t>
      </w:r>
    </w:p>
    <w:p>
      <w:r>
        <w:t>是点击</w:t>
      </w:r>
    </w:p>
    <w:p>
      <w:r>
        <w:t>处理前面的</w:t>
      </w:r>
    </w:p>
    <w:p>
      <w:r>
        <w:t>石楼县</w:t>
      </w:r>
    </w:p>
    <w:p>
      <w:r>
        <w:t>工具展开后</w:t>
      </w:r>
    </w:p>
    <w:p>
      <w:r>
        <w:t>点击整行时触发</w:t>
      </w:r>
    </w:p>
    <w:p>
      <w:r>
        <w:t>动态渲染表单项</w:t>
      </w:r>
    </w:p>
    <w:p>
      <w:r>
        <w:t>渭城区</w:t>
      </w:r>
    </w:p>
    <w:p>
      <w:r>
        <w:t>这个要在</w:t>
      </w:r>
    </w:p>
    <w:p>
      <w:r>
        <w:t>用了</w:t>
      </w:r>
    </w:p>
    <w:p>
      <w:r>
        <w:t>将当前行也加入进行判断</w:t>
      </w:r>
    </w:p>
    <w:p>
      <w:r>
        <w:t>那么把</w:t>
      </w:r>
    </w:p>
    <w:p>
      <w:r>
        <w:t>我们希望选中</w:t>
      </w:r>
    </w:p>
    <w:p>
      <w:r>
        <w:t>宽度</w:t>
      </w:r>
    </w:p>
    <w:p>
      <w:r>
        <w:t>移动端预览</w:t>
      </w:r>
    </w:p>
    <w:p>
      <w:r>
        <w:t>设置后将轮询调用</w:t>
      </w:r>
    </w:p>
    <w:p>
      <w:r>
        <w:t>你想要给子元素设置不同的样式</w:t>
      </w:r>
    </w:p>
    <w:p>
      <w:r>
        <w:t>如果想完全替换把这个配置成</w:t>
      </w:r>
    </w:p>
    <w:p>
      <w:r>
        <w:t>不考虑只有</w:t>
      </w:r>
    </w:p>
    <w:p>
      <w:r>
        <w:t>表示将选中项中的</w:t>
      </w:r>
    </w:p>
    <w:p>
      <w:r>
        <w:t>属性会添加到组件外层</w:t>
      </w:r>
    </w:p>
    <w:p>
      <w:r>
        <w:t>剔除隐藏的组件</w:t>
      </w:r>
    </w:p>
    <w:p>
      <w:r>
        <w:t>改为滚动切换激活项居中</w:t>
      </w:r>
    </w:p>
    <w:p>
      <w:r>
        <w:t>底部按钮</w:t>
      </w:r>
    </w:p>
    <w:p>
      <w:r>
        <w:t>对于复杂的变量建议先在记事本之类的纯文本编辑器里编辑</w:t>
      </w:r>
    </w:p>
    <w:p>
      <w:r>
        <w:t>上面实例主要为一个表单</w:t>
      </w:r>
    </w:p>
    <w:p>
      <w:r>
        <w:t>这里的数据是静态的</w:t>
      </w:r>
    </w:p>
    <w:p>
      <w:r>
        <w:t>其它属性请参考</w:t>
      </w:r>
    </w:p>
    <w:p>
      <w:r>
        <w:t>更新表单内输入框</w:t>
      </w:r>
    </w:p>
    <w:p>
      <w:r>
        <w:t>平安区</w:t>
      </w:r>
    </w:p>
    <w:p>
      <w:r>
        <w:t>例如显示最大值或最小值</w:t>
      </w:r>
    </w:p>
    <w:p>
      <w:r>
        <w:t>搜索的关键字段为</w:t>
      </w:r>
    </w:p>
    <w:p>
      <w:r>
        <w:t>自动填充到当前表单项中</w:t>
      </w:r>
    </w:p>
    <w:p>
      <w:r>
        <w:t>的情况</w:t>
      </w:r>
    </w:p>
    <w:p>
      <w:r>
        <w:t>会影响起始位置对应那一列的宽度</w:t>
      </w:r>
    </w:p>
    <w:p>
      <w:r>
        <w:t>属性配置全选</w:t>
      </w:r>
    </w:p>
    <w:p>
      <w:r>
        <w:t>菜单互斥展开</w:t>
      </w:r>
    </w:p>
    <w:p>
      <w:r>
        <w:t>当然</w:t>
      </w:r>
    </w:p>
    <w:p>
      <w:r>
        <w:t>如果想不映射</w:t>
      </w:r>
    </w:p>
    <w:p>
      <w:r>
        <w:t>只会展示当前表单的数据域</w:t>
      </w:r>
    </w:p>
    <w:p>
      <w:r>
        <w:t>昌吉回族自治州</w:t>
      </w:r>
    </w:p>
    <w:p>
      <w:r>
        <w:t>原来在后面</w:t>
      </w:r>
    </w:p>
    <w:p>
      <w:r>
        <w:t>南竿乡</w:t>
      </w:r>
    </w:p>
    <w:p>
      <w:r>
        <w:t>数据格式为数组</w:t>
      </w:r>
    </w:p>
    <w:p>
      <w:r>
        <w:t>关于</w:t>
      </w:r>
    </w:p>
    <w:p>
      <w:r>
        <w:t>取消编辑按钮名称</w:t>
      </w:r>
    </w:p>
    <w:p>
      <w:r>
        <w:t>实际显示时需要过滤掉第一列</w:t>
      </w:r>
    </w:p>
    <w:p>
      <w:r>
        <w:t>数组中存放成员</w:t>
      </w:r>
    </w:p>
    <w:p>
      <w:r>
        <w:t>泾川县</w:t>
      </w:r>
    </w:p>
    <w:p>
      <w:r>
        <w:t>代表宽度占几格</w:t>
      </w:r>
    </w:p>
    <w:p>
      <w:r>
        <w:t>轻松实现</w:t>
      </w:r>
    </w:p>
    <w:p>
      <w:r>
        <w:t>下面会有单独内容介绍</w:t>
      </w:r>
    </w:p>
    <w:p>
      <w:r>
        <w:t>请手动输入分数</w:t>
      </w:r>
    </w:p>
    <w:p>
      <w:r>
        <w:t>请上传</w:t>
      </w:r>
    </w:p>
    <w:p>
      <w:r>
        <w:t>恒等于</w:t>
      </w:r>
    </w:p>
    <w:p>
      <w:r>
        <w:t>你永远可以通过接口来进行数据域的初始化</w:t>
      </w:r>
    </w:p>
    <w:p>
      <w:r>
        <w:t>限制最小数量</w:t>
      </w:r>
    </w:p>
    <w:p>
      <w:r>
        <w:t>删除项</w:t>
      </w:r>
    </w:p>
    <w:p>
      <w:r>
        <w:t>延迟再设置一下锚点</w:t>
      </w:r>
    </w:p>
    <w:p>
      <w:r>
        <w:t>触发组件的折叠与展开</w:t>
      </w:r>
    </w:p>
    <w:p>
      <w:r>
        <w:t>也就是表单中的同级数据</w:t>
      </w:r>
    </w:p>
    <w:p>
      <w:r>
        <w:t>跳转下一步</w:t>
      </w:r>
    </w:p>
    <w:p>
      <w:r>
        <w:t>加载更多条数据到列表容器</w:t>
      </w:r>
    </w:p>
    <w:p>
      <w:r>
        <w:t>更新渲染器后的事件</w:t>
      </w:r>
    </w:p>
    <w:p>
      <w:r>
        <w:t>返回数据导出</w:t>
      </w:r>
    </w:p>
    <w:p>
      <w:r>
        <w:t>是否从</w:t>
      </w:r>
    </w:p>
    <w:p>
      <w:r>
        <w:t>否则</w:t>
      </w:r>
    </w:p>
    <w:p>
      <w:r>
        <w:t>函数调用</w:t>
      </w:r>
    </w:p>
    <w:p>
      <w:r>
        <w:t>上个季度第一天</w:t>
      </w:r>
    </w:p>
    <w:p>
      <w:r>
        <w:t>结果的精度问题导致太长</w:t>
      </w:r>
    </w:p>
    <w:p>
      <w:r>
        <w:t>不是一个独立组件</w:t>
      </w:r>
    </w:p>
    <w:p>
      <w:r>
        <w:t>是否使用分页的方式来渲染内容</w:t>
      </w:r>
    </w:p>
    <w:p>
      <w:r>
        <w:t>是否开启选择模式</w:t>
      </w:r>
    </w:p>
    <w:p>
      <w:r>
        <w:t>值从当前数据域</w:t>
      </w:r>
    </w:p>
    <w:p>
      <w:r>
        <w:t>开启大数支持</w:t>
      </w:r>
    </w:p>
    <w:p>
      <w:r>
        <w:t>头屋乡</w:t>
      </w:r>
    </w:p>
    <w:p>
      <w:r>
        <w:t>东区</w:t>
      </w:r>
    </w:p>
    <w:p>
      <w:r>
        <w:t>输入组合校验</w:t>
      </w:r>
    </w:p>
    <w:p>
      <w:r>
        <w:t>来看下参数说明</w:t>
      </w:r>
    </w:p>
    <w:p>
      <w:r>
        <w:t>渲染配置项</w:t>
      </w:r>
    </w:p>
    <w:p>
      <w:r>
        <w:t>小于或等于</w:t>
      </w:r>
    </w:p>
    <w:p>
      <w:r>
        <w:t>是否隐藏选择框中已选择节点的路径</w:t>
      </w:r>
    </w:p>
    <w:p>
      <w:r>
        <w:t>朔城区</w:t>
      </w:r>
    </w:p>
    <w:p>
      <w:r>
        <w:t>切记只能是静态值</w:t>
      </w:r>
    </w:p>
    <w:p>
      <w:r>
        <w:t>验证</w:t>
      </w:r>
    </w:p>
    <w:p>
      <w:r>
        <w:t>有以下配置</w:t>
      </w:r>
    </w:p>
    <w:p>
      <w:r>
        <w:t>初始化数据接口请求成功</w:t>
      </w:r>
    </w:p>
    <w:p>
      <w:r>
        <w:t>返回上一页</w:t>
      </w:r>
    </w:p>
    <w:p>
      <w:r>
        <w:t>要么一个</w:t>
      </w:r>
    </w:p>
    <w:p>
      <w:r>
        <w:t>链接外层类名</w:t>
      </w:r>
    </w:p>
    <w:p>
      <w:r>
        <w:t>主要是为了单元格合并</w:t>
      </w:r>
    </w:p>
    <w:p>
      <w:r>
        <w:t>可以看到默认显示日期的格式是像</w:t>
      </w:r>
    </w:p>
    <w:p>
      <w:r>
        <w:t>更多编辑的表单</w:t>
      </w:r>
    </w:p>
    <w:p>
      <w:r>
        <w:t>三芝区</w:t>
      </w:r>
    </w:p>
    <w:p>
      <w:r>
        <w:t>对返回结果做个映射</w:t>
      </w:r>
    </w:p>
    <w:p>
      <w:r>
        <w:t>了新的值</w:t>
      </w:r>
    </w:p>
    <w:p>
      <w:r>
        <w:t>鄂州市市辖区</w:t>
      </w:r>
    </w:p>
    <w:p>
      <w:r>
        <w:t>当前输入项字段</w:t>
      </w:r>
    </w:p>
    <w:p>
      <w:r>
        <w:t>状态标签文字配置</w:t>
      </w:r>
    </w:p>
    <w:p>
      <w:r>
        <w:t>表单项组件</w:t>
      </w:r>
    </w:p>
    <w:p>
      <w:r>
        <w:t>可以选择日期范围</w:t>
      </w:r>
    </w:p>
    <w:p>
      <w:r>
        <w:t>顶部对齐</w:t>
      </w:r>
    </w:p>
    <w:p>
      <w:r>
        <w:t>干脆禁掉</w:t>
      </w:r>
    </w:p>
    <w:p>
      <w:r>
        <w:t>重置</w:t>
      </w:r>
    </w:p>
    <w:p>
      <w:r>
        <w:t>陵川县</w:t>
      </w:r>
    </w:p>
    <w:p>
      <w:r>
        <w:t>注册语言</w:t>
      </w:r>
    </w:p>
    <w:p>
      <w:r>
        <w:t>桓台县</w:t>
      </w:r>
    </w:p>
    <w:p>
      <w:r>
        <w:t>继续交给</w:t>
      </w:r>
    </w:p>
    <w:p>
      <w:r>
        <w:t>不过在没配置保存接口时</w:t>
      </w:r>
    </w:p>
    <w:p>
      <w:r>
        <w:t>江苏省</w:t>
      </w:r>
    </w:p>
    <w:p>
      <w:r>
        <w:t>可以自己输出点内容</w:t>
      </w:r>
    </w:p>
    <w:p>
      <w:r>
        <w:t>缺点</w:t>
      </w:r>
    </w:p>
    <w:p>
      <w:r>
        <w:t>配置的</w:t>
      </w:r>
    </w:p>
    <w:p>
      <w:r>
        <w:t>还可以</w:t>
      </w:r>
    </w:p>
    <w:p>
      <w:r>
        <w:t>格式的信息来灵活展示错误</w:t>
      </w:r>
    </w:p>
    <w:p>
      <w:r>
        <w:t>忽略文档中的设置</w:t>
      </w:r>
    </w:p>
    <w:p>
      <w:r>
        <w:t>事件触发</w:t>
      </w:r>
    </w:p>
    <w:p>
      <w:r>
        <w:t>内联</w:t>
      </w:r>
    </w:p>
    <w:p>
      <w:r>
        <w:t>时间节点标题</w:t>
      </w:r>
    </w:p>
    <w:p>
      <w:r>
        <w:t>则不需要判断了</w:t>
      </w:r>
    </w:p>
    <w:p>
      <w:r>
        <w:t>水平模式下</w:t>
      </w:r>
    </w:p>
    <w:p>
      <w:r>
        <w:t>洛阳市</w:t>
      </w:r>
    </w:p>
    <w:p>
      <w:r>
        <w:t>平果县</w:t>
      </w:r>
    </w:p>
    <w:p>
      <w:r>
        <w:t>贡寮区</w:t>
      </w:r>
    </w:p>
    <w:p>
      <w:r>
        <w:t>是否开启动画</w:t>
      </w:r>
    </w:p>
    <w:p>
      <w:r>
        <w:t>则仅展示计数器</w:t>
      </w:r>
    </w:p>
    <w:p>
      <w:r>
        <w:t>则不执行默认全选</w:t>
      </w:r>
    </w:p>
    <w:p>
      <w:r>
        <w:t>它告诉</w:t>
      </w:r>
    </w:p>
    <w:p>
      <w:r>
        <w:t>具体参数请参考这里</w:t>
      </w:r>
    </w:p>
    <w:p>
      <w:r>
        <w:t>后续没有</w:t>
      </w:r>
    </w:p>
    <w:p>
      <w:r>
        <w:t>永修县</w:t>
      </w:r>
    </w:p>
    <w:p>
      <w:r>
        <w:t>来获取原图片地址</w:t>
      </w:r>
    </w:p>
    <w:p>
      <w:r>
        <w:t>记得配置</w:t>
      </w:r>
    </w:p>
    <w:p>
      <w:r>
        <w:t>默认模式</w:t>
      </w:r>
    </w:p>
    <w:p>
      <w:r>
        <w:t>校验接口</w:t>
      </w:r>
    </w:p>
    <w:p>
      <w:r>
        <w:t>晴隆县</w:t>
      </w:r>
    </w:p>
    <w:p>
      <w:r>
        <w:t>清空输入内容时的值</w:t>
      </w:r>
    </w:p>
    <w:p>
      <w:r>
        <w:t>节点的</w:t>
      </w:r>
    </w:p>
    <w:p>
      <w:r>
        <w:t>信息</w:t>
      </w:r>
    </w:p>
    <w:p>
      <w:r>
        <w:t>参数拿到当前行的数据</w:t>
      </w:r>
    </w:p>
    <w:p>
      <w:r>
        <w:t>里的每一个都可以是其他</w:t>
      </w:r>
    </w:p>
    <w:p>
      <w:r>
        <w:t>详细请查看事件动作</w:t>
      </w:r>
    </w:p>
    <w:p>
      <w:r>
        <w:t>实现了</w:t>
      </w:r>
    </w:p>
    <w:p>
      <w:r>
        <w:t>关联模式</w:t>
      </w:r>
    </w:p>
    <w:p>
      <w:r>
        <w:t>设置数字的显示精度</w:t>
      </w:r>
    </w:p>
    <w:p>
      <w:r>
        <w:t>折叠器</w:t>
      </w:r>
    </w:p>
    <w:p>
      <w:r>
        <w:t>参数来控制显示哪些按钮</w:t>
      </w:r>
    </w:p>
    <w:p>
      <w:r>
        <w:t>礁溪乡</w:t>
      </w:r>
    </w:p>
    <w:p>
      <w:r>
        <w:t>最多添加的条数</w:t>
      </w:r>
    </w:p>
    <w:p>
      <w:r>
        <w:t>表单项字段</w:t>
      </w:r>
    </w:p>
    <w:p>
      <w:r>
        <w:t>根据路径获取默认值</w:t>
      </w:r>
    </w:p>
    <w:p>
      <w:r>
        <w:t>在分配多余空间之前</w:t>
      </w:r>
    </w:p>
    <w:p>
      <w:r>
        <w:t>开启单选模式</w:t>
      </w:r>
    </w:p>
    <w:p>
      <w:r>
        <w:t>路径中每个变量分别进行标记</w:t>
      </w:r>
    </w:p>
    <w:p>
      <w:r>
        <w:t>开启整页内容拖拽排序</w:t>
      </w:r>
    </w:p>
    <w:p>
      <w:r>
        <w:t>耦合在一起会导致配置项混乱</w:t>
      </w:r>
    </w:p>
    <w:p>
      <w:r>
        <w:t>而其它都能在左侧同时同时选择起始和结束</w:t>
      </w:r>
    </w:p>
    <w:p>
      <w:r>
        <w:t>它使用</w:t>
      </w:r>
    </w:p>
    <w:p>
      <w:r>
        <w:t>如果你是实现编辑的功能那并没有是什么问题</w:t>
      </w:r>
    </w:p>
    <w:p>
      <w:r>
        <w:t>平溪区</w:t>
      </w:r>
    </w:p>
    <w:p>
      <w:r>
        <w:t>属性下</w:t>
      </w:r>
    </w:p>
    <w:p>
      <w:r>
        <w:t>实时修改预览</w:t>
      </w:r>
    </w:p>
    <w:p>
      <w:r>
        <w:t>内行记录</w:t>
      </w:r>
    </w:p>
    <w:p>
      <w:r>
        <w:t>用来生成</w:t>
      </w:r>
    </w:p>
    <w:p>
      <w:r>
        <w:t>目前只支持内部面边里面的可用组件</w:t>
      </w:r>
    </w:p>
    <w:p>
      <w:r>
        <w:t>雅星镇</w:t>
      </w:r>
    </w:p>
    <w:p>
      <w:r>
        <w:t>禁用数据链</w:t>
      </w:r>
    </w:p>
    <w:p>
      <w:r>
        <w:t>版本怎么部署</w:t>
      </w:r>
    </w:p>
    <w:p>
      <w:r>
        <w:t>禁用状态下的提示</w:t>
      </w:r>
    </w:p>
    <w:p>
      <w:r>
        <w:t>空值占位符</w:t>
      </w:r>
    </w:p>
    <w:p>
      <w:r>
        <w:t>平台默认</w:t>
      </w:r>
    </w:p>
    <w:p>
      <w:r>
        <w:t>按钮后触发</w:t>
      </w:r>
    </w:p>
    <w:p>
      <w:r>
        <w:t>或者用</w:t>
      </w:r>
    </w:p>
    <w:p>
      <w:r>
        <w:t>因为类的成员函数中已经定义了</w:t>
      </w:r>
    </w:p>
    <w:p>
      <w:r>
        <w:t>点击链接跳转</w:t>
      </w:r>
    </w:p>
    <w:p>
      <w:r>
        <w:t>如下示例的</w:t>
      </w:r>
    </w:p>
    <w:p>
      <w:r>
        <w:t>自定义前缀</w:t>
      </w:r>
    </w:p>
    <w:p>
      <w:r>
        <w:t>动作定义</w:t>
      </w:r>
    </w:p>
    <w:p>
      <w:r>
        <w:t>代码编辑器开启时</w:t>
      </w:r>
    </w:p>
    <w:p>
      <w:r>
        <w:t>修复起始时间</w:t>
      </w:r>
    </w:p>
    <w:p>
      <w:r>
        <w:t>步长一半</w:t>
      </w:r>
    </w:p>
    <w:p>
      <w:r>
        <w:t>读取</w:t>
      </w:r>
    </w:p>
    <w:p>
      <w:r>
        <w:t>后续可能基于原始数据做排序查找</w:t>
      </w:r>
    </w:p>
    <w:p>
      <w:r>
        <w:t>上下</w:t>
      </w:r>
    </w:p>
    <w:p>
      <w:r>
        <w:t>这种扩展方式既简单又灵活</w:t>
      </w:r>
    </w:p>
    <w:p>
      <w:r>
        <w:t>的脚手架面板</w:t>
      </w:r>
    </w:p>
    <w:p>
      <w:r>
        <w:t>八里区</w:t>
      </w:r>
    </w:p>
    <w:p>
      <w:r>
        <w:t>参考下面的例子</w:t>
      </w:r>
    </w:p>
    <w:p>
      <w:r>
        <w:t>关联多选框</w:t>
      </w:r>
    </w:p>
    <w:p>
      <w:r>
        <w:t>兴安盟</w:t>
      </w:r>
    </w:p>
    <w:p>
      <w:r>
        <w:t>选择一个新的日期</w:t>
      </w:r>
    </w:p>
    <w:p>
      <w:r>
        <w:t>最终校验方式是</w:t>
      </w:r>
    </w:p>
    <w:p>
      <w:r>
        <w:t>跳转</w:t>
      </w:r>
    </w:p>
    <w:p>
      <w:r>
        <w:t>按钮名称</w:t>
      </w:r>
    </w:p>
    <w:p>
      <w:r>
        <w:t>主要完成</w:t>
      </w:r>
    </w:p>
    <w:p>
      <w:r>
        <w:t>该配置渲染页面如下</w:t>
      </w:r>
    </w:p>
    <w:p>
      <w:r>
        <w:t>员林镇</w:t>
      </w:r>
    </w:p>
    <w:p>
      <w:r>
        <w:t>先改为</w:t>
      </w:r>
    </w:p>
    <w:p>
      <w:r>
        <w:t>日期时间范围类</w:t>
      </w:r>
    </w:p>
    <w:p>
      <w:r>
        <w:t>提供完整的界面解决方案</w:t>
      </w:r>
    </w:p>
    <w:p>
      <w:r>
        <w:t>金湖县</w:t>
      </w:r>
    </w:p>
    <w:p>
      <w:r>
        <w:t>自动附加数据到</w:t>
      </w:r>
    </w:p>
    <w:p>
      <w:r>
        <w:t>增加按钮名称</w:t>
      </w:r>
    </w:p>
    <w:p>
      <w:r>
        <w:t>若要点击时打开外部链接请先关闭此功能</w:t>
      </w:r>
    </w:p>
    <w:p>
      <w:r>
        <w:t>实现自动填充后立即校验填充项</w:t>
      </w:r>
    </w:p>
    <w:p>
      <w:r>
        <w:t>还有一个列表组件</w:t>
      </w:r>
    </w:p>
    <w:p>
      <w:r>
        <w:t>只展示触发项的</w:t>
      </w:r>
    </w:p>
    <w:p>
      <w:r>
        <w:t>请输入存储请求结果的变量名称</w:t>
      </w:r>
    </w:p>
    <w:p>
      <w:r>
        <w:t>后端排序</w:t>
      </w:r>
    </w:p>
    <w:p>
      <w:r>
        <w:t>根据选项获取到结果</w:t>
      </w:r>
    </w:p>
    <w:p>
      <w:r>
        <w:t>吉阳区</w:t>
      </w:r>
    </w:p>
    <w:p>
      <w:r>
        <w:t>每页显示条数</w:t>
      </w:r>
    </w:p>
    <w:p>
      <w:r>
        <w:t>阜平县</w:t>
      </w:r>
    </w:p>
    <w:p>
      <w:r>
        <w:t>当前组件已停止维护</w:t>
      </w:r>
    </w:p>
    <w:p>
      <w:r>
        <w:t>超小</w:t>
      </w:r>
    </w:p>
    <w:p>
      <w:r>
        <w:t>用来判断是否目标地址当前地址</w:t>
      </w:r>
    </w:p>
    <w:p>
      <w:r>
        <w:t>伸港乡</w:t>
      </w:r>
    </w:p>
    <w:p>
      <w:r>
        <w:t>清江浦区</w:t>
      </w:r>
    </w:p>
    <w:p>
      <w:r>
        <w:t>芜湖市市辖区</w:t>
      </w:r>
    </w:p>
    <w:p>
      <w:r>
        <w:t>只设置了</w:t>
      </w:r>
    </w:p>
    <w:p>
      <w:r>
        <w:t>囊谦县</w:t>
      </w:r>
    </w:p>
    <w:p>
      <w:r>
        <w:t>里命名一致方便后续分析</w:t>
      </w:r>
    </w:p>
    <w:p>
      <w:r>
        <w:t>以后支持自动展开</w:t>
      </w:r>
    </w:p>
    <w:p>
      <w:r>
        <w:t>默认不限制</w:t>
      </w:r>
    </w:p>
    <w:p>
      <w:r>
        <w:t>则会在图片处显示该文本</w:t>
      </w:r>
    </w:p>
    <w:p>
      <w:r>
        <w:t>配置为空字符串</w:t>
      </w:r>
    </w:p>
    <w:p>
      <w:r>
        <w:t>当只有当前数据域中某个值符合特定条件才去请求该接口</w:t>
      </w:r>
    </w:p>
    <w:p>
      <w:r>
        <w:t>拆分一下避免文件太大</w:t>
      </w:r>
    </w:p>
    <w:p>
      <w:r>
        <w:t>里面放了个</w:t>
      </w:r>
    </w:p>
    <w:p>
      <w:r>
        <w:t>且小于</w:t>
      </w:r>
    </w:p>
    <w:p>
      <w:r>
        <w:t>广灵县</w:t>
      </w:r>
    </w:p>
    <w:p>
      <w:r>
        <w:t>大于当前双滑块最大值</w:t>
      </w:r>
    </w:p>
    <w:p>
      <w:r>
        <w:t>相关配置</w:t>
      </w:r>
    </w:p>
    <w:p>
      <w:r>
        <w:t>查询字段</w:t>
      </w:r>
    </w:p>
    <w:p>
      <w:r>
        <w:t>作为时间轴数据的</w:t>
      </w:r>
    </w:p>
    <w:p>
      <w:r>
        <w:t>在不同模式下的属性需要参考各自的文档</w:t>
      </w:r>
    </w:p>
    <w:p>
      <w:r>
        <w:t>中通过</w:t>
      </w:r>
    </w:p>
    <w:p>
      <w:r>
        <w:t>可以实现关闭指定抽屉</w:t>
      </w:r>
    </w:p>
    <w:p>
      <w:r>
        <w:t>阳西县</w:t>
      </w:r>
    </w:p>
    <w:p>
      <w:r>
        <w:t>有两种方法</w:t>
      </w:r>
    </w:p>
    <w:p>
      <w:r>
        <w:t>三地门乡</w:t>
      </w:r>
    </w:p>
    <w:p>
      <w:r>
        <w:t>类型选择</w:t>
      </w:r>
    </w:p>
    <w:p>
      <w:r>
        <w:t>南瓜</w:t>
      </w:r>
    </w:p>
    <w:p>
      <w:r>
        <w:t>永德县</w:t>
      </w:r>
    </w:p>
    <w:p>
      <w:r>
        <w:t>可嵌套</w:t>
      </w:r>
    </w:p>
    <w:p>
      <w:r>
        <w:t>初始化滚动标识</w:t>
      </w:r>
    </w:p>
    <w:p>
      <w:r>
        <w:t>的高度</w:t>
      </w:r>
    </w:p>
    <w:p>
      <w:r>
        <w:t>水平导航</w:t>
      </w:r>
    </w:p>
    <w:p>
      <w:r>
        <w:t>把节点替换成数组的情况</w:t>
      </w:r>
    </w:p>
    <w:p>
      <w:r>
        <w:t>湛江市市辖区</w:t>
      </w:r>
    </w:p>
    <w:p>
      <w:r>
        <w:t>比如以上这个例子直接提交会发送</w:t>
      </w:r>
    </w:p>
    <w:p>
      <w:r>
        <w:t>在这个模式下可以查看数据域</w:t>
      </w:r>
    </w:p>
    <w:p>
      <w:r>
        <w:t>这时就会更新表单里的</w:t>
      </w:r>
    </w:p>
    <w:p>
      <w:r>
        <w:t>年多的时间里创建了</w:t>
      </w:r>
    </w:p>
    <w:p>
      <w:r>
        <w:t>数据开发</w:t>
      </w:r>
    </w:p>
    <w:p>
      <w:r>
        <w:t>和父表单保持一致</w:t>
      </w:r>
    </w:p>
    <w:p>
      <w:r>
        <w:t>接收组件</w:t>
      </w:r>
    </w:p>
    <w:p>
      <w:r>
        <w:t>合山市</w:t>
      </w:r>
    </w:p>
    <w:p>
      <w:r>
        <w:t>这时的数据会增加一个层级</w:t>
      </w:r>
    </w:p>
    <w:p>
      <w:r>
        <w:t>支持只读</w:t>
      </w:r>
    </w:p>
    <w:p>
      <w:r>
        <w:t>由于这个仿原生</w:t>
      </w:r>
    </w:p>
    <w:p>
      <w:r>
        <w:t>弹框中配置表单</w:t>
      </w:r>
    </w:p>
    <w:p>
      <w:r>
        <w:t>功能组件</w:t>
      </w:r>
    </w:p>
    <w:p>
      <w:r>
        <w:t>自动填充或参照录入</w:t>
      </w:r>
    </w:p>
    <w:p>
      <w:r>
        <w:t>时间选择</w:t>
      </w:r>
    </w:p>
    <w:p>
      <w:r>
        <w:t>格子的高度会和宽度保持一致</w:t>
      </w:r>
    </w:p>
    <w:p>
      <w:r>
        <w:t>会一直轮询请求该接口</w:t>
      </w:r>
    </w:p>
    <w:p>
      <w:r>
        <w:t>左</w:t>
      </w:r>
    </w:p>
    <w:p>
      <w:r>
        <w:t>港口区</w:t>
      </w:r>
    </w:p>
    <w:p>
      <w:r>
        <w:t>库用</w:t>
      </w:r>
    </w:p>
    <w:p>
      <w:r>
        <w:t>是否需要对</w:t>
      </w:r>
    </w:p>
    <w:p>
      <w:r>
        <w:t>必须将修改好的</w:t>
      </w:r>
    </w:p>
    <w:p>
      <w:r>
        <w:t>默认设置是</w:t>
      </w:r>
    </w:p>
    <w:p>
      <w:r>
        <w:t>是否开启容器拖拽配置</w:t>
      </w:r>
    </w:p>
    <w:p>
      <w:r>
        <w:t>秀英区</w:t>
      </w:r>
    </w:p>
    <w:p>
      <w:r>
        <w:t>初始是否拉取数据</w:t>
      </w:r>
    </w:p>
    <w:p>
      <w:r>
        <w:t>最后一个值</w:t>
      </w:r>
    </w:p>
    <w:p>
      <w:r>
        <w:t>实时获取数据</w:t>
      </w:r>
    </w:p>
    <w:p>
      <w:r>
        <w:t>实际提交的就是这个返回的图片地址</w:t>
      </w:r>
    </w:p>
    <w:p>
      <w:r>
        <w:t>文件是否存在</w:t>
      </w:r>
    </w:p>
    <w:p>
      <w:r>
        <w:t>字段级别权限</w:t>
      </w:r>
    </w:p>
    <w:p>
      <w:r>
        <w:t>如果返回值是数组会显示为多个</w:t>
      </w:r>
    </w:p>
    <w:p>
      <w:r>
        <w:t>和美镇</w:t>
      </w:r>
    </w:p>
    <w:p>
      <w:r>
        <w:t>目标组件</w:t>
      </w:r>
    </w:p>
    <w:p>
      <w:r>
        <w:t>里面不应该设置</w:t>
      </w:r>
    </w:p>
    <w:p>
      <w:r>
        <w:t>左侧选项面板</w:t>
      </w:r>
    </w:p>
    <w:p>
      <w:r>
        <w:t>初始动画的缓动效果</w:t>
      </w:r>
    </w:p>
    <w:p>
      <w:r>
        <w:t>用来实现页面跳转</w:t>
      </w:r>
    </w:p>
    <w:p>
      <w:r>
        <w:t>为降序</w:t>
      </w:r>
    </w:p>
    <w:p>
      <w:r>
        <w:t>德格县</w:t>
      </w:r>
    </w:p>
    <w:p>
      <w:r>
        <w:t>即图片框高为</w:t>
      </w:r>
    </w:p>
    <w:p>
      <w:r>
        <w:t>埔盐乡</w:t>
      </w:r>
    </w:p>
    <w:p>
      <w:r>
        <w:t>点击列表项的行为</w:t>
      </w:r>
    </w:p>
    <w:p>
      <w:r>
        <w:t>特殊处理</w:t>
      </w:r>
    </w:p>
    <w:p>
      <w:r>
        <w:t>当前例子为静态值</w:t>
      </w:r>
    </w:p>
    <w:p>
      <w:r>
        <w:t>同时把数组用法转成</w:t>
      </w:r>
    </w:p>
    <w:p>
      <w:r>
        <w:t>注意这个取变量是想对数组成员取的</w:t>
      </w:r>
    </w:p>
    <w:p>
      <w:r>
        <w:t>指定为表格渲染器</w:t>
      </w:r>
    </w:p>
    <w:p>
      <w:r>
        <w:t>预购</w:t>
      </w:r>
    </w:p>
    <w:p>
      <w:r>
        <w:t>可展开都先不支持了</w:t>
      </w:r>
    </w:p>
    <w:p>
      <w:r>
        <w:t>获取对应的值</w:t>
      </w:r>
    </w:p>
    <w:p>
      <w:r>
        <w:t>如果你想实现没有填写的值不发送</w:t>
      </w:r>
    </w:p>
    <w:p>
      <w:r>
        <w:t>的标记</w:t>
      </w:r>
    </w:p>
    <w:p>
      <w:r>
        <w:t>中包含</w:t>
      </w:r>
    </w:p>
    <w:p>
      <w:r>
        <w:t>时表示</w:t>
      </w:r>
    </w:p>
    <w:p>
      <w:r>
        <w:t>当用户点击卡片时就能选中这个卡片</w:t>
      </w:r>
    </w:p>
    <w:p>
      <w:r>
        <w:t>是否将底部按钮固定在底部</w:t>
      </w:r>
    </w:p>
    <w:p>
      <w:r>
        <w:t>未央区</w:t>
      </w:r>
    </w:p>
    <w:p>
      <w:r>
        <w:t>五河县</w:t>
      </w:r>
    </w:p>
    <w:p>
      <w:r>
        <w:t>临潼区</w:t>
      </w:r>
    </w:p>
    <w:p>
      <w:r>
        <w:t>所以如果有配置</w:t>
      </w:r>
    </w:p>
    <w:p>
      <w:r>
        <w:t>这个是下拉框</w:t>
      </w:r>
    </w:p>
    <w:p>
      <w:r>
        <w:t>配置当前行是否可勾选的条件</w:t>
      </w:r>
    </w:p>
    <w:p>
      <w:r>
        <w:t>不展开</w:t>
      </w:r>
    </w:p>
    <w:p>
      <w:r>
        <w:t>我的动作实现</w:t>
      </w:r>
    </w:p>
    <w:p>
      <w:r>
        <w:t>实现触发一个广播</w:t>
      </w:r>
    </w:p>
    <w:p>
      <w:r>
        <w:t>沙田</w:t>
      </w:r>
    </w:p>
    <w:p>
      <w:r>
        <w:t>获取表单数据域中的所有值</w:t>
      </w:r>
    </w:p>
    <w:p>
      <w:r>
        <w:t>变量一遍找出所有在这个范围内的节点</w:t>
      </w:r>
    </w:p>
    <w:p>
      <w:r>
        <w:t>注册并返回当前主题名称</w:t>
      </w:r>
    </w:p>
    <w:p>
      <w:r>
        <w:t>设置高度的便捷方法</w:t>
      </w:r>
    </w:p>
    <w:p>
      <w:r>
        <w:t>这是个简单的编辑弹框</w:t>
      </w:r>
    </w:p>
    <w:p>
      <w:r>
        <w:t>延平区</w:t>
      </w:r>
    </w:p>
    <w:p>
      <w:r>
        <w:t>金沙镇</w:t>
      </w:r>
    </w:p>
    <w:p>
      <w:r>
        <w:t>进行实现</w:t>
      </w:r>
    </w:p>
    <w:p>
      <w:r>
        <w:t>刷新如</w:t>
      </w:r>
    </w:p>
    <w:p>
      <w:r>
        <w:t>当接口失败时不显示</w:t>
      </w:r>
    </w:p>
    <w:p>
      <w:r>
        <w:t>并且在</w:t>
      </w:r>
    </w:p>
    <w:p>
      <w:r>
        <w:t>南湖区</w:t>
      </w:r>
    </w:p>
    <w:p>
      <w:r>
        <w:t>预览图比例</w:t>
      </w:r>
    </w:p>
    <w:p>
      <w:r>
        <w:t>无论是否有值</w:t>
      </w:r>
    </w:p>
    <w:p>
      <w:r>
        <w:t>丨</w:t>
      </w:r>
    </w:p>
    <w:p>
      <w:r>
        <w:t>批量操作列表</w:t>
      </w:r>
    </w:p>
    <w:p>
      <w:r>
        <w:t>可知配置格式应为</w:t>
      </w:r>
    </w:p>
    <w:p>
      <w:r>
        <w:t>多值用</w:t>
      </w:r>
    </w:p>
    <w:p>
      <w:r>
        <w:t>让用户选一个字段</w:t>
      </w:r>
    </w:p>
    <w:p>
      <w:r>
        <w:t>请设置不同的值</w:t>
      </w:r>
    </w:p>
    <w:p>
      <w:r>
        <w:t>可以通过这种方式来扩展</w:t>
      </w:r>
    </w:p>
    <w:p>
      <w:r>
        <w:t>当做选择器表单项使用时</w:t>
      </w:r>
    </w:p>
    <w:p>
      <w:r>
        <w:t>文字提示浮层出现位置</w:t>
      </w:r>
    </w:p>
    <w:p>
      <w:r>
        <w:t>联系电话</w:t>
      </w:r>
    </w:p>
    <w:p>
      <w:r>
        <w:t>垂直显示</w:t>
      </w:r>
    </w:p>
    <w:p>
      <w:r>
        <w:t>肃州区</w:t>
      </w:r>
    </w:p>
    <w:p>
      <w:r>
        <w:t>中的数据路径</w:t>
      </w:r>
    </w:p>
    <w:p>
      <w:r>
        <w:t>这里得替换回来</w:t>
      </w:r>
    </w:p>
    <w:p>
      <w:r>
        <w:t>第二个没获取到</w:t>
      </w:r>
    </w:p>
    <w:p>
      <w:r>
        <w:t>类型及所需的参数</w:t>
      </w:r>
    </w:p>
    <w:p>
      <w:r>
        <w:t>即如果存在剩余空间</w:t>
      </w:r>
    </w:p>
    <w:p>
      <w:r>
        <w:t>事件动作</w:t>
      </w:r>
    </w:p>
    <w:p>
      <w:r>
        <w:t>上月底</w:t>
      </w:r>
    </w:p>
    <w:p>
      <w:r>
        <w:t>该配置不会展示完整的数据链</w:t>
      </w:r>
    </w:p>
    <w:p>
      <w:r>
        <w:t>列级全选功能</w:t>
      </w:r>
    </w:p>
    <w:p>
      <w:r>
        <w:t>万里区</w:t>
      </w:r>
    </w:p>
    <w:p>
      <w:r>
        <w:t>则会优先使用这个</w:t>
      </w:r>
    </w:p>
    <w:p>
      <w:r>
        <w:t>提交任务使用的</w:t>
      </w:r>
    </w:p>
    <w:p>
      <w:r>
        <w:t>效果都一样</w:t>
      </w:r>
    </w:p>
    <w:p>
      <w:r>
        <w:t>插件的</w:t>
      </w:r>
    </w:p>
    <w:p>
      <w:r>
        <w:t>配置单条信息</w:t>
      </w:r>
    </w:p>
    <w:p>
      <w:r>
        <w:t>其他大部分图表中只有一种</w:t>
      </w:r>
    </w:p>
    <w:p>
      <w:r>
        <w:t>为同样格式</w:t>
      </w:r>
    </w:p>
    <w:p>
      <w:r>
        <w:t>兴趣爱好</w:t>
      </w:r>
    </w:p>
    <w:p>
      <w:r>
        <w:t>将图标设置为任意的矢量路径</w:t>
      </w:r>
    </w:p>
    <w:p>
      <w:r>
        <w:t>另一种初始化当前数据域的方式是显式的设置组件的</w:t>
      </w:r>
    </w:p>
    <w:p>
      <w:r>
        <w:t>不设置则跟随内容</w:t>
      </w:r>
    </w:p>
    <w:p>
      <w:r>
        <w:t>甚至可以不需要了解前端</w:t>
      </w:r>
    </w:p>
    <w:p>
      <w:r>
        <w:t>只从内部同步外部</w:t>
      </w:r>
    </w:p>
    <w:p>
      <w:r>
        <w:t>因为有可能别的</w:t>
      </w:r>
    </w:p>
    <w:p>
      <w:r>
        <w:t>的宽度设置</w:t>
      </w:r>
    </w:p>
    <w:p>
      <w:r>
        <w:t>洋县</w:t>
      </w:r>
    </w:p>
    <w:p>
      <w:r>
        <w:t>获取当前行数据所有子行的</w:t>
      </w:r>
    </w:p>
    <w:p>
      <w:r>
        <w:t>是否要静默加载</w:t>
      </w:r>
    </w:p>
    <w:p>
      <w:r>
        <w:t>内容区域布局</w:t>
      </w:r>
    </w:p>
    <w:p>
      <w:r>
        <w:t>用拼接符进行拼接</w:t>
      </w:r>
    </w:p>
    <w:p>
      <w:r>
        <w:t>更新有点延时</w:t>
      </w:r>
    </w:p>
    <w:p>
      <w:r>
        <w:t>内部用的常用工具方法</w:t>
      </w:r>
    </w:p>
    <w:p>
      <w:r>
        <w:t>平陆县</w:t>
      </w:r>
    </w:p>
    <w:p>
      <w:r>
        <w:t>字段代替</w:t>
      </w:r>
    </w:p>
    <w:p>
      <w:r>
        <w:t>中心</w:t>
      </w:r>
    </w:p>
    <w:p>
      <w:r>
        <w:t>临沧市</w:t>
      </w:r>
    </w:p>
    <w:p>
      <w:r>
        <w:t>区域展示</w:t>
      </w:r>
    </w:p>
    <w:p>
      <w:r>
        <w:t>如果不按照</w:t>
      </w:r>
    </w:p>
    <w:p>
      <w:r>
        <w:t>目前官方的处理方式是</w:t>
      </w:r>
    </w:p>
    <w:p>
      <w:r>
        <w:t>不要出现多个</w:t>
      </w:r>
    </w:p>
    <w:p>
      <w:r>
        <w:t>没有返回</w:t>
      </w:r>
    </w:p>
    <w:p>
      <w:r>
        <w:t>菜单按钮</w:t>
      </w:r>
    </w:p>
    <w:p>
      <w:r>
        <w:t>映射源配置</w:t>
      </w:r>
    </w:p>
    <w:p>
      <w:r>
        <w:t>多个类型用逗号隔开</w:t>
      </w:r>
    </w:p>
    <w:p>
      <w:r>
        <w:t>用于返回数据源数据</w:t>
      </w:r>
    </w:p>
    <w:p>
      <w:r>
        <w:t>表单提交发送保存接口后</w:t>
      </w:r>
    </w:p>
    <w:p>
      <w:r>
        <w:t>监听内部广播</w:t>
      </w:r>
    </w:p>
    <w:p>
      <w:r>
        <w:t>莫名其妙</w:t>
      </w:r>
    </w:p>
    <w:p>
      <w:r>
        <w:t>之前拼写错了</w:t>
      </w:r>
    </w:p>
    <w:p>
      <w:r>
        <w:t>金东区</w:t>
      </w:r>
    </w:p>
    <w:p>
      <w:r>
        <w:t>海港区</w:t>
      </w:r>
    </w:p>
    <w:p>
      <w:r>
        <w:t>雨城区</w:t>
      </w:r>
    </w:p>
    <w:p>
      <w:r>
        <w:t>来监听这些事件</w:t>
      </w:r>
    </w:p>
    <w:p>
      <w:r>
        <w:t>用于兼容旧版的配置</w:t>
      </w:r>
    </w:p>
    <w:p>
      <w:r>
        <w:t>文字居中</w:t>
      </w:r>
    </w:p>
    <w:p>
      <w:r>
        <w:t>牟定县</w:t>
      </w:r>
    </w:p>
    <w:p>
      <w:r>
        <w:t>可以渲染切换每页条数组件</w:t>
      </w:r>
    </w:p>
    <w:p>
      <w:r>
        <w:t>及以上版本</w:t>
      </w:r>
    </w:p>
    <w:p>
      <w:r>
        <w:t>类型的按钮即可</w:t>
      </w:r>
    </w:p>
    <w:p>
      <w:r>
        <w:t>则无论是否在检索状态下</w:t>
      </w:r>
    </w:p>
    <w:p>
      <w:r>
        <w:t>比如返回的数据是一个深层对象</w:t>
      </w:r>
    </w:p>
    <w:p>
      <w:r>
        <w:t>广丰区</w:t>
      </w:r>
    </w:p>
    <w:p>
      <w:r>
        <w:t>文本框内容</w:t>
      </w:r>
    </w:p>
    <w:p>
      <w:r>
        <w:t>行操作按钮</w:t>
      </w:r>
    </w:p>
    <w:p>
      <w:r>
        <w:t>稍等会</w:t>
      </w:r>
    </w:p>
    <w:p>
      <w:r>
        <w:t>关闭默认值设置</w:t>
      </w:r>
    </w:p>
    <w:p>
      <w:r>
        <w:t>裁剪时是否可缩放</w:t>
      </w:r>
    </w:p>
    <w:p>
      <w:r>
        <w:t>严格判断大数模式</w:t>
      </w:r>
    </w:p>
    <w:p>
      <w:r>
        <w:t>金刚位宫格导航</w:t>
      </w:r>
    </w:p>
    <w:p>
      <w:r>
        <w:t>时用来定义左侧的选项</w:t>
      </w:r>
    </w:p>
    <w:p>
      <w:r>
        <w:t>导致数据丢失</w:t>
      </w:r>
    </w:p>
    <w:p>
      <w:r>
        <w:t>当前列的</w:t>
      </w:r>
    </w:p>
    <w:p>
      <w:r>
        <w:t>图片大小与控件大小不一致的图片处理方式</w:t>
      </w:r>
    </w:p>
    <w:p>
      <w:r>
        <w:t>文字字体的粗细</w:t>
      </w:r>
    </w:p>
    <w:p>
      <w:r>
        <w:t>右江区</w:t>
      </w:r>
    </w:p>
    <w:p>
      <w:r>
        <w:t>怎么获取</w:t>
      </w:r>
    </w:p>
    <w:p>
      <w:r>
        <w:t>内容超出容器长度标记溢出</w:t>
      </w:r>
    </w:p>
    <w:p>
      <w:r>
        <w:t>花木兰</w:t>
      </w:r>
    </w:p>
    <w:p>
      <w:r>
        <w:t>从服务端更新时刻</w:t>
      </w:r>
    </w:p>
    <w:p>
      <w:r>
        <w:t>基本用法如下</w:t>
      </w:r>
    </w:p>
    <w:p>
      <w:r>
        <w:t>如每时</w:t>
      </w:r>
    </w:p>
    <w:p>
      <w:r>
        <w:t>数据源没配置或者拿不到数据</w:t>
      </w:r>
    </w:p>
    <w:p>
      <w:r>
        <w:t>资源县</w:t>
      </w:r>
    </w:p>
    <w:p>
      <w:r>
        <w:t>清空后提交空字符串</w:t>
      </w:r>
    </w:p>
    <w:p>
      <w:r>
        <w:t>构造器管理工具</w:t>
      </w:r>
    </w:p>
    <w:p>
      <w:r>
        <w:t>两者都空时默认展示</w:t>
      </w:r>
    </w:p>
    <w:p>
      <w:r>
        <w:t>能基于它实现多语言替换功能</w:t>
      </w:r>
    </w:p>
    <w:p>
      <w:r>
        <w:t>撤销</w:t>
      </w:r>
    </w:p>
    <w:p>
      <w:r>
        <w:t>是否完全替换</w:t>
      </w:r>
    </w:p>
    <w:p>
      <w:r>
        <w:t>选择器模式</w:t>
      </w:r>
    </w:p>
    <w:p>
      <w:r>
        <w:t>卡片</w:t>
      </w:r>
    </w:p>
    <w:p>
      <w:r>
        <w:t>用于生成分页组件</w:t>
      </w:r>
    </w:p>
    <w:p>
      <w:r>
        <w:t>打平</w:t>
      </w:r>
    </w:p>
    <w:p>
      <w:r>
        <w:t>避免因交互设计导致的清空情况</w:t>
      </w:r>
    </w:p>
    <w:p>
      <w:r>
        <w:t>黄龙县</w:t>
      </w:r>
    </w:p>
    <w:p>
      <w:r>
        <w:t>格子水平划分为几个区域</w:t>
      </w:r>
    </w:p>
    <w:p>
      <w:r>
        <w:t>用于直接执行指定组件的动作</w:t>
      </w:r>
    </w:p>
    <w:p>
      <w:r>
        <w:t>默认显示</w:t>
      </w:r>
    </w:p>
    <w:p>
      <w:r>
        <w:t>汉中市市辖区</w:t>
      </w:r>
    </w:p>
    <w:p>
      <w:r>
        <w:t>来限制只有某个数据变化时才重新渲染</w:t>
      </w:r>
    </w:p>
    <w:p>
      <w:r>
        <w:t>这里的判断条件需要加限制</w:t>
      </w:r>
    </w:p>
    <w:p>
      <w:r>
        <w:t>懒加载完成</w:t>
      </w:r>
    </w:p>
    <w:p>
      <w:r>
        <w:t>城固县</w:t>
      </w:r>
    </w:p>
    <w:p>
      <w:r>
        <w:t>所以新传入的</w:t>
      </w:r>
    </w:p>
    <w:p>
      <w:r>
        <w:t>支持多种类型的控件组合</w:t>
      </w:r>
    </w:p>
    <w:p>
      <w:r>
        <w:t>巴里坤哈萨克自治县</w:t>
      </w:r>
    </w:p>
    <w:p>
      <w:r>
        <w:t>请输入长度不少于</w:t>
      </w:r>
    </w:p>
    <w:p>
      <w:r>
        <w:t>的优先级更高</w:t>
      </w:r>
    </w:p>
    <w:p>
      <w:r>
        <w:t>修改表单项值</w:t>
      </w:r>
    </w:p>
    <w:p>
      <w:r>
        <w:t>弹框中通过配置</w:t>
      </w:r>
    </w:p>
    <w:p>
      <w:r>
        <w:t>但第一次点击的时候会有卡顿</w:t>
      </w:r>
    </w:p>
    <w:p>
      <w:r>
        <w:t>是不需要</w:t>
      </w:r>
    </w:p>
    <w:p>
      <w:r>
        <w:t>北投区</w:t>
      </w:r>
    </w:p>
    <w:p>
      <w:r>
        <w:t>外部属性变化</w:t>
      </w:r>
    </w:p>
    <w:p>
      <w:r>
        <w:t>如果为设置会自动计算当前列的最大和最小值</w:t>
      </w:r>
    </w:p>
    <w:p>
      <w:r>
        <w:t>日期晚于目标日期</w:t>
      </w:r>
    </w:p>
    <w:p>
      <w:r>
        <w:t>通过数据映射渲染</w:t>
      </w:r>
    </w:p>
    <w:p>
      <w:r>
        <w:t>输入框由于</w:t>
      </w:r>
    </w:p>
    <w:p>
      <w:r>
        <w:t>精简写法只支持</w:t>
      </w:r>
    </w:p>
    <w:p>
      <w:r>
        <w:t>去篡改渲染器</w:t>
      </w:r>
    </w:p>
    <w:p>
      <w:r>
        <w:t>奇台县</w:t>
      </w:r>
    </w:p>
    <w:p>
      <w:r>
        <w:t>你也可以使用</w:t>
      </w:r>
    </w:p>
    <w:p>
      <w:r>
        <w:t>地址路径不可知</w:t>
      </w:r>
    </w:p>
    <w:p>
      <w:r>
        <w:t>是否为确认的编辑模式</w:t>
      </w:r>
    </w:p>
    <w:p>
      <w:r>
        <w:t>说明是第一次运行</w:t>
      </w:r>
    </w:p>
    <w:p>
      <w:r>
        <w:t>上甘岭区</w:t>
      </w:r>
    </w:p>
    <w:p>
      <w:r>
        <w:t>左侧默认值</w:t>
      </w:r>
    </w:p>
    <w:p>
      <w:r>
        <w:t>具体用法如下</w:t>
      </w:r>
    </w:p>
    <w:p>
      <w:r>
        <w:t>请在选项中设置</w:t>
      </w:r>
    </w:p>
    <w:p>
      <w:r>
        <w:t>是数字类型</w:t>
      </w:r>
    </w:p>
    <w:p>
      <w:r>
        <w:t>等级为</w:t>
      </w:r>
    </w:p>
    <w:p>
      <w:r>
        <w:t>五台县</w:t>
      </w:r>
    </w:p>
    <w:p>
      <w:r>
        <w:t>兼容返回</w:t>
      </w:r>
    </w:p>
    <w:p>
      <w:r>
        <w:t>可以把当前配置项设置为</w:t>
      </w:r>
    </w:p>
    <w:p>
      <w:r>
        <w:t>然后在代码中</w:t>
      </w:r>
    </w:p>
    <w:p>
      <w:r>
        <w:t>该</w:t>
      </w:r>
    </w:p>
    <w:p>
      <w:r>
        <w:t>开头如</w:t>
      </w:r>
    </w:p>
    <w:p>
      <w:r>
        <w:t>表单的</w:t>
      </w:r>
    </w:p>
    <w:p>
      <w:r>
        <w:t>配置支持同</w:t>
      </w:r>
    </w:p>
    <w:p>
      <w:r>
        <w:t>当前导航最大层级为</w:t>
      </w:r>
    </w:p>
    <w:p>
      <w:r>
        <w:t>属性来支持点击一行的触发选中状态切换</w:t>
      </w:r>
    </w:p>
    <w:p>
      <w:r>
        <w:t>用户二</w:t>
      </w:r>
    </w:p>
    <w:p>
      <w:r>
        <w:t>配置某项是否可拖拽排序</w:t>
      </w:r>
    </w:p>
    <w:p>
      <w:r>
        <w:t>一般用来重置表单数据到初始值</w:t>
      </w:r>
    </w:p>
    <w:p>
      <w:r>
        <w:t>郧西县</w:t>
      </w:r>
    </w:p>
    <w:p>
      <w:r>
        <w:t>当前步骤</w:t>
      </w:r>
    </w:p>
    <w:p>
      <w:r>
        <w:t>云龙县</w:t>
      </w:r>
    </w:p>
    <w:p>
      <w:r>
        <w:t>班玛县</w:t>
      </w:r>
    </w:p>
    <w:p>
      <w:r>
        <w:t>所以可以使用</w:t>
      </w:r>
    </w:p>
    <w:p>
      <w:r>
        <w:t>有可能会来到这里面来</w:t>
      </w:r>
    </w:p>
    <w:p>
      <w:r>
        <w:t>某一行日志很长的时候会自动折行</w:t>
      </w:r>
    </w:p>
    <w:p>
      <w:r>
        <w:t>曲江区</w:t>
      </w:r>
    </w:p>
    <w:p>
      <w:r>
        <w:t>的特定配置</w:t>
      </w:r>
    </w:p>
    <w:p>
      <w:r>
        <w:t>值都为空字符时</w:t>
      </w:r>
    </w:p>
    <w:p>
      <w:r>
        <w:t>岳阳市市辖区</w:t>
      </w:r>
    </w:p>
    <w:p>
      <w:r>
        <w:t>阻止组件默认行为</w:t>
      </w:r>
    </w:p>
    <w:p>
      <w:r>
        <w:t>且比当前日期晚</w:t>
      </w:r>
    </w:p>
    <w:p>
      <w:r>
        <w:t>仪表盘缺角角度</w:t>
      </w:r>
    </w:p>
    <w:p>
      <w:r>
        <w:t>主要用于文本框</w:t>
      </w:r>
    </w:p>
    <w:p>
      <w:r>
        <w:t>静态值</w:t>
      </w:r>
    </w:p>
    <w:p>
      <w:r>
        <w:t>开启这个后是完全替换</w:t>
      </w:r>
    </w:p>
    <w:p>
      <w:r>
        <w:t>以后可以在这支持大数字</w:t>
      </w:r>
    </w:p>
    <w:p>
      <w:r>
        <w:t>是否全屏</w:t>
      </w:r>
    </w:p>
    <w:p>
      <w:r>
        <w:t>中支持</w:t>
      </w:r>
    </w:p>
    <w:p>
      <w:r>
        <w:t>超出不让上传</w:t>
      </w:r>
    </w:p>
    <w:p>
      <w:r>
        <w:t>图片旋转角度</w:t>
      </w:r>
    </w:p>
    <w:p>
      <w:r>
        <w:t>下默认使用</w:t>
      </w:r>
    </w:p>
    <w:p>
      <w:r>
        <w:t>配置需要展示的</w:t>
      </w:r>
    </w:p>
    <w:p>
      <w:r>
        <w:t>长沙县</w:t>
      </w:r>
    </w:p>
    <w:p>
      <w:r>
        <w:t>但是会导致文字掉下去</w:t>
      </w:r>
    </w:p>
    <w:p>
      <w:r>
        <w:t>是否默认选中第一个</w:t>
      </w:r>
    </w:p>
    <w:p>
      <w:r>
        <w:t>为了支持前端搜索</w:t>
      </w:r>
    </w:p>
    <w:p>
      <w:r>
        <w:t>自己的话是其他方式</w:t>
      </w:r>
    </w:p>
    <w:p>
      <w:r>
        <w:t>限制最小日期</w:t>
      </w:r>
    </w:p>
    <w:p>
      <w:r>
        <w:t>秒左右的节流</w:t>
      </w:r>
    </w:p>
    <w:p>
      <w:r>
        <w:t>遂溪县</w:t>
      </w:r>
    </w:p>
    <w:p>
      <w:r>
        <w:t>其他字段</w:t>
      </w:r>
    </w:p>
    <w:p>
      <w:r>
        <w:t>获取输入前的字符</w:t>
      </w:r>
    </w:p>
    <w:p>
      <w:r>
        <w:t>玉里镇</w:t>
      </w:r>
    </w:p>
    <w:p>
      <w:r>
        <w:t>默认消息信息</w:t>
      </w:r>
    </w:p>
    <w:p>
      <w:r>
        <w:t>文字提示容器</w:t>
      </w:r>
    </w:p>
    <w:p>
      <w:r>
        <w:t>所在行的序号</w:t>
      </w:r>
    </w:p>
    <w:p>
      <w:r>
        <w:t>那就直接将</w:t>
      </w:r>
    </w:p>
    <w:p>
      <w:r>
        <w:t>这个组件不要依赖</w:t>
      </w:r>
    </w:p>
    <w:p>
      <w:r>
        <w:t>用于组件数树过滤</w:t>
      </w:r>
    </w:p>
    <w:p>
      <w:r>
        <w:t>蕲春县</w:t>
      </w:r>
    </w:p>
    <w:p>
      <w:r>
        <w:t>选项提示</w:t>
      </w:r>
    </w:p>
    <w:p>
      <w:r>
        <w:t>全屏弹框</w:t>
      </w:r>
    </w:p>
    <w:p>
      <w:r>
        <w:t>和数据联动来实现预览功能</w:t>
      </w:r>
    </w:p>
    <w:p>
      <w:r>
        <w:t>确认要删除</w:t>
      </w:r>
    </w:p>
    <w:p>
      <w:r>
        <w:t>渲染数据统计组件</w:t>
      </w:r>
    </w:p>
    <w:p>
      <w:r>
        <w:t>是否初始静音</w:t>
      </w:r>
    </w:p>
    <w:p>
      <w:r>
        <w:t>还需要在常规选择栏中配置倍速</w:t>
      </w:r>
    </w:p>
    <w:p>
      <w:r>
        <w:t>配置的时候</w:t>
      </w:r>
    </w:p>
    <w:p>
      <w:r>
        <w:t>优先使用内置</w:t>
      </w:r>
    </w:p>
    <w:p>
      <w:r>
        <w:t>如果分组列只有一个元素且未分组时</w:t>
      </w:r>
    </w:p>
    <w:p>
      <w:r>
        <w:t>方便分析问题</w:t>
      </w:r>
    </w:p>
    <w:p>
      <w:r>
        <w:t>开关禁用</w:t>
      </w:r>
    </w:p>
    <w:p>
      <w:r>
        <w:t>删除的时候触发</w:t>
      </w:r>
    </w:p>
    <w:p>
      <w:r>
        <w:t>组织标识</w:t>
      </w:r>
    </w:p>
    <w:p>
      <w:r>
        <w:t>按钮卡片一般以卡片形式展示当前卡片的执行语义</w:t>
      </w:r>
    </w:p>
    <w:p>
      <w:r>
        <w:t>这个经常变动</w:t>
      </w:r>
    </w:p>
    <w:p>
      <w:r>
        <w:t>定义了两种类型</w:t>
      </w:r>
    </w:p>
    <w:p>
      <w:r>
        <w:t>那么参数不需要添加引号</w:t>
      </w:r>
    </w:p>
    <w:p>
      <w:r>
        <w:t>手动应用</w:t>
      </w:r>
    </w:p>
    <w:p>
      <w:r>
        <w:t>整体高宽</w:t>
      </w:r>
    </w:p>
    <w:p>
      <w:r>
        <w:t>洛阳市市辖区</w:t>
      </w:r>
    </w:p>
    <w:p>
      <w:r>
        <w:t>已经渲染了</w:t>
      </w:r>
    </w:p>
    <w:p>
      <w:r>
        <w:t>原理</w:t>
      </w:r>
    </w:p>
    <w:p>
      <w:r>
        <w:t>属性来实现该效果</w:t>
      </w:r>
    </w:p>
    <w:p>
      <w:r>
        <w:t>按钮可支持角标</w:t>
      </w:r>
    </w:p>
    <w:p>
      <w:r>
        <w:t>不可见的时候隐藏</w:t>
      </w:r>
    </w:p>
    <w:p>
      <w:r>
        <w:t>获取属性值</w:t>
      </w:r>
    </w:p>
    <w:p>
      <w:r>
        <w:t>很多属性是给单个值设置的</w:t>
      </w:r>
    </w:p>
    <w:p>
      <w:r>
        <w:t>是指在接口请求后</w:t>
      </w:r>
    </w:p>
    <w:p>
      <w:r>
        <w:t>是个非</w:t>
      </w:r>
    </w:p>
    <w:p>
      <w:r>
        <w:t>这是一段测试长文本这是一段测试长文本这是一段测试长文本</w:t>
      </w:r>
    </w:p>
    <w:p>
      <w:r>
        <w:t>组件中渲染一串固定的文本</w:t>
      </w:r>
    </w:p>
    <w:p>
      <w:r>
        <w:t>可以通过给列配置</w:t>
      </w:r>
    </w:p>
    <w:p>
      <w:r>
        <w:t>值格式为</w:t>
      </w:r>
    </w:p>
    <w:p>
      <w:r>
        <w:t>文档可以预先定义变量</w:t>
      </w:r>
    </w:p>
    <w:p>
      <w:r>
        <w:t>配置默认值的时候</w:t>
      </w:r>
    </w:p>
    <w:p>
      <w:r>
        <w:t>当你通过</w:t>
      </w:r>
    </w:p>
    <w:p>
      <w:r>
        <w:t>这只是个示例</w:t>
      </w:r>
    </w:p>
    <w:p>
      <w:r>
        <w:t>组件默认值支持表达式需要</w:t>
      </w:r>
    </w:p>
    <w:p>
      <w:r>
        <w:t>大连市市辖区</w:t>
      </w:r>
    </w:p>
    <w:p>
      <w:r>
        <w:t>配置面板配置按钮类名预览后失效</w:t>
      </w:r>
    </w:p>
    <w:p>
      <w:r>
        <w:t>怀柔区</w:t>
      </w:r>
    </w:p>
    <w:p>
      <w:r>
        <w:t>是否输出为</w:t>
      </w:r>
    </w:p>
    <w:p>
      <w:r>
        <w:t>样式解析和编译</w:t>
      </w:r>
    </w:p>
    <w:p>
      <w:r>
        <w:t>这个用例有问题</w:t>
      </w:r>
    </w:p>
    <w:p>
      <w:r>
        <w:t>自动会创建确认和取消按钮</w:t>
      </w:r>
    </w:p>
    <w:p>
      <w:r>
        <w:t>新市区</w:t>
      </w:r>
    </w:p>
    <w:p>
      <w:r>
        <w:t>标签颜色</w:t>
      </w:r>
    </w:p>
    <w:p>
      <w:r>
        <w:t>限制一下图片高宽</w:t>
      </w:r>
    </w:p>
    <w:p>
      <w:r>
        <w:t>仅对</w:t>
      </w:r>
    </w:p>
    <w:p>
      <w:r>
        <w:t>也可以使用变量配置</w:t>
      </w:r>
    </w:p>
    <w:p>
      <w:r>
        <w:t>且无法修改</w:t>
      </w:r>
    </w:p>
    <w:p>
      <w:r>
        <w:t>荆门市</w:t>
      </w:r>
    </w:p>
    <w:p>
      <w:r>
        <w:t>链接来提交</w:t>
      </w:r>
    </w:p>
    <w:p>
      <w:r>
        <w:t>而是直接固定列表展示</w:t>
      </w:r>
    </w:p>
    <w:p>
      <w:r>
        <w:t>裕民县</w:t>
      </w:r>
    </w:p>
    <w:p>
      <w:r>
        <w:t>这个属性可以细化水平排版的左右宽度占比</w:t>
      </w:r>
    </w:p>
    <w:p>
      <w:r>
        <w:t>因此需要依赖</w:t>
      </w:r>
    </w:p>
    <w:p>
      <w:r>
        <w:t>不是一个合法的数字</w:t>
      </w:r>
    </w:p>
    <w:p>
      <w:r>
        <w:t>点击切换</w:t>
      </w:r>
    </w:p>
    <w:p>
      <w:r>
        <w:t>为获取第一个元素</w:t>
      </w:r>
    </w:p>
    <w:p>
      <w:r>
        <w:t>设置样式后</w:t>
      </w:r>
    </w:p>
    <w:p>
      <w:r>
        <w:t>新宾满族自治县</w:t>
      </w:r>
    </w:p>
    <w:p>
      <w:r>
        <w:t>科尔沁左翼后旗</w:t>
      </w:r>
    </w:p>
    <w:p>
      <w:r>
        <w:t>牡丹江市</w:t>
      </w:r>
    </w:p>
    <w:p>
      <w:r>
        <w:t>单台</w:t>
      </w:r>
    </w:p>
    <w:p>
      <w:r>
        <w:t>避免发送相同的请求</w:t>
      </w:r>
    </w:p>
    <w:p>
      <w:r>
        <w:t>表单项值为</w:t>
      </w:r>
    </w:p>
    <w:p>
      <w:r>
        <w:t>适配器</w:t>
      </w:r>
    </w:p>
    <w:p>
      <w:r>
        <w:t>还有更高级的处理方法</w:t>
      </w:r>
    </w:p>
    <w:p>
      <w:r>
        <w:t>实在太吵</w:t>
      </w:r>
    </w:p>
    <w:p>
      <w:r>
        <w:t>事件动作配置</w:t>
      </w:r>
    </w:p>
    <w:p>
      <w:r>
        <w:t>丰都县</w:t>
      </w:r>
    </w:p>
    <w:p>
      <w:r>
        <w:t>所以网上抄了一段</w:t>
      </w:r>
    </w:p>
    <w:p>
      <w:r>
        <w:t>这个方法</w:t>
      </w:r>
    </w:p>
    <w:p>
      <w:r>
        <w:t>不需要懂前端</w:t>
      </w:r>
    </w:p>
    <w:p>
      <w:r>
        <w:t>出错但可重试状态码</w:t>
      </w:r>
    </w:p>
    <w:p>
      <w:r>
        <w:t>将表格数据重置为</w:t>
      </w:r>
    </w:p>
    <w:p>
      <w:r>
        <w:t>选项显示文本</w:t>
      </w:r>
    </w:p>
    <w:p>
      <w:r>
        <w:t>沙湾县</w:t>
      </w:r>
    </w:p>
    <w:p>
      <w:r>
        <w:t>都支持的通用配置项</w:t>
      </w:r>
    </w:p>
    <w:p>
      <w:r>
        <w:t>灵川县</w:t>
      </w:r>
    </w:p>
    <w:p>
      <w:r>
        <w:t>贵港市市辖区</w:t>
      </w:r>
    </w:p>
    <w:p>
      <w:r>
        <w:t>支持普通文本</w:t>
      </w:r>
    </w:p>
    <w:p>
      <w:r>
        <w:t>来指定请求的数据体格式</w:t>
      </w:r>
    </w:p>
    <w:p>
      <w:r>
        <w:t>具体参数的配置需要参考</w:t>
      </w:r>
    </w:p>
    <w:p>
      <w:r>
        <w:t>五指山市</w:t>
      </w:r>
    </w:p>
    <w:p>
      <w:r>
        <w:t>默认类型有</w:t>
      </w:r>
    </w:p>
    <w:p>
      <w:r>
        <w:t>配置写法和编写普通</w:t>
      </w:r>
    </w:p>
    <w:p>
      <w:r>
        <w:t>节点名称</w:t>
      </w:r>
    </w:p>
    <w:p>
      <w:r>
        <w:t>之间的时间值</w:t>
      </w:r>
    </w:p>
    <w:p>
      <w:r>
        <w:t>尝试以下两种方法解决</w:t>
      </w:r>
    </w:p>
    <w:p>
      <w:r>
        <w:t>神冈区</w:t>
      </w:r>
    </w:p>
    <w:p>
      <w:r>
        <w:t>创建向导</w:t>
      </w:r>
    </w:p>
    <w:p>
      <w:r>
        <w:t>点</w:t>
      </w:r>
    </w:p>
    <w:p>
      <w:r>
        <w:t>约束批量操作</w:t>
      </w:r>
    </w:p>
    <w:p>
      <w:r>
        <w:t>显示菜单栏</w:t>
      </w:r>
    </w:p>
    <w:p>
      <w:r>
        <w:t>展开是否重新加载数据</w:t>
      </w:r>
    </w:p>
    <w:p>
      <w:r>
        <w:t>辰溪县</w:t>
      </w:r>
    </w:p>
    <w:p>
      <w:r>
        <w:t>这个参数的值改成</w:t>
      </w:r>
    </w:p>
    <w:p>
      <w:r>
        <w:t>字体相关</w:t>
      </w:r>
    </w:p>
    <w:p>
      <w:r>
        <w:t>会将数据合并到目标组件的数据域</w:t>
      </w:r>
    </w:p>
    <w:p>
      <w:r>
        <w:t>如果想返回某字符串</w:t>
      </w:r>
    </w:p>
    <w:p>
      <w:r>
        <w:t>所以显示</w:t>
      </w:r>
    </w:p>
    <w:p>
      <w:r>
        <w:t>为数字</w:t>
      </w:r>
    </w:p>
    <w:p>
      <w:r>
        <w:t>支持直接打开下一条操作</w:t>
      </w:r>
    </w:p>
    <w:p>
      <w:r>
        <w:t>接口是分页的</w:t>
      </w:r>
    </w:p>
    <w:p>
      <w:r>
        <w:t>删除确认文案</w:t>
      </w:r>
    </w:p>
    <w:p>
      <w:r>
        <w:t>祥云县</w:t>
      </w:r>
    </w:p>
    <w:p>
      <w:r>
        <w:t>容器拖拽配置</w:t>
      </w:r>
    </w:p>
    <w:p>
      <w:r>
        <w:t>清除时设置的值</w:t>
      </w:r>
    </w:p>
    <w:p>
      <w:r>
        <w:t>在底部工具栏中</w:t>
      </w:r>
    </w:p>
    <w:p>
      <w:r>
        <w:t>变量发送给</w:t>
      </w:r>
    </w:p>
    <w:p>
      <w:r>
        <w:t>当前节点需要渲染的是</w:t>
      </w:r>
    </w:p>
    <w:p>
      <w:r>
        <w:t>必须实现</w:t>
      </w:r>
    </w:p>
    <w:p>
      <w:r>
        <w:t>尾节点为当前</w:t>
      </w:r>
    </w:p>
    <w:p>
      <w:r>
        <w:t>中正区</w:t>
      </w:r>
    </w:p>
    <w:p>
      <w:r>
        <w:t>方便数据映射</w:t>
      </w:r>
    </w:p>
    <w:p>
      <w:r>
        <w:t>还可以使用</w:t>
      </w:r>
    </w:p>
    <w:p>
      <w:r>
        <w:t>赫章县</w:t>
      </w:r>
    </w:p>
    <w:p>
      <w:r>
        <w:t>需要参考</w:t>
      </w:r>
    </w:p>
    <w:p>
      <w:r>
        <w:t>图标方法</w:t>
      </w:r>
    </w:p>
    <w:p>
      <w:r>
        <w:t>动态选项卡</w:t>
      </w:r>
    </w:p>
    <w:p>
      <w:r>
        <w:t>显示提示</w:t>
      </w:r>
    </w:p>
    <w:p>
      <w:r>
        <w:t>茌平县</w:t>
      </w:r>
    </w:p>
    <w:p>
      <w:r>
        <w:t>请点击顶部的</w:t>
      </w:r>
    </w:p>
    <w:p>
      <w:r>
        <w:t>主要用于排除点击输入框和链接等情况</w:t>
      </w:r>
    </w:p>
    <w:p>
      <w:r>
        <w:t>模式下就和不用</w:t>
      </w:r>
    </w:p>
    <w:p>
      <w:r>
        <w:t>昌图县</w:t>
      </w:r>
    </w:p>
    <w:p>
      <w:r>
        <w:t>钦南区</w:t>
      </w:r>
    </w:p>
    <w:p>
      <w:r>
        <w:t>用来配置弹出方式</w:t>
      </w:r>
    </w:p>
    <w:p>
      <w:r>
        <w:t>要使用当下流行的</w:t>
      </w:r>
    </w:p>
    <w:p>
      <w:r>
        <w:t>展示多张图片</w:t>
      </w:r>
    </w:p>
    <w:p>
      <w:r>
        <w:t>肥乡区</w:t>
      </w:r>
    </w:p>
    <w:p>
      <w:r>
        <w:t>用于自动生成样式名时的计数</w:t>
      </w:r>
    </w:p>
    <w:p>
      <w:r>
        <w:t>乌拉特中旗</w:t>
      </w:r>
    </w:p>
    <w:p>
      <w:r>
        <w:t>可嵌套键值对象</w:t>
      </w:r>
    </w:p>
    <w:p>
      <w:r>
        <w:t>无效果</w:t>
      </w:r>
    </w:p>
    <w:p>
      <w:r>
        <w:t>渲染器已经加载了</w:t>
      </w:r>
    </w:p>
    <w:p>
      <w:r>
        <w:t>忽略文档里的宽度设置</w:t>
      </w:r>
    </w:p>
    <w:p>
      <w:r>
        <w:t>当前用户选中的选项</w:t>
      </w:r>
    </w:p>
    <w:p>
      <w:r>
        <w:t>只是会把分页参数传给后端</w:t>
      </w:r>
    </w:p>
    <w:p>
      <w:r>
        <w:t>例如下面</w:t>
      </w:r>
    </w:p>
    <w:p>
      <w:r>
        <w:t>组件配置了初始化接口</w:t>
      </w:r>
    </w:p>
    <w:p>
      <w:r>
        <w:t>只支持对象</w:t>
      </w:r>
    </w:p>
    <w:p>
      <w:r>
        <w:t>寿县</w:t>
      </w:r>
    </w:p>
    <w:p>
      <w:r>
        <w:t>支持多选</w:t>
      </w:r>
    </w:p>
    <w:p>
      <w:r>
        <w:t>如何水平垂直居中</w:t>
      </w:r>
    </w:p>
    <w:p>
      <w:r>
        <w:t>引入这个新文件</w:t>
      </w:r>
    </w:p>
    <w:p>
      <w:r>
        <w:t>否则显示</w:t>
      </w:r>
    </w:p>
    <w:p>
      <w:r>
        <w:t>属性分别配置状态组件的</w:t>
      </w:r>
    </w:p>
    <w:p>
      <w:r>
        <w:t>当你需要配置特定的请求方式</w:t>
      </w:r>
    </w:p>
    <w:p>
      <w:r>
        <w:t>表单及表单项切换输入态展示态</w:t>
      </w:r>
    </w:p>
    <w:p>
      <w:r>
        <w:t>所以第二种配置方式是</w:t>
      </w:r>
    </w:p>
    <w:p>
      <w:r>
        <w:t>仅保留</w:t>
      </w:r>
    </w:p>
    <w:p>
      <w:r>
        <w:t>也可能是字符串</w:t>
      </w:r>
    </w:p>
    <w:p>
      <w:r>
        <w:t>勾选框</w:t>
      </w:r>
    </w:p>
    <w:p>
      <w:r>
        <w:t>比如下面的示例</w:t>
      </w:r>
    </w:p>
    <w:p>
      <w:r>
        <w:t>渲染效果</w:t>
      </w:r>
    </w:p>
    <w:p>
      <w:r>
        <w:t>宁南县</w:t>
      </w:r>
    </w:p>
    <w:p>
      <w:r>
        <w:t>只在</w:t>
      </w:r>
    </w:p>
    <w:p>
      <w:r>
        <w:t>改用一个</w:t>
      </w:r>
    </w:p>
    <w:p>
      <w:r>
        <w:t>恩施土家族苗族自治州</w:t>
      </w:r>
    </w:p>
    <w:p>
      <w:r>
        <w:t>按列来点选</w:t>
      </w:r>
    </w:p>
    <w:p>
      <w:r>
        <w:t>选择之后最终的值通过</w:t>
      </w:r>
    </w:p>
    <w:p>
      <w:r>
        <w:t>是否抽取值</w:t>
      </w:r>
    </w:p>
    <w:p>
      <w:r>
        <w:t>景德镇市</w:t>
      </w:r>
    </w:p>
    <w:p>
      <w:r>
        <w:t>请改成在</w:t>
      </w:r>
    </w:p>
    <w:p>
      <w:r>
        <w:t>如果已经有设置说明是</w:t>
      </w:r>
    </w:p>
    <w:p>
      <w:r>
        <w:t>参数执行函数名</w:t>
      </w:r>
    </w:p>
    <w:p>
      <w:r>
        <w:t>比如在</w:t>
      </w:r>
    </w:p>
    <w:p>
      <w:r>
        <w:t>算出需要补充哪些单元格及位置</w:t>
      </w:r>
    </w:p>
    <w:p>
      <w:r>
        <w:t>转换下格式</w:t>
      </w:r>
    </w:p>
    <w:p>
      <w:r>
        <w:t>通山县</w:t>
      </w:r>
    </w:p>
    <w:p>
      <w:r>
        <w:t>开启公式编辑模式时的输入控件类型</w:t>
      </w:r>
    </w:p>
    <w:p>
      <w:r>
        <w:t>总数</w:t>
      </w:r>
    </w:p>
    <w:p>
      <w:r>
        <w:t>可以自定义显示内容</w:t>
      </w:r>
    </w:p>
    <w:p>
      <w:r>
        <w:t>异步验证</w:t>
      </w:r>
    </w:p>
    <w:p>
      <w:r>
        <w:t>可以关闭此功能</w:t>
      </w:r>
    </w:p>
    <w:p>
      <w:r>
        <w:t>右边控制器的宽度占比</w:t>
      </w:r>
    </w:p>
    <w:p>
      <w:r>
        <w:t>选择菜单项</w:t>
      </w:r>
    </w:p>
    <w:p>
      <w:r>
        <w:t>代表运行了</w:t>
      </w:r>
    </w:p>
    <w:p>
      <w:r>
        <w:t>将不允许用户输入前后空格</w:t>
      </w:r>
    </w:p>
    <w:p>
      <w:r>
        <w:t>这个例子无法复制配置</w:t>
      </w:r>
    </w:p>
    <w:p>
      <w:r>
        <w:t>输入组件名称</w:t>
      </w:r>
    </w:p>
    <w:p>
      <w:r>
        <w:t>左下方提示</w:t>
      </w:r>
    </w:p>
    <w:p>
      <w:r>
        <w:t>默认是否折叠</w:t>
      </w:r>
    </w:p>
    <w:p>
      <w:r>
        <w:t>里会根据</w:t>
      </w:r>
    </w:p>
    <w:p>
      <w:r>
        <w:t>静态展示与编辑态</w:t>
      </w:r>
    </w:p>
    <w:p>
      <w:r>
        <w:t>最大展示行数</w:t>
      </w:r>
    </w:p>
    <w:p>
      <w:r>
        <w:t>日期无效</w:t>
      </w:r>
    </w:p>
    <w:p>
      <w:r>
        <w:t>可以配合</w:t>
      </w:r>
    </w:p>
    <w:p>
      <w:r>
        <w:t>首先需要了解</w:t>
      </w:r>
    </w:p>
    <w:p>
      <w:r>
        <w:t>点击表单提交的时候</w:t>
      </w:r>
    </w:p>
    <w:p>
      <w:r>
        <w:t>根据成员数据判断是否使用此分支</w:t>
      </w:r>
    </w:p>
    <w:p>
      <w:r>
        <w:t>节点最大数</w:t>
      </w:r>
    </w:p>
    <w:p>
      <w:r>
        <w:t>输入值</w:t>
      </w:r>
    </w:p>
    <w:p>
      <w:r>
        <w:t>实时调整高亮区域坐标值</w:t>
      </w:r>
    </w:p>
    <w:p>
      <w:r>
        <w:t>肯定会报错</w:t>
      </w:r>
    </w:p>
    <w:p>
      <w:r>
        <w:t>挑选成本高</w:t>
      </w:r>
    </w:p>
    <w:p>
      <w:r>
        <w:t>内配置的表单项上配置校验规则</w:t>
      </w:r>
    </w:p>
    <w:p>
      <w:r>
        <w:t>是否可以访问父级数据</w:t>
      </w:r>
    </w:p>
    <w:p>
      <w:r>
        <w:t>所在行记录索引</w:t>
      </w:r>
    </w:p>
    <w:p>
      <w:r>
        <w:t>方城县</w:t>
      </w:r>
    </w:p>
    <w:p>
      <w:r>
        <w:t>里的值支持变量替换</w:t>
      </w:r>
    </w:p>
    <w:p>
      <w:r>
        <w:t>某些字段会禁用文本替换</w:t>
      </w:r>
    </w:p>
    <w:p>
      <w:r>
        <w:t>每个成员是一种类型</w:t>
      </w:r>
    </w:p>
    <w:p>
      <w:r>
        <w:t>通过替换下面这个配置来生成不同页面</w:t>
      </w:r>
    </w:p>
    <w:p>
      <w:r>
        <w:t>验证失败提示</w:t>
      </w:r>
    </w:p>
    <w:p>
      <w:r>
        <w:t>前提是要开启拖拽功能</w:t>
      </w:r>
    </w:p>
    <w:p>
      <w:r>
        <w:t>中获取该校验项的错误提示</w:t>
      </w:r>
    </w:p>
    <w:p>
      <w:r>
        <w:t>配置错误</w:t>
      </w:r>
    </w:p>
    <w:p>
      <w:r>
        <w:t>会以</w:t>
      </w:r>
    </w:p>
    <w:p>
      <w:r>
        <w:t>不考虑</w:t>
      </w:r>
    </w:p>
    <w:p>
      <w:r>
        <w:t>级联多选框</w:t>
      </w:r>
    </w:p>
    <w:p>
      <w:r>
        <w:t>起始色</w:t>
      </w:r>
    </w:p>
    <w:p>
      <w:r>
        <w:t>配置弹出位置</w:t>
      </w:r>
    </w:p>
    <w:p>
      <w:r>
        <w:t>暂时不开放</w:t>
      </w:r>
    </w:p>
    <w:p>
      <w:r>
        <w:t>数字索引</w:t>
      </w:r>
    </w:p>
    <w:p>
      <w:r>
        <w:t>白沙乡</w:t>
      </w:r>
    </w:p>
    <w:p>
      <w:r>
        <w:t>同步更新</w:t>
      </w:r>
    </w:p>
    <w:p>
      <w:r>
        <w:t>请输入符合规则为</w:t>
      </w:r>
    </w:p>
    <w:p>
      <w:r>
        <w:t>在表格</w:t>
      </w:r>
    </w:p>
    <w:p>
      <w:r>
        <w:t>配置返回数据</w:t>
      </w:r>
    </w:p>
    <w:p>
      <w:r>
        <w:t>输入框边框模式</w:t>
      </w:r>
    </w:p>
    <w:p>
      <w:r>
        <w:t>来配置是否可拖拽排序</w:t>
      </w:r>
    </w:p>
    <w:p>
      <w:r>
        <w:t>是否开启调试</w:t>
      </w:r>
    </w:p>
    <w:p>
      <w:r>
        <w:t>显示每页条数</w:t>
      </w:r>
    </w:p>
    <w:p>
      <w:r>
        <w:t>点击下方的</w:t>
      </w:r>
    </w:p>
    <w:p>
      <w:r>
        <w:t>不应该搞得这么复杂的</w:t>
      </w:r>
    </w:p>
    <w:p>
      <w:r>
        <w:t>在顶层对外部注册的</w:t>
      </w:r>
    </w:p>
    <w:p>
      <w:r>
        <w:t>漳州市</w:t>
      </w:r>
    </w:p>
    <w:p>
      <w:r>
        <w:t>隐藏字段</w:t>
      </w:r>
    </w:p>
    <w:p>
      <w:r>
        <w:t>清空输入框内容</w:t>
      </w:r>
    </w:p>
    <w:p>
      <w:r>
        <w:t>会出现该操作按钮</w:t>
      </w:r>
    </w:p>
    <w:p>
      <w:r>
        <w:t>丽江市</w:t>
      </w:r>
    </w:p>
    <w:p>
      <w:r>
        <w:t>奎文区</w:t>
      </w:r>
    </w:p>
    <w:p>
      <w:r>
        <w:t>舟山市</w:t>
      </w:r>
    </w:p>
    <w:p>
      <w:r>
        <w:t>目前也不支持特效</w:t>
      </w:r>
    </w:p>
    <w:p>
      <w:r>
        <w:t>黄州区</w:t>
      </w:r>
    </w:p>
    <w:p>
      <w:r>
        <w:t>参数用于解析当前时间值</w:t>
      </w:r>
    </w:p>
    <w:p>
      <w:r>
        <w:t>时间格式</w:t>
      </w:r>
    </w:p>
    <w:p>
      <w:r>
        <w:t>图片组件配置</w:t>
      </w:r>
    </w:p>
    <w:p>
      <w:r>
        <w:t>函数名</w:t>
      </w:r>
    </w:p>
    <w:p>
      <w:r>
        <w:t>这次我们看一个稍微复杂一点的配置</w:t>
      </w:r>
    </w:p>
    <w:p>
      <w:r>
        <w:t>这样它的孩子节点就不能直接点选编辑了</w:t>
      </w:r>
    </w:p>
    <w:p>
      <w:r>
        <w:t>用来渲染导航菜单</w:t>
      </w:r>
    </w:p>
    <w:p>
      <w:r>
        <w:t>随表单提交</w:t>
      </w:r>
    </w:p>
    <w:p>
      <w:r>
        <w:t>里面的某个成员值发生变化才更新</w:t>
      </w:r>
    </w:p>
    <w:p>
      <w:r>
        <w:t>吴堡县</w:t>
      </w:r>
    </w:p>
    <w:p>
      <w:r>
        <w:t>就不会监控变化自动拉取了</w:t>
      </w:r>
    </w:p>
    <w:p>
      <w:r>
        <w:t>找到事件队列中正在执行的事件加上标识</w:t>
      </w:r>
    </w:p>
    <w:p>
      <w:r>
        <w:t>中的扩展数据源</w:t>
      </w:r>
    </w:p>
    <w:p>
      <w:r>
        <w:t>是否显示快速跳转输入框</w:t>
      </w:r>
    </w:p>
    <w:p>
      <w:r>
        <w:t>如果提案新增或更改</w:t>
      </w:r>
    </w:p>
    <w:p>
      <w:r>
        <w:t>找出</w:t>
      </w:r>
    </w:p>
    <w:p>
      <w:r>
        <w:t>主要作用是提交或者展示表单数据</w:t>
      </w:r>
    </w:p>
    <w:p>
      <w:r>
        <w:t>接口返回的数据结构如下</w:t>
      </w:r>
    </w:p>
    <w:p>
      <w:r>
        <w:t>上一张</w:t>
      </w:r>
    </w:p>
    <w:p>
      <w:r>
        <w:t>垂直线移动</w:t>
      </w:r>
    </w:p>
    <w:p>
      <w:r>
        <w:t>配置下拉刷新文案</w:t>
      </w:r>
    </w:p>
    <w:p>
      <w:r>
        <w:t>之前的版本</w:t>
      </w:r>
    </w:p>
    <w:p>
      <w:r>
        <w:t>图标的</w:t>
      </w:r>
    </w:p>
    <w:p>
      <w:r>
        <w:t>修改组件内容</w:t>
      </w:r>
    </w:p>
    <w:p>
      <w:r>
        <w:t>是才显示</w:t>
      </w:r>
    </w:p>
    <w:p>
      <w:r>
        <w:t>请先添加一个</w:t>
      </w:r>
    </w:p>
    <w:p>
      <w:r>
        <w:t>路径图形会自适应调整为合适的大小</w:t>
      </w:r>
    </w:p>
    <w:p>
      <w:r>
        <w:t>如何更新全局</w:t>
      </w:r>
    </w:p>
    <w:p>
      <w:r>
        <w:t>往</w:t>
      </w:r>
    </w:p>
    <w:p>
      <w:r>
        <w:t>查看上例表单数据域</w:t>
      </w:r>
    </w:p>
    <w:p>
      <w:r>
        <w:t>获取数据为空情况</w:t>
      </w:r>
    </w:p>
    <w:p>
      <w:r>
        <w:t>当配置为水平布局的时候</w:t>
      </w:r>
    </w:p>
    <w:p>
      <w:r>
        <w:t>香港特别行政区</w:t>
      </w:r>
    </w:p>
    <w:p>
      <w:r>
        <w:t>新选的日期与旧的不同</w:t>
      </w:r>
    </w:p>
    <w:p>
      <w:r>
        <w:t>已结束</w:t>
      </w:r>
    </w:p>
    <w:p>
      <w:r>
        <w:t>只有匹配成功才更新</w:t>
      </w:r>
    </w:p>
    <w:p>
      <w:r>
        <w:t>脚手架配置项</w:t>
      </w:r>
    </w:p>
    <w:p>
      <w:r>
        <w:t>模糊匹配后面的参数</w:t>
      </w:r>
    </w:p>
    <w:p>
      <w:r>
        <w:t>湟源县</w:t>
      </w:r>
    </w:p>
    <w:p>
      <w:r>
        <w:t>下载文档</w:t>
      </w:r>
    </w:p>
    <w:p>
      <w:r>
        <w:t>获取属性的</w:t>
      </w:r>
    </w:p>
    <w:p>
      <w:r>
        <w:t>不允许</w:t>
      </w:r>
    </w:p>
    <w:p>
      <w:r>
        <w:t>仅处理接口返回结果仅有一项的数据</w:t>
      </w:r>
    </w:p>
    <w:p>
      <w:r>
        <w:t>传入数值向下取整后的结果</w:t>
      </w:r>
    </w:p>
    <w:p>
      <w:r>
        <w:t>即内联模式</w:t>
      </w:r>
    </w:p>
    <w:p>
      <w:r>
        <w:t>支持变量值</w:t>
      </w:r>
    </w:p>
    <w:p>
      <w:r>
        <w:t>超出数量的部分会收纳到</w:t>
      </w:r>
    </w:p>
    <w:p>
      <w:r>
        <w:t>区分点击行为</w:t>
      </w:r>
    </w:p>
    <w:p>
      <w:r>
        <w:t>可以指定让谁来触发这个动作</w:t>
      </w:r>
    </w:p>
    <w:p>
      <w:r>
        <w:t>则不做联动处理</w:t>
      </w:r>
    </w:p>
    <w:p>
      <w:r>
        <w:t>需要改为复制部分的新</w:t>
      </w:r>
    </w:p>
    <w:p>
      <w:r>
        <w:t>认为是合法的输入</w:t>
      </w:r>
    </w:p>
    <w:p>
      <w:r>
        <w:t>开始时间不能大于结束时间</w:t>
      </w:r>
    </w:p>
    <w:p>
      <w:r>
        <w:t>宁明县</w:t>
      </w:r>
    </w:p>
    <w:p>
      <w:r>
        <w:t>合法的精度为</w:t>
      </w:r>
    </w:p>
    <w:p>
      <w:r>
        <w:t>是否可被移动</w:t>
      </w:r>
    </w:p>
    <w:p>
      <w:r>
        <w:t>用于实现简单的替换效果</w:t>
      </w:r>
    </w:p>
    <w:p>
      <w:r>
        <w:t>类名自定义</w:t>
      </w:r>
    </w:p>
    <w:p>
      <w:r>
        <w:t>南通市市辖区</w:t>
      </w:r>
    </w:p>
    <w:p>
      <w:r>
        <w:t>是否显示树层级展开线</w:t>
      </w:r>
    </w:p>
    <w:p>
      <w:r>
        <w:t>新增菜单</w:t>
      </w:r>
    </w:p>
    <w:p>
      <w:r>
        <w:t>里的实现</w:t>
      </w:r>
    </w:p>
    <w:p>
      <w:r>
        <w:t>树形模式</w:t>
      </w:r>
    </w:p>
    <w:p>
      <w:r>
        <w:t>中的渲染器</w:t>
      </w:r>
    </w:p>
    <w:p>
      <w:r>
        <w:t>这里是锚点内容</w:t>
      </w:r>
    </w:p>
    <w:p>
      <w:r>
        <w:t>自行进行调试</w:t>
      </w:r>
    </w:p>
    <w:p>
      <w:r>
        <w:t>的其它配置请参考</w:t>
      </w:r>
    </w:p>
    <w:p>
      <w:r>
        <w:t>多语言支持</w:t>
      </w:r>
    </w:p>
    <w:p>
      <w:r>
        <w:t>被包裹的内容可通过</w:t>
      </w:r>
    </w:p>
    <w:p>
      <w:r>
        <w:t>泰武乡</w:t>
      </w:r>
    </w:p>
    <w:p>
      <w:r>
        <w:t>外层</w:t>
      </w:r>
    </w:p>
    <w:p>
      <w:r>
        <w:t>赣县区</w:t>
      </w:r>
    </w:p>
    <w:p>
      <w:r>
        <w:t>拒绝等等</w:t>
      </w:r>
    </w:p>
    <w:p>
      <w:r>
        <w:t>默认推荐</w:t>
      </w:r>
    </w:p>
    <w:p>
      <w:r>
        <w:t>返回的数据会被替换成新的</w:t>
      </w:r>
    </w:p>
    <w:p>
      <w:r>
        <w:t>阈值</w:t>
      </w:r>
    </w:p>
    <w:p>
      <w:r>
        <w:t>且不配置时</w:t>
      </w:r>
    </w:p>
    <w:p>
      <w:r>
        <w:t>用来表示状态</w:t>
      </w:r>
    </w:p>
    <w:p>
      <w:r>
        <w:t>路竹区</w:t>
      </w:r>
    </w:p>
    <w:p>
      <w:r>
        <w:t>预览机</w:t>
      </w:r>
    </w:p>
    <w:p>
      <w:r>
        <w:t>提交数据前将根据设定格式化数据</w:t>
      </w:r>
    </w:p>
    <w:p>
      <w:r>
        <w:t>收集渲染器信息前触发</w:t>
      </w:r>
    </w:p>
    <w:p>
      <w:r>
        <w:t>所以不能直接完成渲染</w:t>
      </w:r>
    </w:p>
    <w:p>
      <w:r>
        <w:t>选择器模式下</w:t>
      </w:r>
    </w:p>
    <w:p>
      <w:r>
        <w:t>和布克赛尔蒙古自治县</w:t>
      </w:r>
    </w:p>
    <w:p>
      <w:r>
        <w:t>介休市</w:t>
      </w:r>
    </w:p>
    <w:p>
      <w:r>
        <w:t>目前支持</w:t>
      </w:r>
    </w:p>
    <w:p>
      <w:r>
        <w:t>所点击的选项</w:t>
      </w:r>
    </w:p>
    <w:p>
      <w:r>
        <w:t>不存在时将无效</w:t>
      </w:r>
    </w:p>
    <w:p>
      <w:r>
        <w:t>自定义渲染器</w:t>
      </w:r>
    </w:p>
    <w:p>
      <w:r>
        <w:t>用来决定弹框容器</w:t>
      </w:r>
    </w:p>
    <w:p>
      <w:r>
        <w:t>组件切换为输入态</w:t>
      </w:r>
    </w:p>
    <w:p>
      <w:r>
        <w:t>但是如果想渲染表单项</w:t>
      </w:r>
    </w:p>
    <w:p>
      <w:r>
        <w:t>修正</w:t>
      </w:r>
    </w:p>
    <w:p>
      <w:r>
        <w:t>罗甸县</w:t>
      </w:r>
    </w:p>
    <w:p>
      <w:r>
        <w:t>二次触发未进行智能定位</w:t>
      </w:r>
    </w:p>
    <w:p>
      <w:r>
        <w:t>云舍默认值</w:t>
      </w:r>
    </w:p>
    <w:p>
      <w:r>
        <w:t>鼠标放上来的时候显示配置的内容</w:t>
      </w:r>
    </w:p>
    <w:p>
      <w:r>
        <w:t>自定义选择框相关</w:t>
      </w:r>
    </w:p>
    <w:p>
      <w:r>
        <w:t>并列返回</w:t>
      </w:r>
    </w:p>
    <w:p>
      <w:r>
        <w:t>铜陵市市辖区</w:t>
      </w:r>
    </w:p>
    <w:p>
      <w:r>
        <w:t>阳曲县</w:t>
      </w:r>
    </w:p>
    <w:p>
      <w:r>
        <w:t>开关关闭时匹配的</w:t>
      </w:r>
    </w:p>
    <w:p>
      <w:r>
        <w:t>富蕴县</w:t>
      </w:r>
    </w:p>
    <w:p>
      <w:r>
        <w:t>水富市</w:t>
      </w:r>
    </w:p>
    <w:p>
      <w:r>
        <w:t>并且父级作为值返回</w:t>
      </w:r>
    </w:p>
    <w:p>
      <w:r>
        <w:t>汨罗市</w:t>
      </w:r>
    </w:p>
    <w:p>
      <w:r>
        <w:t>否则通过</w:t>
      </w:r>
    </w:p>
    <w:p>
      <w:r>
        <w:t>单位是秒</w:t>
      </w:r>
    </w:p>
    <w:p>
      <w:r>
        <w:t>来禁止该默认特性</w:t>
      </w:r>
    </w:p>
    <w:p>
      <w:r>
        <w:t>默认是展开所有子节点的</w:t>
      </w:r>
    </w:p>
    <w:p>
      <w:r>
        <w:t>来高亮错误</w:t>
      </w:r>
    </w:p>
    <w:p>
      <w:r>
        <w:t>中创建文件</w:t>
      </w:r>
    </w:p>
    <w:p>
      <w:r>
        <w:t>是否重置组件编辑状态</w:t>
      </w:r>
    </w:p>
    <w:p>
      <w:r>
        <w:t>按键回车</w:t>
      </w:r>
    </w:p>
    <w:p>
      <w:r>
        <w:t>开启表格拖拽排序功能</w:t>
      </w:r>
    </w:p>
    <w:p>
      <w:r>
        <w:t>四平市</w:t>
      </w:r>
    </w:p>
    <w:p>
      <w:r>
        <w:t>容县</w:t>
      </w:r>
    </w:p>
    <w:p>
      <w:r>
        <w:t>打开提示对话框</w:t>
      </w:r>
    </w:p>
    <w:p>
      <w:r>
        <w:t>必须也是唯一的顶级节点</w:t>
      </w:r>
    </w:p>
    <w:p>
      <w:r>
        <w:t>济阳区</w:t>
      </w:r>
    </w:p>
    <w:p>
      <w:r>
        <w:t>所以加个</w:t>
      </w:r>
    </w:p>
    <w:p>
      <w:r>
        <w:t>向导</w:t>
      </w:r>
    </w:p>
    <w:p>
      <w:r>
        <w:t>之类的文案</w:t>
      </w:r>
    </w:p>
    <w:p>
      <w:r>
        <w:t>锚点区域</w:t>
      </w:r>
    </w:p>
    <w:p>
      <w:r>
        <w:t>否则按错误处理</w:t>
      </w:r>
    </w:p>
    <w:p>
      <w:r>
        <w:t>放大模式下是否展示图片的工具栏</w:t>
      </w:r>
    </w:p>
    <w:p>
      <w:r>
        <w:t>模式也一样</w:t>
      </w:r>
    </w:p>
    <w:p>
      <w:r>
        <w:t>博望区</w:t>
      </w:r>
    </w:p>
    <w:p>
      <w:r>
        <w:t>有必要时才去改变对象的引用</w:t>
      </w:r>
    </w:p>
    <w:p>
      <w:r>
        <w:t>目前支持输入态展示态切换的表单项</w:t>
      </w:r>
    </w:p>
    <w:p>
      <w:r>
        <w:t>默认的拖拽模式实现</w:t>
      </w:r>
    </w:p>
    <w:p>
      <w:r>
        <w:t>南县</w:t>
      </w:r>
    </w:p>
    <w:p>
      <w:r>
        <w:t>选项值包含父节点</w:t>
      </w:r>
    </w:p>
    <w:p>
      <w:r>
        <w:t>行移入数据</w:t>
      </w:r>
    </w:p>
    <w:p>
      <w:r>
        <w:t>则用逗号分隔</w:t>
      </w:r>
    </w:p>
    <w:p>
      <w:r>
        <w:t>多语言</w:t>
      </w:r>
    </w:p>
    <w:p>
      <w:r>
        <w:t>可以让</w:t>
      </w:r>
    </w:p>
    <w:p>
      <w:r>
        <w:t>没有合适的图标</w:t>
      </w:r>
    </w:p>
    <w:p>
      <w:r>
        <w:t>目标值为假时通过筛选</w:t>
      </w:r>
    </w:p>
    <w:p>
      <w:r>
        <w:t>可能会有显示问题</w:t>
      </w:r>
    </w:p>
    <w:p>
      <w:r>
        <w:t>遂平县</w:t>
      </w:r>
    </w:p>
    <w:p>
      <w:r>
        <w:t>如需追加</w:t>
      </w:r>
    </w:p>
    <w:p>
      <w:r>
        <w:t>只有出现在</w:t>
      </w:r>
    </w:p>
    <w:p>
      <w:r>
        <w:t>封丘县</w:t>
      </w:r>
    </w:p>
    <w:p>
      <w:r>
        <w:t>钦州市</w:t>
      </w:r>
    </w:p>
    <w:p>
      <w:r>
        <w:t>历史记录生成的</w:t>
      </w:r>
    </w:p>
    <w:p>
      <w:r>
        <w:t>字段可以实现</w:t>
      </w:r>
    </w:p>
    <w:p>
      <w:r>
        <w:t>表单项数据初始化</w:t>
      </w:r>
    </w:p>
    <w:p>
      <w:r>
        <w:t>用来生成包括元素头部快捷工具栏</w:t>
      </w:r>
    </w:p>
    <w:p>
      <w:r>
        <w:t>鹿城区</w:t>
      </w:r>
    </w:p>
    <w:p>
      <w:r>
        <w:t>更新输入框的值</w:t>
      </w:r>
    </w:p>
    <w:p>
      <w:r>
        <w:t>鹤峰县</w:t>
      </w:r>
    </w:p>
    <w:p>
      <w:r>
        <w:t>只读</w:t>
      </w:r>
    </w:p>
    <w:p>
      <w:r>
        <w:t>多语言支持的实现</w:t>
      </w:r>
    </w:p>
    <w:p>
      <w:r>
        <w:t>最后更新时间</w:t>
      </w:r>
    </w:p>
    <w:p>
      <w:r>
        <w:t>锡山区</w:t>
      </w:r>
    </w:p>
    <w:p>
      <w:r>
        <w:t>是否静态展示</w:t>
      </w:r>
    </w:p>
    <w:p>
      <w:r>
        <w:t>湘西土家族苗族自治州</w:t>
      </w:r>
    </w:p>
    <w:p>
      <w:r>
        <w:t>如果函数未定义</w:t>
      </w:r>
    </w:p>
    <w:p>
      <w:r>
        <w:t>未配置图片上传地址</w:t>
      </w:r>
    </w:p>
    <w:p>
      <w:r>
        <w:t>新竹县</w:t>
      </w:r>
    </w:p>
    <w:p>
      <w:r>
        <w:t>因此建议前面</w:t>
      </w:r>
    </w:p>
    <w:p>
      <w:r>
        <w:t>表格组件事件</w:t>
      </w:r>
    </w:p>
    <w:p>
      <w:r>
        <w:t>移动端编辑与预览</w:t>
      </w:r>
    </w:p>
    <w:p>
      <w:r>
        <w:t>默认返回部门图标</w:t>
      </w:r>
    </w:p>
    <w:p>
      <w:r>
        <w:t>拖拽相关逻辑</w:t>
      </w:r>
    </w:p>
    <w:p>
      <w:r>
        <w:t>是月</w:t>
      </w:r>
    </w:p>
    <w:p>
      <w:r>
        <w:t>默认发送给表单的保存接口只会包含配置了的表单项</w:t>
      </w:r>
    </w:p>
    <w:p>
      <w:r>
        <w:t>自定义行样式</w:t>
      </w:r>
    </w:p>
    <w:p>
      <w:r>
        <w:t>所有配置在</w:t>
      </w:r>
    </w:p>
    <w:p>
      <w:r>
        <w:t>第一个满足条件的结果</w:t>
      </w:r>
    </w:p>
    <w:p>
      <w:r>
        <w:t>监听年龄值变化</w:t>
      </w:r>
    </w:p>
    <w:p>
      <w:r>
        <w:t>检测用户输入</w:t>
      </w:r>
    </w:p>
    <w:p>
      <w:r>
        <w:t>用来展示表格的自定义显示列按钮</w:t>
      </w:r>
    </w:p>
    <w:p>
      <w:r>
        <w:t>显示节点勾选框</w:t>
      </w:r>
    </w:p>
    <w:p>
      <w:r>
        <w:t>周后</w:t>
      </w:r>
    </w:p>
    <w:p>
      <w:r>
        <w:t>添加规则</w:t>
      </w:r>
    </w:p>
    <w:p>
      <w:r>
        <w:t>小</w:t>
      </w:r>
    </w:p>
    <w:p>
      <w:r>
        <w:t>甚至不需要学习前端框架和工具</w:t>
      </w:r>
    </w:p>
    <w:p>
      <w:r>
        <w:t>多选时用</w:t>
      </w:r>
    </w:p>
    <w:p>
      <w:r>
        <w:t>配置固定高度</w:t>
      </w:r>
    </w:p>
    <w:p>
      <w:r>
        <w:t>然后每块上传都会调用这个接口</w:t>
      </w:r>
    </w:p>
    <w:p>
      <w:r>
        <w:t>组件唯一</w:t>
      </w:r>
    </w:p>
    <w:p>
      <w:r>
        <w:t>选项中的</w:t>
      </w:r>
    </w:p>
    <w:p>
      <w:r>
        <w:t>则会将该表单项的值重置至该默认值</w:t>
      </w:r>
    </w:p>
    <w:p>
      <w:r>
        <w:t>最后一项的值</w:t>
      </w:r>
    </w:p>
    <w:p>
      <w:r>
        <w:t>大兴区</w:t>
      </w:r>
    </w:p>
    <w:p>
      <w:r>
        <w:t>或者没边框</w:t>
      </w:r>
    </w:p>
    <w:p>
      <w:r>
        <w:t>南平市市辖区</w:t>
      </w:r>
    </w:p>
    <w:p>
      <w:r>
        <w:t>的值或者主题中的</w:t>
      </w:r>
    </w:p>
    <w:p>
      <w:r>
        <w:t>某站点用户访问来源</w:t>
      </w:r>
    </w:p>
    <w:p>
      <w:r>
        <w:t>取到的位置信息不对</w:t>
      </w:r>
    </w:p>
    <w:p>
      <w:r>
        <w:t>点击后显示一个侧边栏</w:t>
      </w:r>
    </w:p>
    <w:p>
      <w:r>
        <w:t>隐藏顶部快速保存提示</w:t>
      </w:r>
    </w:p>
    <w:p>
      <w:r>
        <w:t>刷新指定组件的数据请求</w:t>
      </w:r>
    </w:p>
    <w:p>
      <w:r>
        <w:t>可设置缺口位置和缺口角度</w:t>
      </w:r>
    </w:p>
    <w:p>
      <w:r>
        <w:t>无需关心组件层级关系</w:t>
      </w:r>
    </w:p>
    <w:p>
      <w:r>
        <w:t>保存数据</w:t>
      </w:r>
    </w:p>
    <w:p>
      <w:r>
        <w:t>表单项通用</w:t>
      </w:r>
    </w:p>
    <w:p>
      <w:r>
        <w:t>可能是组合模式</w:t>
      </w:r>
    </w:p>
    <w:p>
      <w:r>
        <w:t>册亨县</w:t>
      </w:r>
    </w:p>
    <w:p>
      <w:r>
        <w:t>中使用</w:t>
      </w:r>
    </w:p>
    <w:p>
      <w:r>
        <w:t>苏州市市辖区</w:t>
      </w:r>
    </w:p>
    <w:p>
      <w:r>
        <w:t>写入表单数据域</w:t>
      </w:r>
    </w:p>
    <w:p>
      <w:r>
        <w:t>顶部有重叠遮挡</w:t>
      </w:r>
    </w:p>
    <w:p>
      <w:r>
        <w:t>用于实现勾选</w:t>
      </w:r>
    </w:p>
    <w:p>
      <w:r>
        <w:t>提示框标题</w:t>
      </w:r>
    </w:p>
    <w:p>
      <w:r>
        <w:t>点击后</w:t>
      </w:r>
    </w:p>
    <w:p>
      <w:r>
        <w:t>此配置项只作用于表格操作栏的</w:t>
      </w:r>
    </w:p>
    <w:p>
      <w:r>
        <w:t>滑块改变事件</w:t>
      </w:r>
    </w:p>
    <w:p>
      <w:r>
        <w:t>多选输入框</w:t>
      </w:r>
    </w:p>
    <w:p>
      <w:r>
        <w:t>文字提示浮层位置相对偏移量</w:t>
      </w:r>
    </w:p>
    <w:p>
      <w:r>
        <w:t>主题配置</w:t>
      </w:r>
    </w:p>
    <w:p>
      <w:r>
        <w:t>巩留县</w:t>
      </w:r>
    </w:p>
    <w:p>
      <w:r>
        <w:t>发送广播事件</w:t>
      </w:r>
    </w:p>
    <w:p>
      <w:r>
        <w:t>为了方便讲解</w:t>
      </w:r>
    </w:p>
    <w:p>
      <w:r>
        <w:t>设置主题数据</w:t>
      </w:r>
    </w:p>
    <w:p>
      <w:r>
        <w:t>这段文字在</w:t>
      </w:r>
    </w:p>
    <w:p>
      <w:r>
        <w:t>什么和</w:t>
      </w:r>
    </w:p>
    <w:p>
      <w:r>
        <w:t>用于注册自定义</w:t>
      </w:r>
    </w:p>
    <w:p>
      <w:r>
        <w:t>局部正常模式</w:t>
      </w:r>
    </w:p>
    <w:p>
      <w:r>
        <w:t>右侧编辑器的值</w:t>
      </w:r>
    </w:p>
    <w:p>
      <w:r>
        <w:t>单条任意区域选中</w:t>
      </w:r>
    </w:p>
    <w:p>
      <w:r>
        <w:t>依安县</w:t>
      </w:r>
    </w:p>
    <w:p>
      <w:r>
        <w:t>需要同</w:t>
      </w:r>
    </w:p>
    <w:p>
      <w:r>
        <w:t>匹配不上</w:t>
      </w:r>
    </w:p>
    <w:p>
      <w:r>
        <w:t>你可以</w:t>
      </w:r>
    </w:p>
    <w:p>
      <w:r>
        <w:t>并配置目标组件</w:t>
      </w:r>
    </w:p>
    <w:p>
      <w:r>
        <w:t>刷新其他组件</w:t>
      </w:r>
    </w:p>
    <w:p>
      <w:r>
        <w:t>你的后端接口只支持的如下的输入数据结构</w:t>
      </w:r>
    </w:p>
    <w:p>
      <w:r>
        <w:t>除了暴露</w:t>
      </w:r>
    </w:p>
    <w:p>
      <w:r>
        <w:t>组合多条唯一</w:t>
      </w:r>
    </w:p>
    <w:p>
      <w:r>
        <w:t>远程拉取字典</w:t>
      </w:r>
    </w:p>
    <w:p>
      <w:r>
        <w:t>获取渐变角度</w:t>
      </w:r>
    </w:p>
    <w:p>
      <w:r>
        <w:t>友谊县</w:t>
      </w:r>
    </w:p>
    <w:p>
      <w:r>
        <w:t>修复绝对定位的位置</w:t>
      </w:r>
    </w:p>
    <w:p>
      <w:r>
        <w:t>樟木头镇</w:t>
      </w:r>
    </w:p>
    <w:p>
      <w:r>
        <w:t>获取当前组件内相关变量</w:t>
      </w:r>
    </w:p>
    <w:p>
      <w:r>
        <w:t>可以设置小数位</w:t>
      </w:r>
    </w:p>
    <w:p>
      <w:r>
        <w:t>新的日期对象</w:t>
      </w:r>
    </w:p>
    <w:p>
      <w:r>
        <w:t>最低为</w:t>
      </w:r>
    </w:p>
    <w:p>
      <w:r>
        <w:t>凤林镇</w:t>
      </w:r>
    </w:p>
    <w:p>
      <w:r>
        <w:t>下面写法将会取前两个字符</w:t>
      </w:r>
    </w:p>
    <w:p>
      <w:r>
        <w:t>海盐县</w:t>
      </w:r>
    </w:p>
    <w:p>
      <w:r>
        <w:t>详细请见</w:t>
      </w:r>
    </w:p>
    <w:p>
      <w:r>
        <w:t>项目中这样使用</w:t>
      </w:r>
    </w:p>
    <w:p>
      <w:r>
        <w:t>返回传入文本右侧的指定长度字符串</w:t>
      </w:r>
    </w:p>
    <w:p>
      <w:r>
        <w:t>向后移动</w:t>
      </w:r>
    </w:p>
    <w:p>
      <w:r>
        <w:t>追加当前行</w:t>
      </w:r>
    </w:p>
    <w:p>
      <w:r>
        <w:t>当渲染器同时标记为</w:t>
      </w:r>
    </w:p>
    <w:p>
      <w:r>
        <w:t>自定义文字类名</w:t>
      </w:r>
    </w:p>
    <w:p>
      <w:r>
        <w:t>的直接输出会显示</w:t>
      </w:r>
    </w:p>
    <w:p>
      <w:r>
        <w:t>请求返回后的回调</w:t>
      </w:r>
    </w:p>
    <w:p>
      <w:r>
        <w:t>无指针</w:t>
      </w:r>
    </w:p>
    <w:p>
      <w:r>
        <w:t>加载成功</w:t>
      </w:r>
    </w:p>
    <w:p>
      <w:r>
        <w:t>是否开启游标动画</w:t>
      </w:r>
    </w:p>
    <w:p>
      <w:r>
        <w:t>进行数据映射</w:t>
      </w:r>
    </w:p>
    <w:p>
      <w:r>
        <w:t>隐藏选项不能设为默认值</w:t>
      </w:r>
    </w:p>
    <w:p>
      <w:r>
        <w:t>指定为城市选择框</w:t>
      </w:r>
    </w:p>
    <w:p>
      <w:r>
        <w:t>同步到</w:t>
      </w:r>
    </w:p>
    <w:p>
      <w:r>
        <w:t>标题放底部</w:t>
      </w:r>
    </w:p>
    <w:p>
      <w:r>
        <w:t>组件中的接口</w:t>
      </w:r>
    </w:p>
    <w:p>
      <w:r>
        <w:t>类名决定</w:t>
      </w:r>
    </w:p>
    <w:p>
      <w:r>
        <w:t>时会触发变动事件</w:t>
      </w:r>
    </w:p>
    <w:p>
      <w:r>
        <w:t>是否为整型</w:t>
      </w:r>
    </w:p>
    <w:p>
      <w:r>
        <w:t>纵向选择所有能力</w:t>
      </w:r>
    </w:p>
    <w:p>
      <w:r>
        <w:t>上个月初</w:t>
      </w:r>
    </w:p>
    <w:p>
      <w:r>
        <w:t>看后面具体设计</w:t>
      </w:r>
    </w:p>
    <w:p>
      <w:r>
        <w:t>传递给渲染器</w:t>
      </w:r>
    </w:p>
    <w:p>
      <w:r>
        <w:t>右对齐</w:t>
      </w:r>
    </w:p>
    <w:p>
      <w:r>
        <w:t>确保点击的是当前预选中元素的子区域</w:t>
      </w:r>
    </w:p>
    <w:p>
      <w:r>
        <w:t>默认添加选项后</w:t>
      </w:r>
    </w:p>
    <w:p>
      <w:r>
        <w:t>图片缩略图外层</w:t>
      </w:r>
    </w:p>
    <w:p>
      <w:r>
        <w:t>海端乡</w:t>
      </w:r>
    </w:p>
    <w:p>
      <w:r>
        <w:t>这样就能在可视化编辑器里支持自定义组件了</w:t>
      </w:r>
    </w:p>
    <w:p>
      <w:r>
        <w:t>的关系存下来</w:t>
      </w:r>
    </w:p>
    <w:p>
      <w:r>
        <w:t>展示多行</w:t>
      </w:r>
    </w:p>
    <w:p>
      <w:r>
        <w:t>开关</w:t>
      </w:r>
    </w:p>
    <w:p>
      <w:r>
        <w:t>原生</w:t>
      </w:r>
    </w:p>
    <w:p>
      <w:r>
        <w:t>新增是否</w:t>
      </w:r>
    </w:p>
    <w:p>
      <w:r>
        <w:t>和政县</w:t>
      </w:r>
    </w:p>
    <w:p>
      <w:r>
        <w:t>默认会创建一个空</w:t>
      </w:r>
    </w:p>
    <w:p>
      <w:r>
        <w:t>时间轴横向时不支持</w:t>
      </w:r>
    </w:p>
    <w:p>
      <w:r>
        <w:t>能够根据</w:t>
      </w:r>
    </w:p>
    <w:p>
      <w:r>
        <w:t>启用</w:t>
      </w:r>
    </w:p>
    <w:p>
      <w:r>
        <w:t>白碱滩区</w:t>
      </w:r>
    </w:p>
    <w:p>
      <w:r>
        <w:t>新用法用</w:t>
      </w:r>
    </w:p>
    <w:p>
      <w:r>
        <w:t>的挂载位置</w:t>
      </w:r>
    </w:p>
    <w:p>
      <w:r>
        <w:t>勾选框取消勾选时</w:t>
      </w:r>
    </w:p>
    <w:p>
      <w:r>
        <w:t>支持模板</w:t>
      </w:r>
    </w:p>
    <w:p>
      <w:r>
        <w:t>项目对外的主要入口</w:t>
      </w:r>
    </w:p>
    <w:p>
      <w:r>
        <w:t>返回时间的时间戳</w:t>
      </w:r>
    </w:p>
    <w:p>
      <w:r>
        <w:t>东营区</w:t>
      </w:r>
    </w:p>
    <w:p>
      <w:r>
        <w:t>如果用了数据映射</w:t>
      </w:r>
    </w:p>
    <w:p>
      <w:r>
        <w:t>配置后当</w:t>
      </w:r>
    </w:p>
    <w:p>
      <w:r>
        <w:t>的表单项组件</w:t>
      </w:r>
    </w:p>
    <w:p>
      <w:r>
        <w:t>购买数量</w:t>
      </w:r>
    </w:p>
    <w:p>
      <w:r>
        <w:t>只能点击选中</w:t>
      </w:r>
    </w:p>
    <w:p>
      <w:r>
        <w:t>鄯善县</w:t>
      </w:r>
    </w:p>
    <w:p>
      <w:r>
        <w:t>周一重新设置日程</w:t>
      </w:r>
    </w:p>
    <w:p>
      <w:r>
        <w:t>图片类型</w:t>
      </w:r>
    </w:p>
    <w:p>
      <w:r>
        <w:t>纬度</w:t>
      </w:r>
    </w:p>
    <w:p>
      <w:r>
        <w:t>更新高亮位置</w:t>
      </w:r>
    </w:p>
    <w:p>
      <w:r>
        <w:t>不可轻易删除</w:t>
      </w:r>
    </w:p>
    <w:p>
      <w:r>
        <w:t>如果真要移动</w:t>
      </w:r>
    </w:p>
    <w:p>
      <w:r>
        <w:t>配置帧列表容器</w:t>
      </w:r>
    </w:p>
    <w:p>
      <w:r>
        <w:t>是否开启虚拟滚动</w:t>
      </w:r>
    </w:p>
    <w:p>
      <w:r>
        <w:t>不会替换旧的</w:t>
      </w:r>
    </w:p>
    <w:p>
      <w:r>
        <w:t>可检索</w:t>
      </w:r>
    </w:p>
    <w:p>
      <w:r>
        <w:t>则返回字符</w:t>
      </w:r>
    </w:p>
    <w:p>
      <w:r>
        <w:t>整行</w:t>
      </w:r>
    </w:p>
    <w:p>
      <w:r>
        <w:t>还可以设置成</w:t>
      </w:r>
    </w:p>
    <w:p>
      <w:r>
        <w:t>字体颜色</w:t>
      </w:r>
    </w:p>
    <w:p>
      <w:r>
        <w:t>组件的动作列表</w:t>
      </w:r>
    </w:p>
    <w:p>
      <w:r>
        <w:t>表示父节点跟子节点没有级联关系</w:t>
      </w:r>
    </w:p>
    <w:p>
      <w:r>
        <w:t>修改标签名可以让容器使用其它标签渲染</w:t>
      </w:r>
    </w:p>
    <w:p>
      <w:r>
        <w:t>可指定根据该字段去重</w:t>
      </w:r>
    </w:p>
    <w:p>
      <w:r>
        <w:t>类似于全选</w:t>
      </w:r>
    </w:p>
    <w:p>
      <w:r>
        <w:t>关闭后提示浮层不展示指向箭头</w:t>
      </w:r>
    </w:p>
    <w:p>
      <w:r>
        <w:t>只显示图标</w:t>
      </w:r>
    </w:p>
    <w:p>
      <w:r>
        <w:t>因为不在工具栏里</w:t>
      </w:r>
    </w:p>
    <w:p>
      <w:r>
        <w:t>上面的例子不支持实时修改</w:t>
      </w:r>
    </w:p>
    <w:p>
      <w:r>
        <w:t>内容变动时</w:t>
      </w:r>
    </w:p>
    <w:p>
      <w:r>
        <w:t>从组件树中获取</w:t>
      </w:r>
    </w:p>
    <w:p>
      <w:r>
        <w:t>固定尺寸</w:t>
      </w:r>
    </w:p>
    <w:p>
      <w:r>
        <w:t>不设置默认是在左侧</w:t>
      </w:r>
    </w:p>
    <w:p>
      <w:r>
        <w:t>及数据转换的日志</w:t>
      </w:r>
    </w:p>
    <w:p>
      <w:r>
        <w:t>构建编辑器面板</w:t>
      </w:r>
    </w:p>
    <w:p>
      <w:r>
        <w:t>可以使用静态方式</w:t>
      </w:r>
    </w:p>
    <w:p>
      <w:r>
        <w:t>文字</w:t>
      </w:r>
    </w:p>
    <w:p>
      <w:r>
        <w:t>会在当前作用域中查找</w:t>
      </w:r>
    </w:p>
    <w:p>
      <w:r>
        <w:t>看起来对渲染没用</w:t>
      </w:r>
    </w:p>
    <w:p>
      <w:r>
        <w:t>时用来手动触发</w:t>
      </w:r>
    </w:p>
    <w:p>
      <w:r>
        <w:t>菜单是否折叠收起</w:t>
      </w:r>
    </w:p>
    <w:p>
      <w:r>
        <w:t>存放常见布局组件</w:t>
      </w:r>
    </w:p>
    <w:p>
      <w:r>
        <w:t>这里直接挂在这里</w:t>
      </w:r>
    </w:p>
    <w:p>
      <w:r>
        <w:t>是整个页面配置的入口组件</w:t>
      </w:r>
    </w:p>
    <w:p>
      <w:r>
        <w:t>这个函数会在编辑器组件卸载的时候调用</w:t>
      </w:r>
    </w:p>
    <w:p>
      <w:r>
        <w:t>值包含父子节点值</w:t>
      </w:r>
    </w:p>
    <w:p>
      <w:r>
        <w:t>超出显示</w:t>
      </w:r>
    </w:p>
    <w:p>
      <w:r>
        <w:t>将字符日期转成日期对象</w:t>
      </w:r>
    </w:p>
    <w:p>
      <w:r>
        <w:t>表格可进行选中操作</w:t>
      </w:r>
    </w:p>
    <w:p>
      <w:r>
        <w:t>宏伟区</w:t>
      </w:r>
    </w:p>
    <w:p>
      <w:r>
        <w:t>列样式</w:t>
      </w:r>
    </w:p>
    <w:p>
      <w:r>
        <w:t>无棣县</w:t>
      </w:r>
    </w:p>
    <w:p>
      <w:r>
        <w:t>具体看下面的说明</w:t>
      </w:r>
    </w:p>
    <w:p>
      <w:r>
        <w:t>版本的</w:t>
      </w:r>
    </w:p>
    <w:p>
      <w:r>
        <w:t>系统组件</w:t>
      </w:r>
    </w:p>
    <w:p>
      <w:r>
        <w:t>纯白色</w:t>
      </w:r>
    </w:p>
    <w:p>
      <w:r>
        <w:t>总行数</w:t>
      </w:r>
    </w:p>
    <w:p>
      <w:r>
        <w:t>刷新按钮</w:t>
      </w:r>
    </w:p>
    <w:p>
      <w:r>
        <w:t>实现查询条件过滤表单</w:t>
      </w:r>
    </w:p>
    <w:p>
      <w:r>
        <w:t>鹤城区</w:t>
      </w:r>
    </w:p>
    <w:p>
      <w:r>
        <w:t>中默认值会给冲掉</w:t>
      </w:r>
    </w:p>
    <w:p>
      <w:r>
        <w:t>为了防止页面不小心跳转而导致表单没有保存</w:t>
      </w:r>
    </w:p>
    <w:p>
      <w:r>
        <w:t>映射值是</w:t>
      </w:r>
    </w:p>
    <w:p>
      <w:r>
        <w:t>描述类名</w:t>
      </w:r>
    </w:p>
    <w:p>
      <w:r>
        <w:t>丽水市市辖区</w:t>
      </w:r>
    </w:p>
    <w:p>
      <w:r>
        <w:t>而页面剩下的宽度就全都留给了</w:t>
      </w:r>
    </w:p>
    <w:p>
      <w:r>
        <w:t>为了可以更加灵活渲染文本</w:t>
      </w:r>
    </w:p>
    <w:p>
      <w:r>
        <w:t>将会添加</w:t>
      </w:r>
    </w:p>
    <w:p>
      <w:r>
        <w:t>成功了</w:t>
      </w:r>
    </w:p>
    <w:p>
      <w:r>
        <w:t>会固定在底部显示</w:t>
      </w:r>
    </w:p>
    <w:p>
      <w:r>
        <w:t>用不同的颜色提示用户</w:t>
      </w:r>
    </w:p>
    <w:p>
      <w:r>
        <w:t>来作为容器</w:t>
      </w:r>
    </w:p>
    <w:p>
      <w:r>
        <w:t>新宁县</w:t>
      </w:r>
    </w:p>
    <w:p>
      <w:r>
        <w:t>显示文本</w:t>
      </w:r>
    </w:p>
    <w:p>
      <w:r>
        <w:t>该属性为</w:t>
      </w:r>
    </w:p>
    <w:p>
      <w:r>
        <w:t>完成数据展示</w:t>
      </w:r>
    </w:p>
    <w:p>
      <w:r>
        <w:t>点击会有弹框</w:t>
      </w:r>
    </w:p>
    <w:p>
      <w:r>
        <w:t>取消选中后</w:t>
      </w:r>
    </w:p>
    <w:p>
      <w:r>
        <w:t>宜宾市市辖区</w:t>
      </w:r>
    </w:p>
    <w:p>
      <w:r>
        <w:t>本文将介绍</w:t>
      </w:r>
    </w:p>
    <w:p>
      <w:r>
        <w:t>配置决定</w:t>
      </w:r>
    </w:p>
    <w:p>
      <w:r>
        <w:t>可以用于防止表单重复提交</w:t>
      </w:r>
    </w:p>
    <w:p>
      <w:r>
        <w:t>更新内容</w:t>
      </w:r>
    </w:p>
    <w:p>
      <w:r>
        <w:t>接口返回数据结构</w:t>
      </w:r>
    </w:p>
    <w:p>
      <w:r>
        <w:t>增加了</w:t>
      </w:r>
    </w:p>
    <w:p>
      <w:r>
        <w:t>属性的方式来初始化数据域</w:t>
      </w:r>
    </w:p>
    <w:p>
      <w:r>
        <w:t>导致重新渲染</w:t>
      </w:r>
    </w:p>
    <w:p>
      <w:r>
        <w:t>鹿港镇</w:t>
      </w:r>
    </w:p>
    <w:p>
      <w:r>
        <w:t>可新增</w:t>
      </w:r>
    </w:p>
    <w:p>
      <w:r>
        <w:t>设置统一的占位提示</w:t>
      </w:r>
    </w:p>
    <w:p>
      <w:r>
        <w:t>文字提示浮层类名</w:t>
      </w:r>
    </w:p>
    <w:p>
      <w:r>
        <w:t>是否开启即时反馈</w:t>
      </w:r>
    </w:p>
    <w:p>
      <w:r>
        <w:t>总区间被平均分为多少块</w:t>
      </w:r>
    </w:p>
    <w:p>
      <w:r>
        <w:t>卡片标题</w:t>
      </w:r>
    </w:p>
    <w:p>
      <w:r>
        <w:t>配置下拉按钮集合</w:t>
      </w:r>
    </w:p>
    <w:p>
      <w:r>
        <w:t>结果面板跟随模式</w:t>
      </w:r>
    </w:p>
    <w:p>
      <w:r>
        <w:t>可以给每个</w:t>
      </w:r>
    </w:p>
    <w:p>
      <w:r>
        <w:t>实现服务端校验</w:t>
      </w:r>
    </w:p>
    <w:p>
      <w:r>
        <w:t>解析变量</w:t>
      </w:r>
    </w:p>
    <w:p>
      <w:r>
        <w:t>可设置成空</w:t>
      </w:r>
    </w:p>
    <w:p>
      <w:r>
        <w:t>采用对象配置</w:t>
      </w:r>
    </w:p>
    <w:p>
      <w:r>
        <w:t>南浔区</w:t>
      </w:r>
    </w:p>
    <w:p>
      <w:r>
        <w:t>用于设置列宽像素</w:t>
      </w:r>
    </w:p>
    <w:p>
      <w:r>
        <w:t>用法类似</w:t>
      </w:r>
    </w:p>
    <w:p>
      <w:r>
        <w:t>是否有变化</w:t>
      </w:r>
    </w:p>
    <w:p>
      <w:r>
        <w:t>随机生成</w:t>
      </w:r>
    </w:p>
    <w:p>
      <w:r>
        <w:t>这个按文档是重要性高于</w:t>
      </w:r>
    </w:p>
    <w:p>
      <w:r>
        <w:t>自动</w:t>
      </w:r>
    </w:p>
    <w:p>
      <w:r>
        <w:t>中获取数值</w:t>
      </w:r>
    </w:p>
    <w:p>
      <w:r>
        <w:t>去除中间元素的</w:t>
      </w:r>
    </w:p>
    <w:p>
      <w:r>
        <w:t>处理数据</w:t>
      </w:r>
    </w:p>
    <w:p>
      <w:r>
        <w:t>专门用来获取样式的像素值</w:t>
      </w:r>
    </w:p>
    <w:p>
      <w:r>
        <w:t>也将触发提交成功事件</w:t>
      </w:r>
    </w:p>
    <w:p>
      <w:r>
        <w:t>值只包含父节点的值</w:t>
      </w:r>
    </w:p>
    <w:p>
      <w:r>
        <w:t>用法和</w:t>
      </w:r>
    </w:p>
    <w:p>
      <w:r>
        <w:t>等表达式</w:t>
      </w:r>
    </w:p>
    <w:p>
      <w:r>
        <w:t>若设置为字符串</w:t>
      </w:r>
    </w:p>
    <w:p>
      <w:r>
        <w:t>但加前缀可以方便</w:t>
      </w:r>
    </w:p>
    <w:p>
      <w:r>
        <w:t>只支持字体颜色</w:t>
      </w:r>
    </w:p>
    <w:p>
      <w:r>
        <w:t>来开启这个功能</w:t>
      </w:r>
    </w:p>
    <w:p>
      <w:r>
        <w:t>富裕县</w:t>
      </w:r>
    </w:p>
    <w:p>
      <w:r>
        <w:t>为空时</w:t>
      </w:r>
    </w:p>
    <w:p>
      <w:r>
        <w:t>不设置会默认使用接口返回的</w:t>
      </w:r>
    </w:p>
    <w:p>
      <w:r>
        <w:t>字段不为</w:t>
      </w:r>
    </w:p>
    <w:p>
      <w:r>
        <w:t>可以是</w:t>
      </w:r>
    </w:p>
    <w:p>
      <w:r>
        <w:t>定义了挂载位置时只能使用默认</w:t>
      </w:r>
    </w:p>
    <w:p>
      <w:r>
        <w:t>新增多条</w:t>
      </w:r>
    </w:p>
    <w:p>
      <w:r>
        <w:t>记录总数被更新为</w:t>
      </w:r>
    </w:p>
    <w:p>
      <w:r>
        <w:t>中可以设置语言</w:t>
      </w:r>
    </w:p>
    <w:p>
      <w:r>
        <w:t>新增选项接口</w:t>
      </w:r>
    </w:p>
    <w:p>
      <w:r>
        <w:t>陆良县</w:t>
      </w:r>
    </w:p>
    <w:p>
      <w:r>
        <w:t>比如表单里面</w:t>
      </w:r>
    </w:p>
    <w:p>
      <w:r>
        <w:t>开始日期时间</w:t>
      </w:r>
    </w:p>
    <w:p>
      <w:r>
        <w:t>必须有插件提供这个渲染器的信息</w:t>
      </w:r>
    </w:p>
    <w:p>
      <w:r>
        <w:t>里定义这个变量的默认值</w:t>
      </w:r>
    </w:p>
    <w:p>
      <w:r>
        <w:t>而不是会转成字符串</w:t>
      </w:r>
    </w:p>
    <w:p>
      <w:r>
        <w:t>可选区域</w:t>
      </w:r>
    </w:p>
    <w:p>
      <w:r>
        <w:t>封开县</w:t>
      </w:r>
    </w:p>
    <w:p>
      <w:r>
        <w:t>支持例如</w:t>
      </w:r>
    </w:p>
    <w:p>
      <w:r>
        <w:t>默认变量名不支持特殊字符比如</w:t>
      </w:r>
    </w:p>
    <w:p>
      <w:r>
        <w:t>倒计时</w:t>
      </w:r>
    </w:p>
    <w:p>
      <w:r>
        <w:t>搜索引擎</w:t>
      </w:r>
    </w:p>
    <w:p>
      <w:r>
        <w:t>湘潭县</w:t>
      </w:r>
    </w:p>
    <w:p>
      <w:r>
        <w:t>大部分是靠猜的</w:t>
      </w:r>
    </w:p>
    <w:p>
      <w:r>
        <w:t>桐梓县</w:t>
      </w:r>
    </w:p>
    <w:p>
      <w:r>
        <w:t>安源区</w:t>
      </w:r>
    </w:p>
    <w:p>
      <w:r>
        <w:t>而入门之后会发现它还有巨大的</w:t>
      </w:r>
    </w:p>
    <w:p>
      <w:r>
        <w:t>表单多行展示</w:t>
      </w:r>
    </w:p>
    <w:p>
      <w:r>
        <w:t>添加属性</w:t>
      </w:r>
    </w:p>
    <w:p>
      <w:r>
        <w:t>用于替换变量</w:t>
      </w:r>
    </w:p>
    <w:p>
      <w:r>
        <w:t>如果想要关闭此功能</w:t>
      </w:r>
    </w:p>
    <w:p>
      <w:r>
        <w:t>设置成固定高度</w:t>
      </w:r>
    </w:p>
    <w:p>
      <w:r>
        <w:t>需要实现接收器</w:t>
      </w:r>
    </w:p>
    <w:p>
      <w:r>
        <w:t>因为很多方法是</w:t>
      </w:r>
    </w:p>
    <w:p>
      <w:r>
        <w:t>不然默认的没有高度都无法选中</w:t>
      </w:r>
    </w:p>
    <w:p>
      <w:r>
        <w:t>渲染文档主体</w:t>
      </w:r>
    </w:p>
    <w:p>
      <w:r>
        <w:t>当有弹框时关闭自动刷新</w:t>
      </w:r>
    </w:p>
    <w:p>
      <w:r>
        <w:t>配置控件内容</w:t>
      </w:r>
    </w:p>
    <w:p>
      <w:r>
        <w:t>派发鼠标移出事件</w:t>
      </w:r>
    </w:p>
    <w:p>
      <w:r>
        <w:t>第一项也是</w:t>
      </w:r>
    </w:p>
    <w:p>
      <w:r>
        <w:t>函数可以用来更新数据</w:t>
      </w:r>
    </w:p>
    <w:p>
      <w:r>
        <w:t>收起标题</w:t>
      </w:r>
    </w:p>
    <w:p>
      <w:r>
        <w:t>一个是拖拽按钮</w:t>
      </w:r>
    </w:p>
    <w:p>
      <w:r>
        <w:t>元素集合</w:t>
      </w:r>
    </w:p>
    <w:p>
      <w:r>
        <w:t>属性限制最大勾选数</w:t>
      </w:r>
    </w:p>
    <w:p>
      <w:r>
        <w:t>又会请求一次</w:t>
      </w:r>
    </w:p>
    <w:p>
      <w:r>
        <w:t>编辑该节点</w:t>
      </w:r>
    </w:p>
    <w:p>
      <w:r>
        <w:t>眉县</w:t>
      </w:r>
    </w:p>
    <w:p>
      <w:r>
        <w:t>云县</w:t>
      </w:r>
    </w:p>
    <w:p>
      <w:r>
        <w:t>事件测试</w:t>
      </w:r>
    </w:p>
    <w:p>
      <w:r>
        <w:t>砚山县</w:t>
      </w:r>
    </w:p>
    <w:p>
      <w:r>
        <w:t>必须有</w:t>
      </w:r>
    </w:p>
    <w:p>
      <w:r>
        <w:t>冷水滩区</w:t>
      </w:r>
    </w:p>
    <w:p>
      <w:r>
        <w:t>自动上传开启</w:t>
      </w:r>
    </w:p>
    <w:p>
      <w:r>
        <w:t>游仙区</w:t>
      </w:r>
    </w:p>
    <w:p>
      <w:r>
        <w:t>操作成功</w:t>
      </w:r>
    </w:p>
    <w:p>
      <w:r>
        <w:t>单条数据</w:t>
      </w:r>
    </w:p>
    <w:p>
      <w:r>
        <w:t>是否支持拖拽排序</w:t>
      </w:r>
    </w:p>
    <w:p>
      <w:r>
        <w:t>大溪区</w:t>
      </w:r>
    </w:p>
    <w:p>
      <w:r>
        <w:t>土默特左旗</w:t>
      </w:r>
    </w:p>
    <w:p>
      <w:r>
        <w:t>下拉框</w:t>
      </w:r>
    </w:p>
    <w:p>
      <w:r>
        <w:t>实现复杂嵌套数据结构</w:t>
      </w:r>
    </w:p>
    <w:p>
      <w:r>
        <w:t>宜阳县</w:t>
      </w:r>
    </w:p>
    <w:p>
      <w:r>
        <w:t>些动作后就停止继续执行后面的动作</w:t>
      </w:r>
    </w:p>
    <w:p>
      <w:r>
        <w:t>未点击确认关闭时</w:t>
      </w:r>
    </w:p>
    <w:p>
      <w:r>
        <w:t>转换成</w:t>
      </w:r>
    </w:p>
    <w:p>
      <w:r>
        <w:t>点击左下角添加按钮</w:t>
      </w:r>
    </w:p>
    <w:p>
      <w:r>
        <w:t>类型定义为</w:t>
      </w:r>
    </w:p>
    <w:p>
      <w:r>
        <w:t>也可以同时设置</w:t>
      </w:r>
    </w:p>
    <w:p>
      <w:r>
        <w:t>要转换的字符串</w:t>
      </w:r>
    </w:p>
    <w:p>
      <w:r>
        <w:t>还支持增加总结行</w:t>
      </w:r>
    </w:p>
    <w:p>
      <w:r>
        <w:t>不能修改</w:t>
      </w:r>
    </w:p>
    <w:p>
      <w:r>
        <w:t>消息提醒</w:t>
      </w:r>
    </w:p>
    <w:p>
      <w:r>
        <w:t>解析缩进</w:t>
      </w:r>
    </w:p>
    <w:p>
      <w:r>
        <w:t>图表单选框</w:t>
      </w:r>
    </w:p>
    <w:p>
      <w:r>
        <w:t>关联数据变量</w:t>
      </w:r>
    </w:p>
    <w:p>
      <w:r>
        <w:t>修改方向</w:t>
      </w:r>
    </w:p>
    <w:p>
      <w:r>
        <w:t>地理位置</w:t>
      </w:r>
    </w:p>
    <w:p>
      <w:r>
        <w:t>通用属性表</w:t>
      </w:r>
    </w:p>
    <w:p>
      <w:r>
        <w:t>龙游县</w:t>
      </w:r>
    </w:p>
    <w:p>
      <w:r>
        <w:t>宾阳县</w:t>
      </w:r>
    </w:p>
    <w:p>
      <w:r>
        <w:t>当前所有可用搜索数据</w:t>
      </w:r>
    </w:p>
    <w:p>
      <w:r>
        <w:t>引入样式文件</w:t>
      </w:r>
    </w:p>
    <w:p>
      <w:r>
        <w:t>初始默认激活的选项卡</w:t>
      </w:r>
    </w:p>
    <w:p>
      <w:r>
        <w:t>渲染下拉菜单节点</w:t>
      </w:r>
    </w:p>
    <w:p>
      <w:r>
        <w:t>底部操作栏的</w:t>
      </w:r>
    </w:p>
    <w:p>
      <w:r>
        <w:t>上下文获取</w:t>
      </w:r>
    </w:p>
    <w:p>
      <w:r>
        <w:t>评分值变化时触发</w:t>
      </w:r>
    </w:p>
    <w:p>
      <w:r>
        <w:t>是否可被点开</w:t>
      </w:r>
    </w:p>
    <w:p>
      <w:r>
        <w:t>成都市</w:t>
      </w:r>
    </w:p>
    <w:p>
      <w:r>
        <w:t>不同</w:t>
      </w:r>
    </w:p>
    <w:p>
      <w:r>
        <w:t>配置编辑选项接口</w:t>
      </w:r>
    </w:p>
    <w:p>
      <w:r>
        <w:t>向前补齐文本长度</w:t>
      </w:r>
    </w:p>
    <w:p>
      <w:r>
        <w:t>想要在页面渲染后</w:t>
      </w:r>
    </w:p>
    <w:p>
      <w:r>
        <w:t>当前作用域中变量</w:t>
      </w:r>
    </w:p>
    <w:p>
      <w:r>
        <w:t>字符串数组</w:t>
      </w:r>
    </w:p>
    <w:p>
      <w:r>
        <w:t>节点路径的分隔符</w:t>
      </w:r>
    </w:p>
    <w:p>
      <w:r>
        <w:t>标签页组件事件</w:t>
      </w:r>
    </w:p>
    <w:p>
      <w:r>
        <w:t>编辑器模式</w:t>
      </w:r>
    </w:p>
    <w:p>
      <w:r>
        <w:t>单元格文字是否加粗</w:t>
      </w:r>
    </w:p>
    <w:p>
      <w:r>
        <w:t>因为有大量颜色计算</w:t>
      </w:r>
    </w:p>
    <w:p>
      <w:r>
        <w:t>荥经县</w:t>
      </w:r>
    </w:p>
    <w:p>
      <w:r>
        <w:t>实际上将该配置值设置给编辑表单的</w:t>
      </w:r>
    </w:p>
    <w:p>
      <w:r>
        <w:t>避免循环引用导致死循环</w:t>
      </w:r>
    </w:p>
    <w:p>
      <w:r>
        <w:t>时间晚于目标时间或和目标时间相同</w:t>
      </w:r>
    </w:p>
    <w:p>
      <w:r>
        <w:t>多层级</w:t>
      </w:r>
    </w:p>
    <w:p>
      <w:r>
        <w:t>起始</w:t>
      </w:r>
    </w:p>
    <w:p>
      <w:r>
        <w:t>名字段的对象</w:t>
      </w:r>
    </w:p>
    <w:p>
      <w:r>
        <w:t>码国际标准</w:t>
      </w:r>
    </w:p>
    <w:p>
      <w:r>
        <w:t>操作列说明</w:t>
      </w:r>
    </w:p>
    <w:p>
      <w:r>
        <w:t>除了发</w:t>
      </w:r>
    </w:p>
    <w:p>
      <w:r>
        <w:t>更新点选按钮的值</w:t>
      </w:r>
    </w:p>
    <w:p>
      <w:r>
        <w:t>搜索结果</w:t>
      </w:r>
    </w:p>
    <w:p>
      <w:r>
        <w:t>自定义计算</w:t>
      </w:r>
    </w:p>
    <w:p>
      <w:r>
        <w:t>保底</w:t>
      </w:r>
    </w:p>
    <w:p>
      <w:r>
        <w:t>为空插入布局容器时</w:t>
      </w:r>
    </w:p>
    <w:p>
      <w:r>
        <w:t>时可见</w:t>
      </w:r>
    </w:p>
    <w:p>
      <w:r>
        <w:t>即可支持选择器模式</w:t>
      </w:r>
    </w:p>
    <w:p>
      <w:r>
        <w:t>当你的有其他固顶元素时</w:t>
      </w:r>
    </w:p>
    <w:p>
      <w:r>
        <w:t>光泽县</w:t>
      </w:r>
    </w:p>
    <w:p>
      <w:r>
        <w:t>初表单反显时是否执行</w:t>
      </w:r>
    </w:p>
    <w:p>
      <w:r>
        <w:t>因为原值如果是一个很长的纯数字字符串</w:t>
      </w:r>
    </w:p>
    <w:p>
      <w:r>
        <w:t>小计</w:t>
      </w:r>
    </w:p>
    <w:p>
      <w:r>
        <w:t>请通过</w:t>
      </w:r>
    </w:p>
    <w:p>
      <w:r>
        <w:t>全部生效</w:t>
      </w:r>
    </w:p>
    <w:p>
      <w:r>
        <w:t>请查阅相应组件的文档</w:t>
      </w:r>
    </w:p>
    <w:p>
      <w:r>
        <w:t>情况下该属性获取到的值为</w:t>
      </w:r>
    </w:p>
    <w:p>
      <w:r>
        <w:t>来代替</w:t>
      </w:r>
    </w:p>
    <w:p>
      <w:r>
        <w:t>配置一个子</w:t>
      </w:r>
    </w:p>
    <w:p>
      <w:r>
        <w:t>清水区</w:t>
      </w:r>
    </w:p>
    <w:p>
      <w:r>
        <w:t>可以执行所有类型的动作</w:t>
      </w:r>
    </w:p>
    <w:p>
      <w:r>
        <w:t>存在情况</w:t>
      </w:r>
    </w:p>
    <w:p>
      <w:r>
        <w:t>某楼盘销售情况</w:t>
      </w:r>
    </w:p>
    <w:p>
      <w:r>
        <w:t>选项文本飘红</w:t>
      </w:r>
    </w:p>
    <w:p>
      <w:r>
        <w:t>来设置只允许选择叶子节点</w:t>
      </w:r>
    </w:p>
    <w:p>
      <w:r>
        <w:t>成员节点固定时</w:t>
      </w:r>
    </w:p>
    <w:p>
      <w:r>
        <w:t>表示就直接用</w:t>
      </w:r>
    </w:p>
    <w:p>
      <w:r>
        <w:t>列设置</w:t>
      </w:r>
    </w:p>
    <w:p>
      <w:r>
        <w:t>的数据源可以来自各种固定的数据</w:t>
      </w:r>
    </w:p>
    <w:p>
      <w:r>
        <w:t>实现导出全量功能</w:t>
      </w:r>
    </w:p>
    <w:p>
      <w:r>
        <w:t>不渲染模式</w:t>
      </w:r>
    </w:p>
    <w:p>
      <w:r>
        <w:t>的文件</w:t>
      </w:r>
    </w:p>
    <w:p>
      <w:r>
        <w:t>确山县</w:t>
      </w:r>
    </w:p>
    <w:p>
      <w:r>
        <w:t>北塔区</w:t>
      </w:r>
    </w:p>
    <w:p>
      <w:r>
        <w:t>如果想调整当前特性</w:t>
      </w:r>
    </w:p>
    <w:p>
      <w:r>
        <w:t>的就不重复执行</w:t>
      </w:r>
    </w:p>
    <w:p>
      <w:r>
        <w:t>之后再处理</w:t>
      </w:r>
    </w:p>
    <w:p>
      <w:r>
        <w:t>增删改查列类型汇总</w:t>
      </w:r>
    </w:p>
    <w:p>
      <w:r>
        <w:t>排序后的结果</w:t>
      </w:r>
    </w:p>
    <w:p>
      <w:r>
        <w:t>设置表格列选项</w:t>
      </w:r>
    </w:p>
    <w:p>
      <w:r>
        <w:t>是在组件销毁的时候执行</w:t>
      </w:r>
    </w:p>
    <w:p>
      <w:r>
        <w:t>解析</w:t>
      </w:r>
    </w:p>
    <w:p>
      <w:r>
        <w:t>清新区</w:t>
      </w:r>
    </w:p>
    <w:p>
      <w:r>
        <w:t>可以实现</w:t>
      </w:r>
    </w:p>
    <w:p>
      <w:r>
        <w:t>配置查看详情功能</w:t>
      </w:r>
    </w:p>
    <w:p>
      <w:r>
        <w:t>可以传入第二个参数实现打平节点中的其他属性</w:t>
      </w:r>
    </w:p>
    <w:p>
      <w:r>
        <w:t>配置里的接口进行上传</w:t>
      </w:r>
    </w:p>
    <w:p>
      <w:r>
        <w:t>表单的数据会缓存在浏览器中</w:t>
      </w:r>
    </w:p>
    <w:p>
      <w:r>
        <w:t>可响应上下文数据变化</w:t>
      </w:r>
    </w:p>
    <w:p>
      <w:r>
        <w:t>获得数据域里的内容</w:t>
      </w:r>
    </w:p>
    <w:p>
      <w:r>
        <w:t>删除成功</w:t>
      </w:r>
    </w:p>
    <w:p>
      <w:r>
        <w:t>组件了</w:t>
      </w:r>
    </w:p>
    <w:p>
      <w:r>
        <w:t>检索</w:t>
      </w:r>
    </w:p>
    <w:p>
      <w:r>
        <w:t>选择框也不可选择重复的选项</w:t>
      </w:r>
    </w:p>
    <w:p>
      <w:r>
        <w:t>也能直接打开</w:t>
      </w:r>
    </w:p>
    <w:p>
      <w:r>
        <w:t>支持表达式后增加其他类型</w:t>
      </w:r>
    </w:p>
    <w:p>
      <w:r>
        <w:t>动态配置</w:t>
      </w:r>
    </w:p>
    <w:p>
      <w:r>
        <w:t>吉安市市辖区</w:t>
      </w:r>
    </w:p>
    <w:p>
      <w:r>
        <w:t>格式要求如下</w:t>
      </w:r>
    </w:p>
    <w:p>
      <w:r>
        <w:t>前面已经处理了</w:t>
      </w:r>
    </w:p>
    <w:p>
      <w:r>
        <w:t>季</w:t>
      </w:r>
    </w:p>
    <w:p>
      <w:r>
        <w:t>卡片隐藏的时候是否销毁卡片内容</w:t>
      </w:r>
    </w:p>
    <w:p>
      <w:r>
        <w:t>你可以使用</w:t>
      </w:r>
    </w:p>
    <w:p>
      <w:r>
        <w:t>河津市</w:t>
      </w:r>
    </w:p>
    <w:p>
      <w:r>
        <w:t>版本开始已经自带英文翻译</w:t>
      </w:r>
    </w:p>
    <w:p>
      <w:r>
        <w:t>最后一个</w:t>
      </w:r>
    </w:p>
    <w:p>
      <w:r>
        <w:t>获取组件选择树</w:t>
      </w:r>
    </w:p>
    <w:p>
      <w:r>
        <w:t>所以目前先简单处理</w:t>
      </w:r>
    </w:p>
    <w:p>
      <w:r>
        <w:t>已配置</w:t>
      </w:r>
    </w:p>
    <w:p>
      <w:r>
        <w:t>建议直接配置</w:t>
      </w:r>
    </w:p>
    <w:p>
      <w:r>
        <w:t>返回的对象作为</w:t>
      </w:r>
    </w:p>
    <w:p>
      <w:r>
        <w:t>多选模式时</w:t>
      </w:r>
    </w:p>
    <w:p>
      <w:r>
        <w:t>属性为颜色名称</w:t>
      </w:r>
    </w:p>
    <w:p>
      <w:r>
        <w:t>可传入英文</w:t>
      </w:r>
    </w:p>
    <w:p>
      <w:r>
        <w:t>不允许表格调整宽度</w:t>
      </w:r>
    </w:p>
    <w:p>
      <w:r>
        <w:t>激活其他选项卡时销毁当前内容</w:t>
      </w:r>
    </w:p>
    <w:p>
      <w:r>
        <w:t>增加千分分隔</w:t>
      </w:r>
    </w:p>
    <w:p>
      <w:r>
        <w:t>内嵌外部站点</w:t>
      </w:r>
    </w:p>
    <w:p>
      <w:r>
        <w:t>供组件内使用</w:t>
      </w:r>
    </w:p>
    <w:p>
      <w:r>
        <w:t>名字是</w:t>
      </w:r>
    </w:p>
    <w:p>
      <w:r>
        <w:t>则会选择对应的字段进行过滤</w:t>
      </w:r>
    </w:p>
    <w:p>
      <w:r>
        <w:t>玉门市</w:t>
      </w:r>
    </w:p>
    <w:p>
      <w:r>
        <w:t>的读取</w:t>
      </w:r>
    </w:p>
    <w:p>
      <w:r>
        <w:t>来实现事件上下文的设置</w:t>
      </w:r>
    </w:p>
    <w:p>
      <w:r>
        <w:t>初始化组件时</w:t>
      </w:r>
    </w:p>
    <w:p>
      <w:r>
        <w:t>则配置</w:t>
      </w:r>
    </w:p>
    <w:p>
      <w:r>
        <w:t>有数组变动且是新增或者删除成员的时候</w:t>
      </w:r>
    </w:p>
    <w:p>
      <w:r>
        <w:t>万页面</w:t>
      </w:r>
    </w:p>
    <w:p>
      <w:r>
        <w:t>减少影响</w:t>
      </w:r>
    </w:p>
    <w:p>
      <w:r>
        <w:t>其中</w:t>
      </w:r>
    </w:p>
    <w:p>
      <w:r>
        <w:t>福州市</w:t>
      </w:r>
    </w:p>
    <w:p>
      <w:r>
        <w:t>可自定义分段</w:t>
      </w:r>
    </w:p>
    <w:p>
      <w:r>
        <w:t>意向</w:t>
      </w:r>
    </w:p>
    <w:p>
      <w:r>
        <w:t>让后面的</w:t>
      </w:r>
    </w:p>
    <w:p>
      <w:r>
        <w:t>追加</w:t>
      </w:r>
    </w:p>
    <w:p>
      <w:r>
        <w:t>开始</w:t>
      </w:r>
    </w:p>
    <w:p>
      <w:r>
        <w:t>详细内容</w:t>
      </w:r>
    </w:p>
    <w:p>
      <w:r>
        <w:t>行线数量不对</w:t>
      </w:r>
    </w:p>
    <w:p>
      <w:r>
        <w:t>则直接跳过</w:t>
      </w:r>
    </w:p>
    <w:p>
      <w:r>
        <w:t>设置缩进值</w:t>
      </w:r>
    </w:p>
    <w:p>
      <w:r>
        <w:t>移动节点</w:t>
      </w:r>
    </w:p>
    <w:p>
      <w:r>
        <w:t>值内容</w:t>
      </w:r>
    </w:p>
    <w:p>
      <w:r>
        <w:t>请先选择数据</w:t>
      </w:r>
    </w:p>
    <w:p>
      <w:r>
        <w:t>逻辑编排</w:t>
      </w:r>
    </w:p>
    <w:p>
      <w:r>
        <w:t>自身支持通过配置</w:t>
      </w:r>
    </w:p>
    <w:p>
      <w:r>
        <w:t>设置角标级别</w:t>
      </w:r>
    </w:p>
    <w:p>
      <w:r>
        <w:t>会开启虚拟列表以优化性能</w:t>
      </w:r>
    </w:p>
    <w:p>
      <w:r>
        <w:t>支持编辑</w:t>
      </w:r>
    </w:p>
    <w:p>
      <w:r>
        <w:t>隐藏行号</w:t>
      </w:r>
    </w:p>
    <w:p>
      <w:r>
        <w:t>则默认在头部插入</w:t>
      </w:r>
    </w:p>
    <w:p>
      <w:r>
        <w:t>位置为</w:t>
      </w:r>
    </w:p>
    <w:p>
      <w:r>
        <w:t>需要返回数组</w:t>
      </w:r>
    </w:p>
    <w:p>
      <w:r>
        <w:t>个以上字符</w:t>
      </w:r>
    </w:p>
    <w:p>
      <w:r>
        <w:t>内容将会解析为纯文本</w:t>
      </w:r>
    </w:p>
    <w:p>
      <w:r>
        <w:t>是除数</w:t>
      </w:r>
    </w:p>
    <w:p>
      <w:r>
        <w:t>并不会在当前数据域中删除掉该字段值</w:t>
      </w:r>
    </w:p>
    <w:p>
      <w:r>
        <w:t>支持异步</w:t>
      </w:r>
    </w:p>
    <w:p>
      <w:r>
        <w:t>当前步骤数据初始化接口是否初始拉取</w:t>
      </w:r>
    </w:p>
    <w:p>
      <w:r>
        <w:t>在渲染时图片将替换为这个</w:t>
      </w:r>
    </w:p>
    <w:p>
      <w:r>
        <w:t>输入邮箱</w:t>
      </w:r>
    </w:p>
    <w:p>
      <w:r>
        <w:t>当预览状态切换到设计状态</w:t>
      </w:r>
    </w:p>
    <w:p>
      <w:r>
        <w:t>会展示输入框</w:t>
      </w:r>
    </w:p>
    <w:p>
      <w:r>
        <w:t>考虑到数据映射函数的情况</w:t>
      </w:r>
    </w:p>
    <w:p>
      <w:r>
        <w:t>方便下一次做对比</w:t>
      </w:r>
    </w:p>
    <w:p>
      <w:r>
        <w:t>新店区</w:t>
      </w:r>
    </w:p>
    <w:p>
      <w:r>
        <w:t>需要传递两个参数</w:t>
      </w:r>
    </w:p>
    <w:p>
      <w:r>
        <w:t>是否为合法的变量名</w:t>
      </w:r>
    </w:p>
    <w:p>
      <w:r>
        <w:t>修改成某个维度的开头</w:t>
      </w:r>
    </w:p>
    <w:p>
      <w:r>
        <w:t>最简单的</w:t>
      </w:r>
    </w:p>
    <w:p>
      <w:r>
        <w:t>阳江市市辖区</w:t>
      </w:r>
    </w:p>
    <w:p>
      <w:r>
        <w:t>列搜索列名</w:t>
      </w:r>
    </w:p>
    <w:p>
      <w:r>
        <w:t>大邑县</w:t>
      </w:r>
    </w:p>
    <w:p>
      <w:r>
        <w:t>但在</w:t>
      </w:r>
    </w:p>
    <w:p>
      <w:r>
        <w:t>十周前</w:t>
      </w:r>
    </w:p>
    <w:p>
      <w:r>
        <w:t>其实结果是错的</w:t>
      </w:r>
    </w:p>
    <w:p>
      <w:r>
        <w:t>请输入最小值</w:t>
      </w:r>
    </w:p>
    <w:p>
      <w:r>
        <w:t>在这个方法里面自动包裹</w:t>
      </w:r>
    </w:p>
    <w:p>
      <w:r>
        <w:t>可以执行一些行为</w:t>
      </w:r>
    </w:p>
    <w:p>
      <w:r>
        <w:t>推荐使用新属性</w:t>
      </w:r>
    </w:p>
    <w:p>
      <w:r>
        <w:t>滑块标签的位置</w:t>
      </w:r>
    </w:p>
    <w:p>
      <w:r>
        <w:t>页面顶部区域</w:t>
      </w:r>
    </w:p>
    <w:p>
      <w:r>
        <w:t>但是按照之前所讲的</w:t>
      </w:r>
    </w:p>
    <w:p>
      <w:r>
        <w:t>及以上版本生效</w:t>
      </w:r>
    </w:p>
    <w:p>
      <w:r>
        <w:t>以上面为例</w:t>
      </w:r>
    </w:p>
    <w:p>
      <w:r>
        <w:t>也</w:t>
      </w:r>
    </w:p>
    <w:p>
      <w:r>
        <w:t>可配置标题</w:t>
      </w:r>
    </w:p>
    <w:p>
      <w:r>
        <w:t>如果修改</w:t>
      </w:r>
    </w:p>
    <w:p>
      <w:r>
        <w:t>乌日区</w:t>
      </w:r>
    </w:p>
    <w:p>
      <w:r>
        <w:t>打卡弹框</w:t>
      </w:r>
    </w:p>
    <w:p>
      <w:r>
        <w:t>快捷键也支持使用表达式的写法</w:t>
      </w:r>
    </w:p>
    <w:p>
      <w:r>
        <w:t>暂无新</w:t>
      </w:r>
    </w:p>
    <w:p>
      <w:r>
        <w:t>会将计算结果设置到目标变量上</w:t>
      </w:r>
    </w:p>
    <w:p>
      <w:r>
        <w:t>苗栗县</w:t>
      </w:r>
    </w:p>
    <w:p>
      <w:r>
        <w:t>溆浦县</w:t>
      </w:r>
    </w:p>
    <w:p>
      <w:r>
        <w:t>暂存一下</w:t>
      </w:r>
    </w:p>
    <w:p>
      <w:r>
        <w:t>避免遮挡</w:t>
      </w:r>
    </w:p>
    <w:p>
      <w:r>
        <w:t>自动填入</w:t>
      </w:r>
    </w:p>
    <w:p>
      <w:r>
        <w:t>复兴区</w:t>
      </w:r>
    </w:p>
    <w:p>
      <w:r>
        <w:t>仅展示选中节点文本信息</w:t>
      </w:r>
    </w:p>
    <w:p>
      <w:r>
        <w:t>攀枝花市市辖区</w:t>
      </w:r>
    </w:p>
    <w:p>
      <w:r>
        <w:t>目前暂时不支持</w:t>
      </w:r>
    </w:p>
    <w:p>
      <w:r>
        <w:t>页面集合</w:t>
      </w:r>
    </w:p>
    <w:p>
      <w:r>
        <w:t>是历史包袱</w:t>
      </w:r>
    </w:p>
    <w:p>
      <w:r>
        <w:t>霞浦县</w:t>
      </w:r>
    </w:p>
    <w:p>
      <w:r>
        <w:t>巴楚县</w:t>
      </w:r>
    </w:p>
    <w:p>
      <w:r>
        <w:t>改用多行文本编辑</w:t>
      </w:r>
    </w:p>
    <w:p>
      <w:r>
        <w:t>数组进行自定义</w:t>
      </w:r>
    </w:p>
    <w:p>
      <w:r>
        <w:t>限制文字最小输入个数</w:t>
      </w:r>
    </w:p>
    <w:p>
      <w:r>
        <w:t>内嵌展示</w:t>
      </w:r>
    </w:p>
    <w:p>
      <w:r>
        <w:t>所以不用加</w:t>
      </w:r>
    </w:p>
    <w:p>
      <w:r>
        <w:t>有</w:t>
      </w:r>
    </w:p>
    <w:p>
      <w:r>
        <w:t>没办法直接编辑器</w:t>
      </w:r>
    </w:p>
    <w:p>
      <w:r>
        <w:t>我是全局警告消息</w:t>
      </w:r>
    </w:p>
    <w:p>
      <w:r>
        <w:t>指定当前请求结束后跳转的路径</w:t>
      </w:r>
    </w:p>
    <w:p>
      <w:r>
        <w:t>上传图片大于</w:t>
      </w:r>
    </w:p>
    <w:p>
      <w:r>
        <w:t>一</w:t>
      </w:r>
    </w:p>
    <w:p>
      <w:r>
        <w:t>的基础上扩充了左边的展示形式</w:t>
      </w:r>
    </w:p>
    <w:p>
      <w:r>
        <w:t>只有内置渲染器才有这些信息</w:t>
      </w:r>
    </w:p>
    <w:p>
      <w:r>
        <w:t>如果格子内容高度不确定</w:t>
      </w:r>
    </w:p>
    <w:p>
      <w:r>
        <w:t>如果当前传入字符为</w:t>
      </w:r>
    </w:p>
    <w:p>
      <w:r>
        <w:t>社旗县</w:t>
      </w:r>
    </w:p>
    <w:p>
      <w:r>
        <w:t>时用来配置左边的选择形式</w:t>
      </w:r>
    </w:p>
    <w:p>
      <w:r>
        <w:t>暂仅提示时间戳</w:t>
      </w:r>
    </w:p>
    <w:p>
      <w:r>
        <w:t>把依赖的数据写在对象形式的</w:t>
      </w:r>
    </w:p>
    <w:p>
      <w:r>
        <w:t>展现结果的地图实例</w:t>
      </w:r>
    </w:p>
    <w:p>
      <w:r>
        <w:t>的时候显示</w:t>
      </w:r>
    </w:p>
    <w:p>
      <w:r>
        <w:t>如果数据比较多有点让人眼花缭乱</w:t>
      </w:r>
    </w:p>
    <w:p>
      <w:r>
        <w:t>第一层是</w:t>
      </w:r>
    </w:p>
    <w:p>
      <w:r>
        <w:t>思源中等粗体</w:t>
      </w:r>
    </w:p>
    <w:p>
      <w:r>
        <w:t>参数以外的变量就做不到了</w:t>
      </w:r>
    </w:p>
    <w:p>
      <w:r>
        <w:t>配置选项</w:t>
      </w:r>
    </w:p>
    <w:p>
      <w:r>
        <w:t>默认多行使用</w:t>
      </w:r>
    </w:p>
    <w:p>
      <w:r>
        <w:t>请添加更多的成员</w:t>
      </w:r>
    </w:p>
    <w:p>
      <w:r>
        <w:t>当存在多层</w:t>
      </w:r>
    </w:p>
    <w:p>
      <w:r>
        <w:t>函数参数提示</w:t>
      </w:r>
    </w:p>
    <w:p>
      <w:r>
        <w:t>值匹配渲染不同状态</w:t>
      </w:r>
    </w:p>
    <w:p>
      <w:r>
        <w:t>比如只分为</w:t>
      </w:r>
    </w:p>
    <w:p>
      <w:r>
        <w:t>配置节点数据</w:t>
      </w:r>
    </w:p>
    <w:p>
      <w:r>
        <w:t>指定为打开链接行为</w:t>
      </w:r>
    </w:p>
    <w:p>
      <w:r>
        <w:t>陆</w:t>
      </w:r>
    </w:p>
    <w:p>
      <w:r>
        <w:t>前提是</w:t>
      </w:r>
    </w:p>
    <w:p>
      <w:r>
        <w:t>这些数据将与目标组件数据域进行合并或覆盖</w:t>
      </w:r>
    </w:p>
    <w:p>
      <w:r>
        <w:t>南山区</w:t>
      </w:r>
    </w:p>
    <w:p>
      <w:r>
        <w:t>统一设置按钮主题样式</w:t>
      </w:r>
    </w:p>
    <w:p>
      <w:r>
        <w:t>其值如</w:t>
      </w:r>
    </w:p>
    <w:p>
      <w:r>
        <w:t>可以配置水平展示还是垂直展示</w:t>
      </w:r>
    </w:p>
    <w:p>
      <w:r>
        <w:t>里的所有配置</w:t>
      </w:r>
    </w:p>
    <w:p>
      <w:r>
        <w:t>像这类事件也是可以监听的</w:t>
      </w:r>
    </w:p>
    <w:p>
      <w:r>
        <w:t>代码修改自</w:t>
      </w:r>
    </w:p>
    <w:p>
      <w:r>
        <w:t>乐业县</w:t>
      </w:r>
    </w:p>
    <w:p>
      <w:r>
        <w:t>缓存上一次的</w:t>
      </w:r>
    </w:p>
    <w:p>
      <w:r>
        <w:t>数据名</w:t>
      </w:r>
    </w:p>
    <w:p>
      <w:r>
        <w:t>时间展示</w:t>
      </w:r>
    </w:p>
    <w:p>
      <w:r>
        <w:t>远程请求轮询结束</w:t>
      </w:r>
    </w:p>
    <w:p>
      <w:r>
        <w:t>不能根据单元格在数组的位置</w:t>
      </w:r>
    </w:p>
    <w:p>
      <w:r>
        <w:t>包含</w:t>
      </w:r>
    </w:p>
    <w:p>
      <w:r>
        <w:t>激活的选项卡</w:t>
      </w:r>
    </w:p>
    <w:p>
      <w:r>
        <w:t>未保存提前离开时出现确认框</w:t>
      </w:r>
    </w:p>
    <w:p>
      <w:r>
        <w:t>否则会导致操作栏里面的所有按钮都出现</w:t>
      </w:r>
    </w:p>
    <w:p>
      <w:r>
        <w:t>根据当前分类和关键字获取自定义组件</w:t>
      </w:r>
    </w:p>
    <w:p>
      <w:r>
        <w:t>左营区</w:t>
      </w:r>
    </w:p>
    <w:p>
      <w:r>
        <w:t>是否需要继承上层数据</w:t>
      </w:r>
    </w:p>
    <w:p>
      <w:r>
        <w:t>所有样式定义及默认样式</w:t>
      </w:r>
    </w:p>
    <w:p>
      <w:r>
        <w:t>计算文本集合中所有文本的长度</w:t>
      </w:r>
    </w:p>
    <w:p>
      <w:r>
        <w:t>完整模式</w:t>
      </w:r>
    </w:p>
    <w:p>
      <w:r>
        <w:t>并在路由切换的时候</w:t>
      </w:r>
    </w:p>
    <w:p>
      <w:r>
        <w:t>荆州市市辖区</w:t>
      </w:r>
    </w:p>
    <w:p>
      <w:r>
        <w:t>只支持这些格式</w:t>
      </w:r>
    </w:p>
    <w:p>
      <w:r>
        <w:t>图片的放大功能会默认展示所有图片信息</w:t>
      </w:r>
    </w:p>
    <w:p>
      <w:r>
        <w:t>会先发送配置数据到目标组件</w:t>
      </w:r>
    </w:p>
    <w:p>
      <w:r>
        <w:t>等于</w:t>
      </w:r>
    </w:p>
    <w:p>
      <w:r>
        <w:t>页面向</w:t>
      </w:r>
    </w:p>
    <w:p>
      <w:r>
        <w:t>邮件动作</w:t>
      </w:r>
    </w:p>
    <w:p>
      <w:r>
        <w:t>滨海新区</w:t>
      </w:r>
    </w:p>
    <w:p>
      <w:r>
        <w:t>南郑区</w:t>
      </w:r>
    </w:p>
    <w:p>
      <w:r>
        <w:t>如果用户配置了</w:t>
      </w:r>
    </w:p>
    <w:p>
      <w:r>
        <w:t>是通过文件后缀来判断的</w:t>
      </w:r>
    </w:p>
    <w:p>
      <w:r>
        <w:t>针对某个组件进行关闭</w:t>
      </w:r>
    </w:p>
    <w:p>
      <w:r>
        <w:t>重置一下</w:t>
      </w:r>
    </w:p>
    <w:p>
      <w:r>
        <w:t>用户名信息</w:t>
      </w:r>
    </w:p>
    <w:p>
      <w:r>
        <w:t>青岛市</w:t>
      </w:r>
    </w:p>
    <w:p>
      <w:r>
        <w:t>马龙区</w:t>
      </w:r>
    </w:p>
    <w:p>
      <w:r>
        <w:t>插入内容的类型</w:t>
      </w:r>
    </w:p>
    <w:p>
      <w:r>
        <w:t>自定义样式前缀</w:t>
      </w:r>
    </w:p>
    <w:p>
      <w:r>
        <w:t>开平区</w:t>
      </w:r>
    </w:p>
    <w:p>
      <w:r>
        <w:t>文件上传失败</w:t>
      </w:r>
    </w:p>
    <w:p>
      <w:r>
        <w:t>查看最新版本号</w:t>
      </w:r>
    </w:p>
    <w:p>
      <w:r>
        <w:t>设置多媒体卡片</w:t>
      </w:r>
    </w:p>
    <w:p>
      <w:r>
        <w:t>并渲染</w:t>
      </w:r>
    </w:p>
    <w:p>
      <w:r>
        <w:t>可以用它配置列宽度</w:t>
      </w:r>
    </w:p>
    <w:p>
      <w:r>
        <w:t>来自</w:t>
      </w:r>
    </w:p>
    <w:p>
      <w:r>
        <w:t>支持三种模式展示</w:t>
      </w:r>
    </w:p>
    <w:p>
      <w:r>
        <w:t>显示组件更换面板</w:t>
      </w:r>
    </w:p>
    <w:p>
      <w:r>
        <w:t>和将数据放在</w:t>
      </w:r>
    </w:p>
    <w:p>
      <w:r>
        <w:t>可以外部设置</w:t>
      </w:r>
    </w:p>
    <w:p>
      <w:r>
        <w:t>数据列表</w:t>
      </w:r>
    </w:p>
    <w:p>
      <w:r>
        <w:t>多语言翻译</w:t>
      </w:r>
    </w:p>
    <w:p>
      <w:r>
        <w:t>远程上传请求失败后返回的错误信息</w:t>
      </w:r>
    </w:p>
    <w:p>
      <w:r>
        <w:t>合川区</w:t>
      </w:r>
    </w:p>
    <w:p>
      <w:r>
        <w:t>详见</w:t>
      </w:r>
    </w:p>
    <w:p>
      <w:r>
        <w:t>有些插件需要销毁</w:t>
      </w:r>
    </w:p>
    <w:p>
      <w:r>
        <w:t>气泡提示</w:t>
      </w:r>
    </w:p>
    <w:p>
      <w:r>
        <w:t>图像无法显示时的替代文本</w:t>
      </w:r>
    </w:p>
    <w:p>
      <w:r>
        <w:t>黄山区</w:t>
      </w:r>
    </w:p>
    <w:p>
      <w:r>
        <w:t>中传过去</w:t>
      </w:r>
    </w:p>
    <w:p>
      <w:r>
        <w:t>半短轴半径</w:t>
      </w:r>
    </w:p>
    <w:p>
      <w:r>
        <w:t>表单</w:t>
      </w:r>
    </w:p>
    <w:p>
      <w:r>
        <w:t>中等的内边距</w:t>
      </w:r>
    </w:p>
    <w:p>
      <w:r>
        <w:t>菜单折叠</w:t>
      </w:r>
    </w:p>
    <w:p>
      <w:r>
        <w:t>关闭所有弹框</w:t>
      </w:r>
    </w:p>
    <w:p>
      <w:r>
        <w:t>如果总是想显示请配置</w:t>
      </w:r>
    </w:p>
    <w:p>
      <w:r>
        <w:t>按分组存放</w:t>
      </w:r>
    </w:p>
    <w:p>
      <w:r>
        <w:t>销量</w:t>
      </w:r>
    </w:p>
    <w:p>
      <w:r>
        <w:t>可开启编辑</w:t>
      </w:r>
    </w:p>
    <w:p>
      <w:r>
        <w:t>极大减少开发成本</w:t>
      </w:r>
    </w:p>
    <w:p>
      <w:r>
        <w:t>灵宝市</w:t>
      </w:r>
    </w:p>
    <w:p>
      <w:r>
        <w:t>获取当前数据链中某个变量的值</w:t>
      </w:r>
    </w:p>
    <w:p>
      <w:r>
        <w:t>文件上传已经在这个控件中完成了</w:t>
      </w:r>
    </w:p>
    <w:p>
      <w:r>
        <w:t>控制指定组件的显示</w:t>
      </w:r>
    </w:p>
    <w:p>
      <w:r>
        <w:t>中重写</w:t>
      </w:r>
    </w:p>
    <w:p>
      <w:r>
        <w:t>如果要实现回车提交功能</w:t>
      </w:r>
    </w:p>
    <w:p>
      <w:r>
        <w:t>域</w:t>
      </w:r>
    </w:p>
    <w:p>
      <w:r>
        <w:t>如果想要去掉空白</w:t>
      </w:r>
    </w:p>
    <w:p>
      <w:r>
        <w:t>否选择完就自动开始上传</w:t>
      </w:r>
    </w:p>
    <w:p>
      <w:r>
        <w:t>针对打印的特殊设置</w:t>
      </w:r>
    </w:p>
    <w:p>
      <w:r>
        <w:t>内联模式默认采用</w:t>
      </w:r>
    </w:p>
    <w:p>
      <w:r>
        <w:t>暂时先支持</w:t>
      </w:r>
    </w:p>
    <w:p>
      <w:r>
        <w:t>会传递</w:t>
      </w:r>
    </w:p>
    <w:p>
      <w:r>
        <w:t>接口返回的优先</w:t>
      </w:r>
    </w:p>
    <w:p>
      <w:r>
        <w:t>默认展开的级数</w:t>
      </w:r>
    </w:p>
    <w:p>
      <w:r>
        <w:t>这个文件的作用是将</w:t>
      </w:r>
    </w:p>
    <w:p>
      <w:r>
        <w:t>点击刷新重新加载</w:t>
      </w:r>
    </w:p>
    <w:p>
      <w:r>
        <w:t>而不会在前端对数据进行排序处理</w:t>
      </w:r>
    </w:p>
    <w:p>
      <w:r>
        <w:t>可以尝试手动点击任意导航项</w:t>
      </w:r>
    </w:p>
    <w:p>
      <w:r>
        <w:t>设置标题</w:t>
      </w:r>
    </w:p>
    <w:p>
      <w:r>
        <w:t>排除掉内置的列和不可见的列</w:t>
      </w:r>
    </w:p>
    <w:p>
      <w:r>
        <w:t>没有</w:t>
      </w:r>
    </w:p>
    <w:p>
      <w:r>
        <w:t>来设置宽度</w:t>
      </w:r>
    </w:p>
    <w:p>
      <w:r>
        <w:t>初始化时自动同步</w:t>
      </w:r>
    </w:p>
    <w:p>
      <w:r>
        <w:t>长兴县</w:t>
      </w:r>
    </w:p>
    <w:p>
      <w:r>
        <w:t>让之前触发这个</w:t>
      </w:r>
    </w:p>
    <w:p>
      <w:r>
        <w:t>重新构建</w:t>
      </w:r>
    </w:p>
    <w:p>
      <w:r>
        <w:t>雨量流量关系图</w:t>
      </w:r>
    </w:p>
    <w:p>
      <w:r>
        <w:t>可关闭提示</w:t>
      </w:r>
    </w:p>
    <w:p>
      <w:r>
        <w:t>标签内文本</w:t>
      </w:r>
    </w:p>
    <w:p>
      <w:r>
        <w:t>表达式最外层是否使用</w:t>
      </w:r>
    </w:p>
    <w:p>
      <w:r>
        <w:t>用于单元格合并</w:t>
      </w:r>
    </w:p>
    <w:p>
      <w:r>
        <w:t>如果没接触过函数式编程</w:t>
      </w:r>
    </w:p>
    <w:p>
      <w:r>
        <w:t>初始</w:t>
      </w:r>
    </w:p>
    <w:p>
      <w:r>
        <w:t>柒仟陆佰捌拾贰元壹分</w:t>
      </w:r>
    </w:p>
    <w:p>
      <w:r>
        <w:t>数据会直接覆盖目标组件的数据域</w:t>
      </w:r>
    </w:p>
    <w:p>
      <w:r>
        <w:t>开关说明</w:t>
      </w:r>
    </w:p>
    <w:p>
      <w:r>
        <w:t>但可以支持常见情况</w:t>
      </w:r>
    </w:p>
    <w:p>
      <w:r>
        <w:t>其它语言请查找如何使用</w:t>
      </w:r>
    </w:p>
    <w:p>
      <w:r>
        <w:t>一个</w:t>
      </w:r>
    </w:p>
    <w:p>
      <w:r>
        <w:t>是否显示阴影</w:t>
      </w:r>
    </w:p>
    <w:p>
      <w:r>
        <w:t>可以减少生成体积</w:t>
      </w:r>
    </w:p>
    <w:p>
      <w:r>
        <w:t>做额外的数据处理</w:t>
      </w:r>
    </w:p>
    <w:p>
      <w:r>
        <w:t>方法只有放在表单项中才能调用</w:t>
      </w:r>
    </w:p>
    <w:p>
      <w:r>
        <w:t>关联数据</w:t>
      </w:r>
    </w:p>
    <w:p>
      <w:r>
        <w:t>缎带</w:t>
      </w:r>
    </w:p>
    <w:p>
      <w:r>
        <w:t>图片配置</w:t>
      </w:r>
    </w:p>
    <w:p>
      <w:r>
        <w:t>例如修改发送数据体</w:t>
      </w:r>
    </w:p>
    <w:p>
      <w:r>
        <w:t>消息提示设置了触发条件</w:t>
      </w:r>
    </w:p>
    <w:p>
      <w:r>
        <w:t>切换整列的选择</w:t>
      </w:r>
    </w:p>
    <w:p>
      <w:r>
        <w:t>从后往前移</w:t>
      </w:r>
    </w:p>
    <w:p>
      <w:r>
        <w:t>渲染的根节点</w:t>
      </w:r>
    </w:p>
    <w:p>
      <w:r>
        <w:t>只支持在块级节点设置</w:t>
      </w:r>
    </w:p>
    <w:p>
      <w:r>
        <w:t>多个组件请用逗号隔开</w:t>
      </w:r>
    </w:p>
    <w:p>
      <w:r>
        <w:t>停止轮询</w:t>
      </w:r>
    </w:p>
    <w:p>
      <w:r>
        <w:t>一个是各种组件的</w:t>
      </w:r>
    </w:p>
    <w:p>
      <w:r>
        <w:t>这样我们只有在点击搜索按钮的时候</w:t>
      </w:r>
    </w:p>
    <w:p>
      <w:r>
        <w:t>即为此刻度标记的最大宽度</w:t>
      </w:r>
    </w:p>
    <w:p>
      <w:r>
        <w:t>赵县</w:t>
      </w:r>
    </w:p>
    <w:p>
      <w:r>
        <w:t>配置来实现</w:t>
      </w:r>
    </w:p>
    <w:p>
      <w:r>
        <w:t>开关事件</w:t>
      </w:r>
    </w:p>
    <w:p>
      <w:r>
        <w:t>爱辉区</w:t>
      </w:r>
    </w:p>
    <w:p>
      <w:r>
        <w:t>类型定义</w:t>
      </w:r>
    </w:p>
    <w:p>
      <w:r>
        <w:t>容器的</w:t>
      </w:r>
    </w:p>
    <w:p>
      <w:r>
        <w:t>几乎可以不用写样式</w:t>
      </w:r>
    </w:p>
    <w:p>
      <w:r>
        <w:t>箭头一直显示</w:t>
      </w:r>
    </w:p>
    <w:p>
      <w:r>
        <w:t>组件上传</w:t>
      </w:r>
    </w:p>
    <w:p>
      <w:r>
        <w:t>兴化市</w:t>
      </w:r>
    </w:p>
    <w:p>
      <w:r>
        <w:t>田林县</w:t>
      </w:r>
    </w:p>
    <w:p>
      <w:r>
        <w:t>删除一条历史记录</w:t>
      </w:r>
    </w:p>
    <w:p>
      <w:r>
        <w:t>列配置属性表</w:t>
      </w:r>
    </w:p>
    <w:p>
      <w:r>
        <w:t>类型的按钮</w:t>
      </w:r>
    </w:p>
    <w:p>
      <w:r>
        <w:t>秦州区</w:t>
      </w:r>
    </w:p>
    <w:p>
      <w:r>
        <w:t>返回两个日期相差多少天</w:t>
      </w:r>
    </w:p>
    <w:p>
      <w:r>
        <w:t>使用地图</w:t>
      </w:r>
    </w:p>
    <w:p>
      <w:r>
        <w:t>也不放大</w:t>
      </w:r>
    </w:p>
    <w:p>
      <w:r>
        <w:t>来实现在某个条件下使当前表单项必填</w:t>
      </w:r>
    </w:p>
    <w:p>
      <w:r>
        <w:t>避免图片遮挡导致二维码无法被正确识别</w:t>
      </w:r>
    </w:p>
    <w:p>
      <w:r>
        <w:t>必填属性</w:t>
      </w:r>
    </w:p>
    <w:p>
      <w:r>
        <w:t>层级</w:t>
      </w:r>
    </w:p>
    <w:p>
      <w:r>
        <w:t>除法运算</w:t>
      </w:r>
    </w:p>
    <w:p>
      <w:r>
        <w:t>配置卡片信息</w:t>
      </w:r>
    </w:p>
    <w:p>
      <w:r>
        <w:t>菠菜</w:t>
      </w:r>
    </w:p>
    <w:p>
      <w:r>
        <w:t>不为</w:t>
      </w:r>
    </w:p>
    <w:p>
      <w:r>
        <w:t>可以直接配置</w:t>
      </w:r>
    </w:p>
    <w:p>
      <w:r>
        <w:t>执行任何</w:t>
      </w:r>
    </w:p>
    <w:p>
      <w:r>
        <w:t>晋江市</w:t>
      </w:r>
    </w:p>
    <w:p>
      <w:r>
        <w:t>江津区</w:t>
      </w:r>
    </w:p>
    <w:p>
      <w:r>
        <w:t>裁剪文件格式的质量</w:t>
      </w:r>
    </w:p>
    <w:p>
      <w:r>
        <w:t>页码字段名</w:t>
      </w:r>
    </w:p>
    <w:p>
      <w:r>
        <w:t>选项自动补全</w:t>
      </w:r>
    </w:p>
    <w:p>
      <w:r>
        <w:t>选择页面</w:t>
      </w:r>
    </w:p>
    <w:p>
      <w:r>
        <w:t>这里说的语法主要还是表达式正文的语法</w:t>
      </w:r>
    </w:p>
    <w:p>
      <w:r>
        <w:t>支持的属性有</w:t>
      </w:r>
    </w:p>
    <w:p>
      <w:r>
        <w:t>新增文字</w:t>
      </w:r>
    </w:p>
    <w:p>
      <w:r>
        <w:t>创建卡片</w:t>
      </w:r>
    </w:p>
    <w:p>
      <w:r>
        <w:t>已成功上传</w:t>
      </w:r>
    </w:p>
    <w:p>
      <w:r>
        <w:t>计算</w:t>
      </w:r>
    </w:p>
    <w:p>
      <w:r>
        <w:t>文件体</w:t>
      </w:r>
    </w:p>
    <w:p>
      <w:r>
        <w:t>单个选项的高度</w:t>
      </w:r>
    </w:p>
    <w:p>
      <w:r>
        <w:t>超大尺寸</w:t>
      </w:r>
    </w:p>
    <w:p>
      <w:r>
        <w:t>但不管哪个存在干预都对后续动作生效</w:t>
      </w:r>
    </w:p>
    <w:p>
      <w:r>
        <w:t>是否多选</w:t>
      </w:r>
    </w:p>
    <w:p>
      <w:r>
        <w:t>设置默认值时</w:t>
      </w:r>
    </w:p>
    <w:p>
      <w:r>
        <w:t>配置自定义请求头</w:t>
      </w:r>
    </w:p>
    <w:p>
      <w:r>
        <w:t>可以用来满足下钻操作等</w:t>
      </w:r>
    </w:p>
    <w:p>
      <w:r>
        <w:t>越城区</w:t>
      </w:r>
    </w:p>
    <w:p>
      <w:r>
        <w:t>进行匹配</w:t>
      </w:r>
    </w:p>
    <w:p>
      <w:r>
        <w:t>默认不设置自动感觉内容来决定要不要展示这些区域</w:t>
      </w:r>
    </w:p>
    <w:p>
      <w:r>
        <w:t>运行中</w:t>
      </w:r>
    </w:p>
    <w:p>
      <w:r>
        <w:t>指定位置的字符</w:t>
      </w:r>
    </w:p>
    <w:p>
      <w:r>
        <w:t>为用例名称</w:t>
      </w:r>
    </w:p>
    <w:p>
      <w:r>
        <w:t>字段填充后正常触发表单项校验</w:t>
      </w:r>
    </w:p>
    <w:p>
      <w:r>
        <w:t>容器</w:t>
      </w:r>
    </w:p>
    <w:p>
      <w:r>
        <w:t>琼山区</w:t>
      </w:r>
    </w:p>
    <w:p>
      <w:r>
        <w:t>行为按钮组件</w:t>
      </w:r>
    </w:p>
    <w:p>
      <w:r>
        <w:t>可以用来区分新建模式和更新模式的编辑配置</w:t>
      </w:r>
    </w:p>
    <w:p>
      <w:r>
        <w:t>将会根据目标数据进行重复</w:t>
      </w:r>
    </w:p>
    <w:p>
      <w:r>
        <w:t>而是保留原始的对象</w:t>
      </w:r>
    </w:p>
    <w:p>
      <w:r>
        <w:t>根据条件显示</w:t>
      </w:r>
    </w:p>
    <w:p>
      <w:r>
        <w:t>但不一定选中</w:t>
      </w:r>
    </w:p>
    <w:p>
      <w:r>
        <w:t>选中的节点变化了</w:t>
      </w:r>
    </w:p>
    <w:p>
      <w:r>
        <w:t>那么参数需要在两边添加单引号或者双引号</w:t>
      </w:r>
    </w:p>
    <w:p>
      <w:r>
        <w:t>切换页码</w:t>
      </w:r>
    </w:p>
    <w:p>
      <w:r>
        <w:t>这里面还有事件逻辑</w:t>
      </w:r>
    </w:p>
    <w:p>
      <w:r>
        <w:t>穿梭选择器</w:t>
      </w:r>
    </w:p>
    <w:p>
      <w:r>
        <w:t>配置语法出错</w:t>
      </w:r>
    </w:p>
    <w:p>
      <w:r>
        <w:t>默认单位为</w:t>
      </w:r>
    </w:p>
    <w:p>
      <w:r>
        <w:t>是否将视频和封面分开显示</w:t>
      </w:r>
    </w:p>
    <w:p>
      <w:r>
        <w:t>高亮文本</w:t>
      </w:r>
    </w:p>
    <w:p>
      <w:r>
        <w:t>作为第一行</w:t>
      </w:r>
    </w:p>
    <w:p>
      <w:r>
        <w:t>加载页面类型</w:t>
      </w:r>
    </w:p>
    <w:p>
      <w:r>
        <w:t>有统一定义字段</w:t>
      </w:r>
    </w:p>
    <w:p>
      <w:r>
        <w:t>属性可以自定义工具栏的展示方式</w:t>
      </w:r>
    </w:p>
    <w:p>
      <w:r>
        <w:t>如果直接放在表单项里面</w:t>
      </w:r>
    </w:p>
    <w:p>
      <w:r>
        <w:t>触发事件动作</w:t>
      </w:r>
    </w:p>
    <w:p>
      <w:r>
        <w:t>静态模式</w:t>
      </w:r>
    </w:p>
    <w:p>
      <w:r>
        <w:t>曲水县</w:t>
      </w:r>
    </w:p>
    <w:p>
      <w:r>
        <w:t>这里无法区分监听的是不是广播</w:t>
      </w:r>
    </w:p>
    <w:p>
      <w:r>
        <w:t>我们可以通过</w:t>
      </w:r>
    </w:p>
    <w:p>
      <w:r>
        <w:t>则根据配置渲染删除按钮</w:t>
      </w:r>
    </w:p>
    <w:p>
      <w:r>
        <w:t>了解了基本原理后</w:t>
      </w:r>
    </w:p>
    <w:p>
      <w:r>
        <w:t>主要用来放置非表单项组件</w:t>
      </w:r>
    </w:p>
    <w:p>
      <w:r>
        <w:t>比如下面这个例子中</w:t>
      </w:r>
    </w:p>
    <w:p>
      <w:r>
        <w:t>卡片内容区的表单项</w:t>
      </w:r>
    </w:p>
    <w:p>
      <w:r>
        <w:t>通过它可以实现动态渲染页面内容</w:t>
      </w:r>
    </w:p>
    <w:p>
      <w:r>
        <w:t>请先处理表格编辑项</w:t>
      </w:r>
    </w:p>
    <w:p>
      <w:r>
        <w:t>自定义点击行的行为</w:t>
      </w:r>
    </w:p>
    <w:p>
      <w:r>
        <w:t>自定义中直接通过</w:t>
      </w:r>
    </w:p>
    <w:p>
      <w:r>
        <w:t>不请求接口关闭弹框</w:t>
      </w:r>
    </w:p>
    <w:p>
      <w:r>
        <w:t>放图标下方</w:t>
      </w:r>
    </w:p>
    <w:p>
      <w:r>
        <w:t>三元表达式</w:t>
      </w:r>
    </w:p>
    <w:p>
      <w:r>
        <w:t>天台县</w:t>
      </w:r>
    </w:p>
    <w:p>
      <w:r>
        <w:t>上面这个配置是可以</w:t>
      </w:r>
    </w:p>
    <w:p>
      <w:r>
        <w:t>使用指定条件完成列表数据查询</w:t>
      </w:r>
    </w:p>
    <w:p>
      <w:r>
        <w:t>默认都是追加模式</w:t>
      </w:r>
    </w:p>
    <w:p>
      <w:r>
        <w:t>是没有对应的接口可以动态返回了</w:t>
      </w:r>
    </w:p>
    <w:p>
      <w:r>
        <w:t>显示前端过滤</w:t>
      </w:r>
    </w:p>
    <w:p>
      <w:r>
        <w:t>行角标内容</w:t>
      </w:r>
    </w:p>
    <w:p>
      <w:r>
        <w:t>邮箱表单项</w:t>
      </w:r>
    </w:p>
    <w:p>
      <w:r>
        <w:t>需要定位的区域</w:t>
      </w:r>
    </w:p>
    <w:p>
      <w:r>
        <w:t>做了数据填充</w:t>
      </w:r>
    </w:p>
    <w:p>
      <w:r>
        <w:t>获取组件相关数据</w:t>
      </w:r>
    </w:p>
    <w:p>
      <w:r>
        <w:t>是否用分隔符的形式发送给后端</w:t>
      </w:r>
    </w:p>
    <w:p>
      <w:r>
        <w:t>北区</w:t>
      </w:r>
    </w:p>
    <w:p>
      <w:r>
        <w:t>模板引擎进行组织输出</w:t>
      </w:r>
    </w:p>
    <w:p>
      <w:r>
        <w:t>是找不到</w:t>
      </w:r>
    </w:p>
    <w:p>
      <w:r>
        <w:t>为了支持复杂场景</w:t>
      </w:r>
    </w:p>
    <w:p>
      <w:r>
        <w:t>的简写</w:t>
      </w:r>
    </w:p>
    <w:p>
      <w:r>
        <w:t>更新图表</w:t>
      </w:r>
    </w:p>
    <w:p>
      <w:r>
        <w:t>开始时间和结束时间</w:t>
      </w:r>
    </w:p>
    <w:p>
      <w:r>
        <w:t>再比较</w:t>
      </w:r>
    </w:p>
    <w:p>
      <w:r>
        <w:t>效果同</w:t>
      </w:r>
    </w:p>
    <w:p>
      <w:r>
        <w:t>默认追加</w:t>
      </w:r>
    </w:p>
    <w:p>
      <w:r>
        <w:t>备注列说明</w:t>
      </w:r>
    </w:p>
    <w:p>
      <w:r>
        <w:t>按钮失效状态下的提示</w:t>
      </w:r>
    </w:p>
    <w:p>
      <w:r>
        <w:t>仅用于移动端</w:t>
      </w:r>
    </w:p>
    <w:p>
      <w:r>
        <w:t>也许你该切换容器试试</w:t>
      </w:r>
    </w:p>
    <w:p>
      <w:r>
        <w:t>来清空表单中的表单项数据</w:t>
      </w:r>
    </w:p>
    <w:p>
      <w:r>
        <w:t>再看个复杂点的情况如</w:t>
      </w:r>
    </w:p>
    <w:p>
      <w:r>
        <w:t>继承数据处理</w:t>
      </w:r>
    </w:p>
    <w:p>
      <w:r>
        <w:t>天河区</w:t>
      </w:r>
    </w:p>
    <w:p>
      <w:r>
        <w:t>与级联选择的区别在于</w:t>
      </w:r>
    </w:p>
    <w:p>
      <w:r>
        <w:t>如果出错了</w:t>
      </w:r>
    </w:p>
    <w:p>
      <w:r>
        <w:t>然后用代码实现复杂交互需求</w:t>
      </w:r>
    </w:p>
    <w:p>
      <w:r>
        <w:t>数据接口</w:t>
      </w:r>
    </w:p>
    <w:p>
      <w:r>
        <w:t>第一个表单项的</w:t>
      </w:r>
    </w:p>
    <w:p>
      <w:r>
        <w:t>元阳县</w:t>
      </w:r>
    </w:p>
    <w:p>
      <w:r>
        <w:t>瞎写的</w:t>
      </w:r>
    </w:p>
    <w:p>
      <w:r>
        <w:t>对象字符串</w:t>
      </w:r>
    </w:p>
    <w:p>
      <w:r>
        <w:t>林口县</w:t>
      </w:r>
    </w:p>
    <w:p>
      <w:r>
        <w:t>设定是否存储</w:t>
      </w:r>
    </w:p>
    <w:p>
      <w:r>
        <w:t>的生命周期</w:t>
      </w:r>
    </w:p>
    <w:p>
      <w:r>
        <w:t>内容过多</w:t>
      </w:r>
    </w:p>
    <w:p>
      <w:r>
        <w:t>特殊区域允许点击事件</w:t>
      </w:r>
    </w:p>
    <w:p>
      <w:r>
        <w:t>里的图片是</w:t>
      </w:r>
    </w:p>
    <w:p>
      <w:r>
        <w:t>山亭区</w:t>
      </w:r>
    </w:p>
    <w:p>
      <w:r>
        <w:t>字段也会透传到这里</w:t>
      </w:r>
    </w:p>
    <w:p>
      <w:r>
        <w:t>项目经理</w:t>
      </w:r>
    </w:p>
    <w:p>
      <w:r>
        <w:t>轻提示组件</w:t>
      </w:r>
    </w:p>
    <w:p>
      <w:r>
        <w:t>目标地址和当前地址一样</w:t>
      </w:r>
    </w:p>
    <w:p>
      <w:r>
        <w:t>在找到对应</w:t>
      </w:r>
    </w:p>
    <w:p>
      <w:r>
        <w:t>向阳区</w:t>
      </w:r>
    </w:p>
    <w:p>
      <w:r>
        <w:t>随搜索关键字变化</w:t>
      </w:r>
    </w:p>
    <w:p>
      <w:r>
        <w:t>设置个</w:t>
      </w:r>
    </w:p>
    <w:p>
      <w:r>
        <w:t>第三步</w:t>
      </w:r>
    </w:p>
    <w:p>
      <w:r>
        <w:t>晋安区</w:t>
      </w:r>
    </w:p>
    <w:p>
      <w:r>
        <w:t>指定从</w:t>
      </w:r>
    </w:p>
    <w:p>
      <w:r>
        <w:t>渲染文本框</w:t>
      </w:r>
    </w:p>
    <w:p>
      <w:r>
        <w:t>如果在某个已点选的控件下面</w:t>
      </w:r>
    </w:p>
    <w:p>
      <w:r>
        <w:t>没有成员时显示</w:t>
      </w:r>
    </w:p>
    <w:p>
      <w:r>
        <w:t>使用变量</w:t>
      </w:r>
    </w:p>
    <w:p>
      <w:r>
        <w:t>观察数据域值变化</w:t>
      </w:r>
    </w:p>
    <w:p>
      <w:r>
        <w:t>及以上版本支持表达式</w:t>
      </w:r>
    </w:p>
    <w:p>
      <w:r>
        <w:t>是否隐藏了某列</w:t>
      </w:r>
    </w:p>
    <w:p>
      <w:r>
        <w:t>湖里区</w:t>
      </w:r>
    </w:p>
    <w:p>
      <w:r>
        <w:t>可拖入到指定区域内</w:t>
      </w:r>
    </w:p>
    <w:p>
      <w:r>
        <w:t>控制添加</w:t>
      </w:r>
    </w:p>
    <w:p>
      <w:r>
        <w:t>以便支持拖拽位置</w:t>
      </w:r>
    </w:p>
    <w:p>
      <w:r>
        <w:t>排序等操作</w:t>
      </w:r>
    </w:p>
    <w:p>
      <w:r>
        <w:t>单个表单项状态切换</w:t>
      </w:r>
    </w:p>
    <w:p>
      <w:r>
        <w:t>哪个用来当做值</w:t>
      </w:r>
    </w:p>
    <w:p>
      <w:r>
        <w:t>字段一</w:t>
      </w:r>
    </w:p>
    <w:p>
      <w:r>
        <w:t>这个几个跟表单项同名</w:t>
      </w:r>
    </w:p>
    <w:p>
      <w:r>
        <w:t>威县</w:t>
      </w:r>
    </w:p>
    <w:p>
      <w:r>
        <w:t>上注册</w:t>
      </w:r>
    </w:p>
    <w:p>
      <w:r>
        <w:t>但不支持</w:t>
      </w:r>
    </w:p>
    <w:p>
      <w:r>
        <w:t>收纳浮层的配置属性</w:t>
      </w:r>
    </w:p>
    <w:p>
      <w:r>
        <w:t>进行了解析渲染</w:t>
      </w:r>
    </w:p>
    <w:p>
      <w:r>
        <w:t>选中的值是</w:t>
      </w:r>
    </w:p>
    <w:p>
      <w:r>
        <w:t>代表从第二行开始到结束</w:t>
      </w:r>
    </w:p>
    <w:p>
      <w:r>
        <w:t>在表单项联动中</w:t>
      </w:r>
    </w:p>
    <w:p>
      <w:r>
        <w:t>卡片的内容和表单的</w:t>
      </w:r>
    </w:p>
    <w:p>
      <w:r>
        <w:t>宣恩县</w:t>
      </w:r>
    </w:p>
    <w:p>
      <w:r>
        <w:t>确定</w:t>
      </w:r>
    </w:p>
    <w:p>
      <w:r>
        <w:t>似乎是影响父级的</w:t>
      </w:r>
    </w:p>
    <w:p>
      <w:r>
        <w:t>则认为是全局变量赋值</w:t>
      </w:r>
    </w:p>
    <w:p>
      <w:r>
        <w:t>可以调用系统环境中的方法</w:t>
      </w:r>
    </w:p>
    <w:p>
      <w:r>
        <w:t>配置显隐</w:t>
      </w:r>
    </w:p>
    <w:p>
      <w:r>
        <w:t>记录请求返回的数据</w:t>
      </w:r>
    </w:p>
    <w:p>
      <w:r>
        <w:t>可以直接当对象用比如</w:t>
      </w:r>
    </w:p>
    <w:p>
      <w:r>
        <w:t>系统开发部</w:t>
      </w:r>
    </w:p>
    <w:p>
      <w:r>
        <w:t>如果想要赋予删除按钮更多能力</w:t>
      </w:r>
    </w:p>
    <w:p>
      <w:r>
        <w:t>让数据展示更清晰</w:t>
      </w:r>
    </w:p>
    <w:p>
      <w:r>
        <w:t>类型是否允许切换</w:t>
      </w:r>
    </w:p>
    <w:p>
      <w:r>
        <w:t>这时取</w:t>
      </w:r>
    </w:p>
    <w:p>
      <w:r>
        <w:t>渲染的页面里导入对应的字体</w:t>
      </w:r>
    </w:p>
    <w:p>
      <w:r>
        <w:t>跳转地址</w:t>
      </w:r>
    </w:p>
    <w:p>
      <w:r>
        <w:t>基本原理</w:t>
      </w:r>
    </w:p>
    <w:p>
      <w:r>
        <w:t>单个步骤提交成功</w:t>
      </w:r>
    </w:p>
    <w:p>
      <w:r>
        <w:t>如果直接用</w:t>
      </w:r>
    </w:p>
    <w:p>
      <w:r>
        <w:t>阿尔山市</w:t>
      </w:r>
    </w:p>
    <w:p>
      <w:r>
        <w:t>上个季节初</w:t>
      </w:r>
    </w:p>
    <w:p>
      <w:r>
        <w:t>来返回字符串的长度</w:t>
      </w:r>
    </w:p>
    <w:p>
      <w:r>
        <w:t>的时候才生效</w:t>
      </w:r>
    </w:p>
    <w:p>
      <w:r>
        <w:t>允许添加的标签的最大数量</w:t>
      </w:r>
    </w:p>
    <w:p>
      <w:r>
        <w:t>只能知道是否有下一页</w:t>
      </w:r>
    </w:p>
    <w:p>
      <w:r>
        <w:t>文水县</w:t>
      </w:r>
    </w:p>
    <w:p>
      <w:r>
        <w:t>平原县</w:t>
      </w:r>
    </w:p>
    <w:p>
      <w:r>
        <w:t>指定字段作为</w:t>
      </w:r>
    </w:p>
    <w:p>
      <w:r>
        <w:t>未设置变量</w:t>
      </w:r>
    </w:p>
    <w:p>
      <w:r>
        <w:t>已经够用了</w:t>
      </w:r>
    </w:p>
    <w:p>
      <w:r>
        <w:t>兼容之前的写法</w:t>
      </w:r>
    </w:p>
    <w:p>
      <w:r>
        <w:t>邮件正文</w:t>
      </w:r>
    </w:p>
    <w:p>
      <w:r>
        <w:t>基于接口自动生成字段</w:t>
      </w:r>
    </w:p>
    <w:p>
      <w:r>
        <w:t>这样可以保证找到</w:t>
      </w:r>
    </w:p>
    <w:p>
      <w:r>
        <w:t>自动生成的</w:t>
      </w:r>
    </w:p>
    <w:p>
      <w:r>
        <w:t>组件中的分栏的子栏也可以拖入</w:t>
      </w:r>
    </w:p>
    <w:p>
      <w:r>
        <w:t>否则提交为</w:t>
      </w:r>
    </w:p>
    <w:p>
      <w:r>
        <w:t>是否显示阈值</w:t>
      </w:r>
    </w:p>
    <w:p>
      <w:r>
        <w:t>替换当前数据</w:t>
      </w:r>
    </w:p>
    <w:p>
      <w:r>
        <w:t>解析一下转成</w:t>
      </w:r>
    </w:p>
    <w:p>
      <w:r>
        <w:t>属性自定义新增按钮</w:t>
      </w:r>
    </w:p>
    <w:p>
      <w:r>
        <w:t>用于清理资源</w:t>
      </w:r>
    </w:p>
    <w:p>
      <w:r>
        <w:t>导航项禁用</w:t>
      </w:r>
    </w:p>
    <w:p>
      <w:r>
        <w:t>按列删除</w:t>
      </w:r>
    </w:p>
    <w:p>
      <w:r>
        <w:t>裁剪图片</w:t>
      </w:r>
    </w:p>
    <w:p>
      <w:r>
        <w:t>后续好多地方可能都要支持</w:t>
      </w:r>
    </w:p>
    <w:p>
      <w:r>
        <w:t>将数字还原</w:t>
      </w:r>
    </w:p>
    <w:p>
      <w:r>
        <w:t>里面包含渲染组件所需的常用属性</w:t>
      </w:r>
    </w:p>
    <w:p>
      <w:r>
        <w:t>下面的表单中会优先校验按钮</w:t>
      </w:r>
    </w:p>
    <w:p>
      <w:r>
        <w:t>所有单位支持复数形式</w:t>
      </w:r>
    </w:p>
    <w:p>
      <w:r>
        <w:t>图片标题类名</w:t>
      </w:r>
    </w:p>
    <w:p>
      <w:r>
        <w:t>列表符号出现乱码问题</w:t>
      </w:r>
    </w:p>
    <w:p>
      <w:r>
        <w:t>具体配置项请</w:t>
      </w:r>
    </w:p>
    <w:p>
      <w:r>
        <w:t>并不一定是清空</w:t>
      </w:r>
    </w:p>
    <w:p>
      <w:r>
        <w:t>表单项静态展示</w:t>
      </w:r>
    </w:p>
    <w:p>
      <w:r>
        <w:t>更新组件树中的所有上下文数据声明为最新数据</w:t>
      </w:r>
    </w:p>
    <w:p>
      <w:r>
        <w:t>岗位等图标配置</w:t>
      </w:r>
    </w:p>
    <w:p>
      <w:r>
        <w:t>不展示分割线</w:t>
      </w:r>
    </w:p>
    <w:p>
      <w:r>
        <w:t>默认是展开的</w:t>
      </w:r>
    </w:p>
    <w:p>
      <w:r>
        <w:t>永吉县</w:t>
      </w:r>
    </w:p>
    <w:p>
      <w:r>
        <w:t>靖边县</w:t>
      </w:r>
    </w:p>
    <w:p>
      <w:r>
        <w:t>合并列</w:t>
      </w:r>
    </w:p>
    <w:p>
      <w:r>
        <w:t>动作配置面板</w:t>
      </w:r>
    </w:p>
    <w:p>
      <w:r>
        <w:t>这样的格式</w:t>
      </w:r>
    </w:p>
    <w:p>
      <w:r>
        <w:t>配置某列的宽度</w:t>
      </w:r>
    </w:p>
    <w:p>
      <w:r>
        <w:t>也支持动态名字</w:t>
      </w:r>
    </w:p>
    <w:p>
      <w:r>
        <w:t>页面标题</w:t>
      </w:r>
    </w:p>
    <w:p>
      <w:r>
        <w:t>强制捆绑在动作树节点</w:t>
      </w:r>
    </w:p>
    <w:p>
      <w:r>
        <w:t>则自动创建一个</w:t>
      </w:r>
    </w:p>
    <w:p>
      <w:r>
        <w:t>是否可全选</w:t>
      </w:r>
    </w:p>
    <w:p>
      <w:r>
        <w:t>操作栏新增按钮</w:t>
      </w:r>
    </w:p>
    <w:p>
      <w:r>
        <w:t>刷新完成</w:t>
      </w:r>
    </w:p>
    <w:p>
      <w:r>
        <w:t>定位</w:t>
      </w:r>
    </w:p>
    <w:p>
      <w:r>
        <w:t>前两种方法比较简单</w:t>
      </w:r>
    </w:p>
    <w:p>
      <w:r>
        <w:t>所以就不设置</w:t>
      </w:r>
    </w:p>
    <w:p>
      <w:r>
        <w:t>用来动态的改变某个值</w:t>
      </w:r>
    </w:p>
    <w:p>
      <w:r>
        <w:t>请输入字段名称</w:t>
      </w:r>
    </w:p>
    <w:p>
      <w:r>
        <w:t>找不到对应的渲染器</w:t>
      </w:r>
    </w:p>
    <w:p>
      <w:r>
        <w:t>如果不想要这个前缀可以通过</w:t>
      </w:r>
    </w:p>
    <w:p>
      <w:r>
        <w:t>先返回第一个</w:t>
      </w:r>
    </w:p>
    <w:p>
      <w:r>
        <w:t>吉林市市辖区</w:t>
      </w:r>
    </w:p>
    <w:p>
      <w:r>
        <w:t>多个</w:t>
      </w:r>
    </w:p>
    <w:p>
      <w:r>
        <w:t>垂直偏移</w:t>
      </w:r>
    </w:p>
    <w:p>
      <w:r>
        <w:t>基于绑定的变量名称查找组件</w:t>
      </w:r>
    </w:p>
    <w:p>
      <w:r>
        <w:t>否需要点击</w:t>
      </w:r>
    </w:p>
    <w:p>
      <w:r>
        <w:t>莿桐乡</w:t>
      </w:r>
    </w:p>
    <w:p>
      <w:r>
        <w:t>复制节点配置</w:t>
      </w:r>
    </w:p>
    <w:p>
      <w:r>
        <w:t>拜泉县</w:t>
      </w:r>
    </w:p>
    <w:p>
      <w:r>
        <w:t>菜单点击</w:t>
      </w:r>
    </w:p>
    <w:p>
      <w:r>
        <w:t>段落</w:t>
      </w:r>
    </w:p>
    <w:p>
      <w:r>
        <w:t>请保证数值唯一</w:t>
      </w:r>
    </w:p>
    <w:p>
      <w:r>
        <w:t>露娜</w:t>
      </w:r>
    </w:p>
    <w:p>
      <w:r>
        <w:t>左侧选项标题</w:t>
      </w:r>
    </w:p>
    <w:p>
      <w:r>
        <w:t>当前表达式</w:t>
      </w:r>
    </w:p>
    <w:p>
      <w:r>
        <w:t>若配置为</w:t>
      </w:r>
    </w:p>
    <w:p>
      <w:r>
        <w:t>则需要加引号</w:t>
      </w:r>
    </w:p>
    <w:p>
      <w:r>
        <w:t>沙湾区</w:t>
      </w:r>
    </w:p>
    <w:p>
      <w:r>
        <w:t>池州市</w:t>
      </w:r>
    </w:p>
    <w:p>
      <w:r>
        <w:t>为接口发送的</w:t>
      </w:r>
    </w:p>
    <w:p>
      <w:r>
        <w:t>需要预置的代码</w:t>
      </w:r>
    </w:p>
    <w:p>
      <w:r>
        <w:t>新增单行数据</w:t>
      </w:r>
    </w:p>
    <w:p>
      <w:r>
        <w:t>旧版本注册渲染器编辑器的方法</w:t>
      </w:r>
    </w:p>
    <w:p>
      <w:r>
        <w:t>自定义日程展示</w:t>
      </w:r>
    </w:p>
    <w:p>
      <w:r>
        <w:t>勾上我才可以确认</w:t>
      </w:r>
    </w:p>
    <w:p>
      <w:r>
        <w:t>属性会添加到外层</w:t>
      </w:r>
    </w:p>
    <w:p>
      <w:r>
        <w:t>发送数据并刷新</w:t>
      </w:r>
    </w:p>
    <w:p>
      <w:r>
        <w:t>点击后会显示一个编辑选项的弹框</w:t>
      </w:r>
    </w:p>
    <w:p>
      <w:r>
        <w:t>确认后将不关闭弹窗</w:t>
      </w:r>
    </w:p>
    <w:p>
      <w:r>
        <w:t>延迟关闭</w:t>
      </w:r>
    </w:p>
    <w:p>
      <w:r>
        <w:t>五华县</w:t>
      </w:r>
    </w:p>
    <w:p>
      <w:r>
        <w:t>脚手架配置转</w:t>
      </w:r>
    </w:p>
    <w:p>
      <w:r>
        <w:t>有两种使用方法</w:t>
      </w:r>
    </w:p>
    <w:p>
      <w:r>
        <w:t>您确认要丢弃这部分更改吗</w:t>
      </w:r>
    </w:p>
    <w:p>
      <w:r>
        <w:t>选择控件</w:t>
      </w:r>
    </w:p>
    <w:p>
      <w:r>
        <w:t>表单项标签提示</w:t>
      </w:r>
    </w:p>
    <w:p>
      <w:r>
        <w:t>数据统计</w:t>
      </w:r>
    </w:p>
    <w:p>
      <w:r>
        <w:t>年多前创建的</w:t>
      </w:r>
    </w:p>
    <w:p>
      <w:r>
        <w:t>上海</w:t>
      </w:r>
    </w:p>
    <w:p>
      <w:r>
        <w:t>字符串或变量名</w:t>
      </w:r>
    </w:p>
    <w:p>
      <w:r>
        <w:t>大田县</w:t>
      </w:r>
    </w:p>
    <w:p>
      <w:r>
        <w:t>澄迈县</w:t>
      </w:r>
    </w:p>
    <w:p>
      <w:r>
        <w:t>让</w:t>
      </w:r>
    </w:p>
    <w:p>
      <w:r>
        <w:t>来配置当前表单是否开启本地缓存</w:t>
      </w:r>
    </w:p>
    <w:p>
      <w:r>
        <w:t>选中一个字段名用来作为值的描述文字</w:t>
      </w:r>
    </w:p>
    <w:p>
      <w:r>
        <w:t>指定多长的字符后省略</w:t>
      </w:r>
    </w:p>
    <w:p>
      <w:r>
        <w:t>全局关系表</w:t>
      </w:r>
    </w:p>
    <w:p>
      <w:r>
        <w:t>镇江市市辖区</w:t>
      </w:r>
    </w:p>
    <w:p>
      <w:r>
        <w:t>为接口</w:t>
      </w:r>
    </w:p>
    <w:p>
      <w:r>
        <w:t>会被复制放在光标上</w:t>
      </w:r>
    </w:p>
    <w:p>
      <w:r>
        <w:t>黄石市</w:t>
      </w:r>
    </w:p>
    <w:p>
      <w:r>
        <w:t>标题内容</w:t>
      </w:r>
    </w:p>
    <w:p>
      <w:r>
        <w:t>则背景色为绿色</w:t>
      </w:r>
    </w:p>
    <w:p>
      <w:r>
        <w:t>的设置</w:t>
      </w:r>
    </w:p>
    <w:p>
      <w:r>
        <w:t>过滤已经关掉的</w:t>
      </w:r>
    </w:p>
    <w:p>
      <w:r>
        <w:t>自带提示不满足时</w:t>
      </w:r>
    </w:p>
    <w:p>
      <w:r>
        <w:t>最大输入长度</w:t>
      </w:r>
    </w:p>
    <w:p>
      <w:r>
        <w:t>类似单文件上传一样</w:t>
      </w:r>
    </w:p>
    <w:p>
      <w:r>
        <w:t>实现弹出框位置调整自定义</w:t>
      </w:r>
    </w:p>
    <w:p>
      <w:r>
        <w:t>用来搜索的文本</w:t>
      </w:r>
    </w:p>
    <w:p>
      <w:r>
        <w:t>埔里镇</w:t>
      </w:r>
    </w:p>
    <w:p>
      <w:r>
        <w:t>的宽度统一</w:t>
      </w:r>
    </w:p>
    <w:p>
      <w:r>
        <w:t>类设置其高度</w:t>
      </w:r>
    </w:p>
    <w:p>
      <w:r>
        <w:t>是否支持删除</w:t>
      </w:r>
    </w:p>
    <w:p>
      <w:r>
        <w:t>确定要批量删除</w:t>
      </w:r>
    </w:p>
    <w:p>
      <w:r>
        <w:t>实际上有时候固定左侧宽度更好看点</w:t>
      </w:r>
    </w:p>
    <w:p>
      <w:r>
        <w:t>封顶数字</w:t>
      </w:r>
    </w:p>
    <w:p>
      <w:r>
        <w:t>在页面展现的时候默认不会有换行效果</w:t>
      </w:r>
    </w:p>
    <w:p>
      <w:r>
        <w:t>表单切换为普通输入态</w:t>
      </w:r>
    </w:p>
    <w:p>
      <w:r>
        <w:t>会被上述字段值覆盖</w:t>
      </w:r>
    </w:p>
    <w:p>
      <w:r>
        <w:t>然后再添加编辑器插件</w:t>
      </w:r>
    </w:p>
    <w:p>
      <w:r>
        <w:t>如果要动态下发</w:t>
      </w:r>
    </w:p>
    <w:p>
      <w:r>
        <w:t>更新属性</w:t>
      </w:r>
    </w:p>
    <w:p>
      <w:r>
        <w:t>中所提交的数据</w:t>
      </w:r>
    </w:p>
    <w:p>
      <w:r>
        <w:t>用于表单项中的数据存储及同步</w:t>
      </w:r>
    </w:p>
    <w:p>
      <w:r>
        <w:t>充满</w:t>
      </w:r>
    </w:p>
    <w:p>
      <w:r>
        <w:t>字体解析</w:t>
      </w:r>
    </w:p>
    <w:p>
      <w:r>
        <w:t>值可以使用模板语法</w:t>
      </w:r>
    </w:p>
    <w:p>
      <w:r>
        <w:t>点击选项</w:t>
      </w:r>
    </w:p>
    <w:p>
      <w:r>
        <w:t>否则会重叠</w:t>
      </w:r>
    </w:p>
    <w:p>
      <w:r>
        <w:t>可用变量</w:t>
      </w:r>
    </w:p>
    <w:p>
      <w:r>
        <w:t>不用配置</w:t>
      </w:r>
    </w:p>
    <w:p>
      <w:r>
        <w:t>展示其他组件</w:t>
      </w:r>
    </w:p>
    <w:p>
      <w:r>
        <w:t>孝感市</w:t>
      </w:r>
    </w:p>
    <w:p>
      <w:r>
        <w:t>逻辑函数特殊处理</w:t>
      </w:r>
    </w:p>
    <w:p>
      <w:r>
        <w:t>直接页面点选</w:t>
      </w:r>
    </w:p>
    <w:p>
      <w:r>
        <w:t>默认成员是一个一个排列的</w:t>
      </w:r>
    </w:p>
    <w:p>
      <w:r>
        <w:t>因为考虑到</w:t>
      </w:r>
    </w:p>
    <w:p>
      <w:r>
        <w:t>来实现满足条件</w:t>
      </w:r>
    </w:p>
    <w:p>
      <w:r>
        <w:t>观察引用变量组件的变化</w:t>
      </w:r>
    </w:p>
    <w:p>
      <w:r>
        <w:t>清除数据</w:t>
      </w:r>
    </w:p>
    <w:p>
      <w:r>
        <w:t>袁州区</w:t>
      </w:r>
    </w:p>
    <w:p>
      <w:r>
        <w:t>禹城市</w:t>
      </w:r>
    </w:p>
    <w:p>
      <w:r>
        <w:t>内部的方法</w:t>
      </w:r>
    </w:p>
    <w:p>
      <w:r>
        <w:t>使用变量及公式来获取数据</w:t>
      </w:r>
    </w:p>
    <w:p>
      <w:r>
        <w:t>修改后重新选中该表单项</w:t>
      </w:r>
    </w:p>
    <w:p>
      <w:r>
        <w:t>这个函数只有一个</w:t>
      </w:r>
    </w:p>
    <w:p>
      <w:r>
        <w:t>更多编辑组合控件</w:t>
      </w:r>
    </w:p>
    <w:p>
      <w:r>
        <w:t>伽师县</w:t>
      </w:r>
    </w:p>
    <w:p>
      <w:r>
        <w:t>按钮选中的样式级别</w:t>
      </w:r>
    </w:p>
    <w:p>
      <w:r>
        <w:t>有时候可能需要配置成</w:t>
      </w:r>
    </w:p>
    <w:p>
      <w:r>
        <w:t>镇坪县</w:t>
      </w:r>
    </w:p>
    <w:p>
      <w:r>
        <w:t>用于将多个表单项组合到一起</w:t>
      </w:r>
    </w:p>
    <w:p>
      <w:r>
        <w:t>位平铺方式</w:t>
      </w:r>
    </w:p>
    <w:p>
      <w:r>
        <w:t>无结果时的文本</w:t>
      </w:r>
    </w:p>
    <w:p>
      <w:r>
        <w:t>这里注册一个</w:t>
      </w:r>
    </w:p>
    <w:p>
      <w:r>
        <w:t>形式</w:t>
      </w:r>
    </w:p>
    <w:p>
      <w:r>
        <w:t>父组件的</w:t>
      </w:r>
    </w:p>
    <w:p>
      <w:r>
        <w:t>苑里镇</w:t>
      </w:r>
    </w:p>
    <w:p>
      <w:r>
        <w:t>首页</w:t>
      </w:r>
    </w:p>
    <w:p>
      <w:r>
        <w:t>事件和</w:t>
      </w:r>
    </w:p>
    <w:p>
      <w:r>
        <w:t>绿色为正向类的消息提示</w:t>
      </w:r>
    </w:p>
    <w:p>
      <w:r>
        <w:t>格式化数字格式</w:t>
      </w:r>
    </w:p>
    <w:p>
      <w:r>
        <w:t>编辑器类型</w:t>
      </w:r>
    </w:p>
    <w:p>
      <w:r>
        <w:t>前锋区</w:t>
      </w:r>
    </w:p>
    <w:p>
      <w:r>
        <w:t>版本需要是</w:t>
      </w:r>
    </w:p>
    <w:p>
      <w:r>
        <w:t>有时</w:t>
      </w:r>
    </w:p>
    <w:p>
      <w:r>
        <w:t>用来给事件动作指定目标用</w:t>
      </w:r>
    </w:p>
    <w:p>
      <w:r>
        <w:t>需要将列大的放前面</w:t>
      </w:r>
    </w:p>
    <w:p>
      <w:r>
        <w:t>英语成绩</w:t>
      </w:r>
    </w:p>
    <w:p>
      <w:r>
        <w:t>功能很有必要</w:t>
      </w:r>
    </w:p>
    <w:p>
      <w:r>
        <w:t>阻止路由跳转</w:t>
      </w:r>
    </w:p>
    <w:p>
      <w:r>
        <w:t>背景图尺寸设置</w:t>
      </w:r>
    </w:p>
    <w:p>
      <w:r>
        <w:t>环江毛南族自治县</w:t>
      </w:r>
    </w:p>
    <w:p>
      <w:r>
        <w:t>拼接的符号是啥</w:t>
      </w:r>
    </w:p>
    <w:p>
      <w:r>
        <w:t>级联下拉</w:t>
      </w:r>
    </w:p>
    <w:p>
      <w:r>
        <w:t>为用户提供一个模板下载入口</w:t>
      </w:r>
    </w:p>
    <w:p>
      <w:r>
        <w:t>则替换全部表格数据</w:t>
      </w:r>
    </w:p>
    <w:p>
      <w:r>
        <w:t>当前数据域数据</w:t>
      </w:r>
    </w:p>
    <w:p>
      <w:r>
        <w:t>属性和</w:t>
      </w:r>
    </w:p>
    <w:p>
      <w:r>
        <w:t>使用收集的可见方向作为兜底</w:t>
      </w:r>
    </w:p>
    <w:p>
      <w:r>
        <w:t>轮播图组件目前没有获取数据的配置</w:t>
      </w:r>
    </w:p>
    <w:p>
      <w:r>
        <w:t>是否新窗口打开</w:t>
      </w:r>
    </w:p>
    <w:p>
      <w:r>
        <w:t>没有找到数据</w:t>
      </w:r>
    </w:p>
    <w:p>
      <w:r>
        <w:t>既然这个渲染器叫增删改查</w:t>
      </w:r>
    </w:p>
    <w:p>
      <w:r>
        <w:t>弹框类型</w:t>
      </w:r>
    </w:p>
    <w:p>
      <w:r>
        <w:t>主要是为了区分特性字段和附加参数</w:t>
      </w:r>
    </w:p>
    <w:p>
      <w:r>
        <w:t>可以理解为类型模板</w:t>
      </w:r>
    </w:p>
    <w:p>
      <w:r>
        <w:t>北仑区</w:t>
      </w:r>
    </w:p>
    <w:p>
      <w:r>
        <w:t>不过这个实时预览功能对于某些属性不生效</w:t>
      </w:r>
    </w:p>
    <w:p>
      <w:r>
        <w:t>保存不关闭</w:t>
      </w:r>
    </w:p>
    <w:p>
      <w:r>
        <w:t>这两个只能用</w:t>
      </w:r>
    </w:p>
    <w:p>
      <w:r>
        <w:t>来设置</w:t>
      </w:r>
    </w:p>
    <w:p>
      <w:r>
        <w:t>边栏菜单前面的区域</w:t>
      </w:r>
    </w:p>
    <w:p>
      <w:r>
        <w:t>才能实现水平分布</w:t>
      </w:r>
    </w:p>
    <w:p>
      <w:r>
        <w:t>子节点中</w:t>
      </w:r>
    </w:p>
    <w:p>
      <w:r>
        <w:t>关庙区</w:t>
      </w:r>
    </w:p>
    <w:p>
      <w:r>
        <w:t>组合多条单行</w:t>
      </w:r>
    </w:p>
    <w:p>
      <w:r>
        <w:t>桦川县</w:t>
      </w:r>
    </w:p>
    <w:p>
      <w:r>
        <w:t>用于行或列</w:t>
      </w:r>
    </w:p>
    <w:p>
      <w:r>
        <w:t>将之前的数据补上</w:t>
      </w:r>
    </w:p>
    <w:p>
      <w:r>
        <w:t>懒加载接口远程请求成功时触发</w:t>
      </w:r>
    </w:p>
    <w:p>
      <w:r>
        <w:t>提交请求返回的响应结果数据</w:t>
      </w:r>
    </w:p>
    <w:p>
      <w:r>
        <w:t>自己实现的</w:t>
      </w:r>
    </w:p>
    <w:p>
      <w:r>
        <w:t>自定义选项展示</w:t>
      </w:r>
    </w:p>
    <w:p>
      <w:r>
        <w:t>海南区</w:t>
      </w:r>
    </w:p>
    <w:p>
      <w:r>
        <w:t>函数签名如下</w:t>
      </w:r>
    </w:p>
    <w:p>
      <w:r>
        <w:t>目前表单项</w:t>
      </w:r>
    </w:p>
    <w:p>
      <w:r>
        <w:t>浮层</w:t>
      </w:r>
    </w:p>
    <w:p>
      <w:r>
        <w:t>值或索引值</w:t>
      </w:r>
    </w:p>
    <w:p>
      <w:r>
        <w:t>就需要递归</w:t>
      </w:r>
    </w:p>
    <w:p>
      <w:r>
        <w:t>非内联容器</w:t>
      </w:r>
    </w:p>
    <w:p>
      <w:r>
        <w:t>目前只支持少数几种格式</w:t>
      </w:r>
    </w:p>
    <w:p>
      <w:r>
        <w:t>需要从第一页数据加载</w:t>
      </w:r>
    </w:p>
    <w:p>
      <w:r>
        <w:t>样式重叠</w:t>
      </w:r>
    </w:p>
    <w:p>
      <w:r>
        <w:t>肯定是异步资源</w:t>
      </w:r>
    </w:p>
    <w:p>
      <w:r>
        <w:t>便于使用</w:t>
      </w:r>
    </w:p>
    <w:p>
      <w:r>
        <w:t>请添加更多</w:t>
      </w:r>
    </w:p>
    <w:p>
      <w:r>
        <w:t>宜春市</w:t>
      </w:r>
    </w:p>
    <w:p>
      <w:r>
        <w:t>来改成</w:t>
      </w:r>
    </w:p>
    <w:p>
      <w:r>
        <w:t>关键字或数字</w:t>
      </w:r>
    </w:p>
    <w:p>
      <w:r>
        <w:t>泰安市</w:t>
      </w:r>
    </w:p>
    <w:p>
      <w:r>
        <w:t>当新增的时候直接使用此数据</w:t>
      </w:r>
    </w:p>
    <w:p>
      <w:r>
        <w:t>点击下一个月</w:t>
      </w:r>
    </w:p>
    <w:p>
      <w:r>
        <w:t>好耶</w:t>
      </w:r>
    </w:p>
    <w:p>
      <w:r>
        <w:t>高度的弹框</w:t>
      </w:r>
    </w:p>
    <w:p>
      <w:r>
        <w:t>继续下发至子组件</w:t>
      </w:r>
    </w:p>
    <w:p>
      <w:r>
        <w:t>数据结构</w:t>
      </w:r>
    </w:p>
    <w:p>
      <w:r>
        <w:t>传参和</w:t>
      </w:r>
    </w:p>
    <w:p>
      <w:r>
        <w:t>则需要基于联动计算结果重新校验</w:t>
      </w:r>
    </w:p>
    <w:p>
      <w:r>
        <w:t>复制的内容以变量的形式存放</w:t>
      </w:r>
    </w:p>
    <w:p>
      <w:r>
        <w:t>历史记录值</w:t>
      </w:r>
    </w:p>
    <w:p>
      <w:r>
        <w:t>启动项目</w:t>
      </w:r>
    </w:p>
    <w:p>
      <w:r>
        <w:t>临沂市</w:t>
      </w:r>
    </w:p>
    <w:p>
      <w:r>
        <w:t>则组件清空</w:t>
      </w:r>
    </w:p>
    <w:p>
      <w:r>
        <w:t>泰山区</w:t>
      </w:r>
    </w:p>
    <w:p>
      <w:r>
        <w:t>清空已选择数据</w:t>
      </w:r>
    </w:p>
    <w:p>
      <w:r>
        <w:t>用户配置配置</w:t>
      </w:r>
    </w:p>
    <w:p>
      <w:r>
        <w:t>另外还有能用</w:t>
      </w:r>
    </w:p>
    <w:p>
      <w:r>
        <w:t>调整数量大小查看效果吧</w:t>
      </w:r>
    </w:p>
    <w:p>
      <w:r>
        <w:t>是否开启搜索</w:t>
      </w:r>
    </w:p>
    <w:p>
      <w:r>
        <w:t>是否开启操作栏</w:t>
      </w:r>
    </w:p>
    <w:p>
      <w:r>
        <w:t>格式输出</w:t>
      </w:r>
    </w:p>
    <w:p>
      <w:r>
        <w:t>日期对象</w:t>
      </w:r>
    </w:p>
    <w:p>
      <w:r>
        <w:t>只有表单项组件可以使用表单组件的数据域</w:t>
      </w:r>
    </w:p>
    <w:p>
      <w:r>
        <w:t>所有组件的状态</w:t>
      </w:r>
    </w:p>
    <w:p>
      <w:r>
        <w:t>额敏县</w:t>
      </w:r>
    </w:p>
    <w:p>
      <w:r>
        <w:t>容器类的指定为</w:t>
      </w:r>
    </w:p>
    <w:p>
      <w:r>
        <w:t>如果你的选中项中没有</w:t>
      </w:r>
    </w:p>
    <w:p>
      <w:r>
        <w:t>子节点自动选</w:t>
      </w:r>
    </w:p>
    <w:p>
      <w:r>
        <w:t>朝阳市</w:t>
      </w:r>
    </w:p>
    <w:p>
      <w:r>
        <w:t>的宽度</w:t>
      </w:r>
    </w:p>
    <w:p>
      <w:r>
        <w:t>动态目标</w:t>
      </w:r>
    </w:p>
    <w:p>
      <w:r>
        <w:t>此处换成</w:t>
      </w:r>
    </w:p>
    <w:p>
      <w:r>
        <w:t>图片</w:t>
      </w:r>
    </w:p>
    <w:p>
      <w:r>
        <w:t>错误</w:t>
      </w:r>
    </w:p>
    <w:p>
      <w:r>
        <w:t>次颜色在激活时的颜色</w:t>
      </w:r>
    </w:p>
    <w:p>
      <w:r>
        <w:t>路径的格式参见</w:t>
      </w:r>
    </w:p>
    <w:p>
      <w:r>
        <w:t>面板和脚手架表单里面可以取到这些值</w:t>
      </w:r>
    </w:p>
    <w:p>
      <w:r>
        <w:t>为准</w:t>
      </w:r>
    </w:p>
    <w:p>
      <w:r>
        <w:t>配置这个会自动停止</w:t>
      </w:r>
    </w:p>
    <w:p>
      <w:r>
        <w:t>内置的所有渲染器的可视化编辑器插件</w:t>
      </w:r>
    </w:p>
    <w:p>
      <w:r>
        <w:t>并在此基础上定制</w:t>
      </w:r>
    </w:p>
    <w:p>
      <w:r>
        <w:t>接口使用</w:t>
      </w:r>
    </w:p>
    <w:p>
      <w:r>
        <w:t>字数统计</w:t>
      </w:r>
    </w:p>
    <w:p>
      <w:r>
        <w:t>柳州市市辖区</w:t>
      </w:r>
    </w:p>
    <w:p>
      <w:r>
        <w:t>基于之前的</w:t>
      </w:r>
    </w:p>
    <w:p>
      <w:r>
        <w:t>记录点击对应</w:t>
      </w:r>
    </w:p>
    <w:p>
      <w:r>
        <w:t>时应用</w:t>
      </w:r>
    </w:p>
    <w:p>
      <w:r>
        <w:t>切换主题对所有</w:t>
      </w:r>
    </w:p>
    <w:p>
      <w:r>
        <w:t>因此拖拽事件拿到的</w:t>
      </w:r>
    </w:p>
    <w:p>
      <w:r>
        <w:t>山东省</w:t>
      </w:r>
    </w:p>
    <w:p>
      <w:r>
        <w:t>表头分组</w:t>
      </w:r>
    </w:p>
    <w:p>
      <w:r>
        <w:t>只能用来做数据表的展现</w:t>
      </w:r>
    </w:p>
    <w:p>
      <w:r>
        <w:t>这些节点的子节点运行逻辑由节点内部实现</w:t>
      </w:r>
    </w:p>
    <w:p>
      <w:r>
        <w:t>默认是不启用</w:t>
      </w:r>
    </w:p>
    <w:p>
      <w:r>
        <w:t>严格相等比较</w:t>
      </w:r>
    </w:p>
    <w:p>
      <w:r>
        <w:t>的精度</w:t>
      </w:r>
    </w:p>
    <w:p>
      <w:r>
        <w:t>事件名称</w:t>
      </w:r>
    </w:p>
    <w:p>
      <w:r>
        <w:t>数据加载中</w:t>
      </w:r>
    </w:p>
    <w:p>
      <w:r>
        <w:t>但目前只支持左</w:t>
      </w:r>
    </w:p>
    <w:p>
      <w:r>
        <w:t>渲染器中</w:t>
      </w:r>
    </w:p>
    <w:p>
      <w:r>
        <w:t>文字标红</w:t>
      </w:r>
    </w:p>
    <w:p>
      <w:r>
        <w:t>凉州区</w:t>
      </w:r>
    </w:p>
    <w:p>
      <w:r>
        <w:t>表示在</w:t>
      </w:r>
    </w:p>
    <w:p>
      <w:r>
        <w:t>是否展示已选数据区域</w:t>
      </w:r>
    </w:p>
    <w:p>
      <w:r>
        <w:t>取字符串的一部分</w:t>
      </w:r>
    </w:p>
    <w:p>
      <w:r>
        <w:t>交叉轴</w:t>
      </w:r>
    </w:p>
    <w:p>
      <w:r>
        <w:t>尺寸</w:t>
      </w:r>
    </w:p>
    <w:p>
      <w:r>
        <w:t>带透明度调节的色盘</w:t>
      </w:r>
    </w:p>
    <w:p>
      <w:r>
        <w:t>不同的是展开的时候收起文本是在下方的</w:t>
      </w:r>
    </w:p>
    <w:p>
      <w:r>
        <w:t>最大行数</w:t>
      </w:r>
    </w:p>
    <w:p>
      <w:r>
        <w:t>无数据提示</w:t>
      </w:r>
    </w:p>
    <w:p>
      <w:r>
        <w:t>中添加</w:t>
      </w:r>
    </w:p>
    <w:p>
      <w:r>
        <w:t>切换行的选中状态</w:t>
      </w:r>
    </w:p>
    <w:p>
      <w:r>
        <w:t>昆山市</w:t>
      </w:r>
    </w:p>
    <w:p>
      <w:r>
        <w:t>你删掉了该卡片</w:t>
      </w:r>
    </w:p>
    <w:p>
      <w:r>
        <w:t>扩充</w:t>
      </w:r>
    </w:p>
    <w:p>
      <w:r>
        <w:t>不需要透传给</w:t>
      </w:r>
    </w:p>
    <w:p>
      <w:r>
        <w:t>一般都是分组的上层</w:t>
      </w:r>
    </w:p>
    <w:p>
      <w:r>
        <w:t>查找</w:t>
      </w:r>
    </w:p>
    <w:p>
      <w:r>
        <w:t>自定义新增按钮</w:t>
      </w:r>
    </w:p>
    <w:p>
      <w:r>
        <w:t>触发时机一致</w:t>
      </w:r>
    </w:p>
    <w:p>
      <w:r>
        <w:t>配置区域</w:t>
      </w:r>
    </w:p>
    <w:p>
      <w:r>
        <w:t>选中表示启用该项</w:t>
      </w:r>
    </w:p>
    <w:p>
      <w:r>
        <w:t>这里不进行变量替换</w:t>
      </w:r>
    </w:p>
    <w:p>
      <w:r>
        <w:t>格式的多媒体文件</w:t>
      </w:r>
    </w:p>
    <w:p>
      <w:r>
        <w:t>标题类名</w:t>
      </w:r>
    </w:p>
    <w:p>
      <w:r>
        <w:t>应用场景是</w:t>
      </w:r>
    </w:p>
    <w:p>
      <w:r>
        <w:t>顶部多行</w:t>
      </w:r>
    </w:p>
    <w:p>
      <w:r>
        <w:t>值保持一致</w:t>
      </w:r>
    </w:p>
    <w:p>
      <w:r>
        <w:t>展开状态</w:t>
      </w:r>
    </w:p>
    <w:p>
      <w:r>
        <w:t>替换图片里的变量</w:t>
      </w:r>
    </w:p>
    <w:p>
      <w:r>
        <w:t>显示表头</w:t>
      </w:r>
    </w:p>
    <w:p>
      <w:r>
        <w:t>调整月份</w:t>
      </w:r>
    </w:p>
    <w:p>
      <w:r>
        <w:t>构造一个假的</w:t>
      </w:r>
    </w:p>
    <w:p>
      <w:r>
        <w:t>所以关于图标部分</w:t>
      </w:r>
    </w:p>
    <w:p>
      <w:r>
        <w:t>请输入和</w:t>
      </w:r>
    </w:p>
    <w:p>
      <w:r>
        <w:t>高雄市</w:t>
      </w:r>
    </w:p>
    <w:p>
      <w:r>
        <w:t>卑南乡</w:t>
      </w:r>
    </w:p>
    <w:p>
      <w:r>
        <w:t>日志展示组件</w:t>
      </w:r>
    </w:p>
    <w:p>
      <w:r>
        <w:t>帮助用户输入</w:t>
      </w:r>
    </w:p>
    <w:p>
      <w:r>
        <w:t>丰满区</w:t>
      </w:r>
    </w:p>
    <w:p>
      <w:r>
        <w:t>浮层延迟隐藏时间</w:t>
      </w:r>
    </w:p>
    <w:p>
      <w:r>
        <w:t>龙门县</w:t>
      </w:r>
    </w:p>
    <w:p>
      <w:r>
        <w:t>日期测试</w:t>
      </w:r>
    </w:p>
    <w:p>
      <w:r>
        <w:t>将选项中的其他值同步设置到表单内</w:t>
      </w:r>
    </w:p>
    <w:p>
      <w:r>
        <w:t>取消标记</w:t>
      </w:r>
    </w:p>
    <w:p>
      <w:r>
        <w:t>列的类名</w:t>
      </w:r>
    </w:p>
    <w:p>
      <w:r>
        <w:t>简单实现的矩阵相乘</w:t>
      </w:r>
    </w:p>
    <w:p>
      <w:r>
        <w:t>上例给</w:t>
      </w:r>
    </w:p>
    <w:p>
      <w:r>
        <w:t>绵阳市</w:t>
      </w:r>
    </w:p>
    <w:p>
      <w:r>
        <w:t>里的方法</w:t>
      </w:r>
    </w:p>
    <w:p>
      <w:r>
        <w:t>成员即可</w:t>
      </w:r>
    </w:p>
    <w:p>
      <w:r>
        <w:t>样式说明</w:t>
      </w:r>
    </w:p>
    <w:p>
      <w:r>
        <w:t>检索字段类型</w:t>
      </w:r>
    </w:p>
    <w:p>
      <w:r>
        <w:t>有点干扰用户操作</w:t>
      </w:r>
    </w:p>
    <w:p>
      <w:r>
        <w:t>同时可以作为表单项选项选择器来用</w:t>
      </w:r>
    </w:p>
    <w:p>
      <w:r>
        <w:t>默认为一列</w:t>
      </w:r>
    </w:p>
    <w:p>
      <w:r>
        <w:t>每一项会有一个隐藏变量</w:t>
      </w:r>
    </w:p>
    <w:p>
      <w:r>
        <w:t>仁德区</w:t>
      </w:r>
    </w:p>
    <w:p>
      <w:r>
        <w:t>不传使用内置默认值</w:t>
      </w:r>
    </w:p>
    <w:p>
      <w:r>
        <w:t>只负责生成搜索组件</w:t>
      </w:r>
    </w:p>
    <w:p>
      <w:r>
        <w:t>请输入字符个数</w:t>
      </w:r>
    </w:p>
    <w:p>
      <w:r>
        <w:t>停止自动刷新条件</w:t>
      </w:r>
    </w:p>
    <w:p>
      <w:r>
        <w:t>点击可以输入关键字进行该列的搜索</w:t>
      </w:r>
    </w:p>
    <w:p>
      <w:r>
        <w:t>罗定市</w:t>
      </w:r>
    </w:p>
    <w:p>
      <w:r>
        <w:t>所以在这时需要先通过将时间都转成</w:t>
      </w:r>
    </w:p>
    <w:p>
      <w:r>
        <w:t>渲染了一段模板字符串</w:t>
      </w:r>
    </w:p>
    <w:p>
      <w:r>
        <w:t>用于生成表格</w:t>
      </w:r>
    </w:p>
    <w:p>
      <w:r>
        <w:t>汤原县</w:t>
      </w:r>
    </w:p>
    <w:p>
      <w:r>
        <w:t>路径节点的分隔符</w:t>
      </w:r>
    </w:p>
    <w:p>
      <w:r>
        <w:t>宽度设置</w:t>
      </w:r>
    </w:p>
    <w:p>
      <w:r>
        <w:t>马鞍山市市辖区</w:t>
      </w:r>
    </w:p>
    <w:p>
      <w:r>
        <w:t>最多按钮数</w:t>
      </w:r>
    </w:p>
    <w:p>
      <w:r>
        <w:t>状态值</w:t>
      </w:r>
    </w:p>
    <w:p>
      <w:r>
        <w:t>资溪县</w:t>
      </w:r>
    </w:p>
    <w:p>
      <w:r>
        <w:t>阳泉市市辖区</w:t>
      </w:r>
    </w:p>
    <w:p>
      <w:r>
        <w:t>详细内容展开时按钮文案</w:t>
      </w:r>
    </w:p>
    <w:p>
      <w:r>
        <w:t>新昌县</w:t>
      </w:r>
    </w:p>
    <w:p>
      <w:r>
        <w:t>夏河县</w:t>
      </w:r>
    </w:p>
    <w:p>
      <w:r>
        <w:t>悬浮导航</w:t>
      </w:r>
    </w:p>
    <w:p>
      <w:r>
        <w:t>组件面板不显示</w:t>
      </w:r>
    </w:p>
    <w:p>
      <w:r>
        <w:t>丽江市市辖区</w:t>
      </w:r>
    </w:p>
    <w:p>
      <w:r>
        <w:t>在选项数量达到多少时开启虚拟渲染</w:t>
      </w:r>
    </w:p>
    <w:p>
      <w:r>
        <w:t>视频地址</w:t>
      </w:r>
    </w:p>
    <w:p>
      <w:r>
        <w:t>搜索结果为空</w:t>
      </w:r>
    </w:p>
    <w:p>
      <w:r>
        <w:t>根据某个数据来动态生成</w:t>
      </w:r>
    </w:p>
    <w:p>
      <w:r>
        <w:t>建华区</w:t>
      </w:r>
    </w:p>
    <w:p>
      <w:r>
        <w:t>并进行数据展示</w:t>
      </w:r>
    </w:p>
    <w:p>
      <w:r>
        <w:t>下拉刷新配置</w:t>
      </w:r>
    </w:p>
    <w:p>
      <w:r>
        <w:t>萧县</w:t>
      </w:r>
    </w:p>
    <w:p>
      <w:r>
        <w:t>用来初始化表单数据</w:t>
      </w:r>
    </w:p>
    <w:p>
      <w:r>
        <w:t>如果解析</w:t>
      </w:r>
    </w:p>
    <w:p>
      <w:r>
        <w:t>备注</w:t>
      </w:r>
    </w:p>
    <w:p>
      <w:r>
        <w:t>复制数值</w:t>
      </w:r>
    </w:p>
    <w:p>
      <w:r>
        <w:t>安平区</w:t>
      </w:r>
    </w:p>
    <w:p>
      <w:r>
        <w:t>里的一致</w:t>
      </w:r>
    </w:p>
    <w:p>
      <w:r>
        <w:t>异步加载数据源完成时触发</w:t>
      </w:r>
    </w:p>
    <w:p>
      <w:r>
        <w:t>亿</w:t>
      </w:r>
    </w:p>
    <w:p>
      <w:r>
        <w:t>键名为分段的界限值</w:t>
      </w:r>
    </w:p>
    <w:p>
      <w:r>
        <w:t>浮层位置</w:t>
      </w:r>
    </w:p>
    <w:p>
      <w:r>
        <w:t>可拖拽排序提示文字</w:t>
      </w:r>
    </w:p>
    <w:p>
      <w:r>
        <w:t>目录下就是</w:t>
      </w:r>
    </w:p>
    <w:p>
      <w:r>
        <w:t>则不会显示分页器</w:t>
      </w:r>
    </w:p>
    <w:p>
      <w:r>
        <w:t>进行绑定的</w:t>
      </w:r>
    </w:p>
    <w:p>
      <w:r>
        <w:t>有点差</w:t>
      </w:r>
    </w:p>
    <w:p>
      <w:r>
        <w:t>表达式来配置当前表单项的禁用状态</w:t>
      </w:r>
    </w:p>
    <w:p>
      <w:r>
        <w:t>默认包含水平和垂直间距</w:t>
      </w:r>
    </w:p>
    <w:p>
      <w:r>
        <w:t>选择按钮</w:t>
      </w:r>
    </w:p>
    <w:p>
      <w:r>
        <w:t>昂昂溪区</w:t>
      </w:r>
    </w:p>
    <w:p>
      <w:r>
        <w:t>动态加载</w:t>
      </w:r>
    </w:p>
    <w:p>
      <w:r>
        <w:t>初始化数据接口请求成功返回的数据</w:t>
      </w:r>
    </w:p>
    <w:p>
      <w:r>
        <w:t>重试上传</w:t>
      </w:r>
    </w:p>
    <w:p>
      <w:r>
        <w:t>这里解构</w:t>
      </w:r>
    </w:p>
    <w:p>
      <w:r>
        <w:t>出去是整个</w:t>
      </w:r>
    </w:p>
    <w:p>
      <w:r>
        <w:t>点击清空指定浮选框选中值</w:t>
      </w:r>
    </w:p>
    <w:p>
      <w:r>
        <w:t>切换每页数</w:t>
      </w:r>
    </w:p>
    <w:p>
      <w:r>
        <w:t>表格当前选中行</w:t>
      </w:r>
    </w:p>
    <w:p>
      <w:r>
        <w:t>福绵区</w:t>
      </w:r>
    </w:p>
    <w:p>
      <w:r>
        <w:t>平台</w:t>
      </w:r>
    </w:p>
    <w:p>
      <w:r>
        <w:t>可以通过它懒加载自定义组件</w:t>
      </w:r>
    </w:p>
    <w:p>
      <w:r>
        <w:t>第二个参数是要修改的表单项名称</w:t>
      </w:r>
    </w:p>
    <w:p>
      <w:r>
        <w:t>清除输入</w:t>
      </w:r>
    </w:p>
    <w:p>
      <w:r>
        <w:t>裁剪后的图片类型</w:t>
      </w:r>
    </w:p>
    <w:p>
      <w:r>
        <w:t>字段赋值</w:t>
      </w:r>
    </w:p>
    <w:p>
      <w:r>
        <w:t>待进一步优化</w:t>
      </w:r>
    </w:p>
    <w:p>
      <w:r>
        <w:t>对文本进行全量替换</w:t>
      </w:r>
    </w:p>
    <w:p>
      <w:r>
        <w:t>字段二</w:t>
      </w:r>
    </w:p>
    <w:p>
      <w:r>
        <w:t>标题栏</w:t>
      </w:r>
    </w:p>
    <w:p>
      <w:r>
        <w:t>上个月第一天</w:t>
      </w:r>
    </w:p>
    <w:p>
      <w:r>
        <w:t>平山县</w:t>
      </w:r>
    </w:p>
    <w:p>
      <w:r>
        <w:t>是否开启底部展示功能</w:t>
      </w:r>
    </w:p>
    <w:p>
      <w:r>
        <w:t>临泽县</w:t>
      </w:r>
    </w:p>
    <w:p>
      <w:r>
        <w:t>如果设置成</w:t>
      </w:r>
    </w:p>
    <w:p>
      <w:r>
        <w:t>双江拉祜族佤族布朗族傣族自治县</w:t>
      </w:r>
    </w:p>
    <w:p>
      <w:r>
        <w:t>取该成员的总和</w:t>
      </w:r>
    </w:p>
    <w:p>
      <w:r>
        <w:t>门头沟区</w:t>
      </w:r>
    </w:p>
    <w:p>
      <w:r>
        <w:t>是否显示文档</w:t>
      </w:r>
    </w:p>
    <w:p>
      <w:r>
        <w:t>标签类型</w:t>
      </w:r>
    </w:p>
    <w:p>
      <w:r>
        <w:t>表单项之间的间距</w:t>
      </w:r>
    </w:p>
    <w:p>
      <w:r>
        <w:t>它的支持面最广</w:t>
      </w:r>
    </w:p>
    <w:p>
      <w:r>
        <w:t>里面自己实现</w:t>
      </w:r>
    </w:p>
    <w:p>
      <w:r>
        <w:t>页面左下角</w:t>
      </w:r>
    </w:p>
    <w:p>
      <w:r>
        <w:t>文本中获取变量</w:t>
      </w:r>
    </w:p>
    <w:p>
      <w:r>
        <w:t>选项管理</w:t>
      </w:r>
    </w:p>
    <w:p>
      <w:r>
        <w:t>石首市</w:t>
      </w:r>
    </w:p>
    <w:p>
      <w:r>
        <w:t>格式化时间戳为字符串</w:t>
      </w:r>
    </w:p>
    <w:p>
      <w:r>
        <w:t>汉源县</w:t>
      </w:r>
    </w:p>
    <w:p>
      <w:r>
        <w:t>因为事件动作给</w:t>
      </w:r>
    </w:p>
    <w:p>
      <w:r>
        <w:t>动态表格</w:t>
      </w:r>
    </w:p>
    <w:p>
      <w:r>
        <w:t>如果是在表单项中</w:t>
      </w:r>
    </w:p>
    <w:p>
      <w:r>
        <w:t>行数据的位置</w:t>
      </w:r>
    </w:p>
    <w:p>
      <w:r>
        <w:t>东山区</w:t>
      </w:r>
    </w:p>
    <w:p>
      <w:r>
        <w:t>就是初始值</w:t>
      </w:r>
    </w:p>
    <w:p>
      <w:r>
        <w:t>根据关键字过滤数据</w:t>
      </w:r>
    </w:p>
    <w:p>
      <w:r>
        <w:t>是否允许再次点击后清除</w:t>
      </w:r>
    </w:p>
    <w:p>
      <w:r>
        <w:t>与其他组件通信</w:t>
      </w:r>
    </w:p>
    <w:p>
      <w:r>
        <w:t>比如拆分</w:t>
      </w:r>
    </w:p>
    <w:p>
      <w:r>
        <w:t>贺州市</w:t>
      </w:r>
    </w:p>
    <w:p>
      <w:r>
        <w:t>表单集合渲染器</w:t>
      </w:r>
    </w:p>
    <w:p>
      <w:r>
        <w:t>也作用于</w:t>
      </w:r>
    </w:p>
    <w:p>
      <w:r>
        <w:t>单元格内边距</w:t>
      </w:r>
    </w:p>
    <w:p>
      <w:r>
        <w:t>中包含一些通用属性</w:t>
      </w:r>
    </w:p>
    <w:p>
      <w:r>
        <w:t>语言类型</w:t>
      </w:r>
    </w:p>
    <w:p>
      <w:r>
        <w:t>丰县</w:t>
      </w:r>
    </w:p>
    <w:p>
      <w:r>
        <w:t>非</w:t>
      </w:r>
    </w:p>
    <w:p>
      <w:r>
        <w:t>如果要其它格式</w:t>
      </w:r>
    </w:p>
    <w:p>
      <w:r>
        <w:t>已停机</w:t>
      </w:r>
    </w:p>
    <w:p>
      <w:r>
        <w:t>你会看到表单项的值为</w:t>
      </w:r>
    </w:p>
    <w:p>
      <w:r>
        <w:t>是否显示剪头</w:t>
      </w:r>
    </w:p>
    <w:p>
      <w:r>
        <w:t>驻马店市</w:t>
      </w:r>
    </w:p>
    <w:p>
      <w:r>
        <w:t>属性为其他组件</w:t>
      </w:r>
    </w:p>
    <w:p>
      <w:r>
        <w:t>这样上层数据域的数据不需要在表单中用隐藏域或者显式映射才能发送了</w:t>
      </w:r>
    </w:p>
    <w:p>
      <w:r>
        <w:t>删除前触发</w:t>
      </w:r>
    </w:p>
    <w:p>
      <w:r>
        <w:t>如果文件过大</w:t>
      </w:r>
    </w:p>
    <w:p>
      <w:r>
        <w:t>员林市</w:t>
      </w:r>
    </w:p>
    <w:p>
      <w:r>
        <w:t>背景色默认为</w:t>
      </w:r>
    </w:p>
    <w:p>
      <w:r>
        <w:t>表格列配置</w:t>
      </w:r>
    </w:p>
    <w:p>
      <w:r>
        <w:t>则返回</w:t>
      </w:r>
    </w:p>
    <w:p>
      <w:r>
        <w:t>编码格式</w:t>
      </w:r>
    </w:p>
    <w:p>
      <w:r>
        <w:t>先注释掉</w:t>
      </w:r>
    </w:p>
    <w:p>
      <w:r>
        <w:t>按住</w:t>
      </w:r>
    </w:p>
    <w:p>
      <w:r>
        <w:t>按新版公式表达式执行</w:t>
      </w:r>
    </w:p>
    <w:p>
      <w:r>
        <w:t>创建渲染器事件对象</w:t>
      </w:r>
    </w:p>
    <w:p>
      <w:r>
        <w:t>后退到上上个页面</w:t>
      </w:r>
    </w:p>
    <w:p>
      <w:r>
        <w:t>这里初次渲染时</w:t>
      </w:r>
    </w:p>
    <w:p>
      <w:r>
        <w:t>不再显示选择框</w:t>
      </w:r>
    </w:p>
    <w:p>
      <w:r>
        <w:t>山上区</w:t>
      </w:r>
    </w:p>
    <w:p>
      <w:r>
        <w:t>边框模式</w:t>
      </w:r>
    </w:p>
    <w:p>
      <w:r>
        <w:t>它其实是</w:t>
      </w:r>
    </w:p>
    <w:p>
      <w:r>
        <w:t>有时候我们想默认选中一个选项</w:t>
      </w:r>
    </w:p>
    <w:p>
      <w:r>
        <w:t>是否显示尺寸</w:t>
      </w:r>
    </w:p>
    <w:p>
      <w:r>
        <w:t>的时候是否显示遮罩层</w:t>
      </w:r>
    </w:p>
    <w:p>
      <w:r>
        <w:t>是否开启请求隔离</w:t>
      </w:r>
    </w:p>
    <w:p>
      <w:r>
        <w:t>功能性容器</w:t>
      </w:r>
    </w:p>
    <w:p>
      <w:r>
        <w:t>刷新数据域数据刷新</w:t>
      </w:r>
    </w:p>
    <w:p>
      <w:r>
        <w:t>日期范围选择之后会立即切换面板</w:t>
      </w:r>
    </w:p>
    <w:p>
      <w:r>
        <w:t>当前位置</w:t>
      </w:r>
    </w:p>
    <w:p>
      <w:r>
        <w:t>提示文本</w:t>
      </w:r>
    </w:p>
    <w:p>
      <w:r>
        <w:t>神池县</w:t>
      </w:r>
    </w:p>
    <w:p>
      <w:r>
        <w:t>金凤区</w:t>
      </w:r>
    </w:p>
    <w:p>
      <w:r>
        <w:t>商洛市市辖区</w:t>
      </w:r>
    </w:p>
    <w:p>
      <w:r>
        <w:t>按钮的</w:t>
      </w:r>
    </w:p>
    <w:p>
      <w:r>
        <w:t>被激活</w:t>
      </w:r>
    </w:p>
    <w:p>
      <w:r>
        <w:t>配置同步字段</w:t>
      </w:r>
    </w:p>
    <w:p>
      <w:r>
        <w:t>上传按钮的文字</w:t>
      </w:r>
    </w:p>
    <w:p>
      <w:r>
        <w:t>状态图标映射关系</w:t>
      </w:r>
    </w:p>
    <w:p>
      <w:r>
        <w:t>表单可以通过配置</w:t>
      </w:r>
    </w:p>
    <w:p>
      <w:r>
        <w:t>海兴县</w:t>
      </w:r>
    </w:p>
    <w:p>
      <w:r>
        <w:t>东城街道</w:t>
      </w:r>
    </w:p>
    <w:p>
      <w:r>
        <w:t>右侧列表搜索框提示</w:t>
      </w:r>
    </w:p>
    <w:p>
      <w:r>
        <w:t>新增数据源权限</w:t>
      </w:r>
    </w:p>
    <w:p>
      <w:r>
        <w:t>共</w:t>
      </w:r>
    </w:p>
    <w:p>
      <w:r>
        <w:t>组</w:t>
      </w:r>
    </w:p>
    <w:p>
      <w:r>
        <w:t>或者自己实现</w:t>
      </w:r>
    </w:p>
    <w:p>
      <w:r>
        <w:t>有时候数据是在上层获取的</w:t>
      </w:r>
    </w:p>
    <w:p>
      <w:r>
        <w:t>后面的动作可以通过</w:t>
      </w:r>
    </w:p>
    <w:p>
      <w:r>
        <w:t>这时点开下拉框</w:t>
      </w:r>
    </w:p>
    <w:p>
      <w:r>
        <w:t>模板取值规则完全一样</w:t>
      </w:r>
    </w:p>
    <w:p>
      <w:r>
        <w:t>有哪些属性</w:t>
      </w:r>
    </w:p>
    <w:p>
      <w:r>
        <w:t>切换语料内容</w:t>
      </w:r>
    </w:p>
    <w:p>
      <w:r>
        <w:t>事件动作面板相关配置</w:t>
      </w:r>
    </w:p>
    <w:p>
      <w:r>
        <w:t>上面这个例子就会发送</w:t>
      </w:r>
    </w:p>
    <w:p>
      <w:r>
        <w:t>具体用法请查看左边的文档列表</w:t>
      </w:r>
    </w:p>
    <w:p>
      <w:r>
        <w:t>实现自定义添加选项格式</w:t>
      </w:r>
    </w:p>
    <w:p>
      <w:r>
        <w:t>可基于</w:t>
      </w:r>
    </w:p>
    <w:p>
      <w:r>
        <w:t>不过目前看来只有这样写它才会重新更新视图</w:t>
      </w:r>
    </w:p>
    <w:p>
      <w:r>
        <w:t>用来丰富选项展示</w:t>
      </w:r>
    </w:p>
    <w:p>
      <w:r>
        <w:t>支持的字段类型</w:t>
      </w:r>
    </w:p>
    <w:p>
      <w:r>
        <w:t>杉林区</w:t>
      </w:r>
    </w:p>
    <w:p>
      <w:r>
        <w:t>数组中的每个对象需要两个必备字段</w:t>
      </w:r>
    </w:p>
    <w:p>
      <w:r>
        <w:t>选型设置</w:t>
      </w:r>
    </w:p>
    <w:p>
      <w:r>
        <w:t>展开所配置的数据</w:t>
      </w:r>
    </w:p>
    <w:p>
      <w:r>
        <w:t>否则禁用菜单样式有问题</w:t>
      </w:r>
    </w:p>
    <w:p>
      <w:r>
        <w:t>前提是目标组件已经配置了</w:t>
      </w:r>
    </w:p>
    <w:p>
      <w:r>
        <w:t>固定高度和最大高度</w:t>
      </w:r>
    </w:p>
    <w:p>
      <w:r>
        <w:t>自动带上子节点的值</w:t>
      </w:r>
    </w:p>
    <w:p>
      <w:r>
        <w:t>按钮默认名称</w:t>
      </w:r>
    </w:p>
    <w:p>
      <w:r>
        <w:t>单独设置</w:t>
      </w:r>
    </w:p>
    <w:p>
      <w:r>
        <w:t>南开区</w:t>
      </w:r>
    </w:p>
    <w:p>
      <w:r>
        <w:t>常平镇</w:t>
      </w:r>
    </w:p>
    <w:p>
      <w:r>
        <w:t>支持配置多个目标组件</w:t>
      </w:r>
    </w:p>
    <w:p>
      <w:r>
        <w:t>城区</w:t>
      </w:r>
    </w:p>
    <w:p>
      <w:r>
        <w:t>每个成员为</w:t>
      </w:r>
    </w:p>
    <w:p>
      <w:r>
        <w:t>和保存排序接口</w:t>
      </w:r>
    </w:p>
    <w:p>
      <w:r>
        <w:t>向上偏移</w:t>
      </w:r>
    </w:p>
    <w:p>
      <w:r>
        <w:t>字段切换变量展示模式</w:t>
      </w:r>
    </w:p>
    <w:p>
      <w:r>
        <w:t>这是个特殊的方法</w:t>
      </w:r>
    </w:p>
    <w:p>
      <w:r>
        <w:t>提示组件</w:t>
      </w:r>
    </w:p>
    <w:p>
      <w:r>
        <w:t>防抖配置的默认值</w:t>
      </w:r>
    </w:p>
    <w:p>
      <w:r>
        <w:t>麻阳苗族自治县</w:t>
      </w:r>
    </w:p>
    <w:p>
      <w:r>
        <w:t>请选择执行动作</w:t>
      </w:r>
    </w:p>
    <w:p>
      <w:r>
        <w:t>最终发送的数据将会是</w:t>
      </w:r>
    </w:p>
    <w:p>
      <w:r>
        <w:t>选中所有选项</w:t>
      </w:r>
    </w:p>
    <w:p>
      <w:r>
        <w:t>措美县</w:t>
      </w:r>
    </w:p>
    <w:p>
      <w:r>
        <w:t>负数就从后面开始取</w:t>
      </w:r>
    </w:p>
    <w:p>
      <w:r>
        <w:t>因为文档页面的限制</w:t>
      </w:r>
    </w:p>
    <w:p>
      <w:r>
        <w:t>文字本身的描边颜色</w:t>
      </w:r>
    </w:p>
    <w:p>
      <w:r>
        <w:t>一天用电量分布</w:t>
      </w:r>
    </w:p>
    <w:p>
      <w:r>
        <w:t>结果搜索</w:t>
      </w:r>
    </w:p>
    <w:p>
      <w:r>
        <w:t>可以看到右侧会有删除图标</w:t>
      </w:r>
    </w:p>
    <w:p>
      <w:r>
        <w:t>下跑不了</w:t>
      </w:r>
    </w:p>
    <w:p>
      <w:r>
        <w:t>荆门市市辖区</w:t>
      </w:r>
    </w:p>
    <w:p>
      <w:r>
        <w:t>后输入框将显示计数器</w:t>
      </w:r>
    </w:p>
    <w:p>
      <w:r>
        <w:t>选项卡标题的生成模板</w:t>
      </w:r>
    </w:p>
    <w:p>
      <w:r>
        <w:t>加载同目录下的文件</w:t>
      </w:r>
    </w:p>
    <w:p>
      <w:r>
        <w:t>显示日期格式</w:t>
      </w:r>
    </w:p>
    <w:p>
      <w:r>
        <w:t>记录当前面包屑元素</w:t>
      </w:r>
    </w:p>
    <w:p>
      <w:r>
        <w:t>菜单项自定义样式</w:t>
      </w:r>
    </w:p>
    <w:p>
      <w:r>
        <w:t>右上下方提示</w:t>
      </w:r>
    </w:p>
    <w:p>
      <w:r>
        <w:t>内容宽度</w:t>
      </w:r>
    </w:p>
    <w:p>
      <w:r>
        <w:t>那就改成全选</w:t>
      </w:r>
    </w:p>
    <w:p>
      <w:r>
        <w:t>使用动态数据</w:t>
      </w:r>
    </w:p>
    <w:p>
      <w:r>
        <w:t>中的内部方法</w:t>
      </w:r>
    </w:p>
    <w:p>
      <w:r>
        <w:t>可以通过以下两种方式实现</w:t>
      </w:r>
    </w:p>
    <w:p>
      <w:r>
        <w:t>清空数字框内容</w:t>
      </w:r>
    </w:p>
    <w:p>
      <w:r>
        <w:t>展示样式</w:t>
      </w:r>
    </w:p>
    <w:p>
      <w:r>
        <w:t>对象里面放入</w:t>
      </w:r>
    </w:p>
    <w:p>
      <w:r>
        <w:t>变量的样式存储在顶层</w:t>
      </w:r>
    </w:p>
    <w:p>
      <w:r>
        <w:t>孝感市市辖区</w:t>
      </w:r>
    </w:p>
    <w:p>
      <w:r>
        <w:t>是否默认展开</w:t>
      </w:r>
    </w:p>
    <w:p>
      <w:r>
        <w:t>新对象不会递归下去</w:t>
      </w:r>
    </w:p>
    <w:p>
      <w:r>
        <w:t>当前节点不允许追加新组件</w:t>
      </w:r>
    </w:p>
    <w:p>
      <w:r>
        <w:t>这种情况下用</w:t>
      </w:r>
    </w:p>
    <w:p>
      <w:r>
        <w:t>你也通过</w:t>
      </w:r>
    </w:p>
    <w:p>
      <w:r>
        <w:t>以后引入</w:t>
      </w:r>
    </w:p>
    <w:p>
      <w:r>
        <w:t>列表头提示</w:t>
      </w:r>
    </w:p>
    <w:p>
      <w:r>
        <w:t>大武口区</w:t>
      </w:r>
    </w:p>
    <w:p>
      <w:r>
        <w:t>这个事件可能还会同时触发</w:t>
      </w:r>
    </w:p>
    <w:p>
      <w:r>
        <w:t>输入是否正常</w:t>
      </w:r>
    </w:p>
    <w:p>
      <w:r>
        <w:t>小尺寸</w:t>
      </w:r>
    </w:p>
    <w:p>
      <w:r>
        <w:t>但是如果你是新建功能</w:t>
      </w:r>
    </w:p>
    <w:p>
      <w:r>
        <w:t>左下角展示</w:t>
      </w:r>
    </w:p>
    <w:p>
      <w:r>
        <w:t>设置一个</w:t>
      </w:r>
    </w:p>
    <w:p>
      <w:r>
        <w:t>文字提示标题</w:t>
      </w:r>
    </w:p>
    <w:p>
      <w:r>
        <w:t>如果你想传递一些数据给渲染器内部使用</w:t>
      </w:r>
    </w:p>
    <w:p>
      <w:r>
        <w:t>自定义拼接符</w:t>
      </w:r>
    </w:p>
    <w:p>
      <w:r>
        <w:t>字段作为折线的数据</w:t>
      </w:r>
    </w:p>
    <w:p>
      <w:r>
        <w:t>三栏组件都是用</w:t>
      </w:r>
    </w:p>
    <w:p>
      <w:r>
        <w:t>的时候可以设置</w:t>
      </w:r>
    </w:p>
    <w:p>
      <w:r>
        <w:t>状态更新动作</w:t>
      </w:r>
    </w:p>
    <w:p>
      <w:r>
        <w:t>开启排序</w:t>
      </w:r>
    </w:p>
    <w:p>
      <w:r>
        <w:t>组件搜索关键字</w:t>
      </w:r>
    </w:p>
    <w:p>
      <w:r>
        <w:t>门户栏目组件</w:t>
      </w:r>
    </w:p>
    <w:p>
      <w:r>
        <w:t>顶级文字</w:t>
      </w:r>
    </w:p>
    <w:p>
      <w:r>
        <w:t>简阳市</w:t>
      </w:r>
    </w:p>
    <w:p>
      <w:r>
        <w:t>定海区</w:t>
      </w:r>
    </w:p>
    <w:p>
      <w:r>
        <w:t>月份选择器</w:t>
      </w:r>
    </w:p>
    <w:p>
      <w:r>
        <w:t>做出来的页面不需要经过二次开发就能直接上线</w:t>
      </w:r>
    </w:p>
    <w:p>
      <w:r>
        <w:t>清空表单</w:t>
      </w:r>
    </w:p>
    <w:p>
      <w:r>
        <w:t>时</w:t>
      </w:r>
    </w:p>
    <w:p>
      <w:r>
        <w:t>列过滤</w:t>
      </w:r>
    </w:p>
    <w:p>
      <w:r>
        <w:t>会将该数据与当前数据域进行合并进行使用</w:t>
      </w:r>
    </w:p>
    <w:p>
      <w:r>
        <w:t>集宁区</w:t>
      </w:r>
    </w:p>
    <w:p>
      <w:r>
        <w:t>点击新增按钮</w:t>
      </w:r>
    </w:p>
    <w:p>
      <w:r>
        <w:t>一步一步指引用户完成填写</w:t>
      </w:r>
    </w:p>
    <w:p>
      <w:r>
        <w:t>自动会改成分块上传模式</w:t>
      </w:r>
    </w:p>
    <w:p>
      <w:r>
        <w:t>保证抛出的值满足条件</w:t>
      </w:r>
    </w:p>
    <w:p>
      <w:r>
        <w:t>会影响主按钮颜色</w:t>
      </w:r>
    </w:p>
    <w:p>
      <w:r>
        <w:t>文字大小</w:t>
      </w:r>
    </w:p>
    <w:p>
      <w:r>
        <w:t>这样才能和</w:t>
      </w:r>
    </w:p>
    <w:p>
      <w:r>
        <w:t>表格模式</w:t>
      </w:r>
    </w:p>
    <w:p>
      <w:r>
        <w:t>所有行为需要自己配置</w:t>
      </w:r>
    </w:p>
    <w:p>
      <w:r>
        <w:t>此处主要用于执行外部保存方法</w:t>
      </w:r>
    </w:p>
    <w:p>
      <w:r>
        <w:t>点击新增</w:t>
      </w:r>
    </w:p>
    <w:p>
      <w:r>
        <w:t>会默认将当前表单数据域中的数据使用</w:t>
      </w:r>
    </w:p>
    <w:p>
      <w:r>
        <w:t>河池市市辖区</w:t>
      </w:r>
    </w:p>
    <w:p>
      <w:r>
        <w:t>阴影</w:t>
      </w:r>
    </w:p>
    <w:p>
      <w:r>
        <w:t>在激活时的颜色</w:t>
      </w:r>
    </w:p>
    <w:p>
      <w:r>
        <w:t>给每个节点加个</w:t>
      </w:r>
    </w:p>
    <w:p>
      <w:r>
        <w:t>比如前面的例子可以写成放在</w:t>
      </w:r>
    </w:p>
    <w:p>
      <w:r>
        <w:t>再判断</w:t>
      </w:r>
    </w:p>
    <w:p>
      <w:r>
        <w:t>请修改该下拉选择器查看效果</w:t>
      </w:r>
    </w:p>
    <w:p>
      <w:r>
        <w:t>角标位置相对</w:t>
      </w:r>
    </w:p>
    <w:p>
      <w:r>
        <w:t>需要在添加一行数据</w:t>
      </w:r>
    </w:p>
    <w:p>
      <w:r>
        <w:t>是否调换图标和文本的位置</w:t>
      </w:r>
    </w:p>
    <w:p>
      <w:r>
        <w:t>这是为了防止</w:t>
      </w:r>
    </w:p>
    <w:p>
      <w:r>
        <w:t>可有可无</w:t>
      </w:r>
    </w:p>
    <w:p>
      <w:r>
        <w:t>找一圈</w:t>
      </w:r>
    </w:p>
    <w:p>
      <w:r>
        <w:t>如果想在一个验证函数里根据不同情况提示不同的错误信息</w:t>
      </w:r>
    </w:p>
    <w:p>
      <w:r>
        <w:t>如何配置行为</w:t>
      </w:r>
    </w:p>
    <w:p>
      <w:r>
        <w:t>选择类型</w:t>
      </w:r>
    </w:p>
    <w:p>
      <w:r>
        <w:t>徐州市市辖区</w:t>
      </w:r>
    </w:p>
    <w:p>
      <w:r>
        <w:t>可以填写多个用空格隔开</w:t>
      </w:r>
    </w:p>
    <w:p>
      <w:r>
        <w:t>处理</w:t>
      </w:r>
    </w:p>
    <w:p>
      <w:r>
        <w:t>月</w:t>
      </w:r>
    </w:p>
    <w:p>
      <w:r>
        <w:t>必填</w:t>
      </w:r>
    </w:p>
    <w:p>
      <w:r>
        <w:t>步骤设置</w:t>
      </w:r>
    </w:p>
    <w:p>
      <w:r>
        <w:t>滚动到底部</w:t>
      </w:r>
    </w:p>
    <w:p>
      <w:r>
        <w:t>组合校验规则</w:t>
      </w:r>
    </w:p>
    <w:p>
      <w:r>
        <w:t>默认弹窗会自动生成两个按钮</w:t>
      </w:r>
    </w:p>
    <w:p>
      <w:r>
        <w:t>底部按钮集合</w:t>
      </w:r>
    </w:p>
    <w:p>
      <w:r>
        <w:t>采用异步方式</w:t>
      </w:r>
    </w:p>
    <w:p>
      <w:r>
        <w:t>始</w:t>
      </w:r>
    </w:p>
    <w:p>
      <w:r>
        <w:t>的变化</w:t>
      </w:r>
    </w:p>
    <w:p>
      <w:r>
        <w:t>删除组</w:t>
      </w:r>
    </w:p>
    <w:p>
      <w:r>
        <w:t>列表项</w:t>
      </w:r>
    </w:p>
    <w:p>
      <w:r>
        <w:t>未绑定表单项的初始化数据字段</w:t>
      </w:r>
    </w:p>
    <w:p>
      <w:r>
        <w:t>组件更新时触发</w:t>
      </w:r>
    </w:p>
    <w:p>
      <w:r>
        <w:t>针对</w:t>
      </w:r>
    </w:p>
    <w:p>
      <w:r>
        <w:t>更多配置参考</w:t>
      </w:r>
    </w:p>
    <w:p>
      <w:r>
        <w:t>谯城区</w:t>
      </w:r>
    </w:p>
    <w:p>
      <w:r>
        <w:t>普陀区</w:t>
      </w:r>
    </w:p>
    <w:p>
      <w:r>
        <w:t>而不会在前端对数据进行搜索处理</w:t>
      </w:r>
    </w:p>
    <w:p>
      <w:r>
        <w:t>可调整宽度</w:t>
      </w:r>
    </w:p>
    <w:p>
      <w:r>
        <w:t>当有任务进行中</w:t>
      </w:r>
    </w:p>
    <w:p>
      <w:r>
        <w:t>点击展开</w:t>
      </w:r>
    </w:p>
    <w:p>
      <w:r>
        <w:t>最浅的颜色</w:t>
      </w:r>
    </w:p>
    <w:p>
      <w:r>
        <w:t>标题提示</w:t>
      </w:r>
    </w:p>
    <w:p>
      <w:r>
        <w:t>展开的节点</w:t>
      </w:r>
    </w:p>
    <w:p>
      <w:r>
        <w:t>因为有时候会在孩子的孩子里面</w:t>
      </w:r>
    </w:p>
    <w:p>
      <w:r>
        <w:t>第一个参数是文本变量</w:t>
      </w:r>
    </w:p>
    <w:p>
      <w:r>
        <w:t>有三种</w:t>
      </w:r>
    </w:p>
    <w:p>
      <w:r>
        <w:t>开封市</w:t>
      </w:r>
    </w:p>
    <w:p>
      <w:r>
        <w:t>也有很多内部使用的公共组件</w:t>
      </w:r>
    </w:p>
    <w:p>
      <w:r>
        <w:t>跟节点所在上下文无关</w:t>
      </w:r>
    </w:p>
    <w:p>
      <w:r>
        <w:t>牧野区</w:t>
      </w:r>
    </w:p>
    <w:p>
      <w:r>
        <w:t>边框及文字颜色</w:t>
      </w:r>
    </w:p>
    <w:p>
      <w:r>
        <w:t>开始按钮的</w:t>
      </w:r>
    </w:p>
    <w:p>
      <w:r>
        <w:t>大纲面板</w:t>
      </w:r>
    </w:p>
    <w:p>
      <w:r>
        <w:t>为了方便可以快速实现动态化</w:t>
      </w:r>
    </w:p>
    <w:p>
      <w:r>
        <w:t>数据为空</w:t>
      </w:r>
    </w:p>
    <w:p>
      <w:r>
        <w:t>这个功能是不是不需要</w:t>
      </w:r>
    </w:p>
    <w:p>
      <w:r>
        <w:t>用于返回数据库中一共有多少条数据</w:t>
      </w:r>
    </w:p>
    <w:p>
      <w:r>
        <w:t>默认用</w:t>
      </w:r>
    </w:p>
    <w:p>
      <w:r>
        <w:t>分钟前</w:t>
      </w:r>
    </w:p>
    <w:p>
      <w:r>
        <w:t>有些页面可能不想出现在菜单中</w:t>
      </w:r>
    </w:p>
    <w:p>
      <w:r>
        <w:t>默认是否展开</w:t>
      </w:r>
    </w:p>
    <w:p>
      <w:r>
        <w:t>井陉县</w:t>
      </w:r>
    </w:p>
    <w:p>
      <w:r>
        <w:t>渲染段落</w:t>
      </w:r>
    </w:p>
    <w:p>
      <w:r>
        <w:t>另外在分组中还需要绝对定位</w:t>
      </w:r>
    </w:p>
    <w:p>
      <w:r>
        <w:t>操作并下一个</w:t>
      </w:r>
    </w:p>
    <w:p>
      <w:r>
        <w:t>折叠面板</w:t>
      </w:r>
    </w:p>
    <w:p>
      <w:r>
        <w:t>甘德县</w:t>
      </w:r>
    </w:p>
    <w:p>
      <w:r>
        <w:t>就是一个临时扩展</w:t>
      </w:r>
    </w:p>
    <w:p>
      <w:r>
        <w:t>单元格宽度</w:t>
      </w:r>
    </w:p>
    <w:p>
      <w:r>
        <w:t>白山市</w:t>
      </w:r>
    </w:p>
    <w:p>
      <w:r>
        <w:t>方向上下</w:t>
      </w:r>
    </w:p>
    <w:p>
      <w:r>
        <w:t>希望该过程中产生的数据可以分享给后面的动作使用</w:t>
      </w:r>
    </w:p>
    <w:p>
      <w:r>
        <w:t>当前标签值</w:t>
      </w:r>
    </w:p>
    <w:p>
      <w:r>
        <w:t>当前请求的方式</w:t>
      </w:r>
    </w:p>
    <w:p>
      <w:r>
        <w:t>当没开启数据映射时</w:t>
      </w:r>
    </w:p>
    <w:p>
      <w:r>
        <w:t>邵阳市</w:t>
      </w:r>
    </w:p>
    <w:p>
      <w:r>
        <w:t>它的运行效果如下图所示</w:t>
      </w:r>
    </w:p>
    <w:p>
      <w:r>
        <w:t>水平反向</w:t>
      </w:r>
    </w:p>
    <w:p>
      <w:r>
        <w:t>巴中市市辖区</w:t>
      </w:r>
    </w:p>
    <w:p>
      <w:r>
        <w:t>个字符以下的文本</w:t>
      </w:r>
    </w:p>
    <w:p>
      <w:r>
        <w:t>并将搜索参数传递给接口</w:t>
      </w:r>
    </w:p>
    <w:p>
      <w:r>
        <w:t>可以通过添加</w:t>
      </w:r>
    </w:p>
    <w:p>
      <w:r>
        <w:t>是否支持多选</w:t>
      </w:r>
    </w:p>
    <w:p>
      <w:r>
        <w:t>是否显示表格操作栏添加按钮</w:t>
      </w:r>
    </w:p>
    <w:p>
      <w:r>
        <w:t>动态加载表单中的部分</w:t>
      </w:r>
    </w:p>
    <w:p>
      <w:r>
        <w:t>旗津区</w:t>
      </w:r>
    </w:p>
    <w:p>
      <w:r>
        <w:t>这是个简单的弹框</w:t>
      </w:r>
    </w:p>
    <w:p>
      <w:r>
        <w:t>按钮提示</w:t>
      </w:r>
    </w:p>
    <w:p>
      <w:r>
        <w:t>常见布局组件</w:t>
      </w:r>
    </w:p>
    <w:p>
      <w:r>
        <w:t>会简单生成一个简单版本的分页控件</w:t>
      </w:r>
    </w:p>
    <w:p>
      <w:r>
        <w:t>封顶的数字值</w:t>
      </w:r>
    </w:p>
    <w:p>
      <w:r>
        <w:t>来自定义这个弹框的标题</w:t>
      </w:r>
    </w:p>
    <w:p>
      <w:r>
        <w:t>包装</w:t>
      </w:r>
    </w:p>
    <w:p>
      <w:r>
        <w:t>否则这个字段的控件没有与其他字段的控件左对齐</w:t>
      </w:r>
    </w:p>
    <w:p>
      <w:r>
        <w:t>江州区</w:t>
      </w:r>
    </w:p>
    <w:p>
      <w:r>
        <w:t>组件尺寸</w:t>
      </w:r>
    </w:p>
    <w:p>
      <w:r>
        <w:t>还可以设置标题</w:t>
      </w:r>
    </w:p>
    <w:p>
      <w:r>
        <w:t>支持多层级如</w:t>
      </w:r>
    </w:p>
    <w:p>
      <w:r>
        <w:t>设置过去</w:t>
      </w:r>
    </w:p>
    <w:p>
      <w:r>
        <w:t>编号</w:t>
      </w:r>
    </w:p>
    <w:p>
      <w:r>
        <w:t>初始任务信息</w:t>
      </w:r>
    </w:p>
    <w:p>
      <w:r>
        <w:t>属性可以设置是否展示密码显</w:t>
      </w:r>
    </w:p>
    <w:p>
      <w:r>
        <w:t>安阳县</w:t>
      </w:r>
    </w:p>
    <w:p>
      <w:r>
        <w:t>列上类名</w:t>
      </w:r>
    </w:p>
    <w:p>
      <w:r>
        <w:t>更新的时间值</w:t>
      </w:r>
    </w:p>
    <w:p>
      <w:r>
        <w:t>时计算会偏移</w:t>
      </w:r>
    </w:p>
    <w:p>
      <w:r>
        <w:t>实现的时候</w:t>
      </w:r>
    </w:p>
    <w:p>
      <w:r>
        <w:t>远程拉取页面</w:t>
      </w:r>
    </w:p>
    <w:p>
      <w:r>
        <w:t>自定义语言</w:t>
      </w:r>
    </w:p>
    <w:p>
      <w:r>
        <w:t>建议用分块上传</w:t>
      </w:r>
    </w:p>
    <w:p>
      <w:r>
        <w:t>按理不需要这么弄</w:t>
      </w:r>
    </w:p>
    <w:p>
      <w:r>
        <w:t>位于同一层级</w:t>
      </w:r>
    </w:p>
    <w:p>
      <w:r>
        <w:t>删除快捷键</w:t>
      </w:r>
    </w:p>
    <w:p>
      <w:r>
        <w:t>可以了</w:t>
      </w:r>
    </w:p>
    <w:p>
      <w:r>
        <w:t>解析后的数字</w:t>
      </w:r>
    </w:p>
    <w:p>
      <w:r>
        <w:t>布局相关组件基类</w:t>
      </w:r>
    </w:p>
    <w:p>
      <w:r>
        <w:t>自定义编辑表单项</w:t>
      </w:r>
    </w:p>
    <w:p>
      <w:r>
        <w:t>放大功能</w:t>
      </w:r>
    </w:p>
    <w:p>
      <w:r>
        <w:t>多行展示模式</w:t>
      </w:r>
    </w:p>
    <w:p>
      <w:r>
        <w:t>目前</w:t>
      </w:r>
    </w:p>
    <w:p>
      <w:r>
        <w:t>控制列显示的分裂</w:t>
      </w:r>
    </w:p>
    <w:p>
      <w:r>
        <w:t>水平对齐方式</w:t>
      </w:r>
    </w:p>
    <w:p>
      <w:r>
        <w:t>支持如</w:t>
      </w:r>
    </w:p>
    <w:p>
      <w:r>
        <w:t>组合单条多行内联</w:t>
      </w:r>
    </w:p>
    <w:p>
      <w:r>
        <w:t>潮安区</w:t>
      </w:r>
    </w:p>
    <w:p>
      <w:r>
        <w:t>蔬菜</w:t>
      </w:r>
    </w:p>
    <w:p>
      <w:r>
        <w:t>将当前组件数据域追加上去</w:t>
      </w:r>
    </w:p>
    <w:p>
      <w:r>
        <w:t>输入框内容变化</w:t>
      </w:r>
    </w:p>
    <w:p>
      <w:r>
        <w:t>索引的内容</w:t>
      </w:r>
    </w:p>
    <w:p>
      <w:r>
        <w:t>按钮类型改成弹框</w:t>
      </w:r>
    </w:p>
    <w:p>
      <w:r>
        <w:t>节点</w:t>
      </w:r>
    </w:p>
    <w:p>
      <w:r>
        <w:t>是因为我们的变量太多了</w:t>
      </w:r>
    </w:p>
    <w:p>
      <w:r>
        <w:t>输入关键字查询组件</w:t>
      </w:r>
    </w:p>
    <w:p>
      <w:r>
        <w:t>对话框配置</w:t>
      </w:r>
    </w:p>
    <w:p>
      <w:r>
        <w:t>联动的动作都会失效</w:t>
      </w:r>
    </w:p>
    <w:p>
      <w:r>
        <w:t>记录当前右键位置</w:t>
      </w:r>
    </w:p>
    <w:p>
      <w:r>
        <w:t>手动上传</w:t>
      </w:r>
    </w:p>
    <w:p>
      <w:r>
        <w:t>泸州市</w:t>
      </w:r>
    </w:p>
    <w:p>
      <w:r>
        <w:t>双溪区</w:t>
      </w:r>
    </w:p>
    <w:p>
      <w:r>
        <w:t>府谷县</w:t>
      </w:r>
    </w:p>
    <w:p>
      <w:r>
        <w:t>也支持通过</w:t>
      </w:r>
    </w:p>
    <w:p>
      <w:r>
        <w:t>初始化静态数据</w:t>
      </w:r>
    </w:p>
    <w:p>
      <w:r>
        <w:t>内乡县</w:t>
      </w:r>
    </w:p>
    <w:p>
      <w:r>
        <w:t>主要用于用户行为跟踪里区分是哪个按钮</w:t>
      </w:r>
    </w:p>
    <w:p>
      <w:r>
        <w:t>清空</w:t>
      </w:r>
    </w:p>
    <w:p>
      <w:r>
        <w:t>辅助线</w:t>
      </w:r>
    </w:p>
    <w:p>
      <w:r>
        <w:t>原生时间组件</w:t>
      </w:r>
    </w:p>
    <w:p>
      <w:r>
        <w:t>不放</w:t>
      </w:r>
    </w:p>
    <w:p>
      <w:r>
        <w:t>镇赉县</w:t>
      </w:r>
    </w:p>
    <w:p>
      <w:r>
        <w:t>再交换回来</w:t>
      </w:r>
    </w:p>
    <w:p>
      <w:r>
        <w:t>寻甸回族彝族自治县</w:t>
      </w:r>
    </w:p>
    <w:p>
      <w:r>
        <w:t>直播</w:t>
      </w:r>
    </w:p>
    <w:p>
      <w:r>
        <w:t>可自定义富文本的配置栏</w:t>
      </w:r>
    </w:p>
    <w:p>
      <w:r>
        <w:t>选项的自定义</w:t>
      </w:r>
    </w:p>
    <w:p>
      <w:r>
        <w:t>映射图标</w:t>
      </w:r>
    </w:p>
    <w:p>
      <w:r>
        <w:t>如果想提前</w:t>
      </w:r>
    </w:p>
    <w:p>
      <w:r>
        <w:t>最新版本</w:t>
      </w:r>
    </w:p>
    <w:p>
      <w:r>
        <w:t>如果想实现多页应用</w:t>
      </w:r>
    </w:p>
    <w:p>
      <w:r>
        <w:t>绥化市市辖区</w:t>
      </w:r>
    </w:p>
    <w:p>
      <w:r>
        <w:t>主要用于</w:t>
      </w:r>
    </w:p>
    <w:p>
      <w:r>
        <w:t>页面内容</w:t>
      </w:r>
    </w:p>
    <w:p>
      <w:r>
        <w:t>道真仡佬族苗族自治县</w:t>
      </w:r>
    </w:p>
    <w:p>
      <w:r>
        <w:t>如果你想自定义校验信息</w:t>
      </w:r>
    </w:p>
    <w:p>
      <w:r>
        <w:t>请求会被缓存</w:t>
      </w:r>
    </w:p>
    <w:p>
      <w:r>
        <w:t>包裹成表单项就能配置</w:t>
      </w:r>
    </w:p>
    <w:p>
      <w:r>
        <w:t>默认内间距</w:t>
      </w:r>
    </w:p>
    <w:p>
      <w:r>
        <w:t>不符合类型的</w:t>
      </w:r>
    </w:p>
    <w:p>
      <w:r>
        <w:t>绥中县</w:t>
      </w:r>
    </w:p>
    <w:p>
      <w:r>
        <w:t>可用于判断是否有</w:t>
      </w:r>
    </w:p>
    <w:p>
      <w:r>
        <w:t>信息创造价值</w:t>
      </w:r>
    </w:p>
    <w:p>
      <w:r>
        <w:t>则不需要配置</w:t>
      </w:r>
    </w:p>
    <w:p>
      <w:r>
        <w:t>如果是个多重身份证</w:t>
      </w:r>
    </w:p>
    <w:p>
      <w:r>
        <w:t>因为默认周日是第一天</w:t>
      </w:r>
    </w:p>
    <w:p>
      <w:r>
        <w:t>福山区</w:t>
      </w:r>
    </w:p>
    <w:p>
      <w:r>
        <w:t>是否可拖拽</w:t>
      </w:r>
    </w:p>
    <w:p>
      <w:r>
        <w:t>如果不配置将显示链接地址</w:t>
      </w:r>
    </w:p>
    <w:p>
      <w:r>
        <w:t>默认在右边</w:t>
      </w:r>
    </w:p>
    <w:p>
      <w:r>
        <w:t>编辑记录</w:t>
      </w:r>
    </w:p>
    <w:p>
      <w:r>
        <w:t>部分选择器组件支持在前端编辑选项</w:t>
      </w:r>
    </w:p>
    <w:p>
      <w:r>
        <w:t>可以设置为多媒体卡片</w:t>
      </w:r>
    </w:p>
    <w:p>
      <w:r>
        <w:t>避免没值再隐藏造成的闪烁</w:t>
      </w:r>
    </w:p>
    <w:p>
      <w:r>
        <w:t>设置组件数据</w:t>
      </w:r>
    </w:p>
    <w:p>
      <w:r>
        <w:t>初识数据</w:t>
      </w:r>
    </w:p>
    <w:p>
      <w:r>
        <w:t>中文</w:t>
      </w:r>
    </w:p>
    <w:p>
      <w:r>
        <w:t>模板引擎中</w:t>
      </w:r>
    </w:p>
    <w:p>
      <w:r>
        <w:t>图片自带放大</w:t>
      </w:r>
    </w:p>
    <w:p>
      <w:r>
        <w:t>幸运的是</w:t>
      </w:r>
    </w:p>
    <w:p>
      <w:r>
        <w:t>是否支持溢出滚动</w:t>
      </w:r>
    </w:p>
    <w:p>
      <w:r>
        <w:t>里可以识别的颜色</w:t>
      </w:r>
    </w:p>
    <w:p>
      <w:r>
        <w:t>不可操作</w:t>
      </w:r>
    </w:p>
    <w:p>
      <w:r>
        <w:t>请关闭此选项</w:t>
      </w:r>
    </w:p>
    <w:p>
      <w:r>
        <w:t>返回路径为</w:t>
      </w:r>
    </w:p>
    <w:p>
      <w:r>
        <w:t>目前有以下三种</w:t>
      </w:r>
    </w:p>
    <w:p>
      <w:r>
        <w:t>的区别是</w:t>
      </w:r>
    </w:p>
    <w:p>
      <w:r>
        <w:t>表单项的</w:t>
      </w:r>
    </w:p>
    <w:p>
      <w:r>
        <w:t>日期早于目标日期</w:t>
      </w:r>
    </w:p>
    <w:p>
      <w:r>
        <w:t>没有箭头</w:t>
      </w:r>
    </w:p>
    <w:p>
      <w:r>
        <w:t>请看考</w:t>
      </w:r>
    </w:p>
    <w:p>
      <w:r>
        <w:t>默认开启</w:t>
      </w:r>
    </w:p>
    <w:p>
      <w:r>
        <w:t>行集合</w:t>
      </w:r>
    </w:p>
    <w:p>
      <w:r>
        <w:t>这样点选就乱了</w:t>
      </w:r>
    </w:p>
    <w:p>
      <w:r>
        <w:t>则改成选中当前要删的上层</w:t>
      </w:r>
    </w:p>
    <w:p>
      <w:r>
        <w:t>可以指定日期格式</w:t>
      </w:r>
    </w:p>
    <w:p>
      <w:r>
        <w:t>如果只有一个表单项</w:t>
      </w:r>
    </w:p>
    <w:p>
      <w:r>
        <w:t>配置多个组件</w:t>
      </w:r>
    </w:p>
    <w:p>
      <w:r>
        <w:t>还支持用</w:t>
      </w:r>
    </w:p>
    <w:p>
      <w:r>
        <w:t>改场景只适用于</w:t>
      </w:r>
    </w:p>
    <w:p>
      <w:r>
        <w:t>只有在开启的时候才能看出来</w:t>
      </w:r>
    </w:p>
    <w:p>
      <w:r>
        <w:t>行信息</w:t>
      </w:r>
    </w:p>
    <w:p>
      <w:r>
        <w:t>莰顶乡</w:t>
      </w:r>
    </w:p>
    <w:p>
      <w:r>
        <w:t>当表单反显时</w:t>
      </w:r>
    </w:p>
    <w:p>
      <w:r>
        <w:t>有区别</w:t>
      </w:r>
    </w:p>
    <w:p>
      <w:r>
        <w:t>平分了第一行</w:t>
      </w:r>
    </w:p>
    <w:p>
      <w:r>
        <w:t>配置组件显示延迟的时间</w:t>
      </w:r>
    </w:p>
    <w:p>
      <w:r>
        <w:t>当是</w:t>
      </w:r>
    </w:p>
    <w:p>
      <w:r>
        <w:t>翡翠仙扇</w:t>
      </w:r>
    </w:p>
    <w:p>
      <w:r>
        <w:t>表单项类成员</w:t>
      </w:r>
    </w:p>
    <w:p>
      <w:r>
        <w:t>粘贴能力</w:t>
      </w:r>
    </w:p>
    <w:p>
      <w:r>
        <w:t>在列表中</w:t>
      </w:r>
    </w:p>
    <w:p>
      <w:r>
        <w:t>已选</w:t>
      </w:r>
    </w:p>
    <w:p>
      <w:r>
        <w:t>元朗区</w:t>
      </w:r>
    </w:p>
    <w:p>
      <w:r>
        <w:t>栏目</w:t>
      </w:r>
    </w:p>
    <w:p>
      <w:r>
        <w:t>西安市市辖区</w:t>
      </w:r>
    </w:p>
    <w:p>
      <w:r>
        <w:t>只能定制开发</w:t>
      </w:r>
    </w:p>
    <w:p>
      <w:r>
        <w:t>具体格式请参考</w:t>
      </w:r>
    </w:p>
    <w:p>
      <w:r>
        <w:t>一般</w:t>
      </w:r>
    </w:p>
    <w:p>
      <w:r>
        <w:t>字符串</w:t>
      </w:r>
    </w:p>
    <w:p>
      <w:r>
        <w:t>设置封顶的数字值</w:t>
      </w:r>
    </w:p>
    <w:p>
      <w:r>
        <w:t>并最后点左上角的全部保存完成操作</w:t>
      </w:r>
    </w:p>
    <w:p>
      <w:r>
        <w:t>默认为表达式</w:t>
      </w:r>
    </w:p>
    <w:p>
      <w:r>
        <w:t>兼容一下之前的用法</w:t>
      </w:r>
    </w:p>
    <w:p>
      <w:r>
        <w:t>日期存储格式</w:t>
      </w:r>
    </w:p>
    <w:p>
      <w:r>
        <w:t>这些类型支持起来好麻烦</w:t>
      </w:r>
    </w:p>
    <w:p>
      <w:r>
        <w:t>接收动作事件</w:t>
      </w:r>
    </w:p>
    <w:p>
      <w:r>
        <w:t>参数中加上</w:t>
      </w:r>
    </w:p>
    <w:p>
      <w:r>
        <w:t>多个规则用英文逗号隔开</w:t>
      </w:r>
    </w:p>
    <w:p>
      <w:r>
        <w:t>如果你想要修改其他属性</w:t>
      </w:r>
    </w:p>
    <w:p>
      <w:r>
        <w:t>这里原组件的日错了</w:t>
      </w:r>
    </w:p>
    <w:p>
      <w:r>
        <w:t>而且不会知道父级和子级中还有哪些</w:t>
      </w:r>
    </w:p>
    <w:p>
      <w:r>
        <w:t>组件支持通过配置</w:t>
      </w:r>
    </w:p>
    <w:p>
      <w:r>
        <w:t>数据查询过滤条件</w:t>
      </w:r>
    </w:p>
    <w:p>
      <w:r>
        <w:t>洪洞县</w:t>
      </w:r>
    </w:p>
    <w:p>
      <w:r>
        <w:t>控制显示隐藏</w:t>
      </w:r>
    </w:p>
    <w:p>
      <w:r>
        <w:t>需要注意以下都需要在配置中写函数</w:t>
      </w:r>
    </w:p>
    <w:p>
      <w:r>
        <w:t>后来改成了</w:t>
      </w:r>
    </w:p>
    <w:p>
      <w:r>
        <w:t>还是整个</w:t>
      </w:r>
    </w:p>
    <w:p>
      <w:r>
        <w:t>只要是通过</w:t>
      </w:r>
    </w:p>
    <w:p>
      <w:r>
        <w:t>例如修改响应的数据结构</w:t>
      </w:r>
    </w:p>
    <w:p>
      <w:r>
        <w:t>在弹框中配置行为按钮</w:t>
      </w:r>
    </w:p>
    <w:p>
      <w:r>
        <w:t>获取对象或数组中符合条件的筛选值</w:t>
      </w:r>
    </w:p>
    <w:p>
      <w:r>
        <w:t>中数据更新到</w:t>
      </w:r>
    </w:p>
    <w:p>
      <w:r>
        <w:t>可以在放大模式下预览列表中的所有图片集</w:t>
      </w:r>
    </w:p>
    <w:p>
      <w:r>
        <w:t>第二次请求从缓存中取</w:t>
      </w:r>
    </w:p>
    <w:p>
      <w:r>
        <w:t>设置组件</w:t>
      </w:r>
    </w:p>
    <w:p>
      <w:r>
        <w:t>如果需要改用</w:t>
      </w:r>
    </w:p>
    <w:p>
      <w:r>
        <w:t>也就是说不弹框了</w:t>
      </w:r>
    </w:p>
    <w:p>
      <w:r>
        <w:t>可以实现点击某一行后进行操作</w:t>
      </w:r>
    </w:p>
    <w:p>
      <w:r>
        <w:t>最右侧或通过事件动作来触发展开</w:t>
      </w:r>
    </w:p>
    <w:p>
      <w:r>
        <w:t>指定挂载的容器</w:t>
      </w:r>
    </w:p>
    <w:p>
      <w:r>
        <w:t>和类型的映射关系</w:t>
      </w:r>
    </w:p>
    <w:p>
      <w:r>
        <w:t>样式类名</w:t>
      </w:r>
    </w:p>
    <w:p>
      <w:r>
        <w:t>仅支持</w:t>
      </w:r>
    </w:p>
    <w:p>
      <w:r>
        <w:t>用来保存数据的</w:t>
      </w:r>
    </w:p>
    <w:p>
      <w:r>
        <w:t>位操作如</w:t>
      </w:r>
    </w:p>
    <w:p>
      <w:r>
        <w:t>邻水县</w:t>
      </w:r>
    </w:p>
    <w:p>
      <w:r>
        <w:t>组件容器</w:t>
      </w:r>
    </w:p>
    <w:p>
      <w:r>
        <w:t>配置自动填充</w:t>
      </w:r>
    </w:p>
    <w:p>
      <w:r>
        <w:t>我们将前面的代码拿出来方便分析</w:t>
      </w:r>
    </w:p>
    <w:p>
      <w:r>
        <w:t>设置某个组件在容器中的距离</w:t>
      </w:r>
    </w:p>
    <w:p>
      <w:r>
        <w:t>黄南藏族自治州</w:t>
      </w:r>
    </w:p>
    <w:p>
      <w:r>
        <w:t>按钮区域</w:t>
      </w:r>
    </w:p>
    <w:p>
      <w:r>
        <w:t>分值变化时触发</w:t>
      </w:r>
    </w:p>
    <w:p>
      <w:r>
        <w:t>并不是所有组件都支持配置初始化接口来实现数据域初始化操作</w:t>
      </w:r>
    </w:p>
    <w:p>
      <w:r>
        <w:t>相对窗口</w:t>
      </w:r>
    </w:p>
    <w:p>
      <w:r>
        <w:t>跳转第三步</w:t>
      </w:r>
    </w:p>
    <w:p>
      <w:r>
        <w:t>沁县</w:t>
      </w:r>
    </w:p>
    <w:p>
      <w:r>
        <w:t>沧县</w:t>
      </w:r>
    </w:p>
    <w:p>
      <w:r>
        <w:t>不用管</w:t>
      </w:r>
    </w:p>
    <w:p>
      <w:r>
        <w:t>其他情况和</w:t>
      </w:r>
    </w:p>
    <w:p>
      <w:r>
        <w:t>自动触发一次计算</w:t>
      </w:r>
    </w:p>
    <w:p>
      <w:r>
        <w:t>中的时间为</w:t>
      </w:r>
    </w:p>
    <w:p>
      <w:r>
        <w:t>构建右侧面板的事件</w:t>
      </w:r>
    </w:p>
    <w:p>
      <w:r>
        <w:t>上面选用了我们常用几个插件库</w:t>
      </w:r>
    </w:p>
    <w:p>
      <w:r>
        <w:t>萍乡市市辖区</w:t>
      </w:r>
    </w:p>
    <w:p>
      <w:r>
        <w:t>返回的值是从</w:t>
      </w:r>
    </w:p>
    <w:p>
      <w:r>
        <w:t>后续可以通过它来查找哪些变量需要替换</w:t>
      </w:r>
    </w:p>
    <w:p>
      <w:r>
        <w:t>是否轮询拉取</w:t>
      </w:r>
    </w:p>
    <w:p>
      <w:r>
        <w:t>处理输入的内容</w:t>
      </w:r>
    </w:p>
    <w:p>
      <w:r>
        <w:t>路径获取值</w:t>
      </w:r>
    </w:p>
    <w:p>
      <w:r>
        <w:t>返回值已经作用到了表单项上</w:t>
      </w:r>
    </w:p>
    <w:p>
      <w:r>
        <w:t>的时候添加</w:t>
      </w:r>
    </w:p>
    <w:p>
      <w:r>
        <w:t>即不跟随滚动</w:t>
      </w:r>
    </w:p>
    <w:p>
      <w:r>
        <w:t>只支持部分</w:t>
      </w:r>
    </w:p>
    <w:p>
      <w:r>
        <w:t>奉节县</w:t>
      </w:r>
    </w:p>
    <w:p>
      <w:r>
        <w:t>表单的提交数据结构如下</w:t>
      </w:r>
    </w:p>
    <w:p>
      <w:r>
        <w:t>任何附加信息</w:t>
      </w:r>
    </w:p>
    <w:p>
      <w:r>
        <w:t>将会开启虚拟渲染</w:t>
      </w:r>
    </w:p>
    <w:p>
      <w:r>
        <w:t>编辑器变成</w:t>
      </w:r>
    </w:p>
    <w:p>
      <w:r>
        <w:t>用于脚手架的常用表单控件</w:t>
      </w:r>
    </w:p>
    <w:p>
      <w:r>
        <w:t>走搜索否则直接走</w:t>
      </w:r>
    </w:p>
    <w:p>
      <w:r>
        <w:t>高亮的时候是否显示</w:t>
      </w:r>
    </w:p>
    <w:p>
      <w:r>
        <w:t>上替换所有</w:t>
      </w:r>
    </w:p>
    <w:p>
      <w:r>
        <w:t>小的情况</w:t>
      </w:r>
    </w:p>
    <w:p>
      <w:r>
        <w:t>目前可以在以下组件中配置</w:t>
      </w:r>
    </w:p>
    <w:p>
      <w:r>
        <w:t>宽度使用数字</w:t>
      </w:r>
    </w:p>
    <w:p>
      <w:r>
        <w:t>期望的</w:t>
      </w:r>
    </w:p>
    <w:p>
      <w:r>
        <w:t>广播事件标识派发出去后</w:t>
      </w:r>
    </w:p>
    <w:p>
      <w:r>
        <w:t>宝应县</w:t>
      </w:r>
    </w:p>
    <w:p>
      <w:r>
        <w:t>传给了</w:t>
      </w:r>
    </w:p>
    <w:p>
      <w:r>
        <w:t>时间数值</w:t>
      </w:r>
    </w:p>
    <w:p>
      <w:r>
        <w:t>边框选择器</w:t>
      </w:r>
    </w:p>
    <w:p>
      <w:r>
        <w:t>点击设置指定表格全部内容选中</w:t>
      </w:r>
    </w:p>
    <w:p>
      <w:r>
        <w:t>表单校验是异步的</w:t>
      </w:r>
    </w:p>
    <w:p>
      <w:r>
        <w:t>甘孜藏族自治州</w:t>
      </w:r>
    </w:p>
    <w:p>
      <w:r>
        <w:t>在弹框中展示编辑器效果要好点</w:t>
      </w:r>
    </w:p>
    <w:p>
      <w:r>
        <w:t>另一种就是使用</w:t>
      </w:r>
    </w:p>
    <w:p>
      <w:r>
        <w:t>配置下拉按钮</w:t>
      </w:r>
    </w:p>
    <w:p>
      <w:r>
        <w:t>可以用来关闭顶层是否可以创建</w:t>
      </w:r>
    </w:p>
    <w:p>
      <w:r>
        <w:t>特殊布局元素拖拽位置后更新</w:t>
      </w:r>
    </w:p>
    <w:p>
      <w:r>
        <w:t>有些主题效果不太好通过</w:t>
      </w:r>
    </w:p>
    <w:p>
      <w:r>
        <w:t>广南县</w:t>
      </w:r>
    </w:p>
    <w:p>
      <w:r>
        <w:t>可以通过嵌套来满足各种布局及展现需求</w:t>
      </w:r>
    </w:p>
    <w:p>
      <w:r>
        <w:t>弹窗标题</w:t>
      </w:r>
    </w:p>
    <w:p>
      <w:r>
        <w:t>罗庄区</w:t>
      </w:r>
    </w:p>
    <w:p>
      <w:r>
        <w:t>可以前端实时预览效果</w:t>
      </w:r>
    </w:p>
    <w:p>
      <w:r>
        <w:t>充当统一的运算器入口</w:t>
      </w:r>
    </w:p>
    <w:p>
      <w:r>
        <w:t>商品名称</w:t>
      </w:r>
    </w:p>
    <w:p>
      <w:r>
        <w:t>接口相关需要外部来接管</w:t>
      </w:r>
    </w:p>
    <w:p>
      <w:r>
        <w:t>自定义自定义渲染器</w:t>
      </w:r>
    </w:p>
    <w:p>
      <w:r>
        <w:t>导航渲染器</w:t>
      </w:r>
    </w:p>
    <w:p>
      <w:r>
        <w:t>需要后端接口实现</w:t>
      </w:r>
    </w:p>
    <w:p>
      <w:r>
        <w:t>是当前表单项的值</w:t>
      </w:r>
    </w:p>
    <w:p>
      <w:r>
        <w:t>红河哈尼族彝族自治州</w:t>
      </w:r>
    </w:p>
    <w:p>
      <w:r>
        <w:t>对数据进行</w:t>
      </w:r>
    </w:p>
    <w:p>
      <w:r>
        <w:t>多次</w:t>
      </w:r>
    </w:p>
    <w:p>
      <w:r>
        <w:t>可移除</w:t>
      </w:r>
    </w:p>
    <w:p>
      <w:r>
        <w:t>城北区</w:t>
      </w:r>
    </w:p>
    <w:p>
      <w:r>
        <w:t>槐荫区</w:t>
      </w:r>
    </w:p>
    <w:p>
      <w:r>
        <w:t>需要非常频繁的请求同一个接口</w:t>
      </w:r>
    </w:p>
    <w:p>
      <w:r>
        <w:t>有些属性有深层结构</w:t>
      </w:r>
    </w:p>
    <w:p>
      <w:r>
        <w:t>可以直接将编辑表单项渲染至表格内</w:t>
      </w:r>
    </w:p>
    <w:p>
      <w:r>
        <w:t>正方形</w:t>
      </w:r>
    </w:p>
    <w:p>
      <w:r>
        <w:t>延迟显示</w:t>
      </w:r>
    </w:p>
    <w:p>
      <w:r>
        <w:t>带单位的控件</w:t>
      </w:r>
    </w:p>
    <w:p>
      <w:r>
        <w:t>左右摆放</w:t>
      </w:r>
    </w:p>
    <w:p>
      <w:r>
        <w:t>限制只能上传宽度大于</w:t>
      </w:r>
    </w:p>
    <w:p>
      <w:r>
        <w:t>一个弹框</w:t>
      </w:r>
    </w:p>
    <w:p>
      <w:r>
        <w:t>可以用来实现单位效果</w:t>
      </w:r>
    </w:p>
    <w:p>
      <w:r>
        <w:t>渲染完全一致</w:t>
      </w:r>
    </w:p>
    <w:p>
      <w:r>
        <w:t>图标选择</w:t>
      </w:r>
    </w:p>
    <w:p>
      <w:r>
        <w:t>过多的前端数据展示</w:t>
      </w:r>
    </w:p>
    <w:p>
      <w:r>
        <w:t>禁用一下</w:t>
      </w:r>
    </w:p>
    <w:p>
      <w:r>
        <w:t>再弹个表单</w:t>
      </w:r>
    </w:p>
    <w:p>
      <w:r>
        <w:t>简单模式</w:t>
      </w:r>
    </w:p>
    <w:p>
      <w:r>
        <w:t>事件动作机制底层已经自动加入渲染器数据域</w:t>
      </w:r>
    </w:p>
    <w:p>
      <w:r>
        <w:t>功能名称</w:t>
      </w:r>
    </w:p>
    <w:p>
      <w:r>
        <w:t>请不要设置</w:t>
      </w:r>
    </w:p>
    <w:p>
      <w:r>
        <w:t>下面的例子中</w:t>
      </w:r>
    </w:p>
    <w:p>
      <w:r>
        <w:t>鄂州市</w:t>
      </w:r>
    </w:p>
    <w:p>
      <w:r>
        <w:t>的时候样式一致</w:t>
      </w:r>
    </w:p>
    <w:p>
      <w:r>
        <w:t>仅提取文本内容</w:t>
      </w:r>
    </w:p>
    <w:p>
      <w:r>
        <w:t>是否忽略文档高度设置</w:t>
      </w:r>
    </w:p>
    <w:p>
      <w:r>
        <w:t>比如目标可以配置成</w:t>
      </w:r>
    </w:p>
    <w:p>
      <w:r>
        <w:t>支持转小写或大写</w:t>
      </w:r>
    </w:p>
    <w:p>
      <w:r>
        <w:t>以便销毁</w:t>
      </w:r>
    </w:p>
    <w:p>
      <w:r>
        <w:t>霍城县</w:t>
      </w:r>
    </w:p>
    <w:p>
      <w:r>
        <w:t>改变被修改节点的祖先节点引用</w:t>
      </w:r>
    </w:p>
    <w:p>
      <w:r>
        <w:t>海贼王的男人</w:t>
      </w:r>
    </w:p>
    <w:p>
      <w:r>
        <w:t>用来设置列信息</w:t>
      </w:r>
    </w:p>
    <w:p>
      <w:r>
        <w:t>输入框为基础输入框还是加强输入框</w:t>
      </w:r>
    </w:p>
    <w:p>
      <w:r>
        <w:t>个人信息</w:t>
      </w:r>
    </w:p>
    <w:p>
      <w:r>
        <w:t>找不到第一个</w:t>
      </w:r>
    </w:p>
    <w:p>
      <w:r>
        <w:t>期望数值类型</w:t>
      </w:r>
    </w:p>
    <w:p>
      <w:r>
        <w:t>有两种方式来约束</w:t>
      </w:r>
    </w:p>
    <w:p>
      <w:r>
        <w:t>切换选项类型</w:t>
      </w:r>
    </w:p>
    <w:p>
      <w:r>
        <w:t>预定义颜色</w:t>
      </w:r>
    </w:p>
    <w:p>
      <w:r>
        <w:t>实际精度为</w:t>
      </w:r>
    </w:p>
    <w:p>
      <w:r>
        <w:t>子节点也都选中</w:t>
      </w:r>
    </w:p>
    <w:p>
      <w:r>
        <w:t>柠檬</w:t>
      </w:r>
    </w:p>
    <w:p>
      <w:r>
        <w:t>这是打开外部链接事件</w:t>
      </w:r>
    </w:p>
    <w:p>
      <w:r>
        <w:t>乐陵市</w:t>
      </w:r>
    </w:p>
    <w:p>
      <w:r>
        <w:t>我是</w:t>
      </w:r>
    </w:p>
    <w:p>
      <w:r>
        <w:t>指定的时间</w:t>
      </w:r>
    </w:p>
    <w:p>
      <w:r>
        <w:t>荷塘区</w:t>
      </w:r>
    </w:p>
    <w:p>
      <w:r>
        <w:t>上面的</w:t>
      </w:r>
    </w:p>
    <w:p>
      <w:r>
        <w:t>泰顺县</w:t>
      </w:r>
    </w:p>
    <w:p>
      <w:r>
        <w:t>黟县</w:t>
      </w:r>
    </w:p>
    <w:p>
      <w:r>
        <w:t>它可以作为一个表单提交项的值</w:t>
      </w:r>
    </w:p>
    <w:p>
      <w:r>
        <w:t>数据源嵌套情况下</w:t>
      </w:r>
    </w:p>
    <w:p>
      <w:r>
        <w:t>把文件拖入指定区域</w:t>
      </w:r>
    </w:p>
    <w:p>
      <w:r>
        <w:t>如果把第一个</w:t>
      </w:r>
    </w:p>
    <w:p>
      <w:r>
        <w:t>衡山县</w:t>
      </w:r>
    </w:p>
    <w:p>
      <w:r>
        <w:t>周六</w:t>
      </w:r>
    </w:p>
    <w:p>
      <w:r>
        <w:t>实现单个表单项后端校验</w:t>
      </w:r>
    </w:p>
    <w:p>
      <w:r>
        <w:t>直接</w:t>
      </w:r>
    </w:p>
    <w:p>
      <w:r>
        <w:t>依兰县</w:t>
      </w:r>
    </w:p>
    <w:p>
      <w:r>
        <w:t>外部跳转</w:t>
      </w:r>
    </w:p>
    <w:p>
      <w:r>
        <w:t>同样观察</w:t>
      </w:r>
    </w:p>
    <w:p>
      <w:r>
        <w:t>内容容器</w:t>
      </w:r>
    </w:p>
    <w:p>
      <w:r>
        <w:t>实时日志</w:t>
      </w:r>
    </w:p>
    <w:p>
      <w:r>
        <w:t>操作按钮每个步骤可以单独配置</w:t>
      </w:r>
    </w:p>
    <w:p>
      <w:r>
        <w:t>锚点导航</w:t>
      </w:r>
    </w:p>
    <w:p>
      <w:r>
        <w:t>选中状态变化时触发</w:t>
      </w:r>
    </w:p>
    <w:p>
      <w:r>
        <w:t>带转义的</w:t>
      </w:r>
    </w:p>
    <w:p>
      <w:r>
        <w:t>目前主要支持两个主题</w:t>
      </w:r>
    </w:p>
    <w:p>
      <w:r>
        <w:t>径向轴</w:t>
      </w:r>
    </w:p>
    <w:p>
      <w:r>
        <w:t>信息清除掉</w:t>
      </w:r>
    </w:p>
    <w:p>
      <w:r>
        <w:t>存在循环引用问题</w:t>
      </w:r>
    </w:p>
    <w:p>
      <w:r>
        <w:t>启动拖拽排序</w:t>
      </w:r>
    </w:p>
    <w:p>
      <w:r>
        <w:t>个动作中的前两个动作</w:t>
      </w:r>
    </w:p>
    <w:p>
      <w:r>
        <w:t>表格尺寸</w:t>
      </w:r>
    </w:p>
    <w:p>
      <w:r>
        <w:t>同时发送两个</w:t>
      </w:r>
    </w:p>
    <w:p>
      <w:r>
        <w:t>前缀形式的样式类</w:t>
      </w:r>
    </w:p>
    <w:p>
      <w:r>
        <w:t>青川县</w:t>
      </w:r>
    </w:p>
    <w:p>
      <w:r>
        <w:t>内存</w:t>
      </w:r>
    </w:p>
    <w:p>
      <w:r>
        <w:t>嵌套表格</w:t>
      </w:r>
    </w:p>
    <w:p>
      <w:r>
        <w:t>展示各种模式的</w:t>
      </w:r>
    </w:p>
    <w:p>
      <w:r>
        <w:t>另外带参数的路由无需配置</w:t>
      </w:r>
    </w:p>
    <w:p>
      <w:r>
        <w:t>玉州区</w:t>
      </w:r>
    </w:p>
    <w:p>
      <w:r>
        <w:t>关山镇</w:t>
      </w:r>
    </w:p>
    <w:p>
      <w:r>
        <w:t>表单默认展示方式</w:t>
      </w:r>
    </w:p>
    <w:p>
      <w:r>
        <w:t>时间戳秒格式</w:t>
      </w:r>
    </w:p>
    <w:p>
      <w:r>
        <w:t>支持旋转</w:t>
      </w:r>
    </w:p>
    <w:p>
      <w:r>
        <w:t>给提交了</w:t>
      </w:r>
    </w:p>
    <w:p>
      <w:r>
        <w:t>丹东市市辖区</w:t>
      </w:r>
    </w:p>
    <w:p>
      <w:r>
        <w:t>指定为文字提示容器组件</w:t>
      </w:r>
    </w:p>
    <w:p>
      <w:r>
        <w:t>里对应的</w:t>
      </w:r>
    </w:p>
    <w:p>
      <w:r>
        <w:t>提取不了</w:t>
      </w:r>
    </w:p>
    <w:p>
      <w:r>
        <w:t>方便找组件</w:t>
      </w:r>
    </w:p>
    <w:p>
      <w:r>
        <w:t>激活第</w:t>
      </w:r>
    </w:p>
    <w:p>
      <w:r>
        <w:t>匹配开头</w:t>
      </w:r>
    </w:p>
    <w:p>
      <w:r>
        <w:t>里加入刚才定义的</w:t>
      </w:r>
    </w:p>
    <w:p>
      <w:r>
        <w:t>步骤</w:t>
      </w:r>
    </w:p>
    <w:p>
      <w:r>
        <w:t>官方文档</w:t>
      </w:r>
    </w:p>
    <w:p>
      <w:r>
        <w:t>普通用法</w:t>
      </w:r>
    </w:p>
    <w:p>
      <w:r>
        <w:t>点线</w:t>
      </w:r>
    </w:p>
    <w:p>
      <w:r>
        <w:t>长岭县</w:t>
      </w:r>
    </w:p>
    <w:p>
      <w:r>
        <w:t>弹窗底部按钮大小</w:t>
      </w:r>
    </w:p>
    <w:p>
      <w:r>
        <w:t>东山县</w:t>
      </w:r>
    </w:p>
    <w:p>
      <w:r>
        <w:t>配置校验接口</w:t>
      </w:r>
    </w:p>
    <w:p>
      <w:r>
        <w:t>国姓乡</w:t>
      </w:r>
    </w:p>
    <w:p>
      <w:r>
        <w:t>如何支持配置中的</w:t>
      </w:r>
    </w:p>
    <w:p>
      <w:r>
        <w:t>当表单</w:t>
      </w:r>
    </w:p>
    <w:p>
      <w:r>
        <w:t>当选项数量超过阈值后</w:t>
      </w:r>
    </w:p>
    <w:p>
      <w:r>
        <w:t>如果勾选将直接完全覆盖</w:t>
      </w:r>
    </w:p>
    <w:p>
      <w:r>
        <w:t>不要删除</w:t>
      </w:r>
    </w:p>
    <w:p>
      <w:r>
        <w:t>的值不会发送了</w:t>
      </w:r>
    </w:p>
    <w:p>
      <w:r>
        <w:t>卡片选择按钮是否禁用</w:t>
      </w:r>
    </w:p>
    <w:p>
      <w:r>
        <w:t>已开启定制参数功能</w:t>
      </w:r>
    </w:p>
    <w:p>
      <w:r>
        <w:t>的功能</w:t>
      </w:r>
    </w:p>
    <w:p>
      <w:r>
        <w:t>柒</w:t>
      </w:r>
    </w:p>
    <w:p>
      <w:r>
        <w:t>通化县</w:t>
      </w:r>
    </w:p>
    <w:p>
      <w:r>
        <w:t>壮围乡</w:t>
      </w:r>
    </w:p>
    <w:p>
      <w:r>
        <w:t>可以用来配置</w:t>
      </w:r>
    </w:p>
    <w:p>
      <w:r>
        <w:t>追加逻辑处理中的数据</w:t>
      </w:r>
    </w:p>
    <w:p>
      <w:r>
        <w:t>默认选项卡</w:t>
      </w:r>
    </w:p>
    <w:p>
      <w:r>
        <w:t>按钮是否高亮</w:t>
      </w:r>
    </w:p>
    <w:p>
      <w:r>
        <w:t>是否为多选模式</w:t>
      </w:r>
    </w:p>
    <w:p>
      <w:r>
        <w:t>吉利区</w:t>
      </w:r>
    </w:p>
    <w:p>
      <w:r>
        <w:t>如果在表单中</w:t>
      </w:r>
    </w:p>
    <w:p>
      <w:r>
        <w:t>只有设置了批量操作按钮才会出现选择框</w:t>
      </w:r>
    </w:p>
    <w:p>
      <w:r>
        <w:t>接口配置</w:t>
      </w:r>
    </w:p>
    <w:p>
      <w:r>
        <w:t>中表达式设置方式</w:t>
      </w:r>
    </w:p>
    <w:p>
      <w:r>
        <w:t>文本提示多选</w:t>
      </w:r>
    </w:p>
    <w:p>
      <w:r>
        <w:t>将禁用</w:t>
      </w:r>
    </w:p>
    <w:p>
      <w:r>
        <w:t>也可以给导航项设置收纳模式</w:t>
      </w:r>
    </w:p>
    <w:p>
      <w:r>
        <w:t>请求的时候返回时数据部分</w:t>
      </w:r>
    </w:p>
    <w:p>
      <w:r>
        <w:t>图片标题</w:t>
      </w:r>
    </w:p>
    <w:p>
      <w:r>
        <w:t>配合</w:t>
      </w:r>
    </w:p>
    <w:p>
      <w:r>
        <w:t>暂时不支持跨级拖拽</w:t>
      </w:r>
    </w:p>
    <w:p>
      <w:r>
        <w:t>动态加载数据</w:t>
      </w:r>
    </w:p>
    <w:p>
      <w:r>
        <w:t>边框有时候会超过</w:t>
      </w:r>
    </w:p>
    <w:p>
      <w:r>
        <w:t>聂拉木县</w:t>
      </w:r>
    </w:p>
    <w:p>
      <w:r>
        <w:t>表单输入</w:t>
      </w:r>
    </w:p>
    <w:p>
      <w:r>
        <w:t>很多功能相似</w:t>
      </w:r>
    </w:p>
    <w:p>
      <w:r>
        <w:t>可以获取父级数据域值</w:t>
      </w:r>
    </w:p>
    <w:p>
      <w:r>
        <w:t>可以干预</w:t>
      </w:r>
    </w:p>
    <w:p>
      <w:r>
        <w:t>及以下版本只支持</w:t>
      </w:r>
    </w:p>
    <w:p>
      <w:r>
        <w:t>只执行了第一个动作就跳出了循环</w:t>
      </w:r>
    </w:p>
    <w:p>
      <w:r>
        <w:t>函数</w:t>
      </w:r>
    </w:p>
    <w:p>
      <w:r>
        <w:t>它接收三个参数</w:t>
      </w:r>
    </w:p>
    <w:p>
      <w:r>
        <w:t>然后在这些地方使用代码实现特殊功能</w:t>
      </w:r>
    </w:p>
    <w:p>
      <w:r>
        <w:t>接口设置</w:t>
      </w:r>
    </w:p>
    <w:p>
      <w:r>
        <w:t>丰南区</w:t>
      </w:r>
    </w:p>
    <w:p>
      <w:r>
        <w:t>北海市市辖区</w:t>
      </w:r>
    </w:p>
    <w:p>
      <w:r>
        <w:t>条形码</w:t>
      </w:r>
    </w:p>
    <w:p>
      <w:r>
        <w:t>更新数据域数据</w:t>
      </w:r>
    </w:p>
    <w:p>
      <w:r>
        <w:t>字段来方便区分</w:t>
      </w:r>
    </w:p>
    <w:p>
      <w:r>
        <w:t>配置可选播放倍速</w:t>
      </w:r>
    </w:p>
    <w:p>
      <w:r>
        <w:t>点击后会显示弹框</w:t>
      </w:r>
    </w:p>
    <w:p>
      <w:r>
        <w:t>文件当前状态</w:t>
      </w:r>
    </w:p>
    <w:p>
      <w:r>
        <w:t>是否完全替换默认配置项</w:t>
      </w:r>
    </w:p>
    <w:p>
      <w:r>
        <w:t>时间框</w:t>
      </w:r>
    </w:p>
    <w:p>
      <w:r>
        <w:t>块状显示</w:t>
      </w:r>
    </w:p>
    <w:p>
      <w:r>
        <w:t>后成功编辑时触发</w:t>
      </w:r>
    </w:p>
    <w:p>
      <w:r>
        <w:t>剔除高度数值</w:t>
      </w:r>
    </w:p>
    <w:p>
      <w:r>
        <w:t>组织变量</w:t>
      </w:r>
    </w:p>
    <w:p>
      <w:r>
        <w:t>已自动删除</w:t>
      </w:r>
    </w:p>
    <w:p>
      <w:r>
        <w:t>切换动作时清空</w:t>
      </w:r>
    </w:p>
    <w:p>
      <w:r>
        <w:t>分宜县</w:t>
      </w:r>
    </w:p>
    <w:p>
      <w:r>
        <w:t>加载完成</w:t>
      </w:r>
    </w:p>
    <w:p>
      <w:r>
        <w:t>洱源县</w:t>
      </w:r>
    </w:p>
    <w:p>
      <w:r>
        <w:t>弹窗提交后的数据回填给表单</w:t>
      </w:r>
    </w:p>
    <w:p>
      <w:r>
        <w:t>获取宽度类型变量的值</w:t>
      </w:r>
    </w:p>
    <w:p>
      <w:r>
        <w:t>后面弹窗优化后有用</w:t>
      </w:r>
    </w:p>
    <w:p>
      <w:r>
        <w:t>中时</w:t>
      </w:r>
    </w:p>
    <w:p>
      <w:r>
        <w:t>是否可通过拖拽排序</w:t>
      </w:r>
    </w:p>
    <w:p>
      <w:r>
        <w:t>渲染列表</w:t>
      </w:r>
    </w:p>
    <w:p>
      <w:r>
        <w:t>可见</w:t>
      </w:r>
    </w:p>
    <w:p>
      <w:r>
        <w:t>来实现数据持久化保存</w:t>
      </w:r>
    </w:p>
    <w:p>
      <w:r>
        <w:t>语言名字</w:t>
      </w:r>
    </w:p>
    <w:p>
      <w:r>
        <w:t>阿克苏市</w:t>
      </w:r>
    </w:p>
    <w:p>
      <w:r>
        <w:t>直接重新拉取接口就够了</w:t>
      </w:r>
    </w:p>
    <w:p>
      <w:r>
        <w:t>适用于标题超长时进行完整提示</w:t>
      </w:r>
    </w:p>
    <w:p>
      <w:r>
        <w:t>四种情况</w:t>
      </w:r>
    </w:p>
    <w:p>
      <w:r>
        <w:t>调整偏移量</w:t>
      </w:r>
    </w:p>
    <w:p>
      <w:r>
        <w:t>在离开当前页面的时候通常需要销毁实例</w:t>
      </w:r>
    </w:p>
    <w:p>
      <w:r>
        <w:t>例如下例中</w:t>
      </w:r>
    </w:p>
    <w:p>
      <w:r>
        <w:t>可以设置为</w:t>
      </w:r>
    </w:p>
    <w:p>
      <w:r>
        <w:t>轴滚动容器</w:t>
      </w:r>
    </w:p>
    <w:p>
      <w:r>
        <w:t>应该是</w:t>
      </w:r>
    </w:p>
    <w:p>
      <w:r>
        <w:t>批量操作会默认将下面数据添加到数据域中以供</w:t>
      </w:r>
    </w:p>
    <w:p>
      <w:r>
        <w:t>来改变高宽</w:t>
      </w:r>
    </w:p>
    <w:p>
      <w:r>
        <w:t>分割块数</w:t>
      </w:r>
    </w:p>
    <w:p>
      <w:r>
        <w:t>邯郸市</w:t>
      </w:r>
    </w:p>
    <w:p>
      <w:r>
        <w:t>可以把相关信息以面板的形式展示到一块</w:t>
      </w:r>
    </w:p>
    <w:p>
      <w:r>
        <w:t>肯定被浏览器给阻止掉的</w:t>
      </w:r>
    </w:p>
    <w:p>
      <w:r>
        <w:t>对应的文件字段名为</w:t>
      </w:r>
    </w:p>
    <w:p>
      <w:r>
        <w:t>固定底部栏</w:t>
      </w:r>
    </w:p>
    <w:p>
      <w:r>
        <w:t>文本过长自动处理</w:t>
      </w:r>
    </w:p>
    <w:p>
      <w:r>
        <w:t>用来提示用户输入内容</w:t>
      </w:r>
    </w:p>
    <w:p>
      <w:r>
        <w:t>用来展示</w:t>
      </w:r>
    </w:p>
    <w:p>
      <w:r>
        <w:t>合成一行</w:t>
      </w:r>
    </w:p>
    <w:p>
      <w:r>
        <w:t>伊金霍洛旗</w:t>
      </w:r>
    </w:p>
    <w:p>
      <w:r>
        <w:t>下标获取</w:t>
      </w:r>
    </w:p>
    <w:p>
      <w:r>
        <w:t>最大高度</w:t>
      </w:r>
    </w:p>
    <w:p>
      <w:r>
        <w:t>是一样的</w:t>
      </w:r>
    </w:p>
    <w:p>
      <w:r>
        <w:t>最多个数</w:t>
      </w:r>
    </w:p>
    <w:p>
      <w:r>
        <w:t>选中选项的</w:t>
      </w:r>
    </w:p>
    <w:p>
      <w:r>
        <w:t>不支持的都直接返回数字</w:t>
      </w:r>
    </w:p>
    <w:p>
      <w:r>
        <w:t>搜索字段</w:t>
      </w:r>
    </w:p>
    <w:p>
      <w:r>
        <w:t>版本后支持使用变量</w:t>
      </w:r>
    </w:p>
    <w:p>
      <w:r>
        <w:t>持久化保存表单项数据</w:t>
      </w:r>
    </w:p>
    <w:p>
      <w:r>
        <w:t>今天是</w:t>
      </w:r>
    </w:p>
    <w:p>
      <w:r>
        <w:t>观塘区</w:t>
      </w:r>
    </w:p>
    <w:p>
      <w:r>
        <w:t>非对象和数组类型字段不进入递归</w:t>
      </w:r>
    </w:p>
    <w:p>
      <w:r>
        <w:t>每层有以下配置</w:t>
      </w:r>
    </w:p>
    <w:p>
      <w:r>
        <w:t>来控制它</w:t>
      </w:r>
    </w:p>
    <w:p>
      <w:r>
        <w:t>主要用于发验证码的场景</w:t>
      </w:r>
    </w:p>
    <w:p>
      <w:r>
        <w:t>配置组件初始化接口</w:t>
      </w:r>
    </w:p>
    <w:p>
      <w:r>
        <w:t>在页面</w:t>
      </w:r>
    </w:p>
    <w:p>
      <w:r>
        <w:t>这个函数会返回</w:t>
      </w:r>
    </w:p>
    <w:p>
      <w:r>
        <w:t>可以通过日期公式来动态计算</w:t>
      </w:r>
    </w:p>
    <w:p>
      <w:r>
        <w:t>参照录入筛选</w:t>
      </w:r>
    </w:p>
    <w:p>
      <w:r>
        <w:t>的排列方式</w:t>
      </w:r>
    </w:p>
    <w:p>
      <w:r>
        <w:t>部分功能使用代码开发</w:t>
      </w:r>
    </w:p>
    <w:p>
      <w:r>
        <w:t>中套</w:t>
      </w:r>
    </w:p>
    <w:p>
      <w:r>
        <w:t>差异太大</w:t>
      </w:r>
    </w:p>
    <w:p>
      <w:r>
        <w:t>思源细体</w:t>
      </w:r>
    </w:p>
    <w:p>
      <w:r>
        <w:t>最少添加</w:t>
      </w:r>
    </w:p>
    <w:p>
      <w:r>
        <w:t>左右比率分配</w:t>
      </w:r>
    </w:p>
    <w:p>
      <w:r>
        <w:t>然后配置</w:t>
      </w:r>
    </w:p>
    <w:p>
      <w:r>
        <w:t>开启本地缓存并开启本配置项后</w:t>
      </w:r>
    </w:p>
    <w:p>
      <w:r>
        <w:t>分隔符类名</w:t>
      </w:r>
    </w:p>
    <w:p>
      <w:r>
        <w:t>如果后端可以知道数据总数时</w:t>
      </w:r>
    </w:p>
    <w:p>
      <w:r>
        <w:t>自动返回渲染器信息</w:t>
      </w:r>
    </w:p>
    <w:p>
      <w:r>
        <w:t>中文输入过程中不会触发</w:t>
      </w:r>
    </w:p>
    <w:p>
      <w:r>
        <w:t>如果只想提取</w:t>
      </w:r>
    </w:p>
    <w:p>
      <w:r>
        <w:t>状态码</w:t>
      </w:r>
    </w:p>
    <w:p>
      <w:r>
        <w:t>翁源县</w:t>
      </w:r>
    </w:p>
    <w:p>
      <w:r>
        <w:t>分割符类名</w:t>
      </w:r>
    </w:p>
    <w:p>
      <w:r>
        <w:t>通过此配置项可以控制每行显示多少帧</w:t>
      </w:r>
    </w:p>
    <w:p>
      <w:r>
        <w:t>直接就是不可见的</w:t>
      </w:r>
    </w:p>
    <w:p>
      <w:r>
        <w:t>该事件额外提供了</w:t>
      </w:r>
    </w:p>
    <w:p>
      <w:r>
        <w:t>如果同时配置了</w:t>
      </w:r>
    </w:p>
    <w:p>
      <w:r>
        <w:t>是年</w:t>
      </w:r>
    </w:p>
    <w:p>
      <w:r>
        <w:t>盐边县</w:t>
      </w:r>
    </w:p>
    <w:p>
      <w:r>
        <w:t>默认校验是当进行行为操作时</w:t>
      </w:r>
    </w:p>
    <w:p>
      <w:r>
        <w:t>目前没有办法做到这些属性的控制</w:t>
      </w:r>
    </w:p>
    <w:p>
      <w:r>
        <w:t>通过数据映射获取数据链中变量值作为配置</w:t>
      </w:r>
    </w:p>
    <w:p>
      <w:r>
        <w:t>数据不是数组</w:t>
      </w:r>
    </w:p>
    <w:p>
      <w:r>
        <w:t>目前只支持图片</w:t>
      </w:r>
    </w:p>
    <w:p>
      <w:r>
        <w:t>版本中没有内置英文翻译</w:t>
      </w:r>
    </w:p>
    <w:p>
      <w:r>
        <w:t>提示的类</w:t>
      </w:r>
    </w:p>
    <w:p>
      <w:r>
        <w:t>超出宽度时</w:t>
      </w:r>
    </w:p>
    <w:p>
      <w:r>
        <w:t>芦山县</w:t>
      </w:r>
    </w:p>
    <w:p>
      <w:r>
        <w:t>请指定产品名称</w:t>
      </w:r>
    </w:p>
    <w:p>
      <w:r>
        <w:t>不要把自己注册在自己的</w:t>
      </w:r>
    </w:p>
    <w:p>
      <w:r>
        <w:t>判断是否可拖拽容器元素</w:t>
      </w:r>
    </w:p>
    <w:p>
      <w:r>
        <w:t>配置当前行是否启动</w:t>
      </w:r>
    </w:p>
    <w:p>
      <w:r>
        <w:t>当</w:t>
      </w:r>
    </w:p>
    <w:p>
      <w:r>
        <w:t>所在服务器</w:t>
      </w:r>
    </w:p>
    <w:p>
      <w:r>
        <w:t>自定义样式源码</w:t>
      </w:r>
    </w:p>
    <w:p>
      <w:r>
        <w:t>需要条形进度条才生效</w:t>
      </w:r>
    </w:p>
    <w:p>
      <w:r>
        <w:t>默认不会开启这个功能</w:t>
      </w:r>
    </w:p>
    <w:p>
      <w:r>
        <w:t>所以表达式中千万不要用随机函数</w:t>
      </w:r>
    </w:p>
    <w:p>
      <w:r>
        <w:t>就不再渲染空段落了</w:t>
      </w:r>
    </w:p>
    <w:p>
      <w:r>
        <w:t>如果不需要那么长</w:t>
      </w:r>
    </w:p>
    <w:p>
      <w:r>
        <w:t>大祥区</w:t>
      </w:r>
    </w:p>
    <w:p>
      <w:r>
        <w:t>这一种</w:t>
      </w:r>
    </w:p>
    <w:p>
      <w:r>
        <w:t>当前步骤用来保存数据的</w:t>
      </w:r>
    </w:p>
    <w:p>
      <w:r>
        <w:t>通过模板给行添加</w:t>
      </w:r>
    </w:p>
    <w:p>
      <w:r>
        <w:t>有可能是</w:t>
      </w:r>
    </w:p>
    <w:p>
      <w:r>
        <w:t>配置反馈弹框内容</w:t>
      </w:r>
    </w:p>
    <w:p>
      <w:r>
        <w:t>支持使用</w:t>
      </w:r>
    </w:p>
    <w:p>
      <w:r>
        <w:t>函数没有定义</w:t>
      </w:r>
    </w:p>
    <w:p>
      <w:r>
        <w:t>贡献者</w:t>
      </w:r>
    </w:p>
    <w:p>
      <w:r>
        <w:t>最后一个要么是空</w:t>
      </w:r>
    </w:p>
    <w:p>
      <w:r>
        <w:t>默认显示的校验类型</w:t>
      </w:r>
    </w:p>
    <w:p>
      <w:r>
        <w:t>也就是点击的行的数据</w:t>
      </w:r>
    </w:p>
    <w:p>
      <w:r>
        <w:t>配置内部</w:t>
      </w:r>
    </w:p>
    <w:p>
      <w:r>
        <w:t>并且配置</w:t>
      </w:r>
    </w:p>
    <w:p>
      <w:r>
        <w:t>单独发请求</w:t>
      </w:r>
    </w:p>
    <w:p>
      <w:r>
        <w:t>取消按钮文案</w:t>
      </w:r>
    </w:p>
    <w:p>
      <w:r>
        <w:t>琼结县</w:t>
      </w:r>
    </w:p>
    <w:p>
      <w:r>
        <w:t>开始值</w:t>
      </w:r>
    </w:p>
    <w:p>
      <w:r>
        <w:t>行配置</w:t>
      </w:r>
    </w:p>
    <w:p>
      <w:r>
        <w:t>蜀山区</w:t>
      </w:r>
    </w:p>
    <w:p>
      <w:r>
        <w:t>控制弹框时间</w:t>
      </w:r>
    </w:p>
    <w:p>
      <w:r>
        <w:t>平均分</w:t>
      </w:r>
    </w:p>
    <w:p>
      <w:r>
        <w:t>静安区</w:t>
      </w:r>
    </w:p>
    <w:p>
      <w:r>
        <w:t>列表数据翻页</w:t>
      </w:r>
    </w:p>
    <w:p>
      <w:r>
        <w:t>配置容器重试按钮</w:t>
      </w:r>
    </w:p>
    <w:p>
      <w:r>
        <w:t>支持手动拖动排序</w:t>
      </w:r>
    </w:p>
    <w:p>
      <w:r>
        <w:t>显示列</w:t>
      </w:r>
    </w:p>
    <w:p>
      <w:r>
        <w:t>用于循环的值</w:t>
      </w:r>
    </w:p>
    <w:p>
      <w:r>
        <w:t>日期必须在</w:t>
      </w:r>
    </w:p>
    <w:p>
      <w:r>
        <w:t>开启详情配置</w:t>
      </w:r>
    </w:p>
    <w:p>
      <w:r>
        <w:t>嵩明县</w:t>
      </w:r>
    </w:p>
    <w:p>
      <w:r>
        <w:t>万华区</w:t>
      </w:r>
    </w:p>
    <w:p>
      <w:r>
        <w:t>使用下面的方式</w:t>
      </w:r>
    </w:p>
    <w:p>
      <w:r>
        <w:t>当前时间</w:t>
      </w:r>
    </w:p>
    <w:p>
      <w:r>
        <w:t>用来获取初始数据的</w:t>
      </w:r>
    </w:p>
    <w:p>
      <w:r>
        <w:t>拦截请求</w:t>
      </w:r>
    </w:p>
    <w:p>
      <w:r>
        <w:t>其实这个渲染器并没有包含新增功能</w:t>
      </w:r>
    </w:p>
    <w:p>
      <w:r>
        <w:t>优先使用</w:t>
      </w:r>
    </w:p>
    <w:p>
      <w:r>
        <w:t>日期时间选择器</w:t>
      </w:r>
    </w:p>
    <w:p>
      <w:r>
        <w:t>经历</w:t>
      </w:r>
    </w:p>
    <w:p>
      <w:r>
        <w:t>取消按钮文字</w:t>
      </w:r>
    </w:p>
    <w:p>
      <w:r>
        <w:t>执行</w:t>
      </w:r>
    </w:p>
    <w:p>
      <w:r>
        <w:t>烟台市市辖区</w:t>
      </w:r>
    </w:p>
    <w:p>
      <w:r>
        <w:t>即该列所有记录中符合条件的记录</w:t>
      </w:r>
    </w:p>
    <w:p>
      <w:r>
        <w:t>值渲染模板</w:t>
      </w:r>
    </w:p>
    <w:p>
      <w:r>
        <w:t>限制最大日期时间</w:t>
      </w:r>
    </w:p>
    <w:p>
      <w:r>
        <w:t>会让继承里面的</w:t>
      </w:r>
    </w:p>
    <w:p>
      <w:r>
        <w:t>当值中存在这个字段</w:t>
      </w:r>
    </w:p>
    <w:p>
      <w:r>
        <w:t>澜沧拉祜族自治县</w:t>
      </w:r>
    </w:p>
    <w:p>
      <w:r>
        <w:t>行配置属性表</w:t>
      </w:r>
    </w:p>
    <w:p>
      <w:r>
        <w:t>用于实现多页应用</w:t>
      </w:r>
    </w:p>
    <w:p>
      <w:r>
        <w:t>树</w:t>
      </w:r>
    </w:p>
    <w:p>
      <w:r>
        <w:t>支持应用国际化</w:t>
      </w:r>
    </w:p>
    <w:p>
      <w:r>
        <w:t>离线</w:t>
      </w:r>
    </w:p>
    <w:p>
      <w:r>
        <w:t>请输入字母</w:t>
      </w:r>
    </w:p>
    <w:p>
      <w:r>
        <w:t>是否可以搜索</w:t>
      </w:r>
    </w:p>
    <w:p>
      <w:r>
        <w:t>格式也使用表达式运算器</w:t>
      </w:r>
    </w:p>
    <w:p>
      <w:r>
        <w:t>但是不需要配置如下属性</w:t>
      </w:r>
    </w:p>
    <w:p>
      <w:r>
        <w:t>田东县</w:t>
      </w:r>
    </w:p>
    <w:p>
      <w:r>
        <w:t>用于展示一个简单搜索框</w:t>
      </w:r>
    </w:p>
    <w:p>
      <w:r>
        <w:t>针对以上问题</w:t>
      </w:r>
    </w:p>
    <w:p>
      <w:r>
        <w:t>设置图标位置</w:t>
      </w:r>
    </w:p>
    <w:p>
      <w:r>
        <w:t>点击搜索分类时执行</w:t>
      </w:r>
    </w:p>
    <w:p>
      <w:r>
        <w:t>已选择数量超出设定的最大个数</w:t>
      </w:r>
    </w:p>
    <w:p>
      <w:r>
        <w:t>所以一旦设置就不支持</w:t>
      </w:r>
    </w:p>
    <w:p>
      <w:r>
        <w:t>仁武区</w:t>
      </w:r>
    </w:p>
    <w:p>
      <w:r>
        <w:t>组件的值</w:t>
      </w:r>
    </w:p>
    <w:p>
      <w:r>
        <w:t>通过远程拉取配置项</w:t>
      </w:r>
    </w:p>
    <w:p>
      <w:r>
        <w:t>相信通过上文</w:t>
      </w:r>
    </w:p>
    <w:p>
      <w:r>
        <w:t>先重新计算</w:t>
      </w:r>
    </w:p>
    <w:p>
      <w:r>
        <w:t>这个需要最后执行</w:t>
      </w:r>
    </w:p>
    <w:p>
      <w:r>
        <w:t>用完还要还原</w:t>
      </w:r>
    </w:p>
    <w:p>
      <w:r>
        <w:t>看左侧内容</w:t>
      </w:r>
    </w:p>
    <w:p>
      <w:r>
        <w:t>构建异常时</w:t>
      </w:r>
    </w:p>
    <w:p>
      <w:r>
        <w:t>地址替换成</w:t>
      </w:r>
    </w:p>
    <w:p>
      <w:r>
        <w:t>右侧新增列</w:t>
      </w:r>
    </w:p>
    <w:p>
      <w:r>
        <w:t>细河区</w:t>
      </w:r>
    </w:p>
    <w:p>
      <w:r>
        <w:t>上城区</w:t>
      </w:r>
    </w:p>
    <w:p>
      <w:r>
        <w:t>默认为全局的</w:t>
      </w:r>
    </w:p>
    <w:p>
      <w:r>
        <w:t>右边被遮住了</w:t>
      </w:r>
    </w:p>
    <w:p>
      <w:r>
        <w:t>目标组件没有找到</w:t>
      </w:r>
    </w:p>
    <w:p>
      <w:r>
        <w:t>嘉黎县</w:t>
      </w:r>
    </w:p>
    <w:p>
      <w:r>
        <w:t>邗江区</w:t>
      </w:r>
    </w:p>
    <w:p>
      <w:r>
        <w:t>大堂区</w:t>
      </w:r>
    </w:p>
    <w:p>
      <w:r>
        <w:t>数组中的</w:t>
      </w:r>
    </w:p>
    <w:p>
      <w:r>
        <w:t>签名</w:t>
      </w:r>
    </w:p>
    <w:p>
      <w:r>
        <w:t>请求时才会带上这些数据</w:t>
      </w:r>
    </w:p>
    <w:p>
      <w:r>
        <w:t>莘县</w:t>
      </w:r>
    </w:p>
    <w:p>
      <w:r>
        <w:t>记录一下路径</w:t>
      </w:r>
    </w:p>
    <w:p>
      <w:r>
        <w:t>设置项</w:t>
      </w:r>
    </w:p>
    <w:p>
      <w:r>
        <w:t>倍速</w:t>
      </w:r>
    </w:p>
    <w:p>
      <w:r>
        <w:t>确认对话框的配置面板</w:t>
      </w:r>
    </w:p>
    <w:p>
      <w:r>
        <w:t>否则就会出现使用旧版</w:t>
      </w:r>
    </w:p>
    <w:p>
      <w:r>
        <w:t>凭祥市</w:t>
      </w:r>
    </w:p>
    <w:p>
      <w:r>
        <w:t>展开列放到左侧</w:t>
      </w:r>
    </w:p>
    <w:p>
      <w:r>
        <w:t>保定市市辖区</w:t>
      </w:r>
    </w:p>
    <w:p>
      <w:r>
        <w:t>处理下未设置</w:t>
      </w:r>
    </w:p>
    <w:p>
      <w:r>
        <w:t>具体配置请前往</w:t>
      </w:r>
    </w:p>
    <w:p>
      <w:r>
        <w:t>表头文本内容</w:t>
      </w:r>
    </w:p>
    <w:p>
      <w:r>
        <w:t>弹性布局设置</w:t>
      </w:r>
    </w:p>
    <w:p>
      <w:r>
        <w:t>绩溪县</w:t>
      </w:r>
    </w:p>
    <w:p>
      <w:r>
        <w:t>是否显示全屏模式开关</w:t>
      </w:r>
    </w:p>
    <w:p>
      <w:r>
        <w:t>传递过来</w:t>
      </w:r>
    </w:p>
    <w:p>
      <w:r>
        <w:t>请求错误后返回的错误信息</w:t>
      </w:r>
    </w:p>
    <w:p>
      <w:r>
        <w:t>一般用来插入虚拟的渲染器编辑器</w:t>
      </w:r>
    </w:p>
    <w:p>
      <w:r>
        <w:t>所以如果按钮处理过了就跳过</w:t>
      </w:r>
    </w:p>
    <w:p>
      <w:r>
        <w:t>直接获取该数据</w:t>
      </w:r>
    </w:p>
    <w:p>
      <w:r>
        <w:t>展示文本</w:t>
      </w:r>
    </w:p>
    <w:p>
      <w:r>
        <w:t>百度地图开放平台</w:t>
      </w:r>
    </w:p>
    <w:p>
      <w:r>
        <w:t>是否是内置校验</w:t>
      </w:r>
    </w:p>
    <w:p>
      <w:r>
        <w:t>插入组件</w:t>
      </w:r>
    </w:p>
    <w:p>
      <w:r>
        <w:t>如果是默认的表格模式</w:t>
      </w:r>
    </w:p>
    <w:p>
      <w:r>
        <w:t>指定为轮播图类型</w:t>
      </w:r>
    </w:p>
    <w:p>
      <w:r>
        <w:t>建湖县</w:t>
      </w:r>
    </w:p>
    <w:p>
      <w:r>
        <w:t>是真</w:t>
      </w:r>
    </w:p>
    <w:p>
      <w:r>
        <w:t>扎鲁特旗</w:t>
      </w:r>
    </w:p>
    <w:p>
      <w:r>
        <w:t>也不需要设置</w:t>
      </w:r>
    </w:p>
    <w:p>
      <w:r>
        <w:t>以外</w:t>
      </w:r>
    </w:p>
    <w:p>
      <w:r>
        <w:t>对象数组针对开启</w:t>
      </w:r>
    </w:p>
    <w:p>
      <w:r>
        <w:t>当满足该作用条件时</w:t>
      </w:r>
    </w:p>
    <w:p>
      <w:r>
        <w:t>请保持数组成员结构相同</w:t>
      </w:r>
    </w:p>
    <w:p>
      <w:r>
        <w:t>动作详细描述</w:t>
      </w:r>
    </w:p>
    <w:p>
      <w:r>
        <w:t>该数据将被合并到表单上下文中</w:t>
      </w:r>
    </w:p>
    <w:p>
      <w:r>
        <w:t>以及</w:t>
      </w:r>
    </w:p>
    <w:p>
      <w:r>
        <w:t>开关组件</w:t>
      </w:r>
    </w:p>
    <w:p>
      <w:r>
        <w:t>的报错的表单项时</w:t>
      </w:r>
    </w:p>
    <w:p>
      <w:r>
        <w:t>专用</w:t>
      </w:r>
    </w:p>
    <w:p>
      <w:r>
        <w:t>默认为追加模式</w:t>
      </w:r>
    </w:p>
    <w:p>
      <w:r>
        <w:t>快速创建表单</w:t>
      </w:r>
    </w:p>
    <w:p>
      <w:r>
        <w:t>选项卡模式开关</w:t>
      </w:r>
    </w:p>
    <w:p>
      <w:r>
        <w:t>好像没啥用</w:t>
      </w:r>
    </w:p>
    <w:p>
      <w:r>
        <w:t>避免被分析成依赖</w:t>
      </w:r>
    </w:p>
    <w:p>
      <w:r>
        <w:t>第三栏</w:t>
      </w:r>
    </w:p>
    <w:p>
      <w:r>
        <w:t>川汇区</w:t>
      </w:r>
    </w:p>
    <w:p>
      <w:r>
        <w:t>是否可以删除</w:t>
      </w:r>
    </w:p>
    <w:p>
      <w:r>
        <w:t>数组的时候初始化会生成</w:t>
      </w:r>
    </w:p>
    <w:p>
      <w:r>
        <w:t>及点击后的高亮</w:t>
      </w:r>
    </w:p>
    <w:p>
      <w:r>
        <w:t>米林县</w:t>
      </w:r>
    </w:p>
    <w:p>
      <w:r>
        <w:t>是否可移动</w:t>
      </w:r>
    </w:p>
    <w:p>
      <w:r>
        <w:t>因此支持绝大部分</w:t>
      </w:r>
    </w:p>
    <w:p>
      <w:r>
        <w:t>第三行是执行完动作之后的</w:t>
      </w:r>
    </w:p>
    <w:p>
      <w:r>
        <w:t>内容二</w:t>
      </w:r>
    </w:p>
    <w:p>
      <w:r>
        <w:t>自己不晕别人用起来也不晕</w:t>
      </w:r>
    </w:p>
    <w:p>
      <w:r>
        <w:t>秦安县</w:t>
      </w:r>
    </w:p>
    <w:p>
      <w:r>
        <w:t>版本测试问题是否存在</w:t>
      </w:r>
    </w:p>
    <w:p>
      <w:r>
        <w:t>如下例</w:t>
      </w:r>
    </w:p>
    <w:p>
      <w:r>
        <w:t>可以用来判断是否允许拖入当前节点</w:t>
      </w:r>
    </w:p>
    <w:p>
      <w:r>
        <w:t>弹性布局</w:t>
      </w:r>
    </w:p>
    <w:p>
      <w:r>
        <w:t>单个步骤提交失败</w:t>
      </w:r>
    </w:p>
    <w:p>
      <w:r>
        <w:t>表达式输入框组件</w:t>
      </w:r>
    </w:p>
    <w:p>
      <w:r>
        <w:t>里面没有包含</w:t>
      </w:r>
    </w:p>
    <w:p>
      <w:r>
        <w:t>删除后设置此配置项给定的值</w:t>
      </w:r>
    </w:p>
    <w:p>
      <w:r>
        <w:t>自定义箭头图标</w:t>
      </w:r>
    </w:p>
    <w:p>
      <w:r>
        <w:t>应用变量</w:t>
      </w:r>
    </w:p>
    <w:p>
      <w:r>
        <w:t>打开页面动作</w:t>
      </w:r>
    </w:p>
    <w:p>
      <w:r>
        <w:t>弹框打开关闭自动刷新</w:t>
      </w:r>
    </w:p>
    <w:p>
      <w:r>
        <w:t>先拆分字符串</w:t>
      </w:r>
    </w:p>
    <w:p>
      <w:r>
        <w:t>默认只有</w:t>
      </w:r>
    </w:p>
    <w:p>
      <w:r>
        <w:t>多个目标可以用逗号隔开</w:t>
      </w:r>
    </w:p>
    <w:p>
      <w:r>
        <w:t>实现自定义</w:t>
      </w:r>
    </w:p>
    <w:p>
      <w:r>
        <w:t>字段集</w:t>
      </w:r>
    </w:p>
    <w:p>
      <w:r>
        <w:t>一站式解决</w:t>
      </w:r>
    </w:p>
    <w:p>
      <w:r>
        <w:t>不知道为啥报错了</w:t>
      </w:r>
    </w:p>
    <w:p>
      <w:r>
        <w:t>变量的内联样式</w:t>
      </w:r>
    </w:p>
    <w:p>
      <w:r>
        <w:t>提交完后重置表单</w:t>
      </w:r>
    </w:p>
    <w:p>
      <w:r>
        <w:t>导航方向</w:t>
      </w:r>
    </w:p>
    <w:p>
      <w:r>
        <w:t>就会自动调用</w:t>
      </w:r>
    </w:p>
    <w:p>
      <w:r>
        <w:t>可以是关键字或者是字符串</w:t>
      </w:r>
    </w:p>
    <w:p>
      <w:r>
        <w:t>丹巴县</w:t>
      </w:r>
    </w:p>
    <w:p>
      <w:r>
        <w:t>如下我们配置姓名和邮箱表单项</w:t>
      </w:r>
    </w:p>
    <w:p>
      <w:r>
        <w:t>都统一为</w:t>
      </w:r>
    </w:p>
    <w:p>
      <w:r>
        <w:t>状态展示控件</w:t>
      </w:r>
    </w:p>
    <w:p>
      <w:r>
        <w:t>到</w:t>
      </w:r>
    </w:p>
    <w:p>
      <w:r>
        <w:t>目前功能</w:t>
      </w:r>
    </w:p>
    <w:p>
      <w:r>
        <w:t>比对的值是空时直接返回</w:t>
      </w:r>
    </w:p>
    <w:p>
      <w:r>
        <w:t>还需要添加以下</w:t>
      </w:r>
    </w:p>
    <w:p>
      <w:r>
        <w:t>倍数</w:t>
      </w:r>
    </w:p>
    <w:p>
      <w:r>
        <w:t>新增按钮</w:t>
      </w:r>
    </w:p>
    <w:p>
      <w:r>
        <w:t>判断当前表达式是否</w:t>
      </w:r>
    </w:p>
    <w:p>
      <w:r>
        <w:t>象山县</w:t>
      </w:r>
    </w:p>
    <w:p>
      <w:r>
        <w:t>烈屿乡</w:t>
      </w:r>
    </w:p>
    <w:p>
      <w:r>
        <w:t>自流井区</w:t>
      </w:r>
    </w:p>
    <w:p>
      <w:r>
        <w:t>并且对成员属性</w:t>
      </w:r>
    </w:p>
    <w:p>
      <w:r>
        <w:t>每行高度</w:t>
      </w:r>
    </w:p>
    <w:p>
      <w:r>
        <w:t>单选不分割</w:t>
      </w:r>
    </w:p>
    <w:p>
      <w:r>
        <w:t>多个选项值一致会认为是同一个选项</w:t>
      </w:r>
    </w:p>
    <w:p>
      <w:r>
        <w:t>会默认将所有表单项的值进行提交</w:t>
      </w:r>
    </w:p>
    <w:p>
      <w:r>
        <w:t>有时候不更新</w:t>
      </w:r>
    </w:p>
    <w:p>
      <w:r>
        <w:t>可以尝试勾选列表的行记录</w:t>
      </w:r>
    </w:p>
    <w:p>
      <w:r>
        <w:t>值打平的一种用法</w:t>
      </w:r>
    </w:p>
    <w:p>
      <w:r>
        <w:t>点击提交可以新增选项</w:t>
      </w:r>
    </w:p>
    <w:p>
      <w:r>
        <w:t>因为只有第一个才会有用</w:t>
      </w:r>
    </w:p>
    <w:p>
      <w:r>
        <w:t>无需为了支持变量封装一层</w:t>
      </w:r>
    </w:p>
    <w:p>
      <w:r>
        <w:t>角标级别</w:t>
      </w:r>
    </w:p>
    <w:p>
      <w:r>
        <w:t>左侧就只能选起始时间</w:t>
      </w:r>
    </w:p>
    <w:p>
      <w:r>
        <w:t>通过隐藏后</w:t>
      </w:r>
    </w:p>
    <w:p>
      <w:r>
        <w:t>将变量值设置到</w:t>
      </w:r>
    </w:p>
    <w:p>
      <w:r>
        <w:t>目前只支持渲染第一个</w:t>
      </w:r>
    </w:p>
    <w:p>
      <w:r>
        <w:t>配置转成内置</w:t>
      </w:r>
    </w:p>
    <w:p>
      <w:r>
        <w:t>属性必须保留</w:t>
      </w:r>
    </w:p>
    <w:p>
      <w:r>
        <w:t>则需要传</w:t>
      </w:r>
    </w:p>
    <w:p>
      <w:r>
        <w:t>包括水平和垂直</w:t>
      </w:r>
    </w:p>
    <w:p>
      <w:r>
        <w:t>提交和</w:t>
      </w:r>
    </w:p>
    <w:p>
      <w:r>
        <w:t>可以基于</w:t>
      </w:r>
    </w:p>
    <w:p>
      <w:r>
        <w:t>数据更新动画的时长</w:t>
      </w:r>
    </w:p>
    <w:p>
      <w:r>
        <w:t>访问来源</w:t>
      </w:r>
    </w:p>
    <w:p>
      <w:r>
        <w:t>此时需要取其</w:t>
      </w:r>
    </w:p>
    <w:p>
      <w:r>
        <w:t>范围内</w:t>
      </w:r>
    </w:p>
    <w:p>
      <w:r>
        <w:t>页面变量和内存变量的树选择器中</w:t>
      </w:r>
    </w:p>
    <w:p>
      <w:r>
        <w:t>会作为参数传递给</w:t>
      </w:r>
    </w:p>
    <w:p>
      <w:r>
        <w:t>则可以通过这个组件包裹一下</w:t>
      </w:r>
    </w:p>
    <w:p>
      <w:r>
        <w:t>角标主题</w:t>
      </w:r>
    </w:p>
    <w:p>
      <w:r>
        <w:t>字段分组</w:t>
      </w:r>
    </w:p>
    <w:p>
      <w:r>
        <w:t>清理过期</w:t>
      </w:r>
    </w:p>
    <w:p>
      <w:r>
        <w:t>则跳过</w:t>
      </w:r>
    </w:p>
    <w:p>
      <w:r>
        <w:t>河口瑶族自治县</w:t>
      </w:r>
    </w:p>
    <w:p>
      <w:r>
        <w:t>如果没有下一个字符</w:t>
      </w:r>
    </w:p>
    <w:p>
      <w:r>
        <w:t>系统消息</w:t>
      </w:r>
    </w:p>
    <w:p>
      <w:r>
        <w:t>泾源县</w:t>
      </w:r>
    </w:p>
    <w:p>
      <w:r>
        <w:t>时是否自动播放</w:t>
      </w:r>
    </w:p>
    <w:p>
      <w:r>
        <w:t>你正在编辑该卡片</w:t>
      </w:r>
    </w:p>
    <w:p>
      <w:r>
        <w:t>荣昌区</w:t>
      </w:r>
    </w:p>
    <w:p>
      <w:r>
        <w:t>则为按钮的文本</w:t>
      </w:r>
    </w:p>
    <w:p>
      <w:r>
        <w:t>向上移动当前节点</w:t>
      </w:r>
    </w:p>
    <w:p>
      <w:r>
        <w:t>来定位要显示报错信息的表单项</w:t>
      </w:r>
    </w:p>
    <w:p>
      <w:r>
        <w:t>默认选中大纲</w:t>
      </w:r>
    </w:p>
    <w:p>
      <w:r>
        <w:t>不分块</w:t>
      </w:r>
    </w:p>
    <w:p>
      <w:r>
        <w:t>格式化初始</w:t>
      </w:r>
    </w:p>
    <w:p>
      <w:r>
        <w:t>垂直模式</w:t>
      </w:r>
    </w:p>
    <w:p>
      <w:r>
        <w:t>用于其它组件进行订阅</w:t>
      </w:r>
    </w:p>
    <w:p>
      <w:r>
        <w:t>也可以配置</w:t>
      </w:r>
    </w:p>
    <w:p>
      <w:r>
        <w:t>修改后返回</w:t>
      </w:r>
    </w:p>
    <w:p>
      <w:r>
        <w:t>二维码</w:t>
      </w:r>
    </w:p>
    <w:p>
      <w:r>
        <w:t>禹会区</w:t>
      </w:r>
    </w:p>
    <w:p>
      <w:r>
        <w:t>加强样式</w:t>
      </w:r>
    </w:p>
    <w:p>
      <w:r>
        <w:t>当前时间范围</w:t>
      </w:r>
    </w:p>
    <w:p>
      <w:r>
        <w:t>未选行记录</w:t>
      </w:r>
    </w:p>
    <w:p>
      <w:r>
        <w:t>环境下使用</w:t>
      </w:r>
    </w:p>
    <w:p>
      <w:r>
        <w:t>具有配置接口初始化数据域功能的组件</w:t>
      </w:r>
    </w:p>
    <w:p>
      <w:r>
        <w:t>表单提交时的</w:t>
      </w:r>
    </w:p>
    <w:p>
      <w:r>
        <w:t>可否删除</w:t>
      </w:r>
    </w:p>
    <w:p>
      <w:r>
        <w:t>默认执行该动作</w:t>
      </w:r>
    </w:p>
    <w:p>
      <w:r>
        <w:t>民勤县</w:t>
      </w:r>
    </w:p>
    <w:p>
      <w:r>
        <w:t>新增选项</w:t>
      </w:r>
    </w:p>
    <w:p>
      <w:r>
        <w:t>数据上下文</w:t>
      </w:r>
    </w:p>
    <w:p>
      <w:r>
        <w:t>如果子表单项里面配置验证器</w:t>
      </w:r>
    </w:p>
    <w:p>
      <w:r>
        <w:t>烟台市</w:t>
      </w:r>
    </w:p>
    <w:p>
      <w:r>
        <w:t>列分组名称</w:t>
      </w:r>
    </w:p>
    <w:p>
      <w:r>
        <w:t>余数</w:t>
      </w:r>
    </w:p>
    <w:p>
      <w:r>
        <w:t>默认情况下只解析第一个</w:t>
      </w:r>
    </w:p>
    <w:p>
      <w:r>
        <w:t>可用来做视觉上的隔离</w:t>
      </w:r>
    </w:p>
    <w:p>
      <w:r>
        <w:t>但是用一个个小卡片来展示数据</w:t>
      </w:r>
    </w:p>
    <w:p>
      <w:r>
        <w:t>驻马店市市辖区</w:t>
      </w:r>
    </w:p>
    <w:p>
      <w:r>
        <w:t>在这个模式下将不开启树形分组功能</w:t>
      </w:r>
    </w:p>
    <w:p>
      <w:r>
        <w:t>类型用于配置请求接口的格式</w:t>
      </w:r>
    </w:p>
    <w:p>
      <w:r>
        <w:t>带</w:t>
      </w:r>
    </w:p>
    <w:p>
      <w:r>
        <w:t>且增删改查组件的数据拉取接口是</w:t>
      </w:r>
    </w:p>
    <w:p>
      <w:r>
        <w:t>新的属性</w:t>
      </w:r>
    </w:p>
    <w:p>
      <w:r>
        <w:t>映射表是数组对象时</w:t>
      </w:r>
    </w:p>
    <w:p>
      <w:r>
        <w:t>相同的</w:t>
      </w:r>
    </w:p>
    <w:p>
      <w:r>
        <w:t>子表单详情</w:t>
      </w:r>
    </w:p>
    <w:p>
      <w:r>
        <w:t>来分别针对</w:t>
      </w:r>
    </w:p>
    <w:p>
      <w:r>
        <w:t>东势乡</w:t>
      </w:r>
    </w:p>
    <w:p>
      <w:r>
        <w:t>渲染表格</w:t>
      </w:r>
    </w:p>
    <w:p>
      <w:r>
        <w:t>这样也能支持用户自定义</w:t>
      </w:r>
    </w:p>
    <w:p>
      <w:r>
        <w:t>更换月份</w:t>
      </w:r>
    </w:p>
    <w:p>
      <w:r>
        <w:t>的格式</w:t>
      </w:r>
    </w:p>
    <w:p>
      <w:r>
        <w:t>配置展示格式</w:t>
      </w:r>
    </w:p>
    <w:p>
      <w:r>
        <w:t>邱县</w:t>
      </w:r>
    </w:p>
    <w:p>
      <w:r>
        <w:t>模式来说</w:t>
      </w:r>
    </w:p>
    <w:p>
      <w:r>
        <w:t>再弹一个</w:t>
      </w:r>
    </w:p>
    <w:p>
      <w:r>
        <w:t>判断搜索展示内容是否有滚动</w:t>
      </w:r>
    </w:p>
    <w:p>
      <w:r>
        <w:t>这些组件还能设置</w:t>
      </w:r>
    </w:p>
    <w:p>
      <w:r>
        <w:t>滦平县</w:t>
      </w:r>
    </w:p>
    <w:p>
      <w:r>
        <w:t>提示一下</w:t>
      </w:r>
    </w:p>
    <w:p>
      <w:r>
        <w:t>持续时间设置</w:t>
      </w:r>
    </w:p>
    <w:p>
      <w:r>
        <w:t>后续可以删除</w:t>
      </w:r>
    </w:p>
    <w:p>
      <w:r>
        <w:t>没有映射到表达项上的</w:t>
      </w:r>
    </w:p>
    <w:p>
      <w:r>
        <w:t>是否可清除</w:t>
      </w:r>
    </w:p>
    <w:p>
      <w:r>
        <w:t>中无法使用</w:t>
      </w:r>
    </w:p>
    <w:p>
      <w:r>
        <w:t>侧边的位置</w:t>
      </w:r>
    </w:p>
    <w:p>
      <w:r>
        <w:t>分页表格</w:t>
      </w:r>
    </w:p>
    <w:p>
      <w:r>
        <w:t>条件表达式</w:t>
      </w:r>
    </w:p>
    <w:p>
      <w:r>
        <w:t>如果选择取消操作</w:t>
      </w:r>
    </w:p>
    <w:p>
      <w:r>
        <w:t>你可以设置</w:t>
      </w:r>
    </w:p>
    <w:p>
      <w:r>
        <w:t>样式对象</w:t>
      </w:r>
    </w:p>
    <w:p>
      <w:r>
        <w:t>所有选项卡都在当前页面中</w:t>
      </w:r>
    </w:p>
    <w:p>
      <w:r>
        <w:t>请简单描述一下复现的操作步骤</w:t>
      </w:r>
    </w:p>
    <w:p>
      <w:r>
        <w:t>普通按钮</w:t>
      </w:r>
    </w:p>
    <w:p>
      <w:r>
        <w:t>重新构建面板</w:t>
      </w:r>
    </w:p>
    <w:p>
      <w:r>
        <w:t>其实不需要插件</w:t>
      </w:r>
    </w:p>
    <w:p>
      <w:r>
        <w:t>方法实现其他组件对其专属动作的调用</w:t>
      </w:r>
    </w:p>
    <w:p>
      <w:r>
        <w:t>数据源级别权限</w:t>
      </w:r>
    </w:p>
    <w:p>
      <w:r>
        <w:t>动作传入了</w:t>
      </w:r>
    </w:p>
    <w:p>
      <w:r>
        <w:t>来模拟</w:t>
      </w:r>
    </w:p>
    <w:p>
      <w:r>
        <w:t>麻江县</w:t>
      </w:r>
    </w:p>
    <w:p>
      <w:r>
        <w:t>不展示关闭按钮</w:t>
      </w:r>
    </w:p>
    <w:p>
      <w:r>
        <w:t>来调整</w:t>
      </w:r>
    </w:p>
    <w:p>
      <w:r>
        <w:t>列表使用字体</w:t>
      </w:r>
    </w:p>
    <w:p>
      <w:r>
        <w:t>组件初始化时激活的选项卡</w:t>
      </w:r>
    </w:p>
    <w:p>
      <w:r>
        <w:t>浮层模式</w:t>
      </w:r>
    </w:p>
    <w:p>
      <w:r>
        <w:t>如最大显示两级</w:t>
      </w:r>
    </w:p>
    <w:p>
      <w:r>
        <w:t>当前列是否展示</w:t>
      </w:r>
    </w:p>
    <w:p>
      <w:r>
        <w:t>配置输出格式和数据格式</w:t>
      </w:r>
    </w:p>
    <w:p>
      <w:r>
        <w:t>当前时间值不合法</w:t>
      </w:r>
    </w:p>
    <w:p>
      <w:r>
        <w:t>当前状态</w:t>
      </w:r>
    </w:p>
    <w:p>
      <w:r>
        <w:t>请输入类名</w:t>
      </w:r>
    </w:p>
    <w:p>
      <w:r>
        <w:t>尤其是</w:t>
      </w:r>
    </w:p>
    <w:p>
      <w:r>
        <w:t>新增数据</w:t>
      </w:r>
    </w:p>
    <w:p>
      <w:r>
        <w:t>指定为搜索框</w:t>
      </w:r>
    </w:p>
    <w:p>
      <w:r>
        <w:t>可用变量说明</w:t>
      </w:r>
    </w:p>
    <w:p>
      <w:r>
        <w:t>进行反馈操作</w:t>
      </w:r>
    </w:p>
    <w:p>
      <w:r>
        <w:t>每次输入新内容后会自动调用接口加载新的选项</w:t>
      </w:r>
    </w:p>
    <w:p>
      <w:r>
        <w:t>可修改数字的预置快捷键数据值格式</w:t>
      </w:r>
    </w:p>
    <w:p>
      <w:r>
        <w:t>元宝区</w:t>
      </w:r>
    </w:p>
    <w:p>
      <w:r>
        <w:t>可显示列</w:t>
      </w:r>
    </w:p>
    <w:p>
      <w:r>
        <w:t>拖拽距离的缩放比</w:t>
      </w:r>
    </w:p>
    <w:p>
      <w:r>
        <w:t>表格的列信息</w:t>
      </w:r>
    </w:p>
    <w:p>
      <w:r>
        <w:t>可能后续会先</w:t>
      </w:r>
    </w:p>
    <w:p>
      <w:r>
        <w:t>这是个跨几列的设置项</w:t>
      </w:r>
    </w:p>
    <w:p>
      <w:r>
        <w:t>结束时间</w:t>
      </w:r>
    </w:p>
    <w:p>
      <w:r>
        <w:t>记录原始值</w:t>
      </w:r>
    </w:p>
    <w:p>
      <w:r>
        <w:t>开发过程啊参考了</w:t>
      </w:r>
    </w:p>
    <w:p>
      <w:r>
        <w:t>有事件表说明</w:t>
      </w:r>
    </w:p>
    <w:p>
      <w:r>
        <w:t>副标题占位</w:t>
      </w:r>
    </w:p>
    <w:p>
      <w:r>
        <w:t>最终目的是要通过</w:t>
      </w:r>
    </w:p>
    <w:p>
      <w:r>
        <w:t>建议格式化好选项组数据结构</w:t>
      </w:r>
    </w:p>
    <w:p>
      <w:r>
        <w:t>如果想判断等于特定字符串</w:t>
      </w:r>
    </w:p>
    <w:p>
      <w:r>
        <w:t>铺满</w:t>
      </w:r>
    </w:p>
    <w:p>
      <w:r>
        <w:t>过滤器对数据进行转义显示</w:t>
      </w:r>
    </w:p>
    <w:p>
      <w:r>
        <w:t>上方插入布局容器</w:t>
      </w:r>
    </w:p>
    <w:p>
      <w:r>
        <w:t>配置快速编辑启动条件</w:t>
      </w:r>
    </w:p>
    <w:p>
      <w:r>
        <w:t>罗城仫佬族自治县</w:t>
      </w:r>
    </w:p>
    <w:p>
      <w:r>
        <w:t>请不要全输入空白字符</w:t>
      </w:r>
    </w:p>
    <w:p>
      <w:r>
        <w:t>白山市市辖区</w:t>
      </w:r>
    </w:p>
    <w:p>
      <w:r>
        <w:t>这里无效</w:t>
      </w:r>
    </w:p>
    <w:p>
      <w:r>
        <w:t>偶现不通过</w:t>
      </w:r>
    </w:p>
    <w:p>
      <w:r>
        <w:t>以及数据</w:t>
      </w:r>
    </w:p>
    <w:p>
      <w:r>
        <w:t>可以实现下载请求</w:t>
      </w:r>
    </w:p>
    <w:p>
      <w:r>
        <w:t>当值为字符串</w:t>
      </w:r>
    </w:p>
    <w:p>
      <w:r>
        <w:t>默认情况下解析结果是</w:t>
      </w:r>
    </w:p>
    <w:p>
      <w:r>
        <w:t>的工作原理</w:t>
      </w:r>
    </w:p>
    <w:p>
      <w:r>
        <w:t>平川区</w:t>
      </w:r>
    </w:p>
    <w:p>
      <w:r>
        <w:t>开平市</w:t>
      </w:r>
    </w:p>
    <w:p>
      <w:r>
        <w:t>定义必须顺序</w:t>
      </w:r>
    </w:p>
    <w:p>
      <w:r>
        <w:t>用于标识选中状态</w:t>
      </w:r>
    </w:p>
    <w:p>
      <w:r>
        <w:t>需要注意一下几点</w:t>
      </w:r>
    </w:p>
    <w:p>
      <w:r>
        <w:t>龙山区</w:t>
      </w:r>
    </w:p>
    <w:p>
      <w:r>
        <w:t>德宏傣族景颇族自治州</w:t>
      </w:r>
    </w:p>
    <w:p>
      <w:r>
        <w:t>中坜区</w:t>
      </w:r>
    </w:p>
    <w:p>
      <w:r>
        <w:t>实际上将该配置值设置给该表单的</w:t>
      </w:r>
    </w:p>
    <w:p>
      <w:r>
        <w:t>交互</w:t>
      </w:r>
    </w:p>
    <w:p>
      <w:r>
        <w:t>共存时</w:t>
      </w:r>
    </w:p>
    <w:p>
      <w:r>
        <w:t>这是详细内容</w:t>
      </w:r>
    </w:p>
    <w:p>
      <w:r>
        <w:t>字符数</w:t>
      </w:r>
    </w:p>
    <w:p>
      <w:r>
        <w:t>中的数值求和</w:t>
      </w:r>
    </w:p>
    <w:p>
      <w:r>
        <w:t>伊春市市辖区</w:t>
      </w:r>
    </w:p>
    <w:p>
      <w:r>
        <w:t>的位置进行偏移</w:t>
      </w:r>
    </w:p>
    <w:p>
      <w:r>
        <w:t>内部文本框并没有同步更新</w:t>
      </w:r>
    </w:p>
    <w:p>
      <w:r>
        <w:t>链式下拉</w:t>
      </w:r>
    </w:p>
    <w:p>
      <w:r>
        <w:t>通过第一行来确认表格一共多少列</w:t>
      </w:r>
    </w:p>
    <w:p>
      <w:r>
        <w:t>瑶海区</w:t>
      </w:r>
    </w:p>
    <w:p>
      <w:r>
        <w:t>接口返回哪个字段用来标识文件名</w:t>
      </w:r>
    </w:p>
    <w:p>
      <w:r>
        <w:t>没被组织就会</w:t>
      </w:r>
    </w:p>
    <w:p>
      <w:r>
        <w:t>这些动作是顺序执行的</w:t>
      </w:r>
    </w:p>
    <w:p>
      <w:r>
        <w:t>默认就会选中一小时后的时间</w:t>
      </w:r>
    </w:p>
    <w:p>
      <w:r>
        <w:t>改成如下即可</w:t>
      </w:r>
    </w:p>
    <w:p>
      <w:r>
        <w:t>加载外部</w:t>
      </w:r>
    </w:p>
    <w:p>
      <w:r>
        <w:t>接口可以返回匹配到的选项</w:t>
      </w:r>
    </w:p>
    <w:p>
      <w:r>
        <w:t>请点击右侧的图标</w:t>
      </w:r>
    </w:p>
    <w:p>
      <w:r>
        <w:t>有内容</w:t>
      </w:r>
    </w:p>
    <w:p>
      <w:r>
        <w:t>增删改查</w:t>
      </w:r>
    </w:p>
    <w:p>
      <w:r>
        <w:t>里面比如</w:t>
      </w:r>
    </w:p>
    <w:p>
      <w:r>
        <w:t>请添加任何可以补充说明上述问题的材料</w:t>
      </w:r>
    </w:p>
    <w:p>
      <w:r>
        <w:t>状态的</w:t>
      </w:r>
    </w:p>
    <w:p>
      <w:r>
        <w:t>来插入右侧面板</w:t>
      </w:r>
    </w:p>
    <w:p>
      <w:r>
        <w:t>是否使用垂直模式</w:t>
      </w:r>
    </w:p>
    <w:p>
      <w:r>
        <w:t>请输入选项内容</w:t>
      </w:r>
    </w:p>
    <w:p>
      <w:r>
        <w:t>当成功找到变量时</w:t>
      </w:r>
    </w:p>
    <w:p>
      <w:r>
        <w:t>实现表格</w:t>
      </w:r>
    </w:p>
    <w:p>
      <w:r>
        <w:t>因为有部分功能难以在</w:t>
      </w:r>
    </w:p>
    <w:p>
      <w:r>
        <w:t>为变量情况下自动更新</w:t>
      </w:r>
    </w:p>
    <w:p>
      <w:r>
        <w:t>对象类型</w:t>
      </w:r>
    </w:p>
    <w:p>
      <w:r>
        <w:t>接口控件</w:t>
      </w:r>
    </w:p>
    <w:p>
      <w:r>
        <w:t>请求操作</w:t>
      </w:r>
    </w:p>
    <w:p>
      <w:r>
        <w:t>可以自动转成</w:t>
      </w:r>
    </w:p>
    <w:p>
      <w:r>
        <w:t>发生变化时</w:t>
      </w:r>
    </w:p>
    <w:p>
      <w:r>
        <w:t>德安县</w:t>
      </w:r>
    </w:p>
    <w:p>
      <w:r>
        <w:t>遵循</w:t>
      </w:r>
    </w:p>
    <w:p>
      <w:r>
        <w:t>默认会开始就发请求</w:t>
      </w:r>
    </w:p>
    <w:p>
      <w:r>
        <w:t>找到激活的事件面板</w:t>
      </w:r>
    </w:p>
    <w:p>
      <w:r>
        <w:t>内容区域占满屏幕剩余空间</w:t>
      </w:r>
    </w:p>
    <w:p>
      <w:r>
        <w:t>控制按钮主题</w:t>
      </w:r>
    </w:p>
    <w:p>
      <w:r>
        <w:t>远程拉取字段</w:t>
      </w:r>
    </w:p>
    <w:p>
      <w:r>
        <w:t>当前搜索关键字</w:t>
      </w:r>
    </w:p>
    <w:p>
      <w:r>
        <w:t>添加成功</w:t>
      </w:r>
    </w:p>
    <w:p>
      <w:r>
        <w:t>九龙坡区</w:t>
      </w:r>
    </w:p>
    <w:p>
      <w:r>
        <w:t>支持的默认实现</w:t>
      </w:r>
    </w:p>
    <w:p>
      <w:r>
        <w:t>并在原提交数据的基础上添加一个字段</w:t>
      </w:r>
    </w:p>
    <w:p>
      <w:r>
        <w:t>编辑的时候只能拿到当前动作前面动作的事件变量以及当前动作事件</w:t>
      </w:r>
    </w:p>
    <w:p>
      <w:r>
        <w:t>功能</w:t>
      </w:r>
    </w:p>
    <w:p>
      <w:r>
        <w:t>可以进行数据的参照录入</w:t>
      </w:r>
    </w:p>
    <w:p>
      <w:r>
        <w:t>建议配合</w:t>
      </w:r>
    </w:p>
    <w:p>
      <w:r>
        <w:t>打印快捷键</w:t>
      </w:r>
    </w:p>
    <w:p>
      <w:r>
        <w:t>无法预览</w:t>
      </w:r>
    </w:p>
    <w:p>
      <w:r>
        <w:t>是否开启响应式收纳</w:t>
      </w:r>
    </w:p>
    <w:p>
      <w:r>
        <w:t>所以加这个配置项可控</w:t>
      </w:r>
    </w:p>
    <w:p>
      <w:r>
        <w:t>规范里也没写是多少</w:t>
      </w:r>
    </w:p>
    <w:p>
      <w:r>
        <w:t>子菜单项展开浮层样式</w:t>
      </w:r>
    </w:p>
    <w:p>
      <w:r>
        <w:t>图片带裁剪</w:t>
      </w:r>
    </w:p>
    <w:p>
      <w:r>
        <w:t>布局相关配置项</w:t>
      </w:r>
    </w:p>
    <w:p>
      <w:r>
        <w:t>新增按钮文案</w:t>
      </w:r>
    </w:p>
    <w:p>
      <w:r>
        <w:t>默认变成</w:t>
      </w:r>
    </w:p>
    <w:p>
      <w:r>
        <w:t>可否搜索</w:t>
      </w:r>
    </w:p>
    <w:p>
      <w:r>
        <w:t>指定表单项类型</w:t>
      </w:r>
    </w:p>
    <w:p>
      <w:r>
        <w:t>左侧导航</w:t>
      </w:r>
    </w:p>
    <w:p>
      <w:r>
        <w:t>到请求的</w:t>
      </w:r>
    </w:p>
    <w:p>
      <w:r>
        <w:t>头像组件</w:t>
      </w:r>
    </w:p>
    <w:p>
      <w:r>
        <w:t>之间的日期值</w:t>
      </w:r>
    </w:p>
    <w:p>
      <w:r>
        <w:t>行发生移动</w:t>
      </w:r>
    </w:p>
    <w:p>
      <w:r>
        <w:t>所在的数据域</w:t>
      </w:r>
    </w:p>
    <w:p>
      <w:r>
        <w:t>还没更新完成</w:t>
      </w:r>
    </w:p>
    <w:p>
      <w:r>
        <w:t>按钮集合当</w:t>
      </w:r>
    </w:p>
    <w:p>
      <w:r>
        <w:t>这块可以自定义配置</w:t>
      </w:r>
    </w:p>
    <w:p>
      <w:r>
        <w:t>自定义函数签名</w:t>
      </w:r>
    </w:p>
    <w:p>
      <w:r>
        <w:t>样式相关的属性面板</w:t>
      </w:r>
    </w:p>
    <w:p>
      <w:r>
        <w:t>临时实现</w:t>
      </w:r>
    </w:p>
    <w:p>
      <w:r>
        <w:t>与系统默认的</w:t>
      </w:r>
    </w:p>
    <w:p>
      <w:r>
        <w:t>古丈县</w:t>
      </w:r>
    </w:p>
    <w:p>
      <w:r>
        <w:t>吴桥县</w:t>
      </w:r>
    </w:p>
    <w:p>
      <w:r>
        <w:t>配置请求适配器</w:t>
      </w:r>
    </w:p>
    <w:p>
      <w:r>
        <w:t>当其他表单项更新是</w:t>
      </w:r>
    </w:p>
    <w:p>
      <w:r>
        <w:t>用于过滤数组的指令</w:t>
      </w:r>
    </w:p>
    <w:p>
      <w:r>
        <w:t>事件统一交给</w:t>
      </w:r>
    </w:p>
    <w:p>
      <w:r>
        <w:t>记录每个段落的</w:t>
      </w:r>
    </w:p>
    <w:p>
      <w:r>
        <w:t>尤溪县</w:t>
      </w:r>
    </w:p>
    <w:p>
      <w:r>
        <w:t>用户可通过拖拽调整列宽度</w:t>
      </w:r>
    </w:p>
    <w:p>
      <w:r>
        <w:t>从前往后</w:t>
      </w:r>
    </w:p>
    <w:p>
      <w:r>
        <w:t>带宽高可拖拽功能</w:t>
      </w:r>
    </w:p>
    <w:p>
      <w:r>
        <w:t>更新文档里的所有变量</w:t>
      </w:r>
    </w:p>
    <w:p>
      <w:r>
        <w:t>实现的布局效果</w:t>
      </w:r>
    </w:p>
    <w:p>
      <w:r>
        <w:t>可以用做后续动作的参数</w:t>
      </w:r>
    </w:p>
    <w:p>
      <w:r>
        <w:t>配置请求</w:t>
      </w:r>
    </w:p>
    <w:p>
      <w:r>
        <w:t>所属数据域</w:t>
      </w:r>
    </w:p>
    <w:p>
      <w:r>
        <w:t>原来在前面</w:t>
      </w:r>
    </w:p>
    <w:p>
      <w:r>
        <w:t>而不是关联</w:t>
      </w:r>
    </w:p>
    <w:p>
      <w:r>
        <w:t>代码片段实现所需逻辑</w:t>
      </w:r>
    </w:p>
    <w:p>
      <w:r>
        <w:t>最后一层</w:t>
      </w:r>
    </w:p>
    <w:p>
      <w:r>
        <w:t>禁用提示信息</w:t>
      </w:r>
    </w:p>
    <w:p>
      <w:r>
        <w:t>控件尺寸</w:t>
      </w:r>
    </w:p>
    <w:p>
      <w:r>
        <w:t>详细如下</w:t>
      </w:r>
    </w:p>
    <w:p>
      <w:r>
        <w:t>是否可以重复一份</w:t>
      </w:r>
    </w:p>
    <w:p>
      <w:r>
        <w:t>卓尼县</w:t>
      </w:r>
    </w:p>
    <w:p>
      <w:r>
        <w:t>编译</w:t>
      </w:r>
    </w:p>
    <w:p>
      <w:r>
        <w:t>西充县</w:t>
      </w:r>
    </w:p>
    <w:p>
      <w:r>
        <w:t>单独抽一个组件</w:t>
      </w:r>
    </w:p>
    <w:p>
      <w:r>
        <w:t>可以使用非内嵌模式</w:t>
      </w:r>
    </w:p>
    <w:p>
      <w:r>
        <w:t>工布江达县</w:t>
      </w:r>
    </w:p>
    <w:p>
      <w:r>
        <w:t>需要支持特殊事件吗</w:t>
      </w:r>
    </w:p>
    <w:p>
      <w:r>
        <w:t>同步</w:t>
      </w:r>
    </w:p>
    <w:p>
      <w:r>
        <w:t>中是通过正则分析</w:t>
      </w:r>
    </w:p>
    <w:p>
      <w:r>
        <w:t>更新或者接收到其他组件发送数据的时候</w:t>
      </w:r>
    </w:p>
    <w:p>
      <w:r>
        <w:t>乔巴</w:t>
      </w:r>
    </w:p>
    <w:p>
      <w:r>
        <w:t>打开一个弹框</w:t>
      </w:r>
    </w:p>
    <w:p>
      <w:r>
        <w:t>颜色框</w:t>
      </w:r>
    </w:p>
    <w:p>
      <w:r>
        <w:t>使用新表达式语法</w:t>
      </w:r>
    </w:p>
    <w:p>
      <w:r>
        <w:t>可以调整内边距</w:t>
      </w:r>
    </w:p>
    <w:p>
      <w:r>
        <w:t>请确保变量的内容可信</w:t>
      </w:r>
    </w:p>
    <w:p>
      <w:r>
        <w:t>设置成</w:t>
      </w:r>
    </w:p>
    <w:p>
      <w:r>
        <w:t>西双版纳傣族自治州</w:t>
      </w:r>
    </w:p>
    <w:p>
      <w:r>
        <w:t>还会继续轮询请求该接口</w:t>
      </w:r>
    </w:p>
    <w:p>
      <w:r>
        <w:t>类型的字段不会触发这个事件</w:t>
      </w:r>
    </w:p>
    <w:p>
      <w:r>
        <w:t>拖拽的情况</w:t>
      </w:r>
    </w:p>
    <w:p>
      <w:r>
        <w:t>宽度控件配置</w:t>
      </w:r>
    </w:p>
    <w:p>
      <w:r>
        <w:t>结构定义</w:t>
      </w:r>
    </w:p>
    <w:p>
      <w:r>
        <w:t>还会包含一下信息</w:t>
      </w:r>
    </w:p>
    <w:p>
      <w:r>
        <w:t>配置对象</w:t>
      </w:r>
    </w:p>
    <w:p>
      <w:r>
        <w:t>隐藏标题</w:t>
      </w:r>
    </w:p>
    <w:p>
      <w:r>
        <w:t>如果要支持</w:t>
      </w:r>
    </w:p>
    <w:p>
      <w:r>
        <w:t>裁剪后的质量</w:t>
      </w:r>
    </w:p>
    <w:p>
      <w:r>
        <w:t>多</w:t>
      </w:r>
    </w:p>
    <w:p>
      <w:r>
        <w:t>所以需要额外判断一下</w:t>
      </w:r>
    </w:p>
    <w:p>
      <w:r>
        <w:t>曹县</w:t>
      </w:r>
    </w:p>
    <w:p>
      <w:r>
        <w:t>删除节点提交时触发</w:t>
      </w:r>
    </w:p>
    <w:p>
      <w:r>
        <w:t>二</w:t>
      </w:r>
    </w:p>
    <w:p>
      <w:r>
        <w:t>直接写逻辑吧</w:t>
      </w:r>
    </w:p>
    <w:p>
      <w:r>
        <w:t>格子横跨几个高度</w:t>
      </w:r>
    </w:p>
    <w:p>
      <w:r>
        <w:t>注音</w:t>
      </w:r>
    </w:p>
    <w:p>
      <w:r>
        <w:t>标准格式</w:t>
      </w:r>
    </w:p>
    <w:p>
      <w:r>
        <w:t>文本框</w:t>
      </w:r>
    </w:p>
    <w:p>
      <w:r>
        <w:t>调整列宽</w:t>
      </w:r>
    </w:p>
    <w:p>
      <w:r>
        <w:t>中的选项时</w:t>
      </w:r>
    </w:p>
    <w:p>
      <w:r>
        <w:t>中的数据</w:t>
      </w:r>
    </w:p>
    <w:p>
      <w:r>
        <w:t>旌德县</w:t>
      </w:r>
    </w:p>
    <w:p>
      <w:r>
        <w:t>配置中的</w:t>
      </w:r>
    </w:p>
    <w:p>
      <w:r>
        <w:t>不随</w:t>
      </w:r>
    </w:p>
    <w:p>
      <w:r>
        <w:t>请求</w:t>
      </w:r>
    </w:p>
    <w:p>
      <w:r>
        <w:t>自定义样式</w:t>
      </w:r>
    </w:p>
    <w:p>
      <w:r>
        <w:t>按钮会弹出一个</w:t>
      </w:r>
    </w:p>
    <w:p>
      <w:r>
        <w:t>配置单条可选中的表达式</w:t>
      </w:r>
    </w:p>
    <w:p>
      <w:r>
        <w:t>也可以设置</w:t>
      </w:r>
    </w:p>
    <w:p>
      <w:r>
        <w:t>比用</w:t>
      </w:r>
    </w:p>
    <w:p>
      <w:r>
        <w:t>支持字符串或</w:t>
      </w:r>
    </w:p>
    <w:p>
      <w:r>
        <w:t>粘贴需要开启</w:t>
      </w:r>
    </w:p>
    <w:p>
      <w:r>
        <w:t>毕竟公式里面还不支持</w:t>
      </w:r>
    </w:p>
    <w:p>
      <w:r>
        <w:t>指定为日期时间选择控件</w:t>
      </w:r>
    </w:p>
    <w:p>
      <w:r>
        <w:t>谷城县</w:t>
      </w:r>
    </w:p>
    <w:p>
      <w:r>
        <w:t>鼠标移动到</w:t>
      </w:r>
    </w:p>
    <w:p>
      <w:r>
        <w:t>也可以通过设置</w:t>
      </w:r>
    </w:p>
    <w:p>
      <w:r>
        <w:t>组件加载完成时触发</w:t>
      </w:r>
    </w:p>
    <w:p>
      <w:r>
        <w:t>兼容旧版</w:t>
      </w:r>
    </w:p>
    <w:p>
      <w:r>
        <w:t>返回格式支持取对象中的第一个数组</w:t>
      </w:r>
    </w:p>
    <w:p>
      <w:r>
        <w:t>返回应该是类似这样的</w:t>
      </w:r>
    </w:p>
    <w:p>
      <w:r>
        <w:t>配置不同的值段</w:t>
      </w:r>
    </w:p>
    <w:p>
      <w:r>
        <w:t>面板内容</w:t>
      </w:r>
    </w:p>
    <w:p>
      <w:r>
        <w:t>北碚区</w:t>
      </w:r>
    </w:p>
    <w:p>
      <w:r>
        <w:t>头部内容设置</w:t>
      </w:r>
    </w:p>
    <w:p>
      <w:r>
        <w:t>删</w:t>
      </w:r>
    </w:p>
    <w:p>
      <w:r>
        <w:t>台中市</w:t>
      </w:r>
    </w:p>
    <w:p>
      <w:r>
        <w:t>时有用</w:t>
      </w:r>
    </w:p>
    <w:p>
      <w:r>
        <w:t>表格的</w:t>
      </w:r>
    </w:p>
    <w:p>
      <w:r>
        <w:t>折叠渲染器</w:t>
      </w:r>
    </w:p>
    <w:p>
      <w:r>
        <w:t>请上传不要小于</w:t>
      </w:r>
    </w:p>
    <w:p>
      <w:r>
        <w:t>间隔分布</w:t>
      </w:r>
    </w:p>
    <w:p>
      <w:r>
        <w:t>格式数据</w:t>
      </w:r>
    </w:p>
    <w:p>
      <w:r>
        <w:t>并把返回数据传给弹窗</w:t>
      </w:r>
    </w:p>
    <w:p>
      <w:r>
        <w:t>自定义显示列</w:t>
      </w:r>
    </w:p>
    <w:p>
      <w:r>
        <w:t>来吧</w:t>
      </w:r>
    </w:p>
    <w:p>
      <w:r>
        <w:t>换回来</w:t>
      </w:r>
    </w:p>
    <w:p>
      <w:r>
        <w:t>只要修改下发的</w:t>
      </w:r>
    </w:p>
    <w:p>
      <w:r>
        <w:t>察布查尔锡伯自治县</w:t>
      </w:r>
    </w:p>
    <w:p>
      <w:r>
        <w:t>则校验前先清空一下遗留的校验报错</w:t>
      </w:r>
    </w:p>
    <w:p>
      <w:r>
        <w:t>如果这个表达式的运行结果发生变化了</w:t>
      </w:r>
    </w:p>
    <w:p>
      <w:r>
        <w:t>站前区</w:t>
      </w:r>
    </w:p>
    <w:p>
      <w:r>
        <w:t>比如我想返回个上个月开头的第一天</w:t>
      </w:r>
    </w:p>
    <w:p>
      <w:r>
        <w:t>如果你配置了初始化接口</w:t>
      </w:r>
    </w:p>
    <w:p>
      <w:r>
        <w:t>上个卡片</w:t>
      </w:r>
    </w:p>
    <w:p>
      <w:r>
        <w:t>展示右侧内容</w:t>
      </w:r>
    </w:p>
    <w:p>
      <w:r>
        <w:t>梅州市市辖区</w:t>
      </w:r>
    </w:p>
    <w:p>
      <w:r>
        <w:t>用来辅助组件列表搜索</w:t>
      </w:r>
    </w:p>
    <w:p>
      <w:r>
        <w:t>支持该配置项的有</w:t>
      </w:r>
    </w:p>
    <w:p>
      <w:r>
        <w:t>中自定义样式有四种方式</w:t>
      </w:r>
    </w:p>
    <w:p>
      <w:r>
        <w:t>尼木县</w:t>
      </w:r>
    </w:p>
    <w:p>
      <w:r>
        <w:t>当地址以</w:t>
      </w:r>
    </w:p>
    <w:p>
      <w:r>
        <w:t>导航缩起</w:t>
      </w:r>
    </w:p>
    <w:p>
      <w:r>
        <w:t>其它变量</w:t>
      </w:r>
    </w:p>
    <w:p>
      <w:r>
        <w:t>晚于目标时间</w:t>
      </w:r>
    </w:p>
    <w:p>
      <w:r>
        <w:t>来指定</w:t>
      </w:r>
    </w:p>
    <w:p>
      <w:r>
        <w:t>禹州市</w:t>
      </w:r>
    </w:p>
    <w:p>
      <w:r>
        <w:t>就能看到变化</w:t>
      </w:r>
    </w:p>
    <w:p>
      <w:r>
        <w:t>缩略图模式</w:t>
      </w:r>
    </w:p>
    <w:p>
      <w:r>
        <w:t>指定在</w:t>
      </w:r>
    </w:p>
    <w:p>
      <w:r>
        <w:t>到原来的位置</w:t>
      </w:r>
    </w:p>
    <w:p>
      <w:r>
        <w:t>静默模式</w:t>
      </w:r>
    </w:p>
    <w:p>
      <w:r>
        <w:t>没有保存</w:t>
      </w:r>
    </w:p>
    <w:p>
      <w:r>
        <w:t>观塘</w:t>
      </w:r>
    </w:p>
    <w:p>
      <w:r>
        <w:t>模式可以在</w:t>
      </w:r>
    </w:p>
    <w:p>
      <w:r>
        <w:t>图片垂直方向偏移量</w:t>
      </w:r>
    </w:p>
    <w:p>
      <w:r>
        <w:t>这样就能结合</w:t>
      </w:r>
    </w:p>
    <w:p>
      <w:r>
        <w:t>并且</w:t>
      </w:r>
    </w:p>
    <w:p>
      <w:r>
        <w:t>不过无法设置</w:t>
      </w:r>
    </w:p>
    <w:p>
      <w:r>
        <w:t>青丝缠月剑</w:t>
      </w:r>
    </w:p>
    <w:p>
      <w:r>
        <w:t>主要是</w:t>
      </w:r>
    </w:p>
    <w:p>
      <w:r>
        <w:t>是否是整数</w:t>
      </w:r>
    </w:p>
    <w:p>
      <w:r>
        <w:t>而是弄个假的用来编辑</w:t>
      </w:r>
    </w:p>
    <w:p>
      <w:r>
        <w:t>图片缩率高度</w:t>
      </w:r>
    </w:p>
    <w:p>
      <w:r>
        <w:t>消息文案配置</w:t>
      </w:r>
    </w:p>
    <w:p>
      <w:r>
        <w:t>如果有数据的话</w:t>
      </w:r>
    </w:p>
    <w:p>
      <w:r>
        <w:t>如果里面事件执行了</w:t>
      </w:r>
    </w:p>
    <w:p>
      <w:r>
        <w:t>新组件还需要有对应的文档来方便其他人了解和使用</w:t>
      </w:r>
    </w:p>
    <w:p>
      <w:r>
        <w:t>杜小度</w:t>
      </w:r>
    </w:p>
    <w:p>
      <w:r>
        <w:t>组件都是基于</w:t>
      </w:r>
    </w:p>
    <w:p>
      <w:r>
        <w:t>是否正确</w:t>
      </w:r>
    </w:p>
    <w:p>
      <w:r>
        <w:t>太平区</w:t>
      </w:r>
    </w:p>
    <w:p>
      <w:r>
        <w:t>因为很多渲染需要</w:t>
      </w:r>
    </w:p>
    <w:p>
      <w:r>
        <w:t>行移出数据</w:t>
      </w:r>
    </w:p>
    <w:p>
      <w:r>
        <w:t>地址</w:t>
      </w:r>
    </w:p>
    <w:p>
      <w:r>
        <w:t>组件文档链接</w:t>
      </w:r>
    </w:p>
    <w:p>
      <w:r>
        <w:t>是否显示提示</w:t>
      </w:r>
    </w:p>
    <w:p>
      <w:r>
        <w:t>除了实际值</w:t>
      </w:r>
    </w:p>
    <w:p>
      <w:r>
        <w:t>完全自定义</w:t>
      </w:r>
    </w:p>
    <w:p>
      <w:r>
        <w:t>贵阳市市辖区</w:t>
      </w:r>
    </w:p>
    <w:p>
      <w:r>
        <w:t>需要右键对应的图片</w:t>
      </w:r>
    </w:p>
    <w:p>
      <w:r>
        <w:t>将展现控件转成编辑控件</w:t>
      </w:r>
    </w:p>
    <w:p>
      <w:r>
        <w:t>来覆盖目标组件数据</w:t>
      </w:r>
    </w:p>
    <w:p>
      <w:r>
        <w:t>规范</w:t>
      </w:r>
    </w:p>
    <w:p>
      <w:r>
        <w:t>布尔津县</w:t>
      </w:r>
    </w:p>
    <w:p>
      <w:r>
        <w:t>如果有子弹框</w:t>
      </w:r>
    </w:p>
    <w:p>
      <w:r>
        <w:t>如果需要对返回结果做额外的数据处理</w:t>
      </w:r>
    </w:p>
    <w:p>
      <w:r>
        <w:t>就能简单插入</w:t>
      </w:r>
    </w:p>
    <w:p>
      <w:r>
        <w:t>切换页面就会触发</w:t>
      </w:r>
    </w:p>
    <w:p>
      <w:r>
        <w:t>浮层偏移量</w:t>
      </w:r>
    </w:p>
    <w:p>
      <w:r>
        <w:t>这时值就会直接放入</w:t>
      </w:r>
    </w:p>
    <w:p>
      <w:r>
        <w:t>值的</w:t>
      </w:r>
    </w:p>
    <w:p>
      <w:r>
        <w:t>将值进行打平处理</w:t>
      </w:r>
    </w:p>
    <w:p>
      <w:r>
        <w:t>是否可切换条件</w:t>
      </w:r>
    </w:p>
    <w:p>
      <w:r>
        <w:t>已开启飞行模式</w:t>
      </w:r>
    </w:p>
    <w:p>
      <w:r>
        <w:t>可以直接输出原始文本</w:t>
      </w:r>
    </w:p>
    <w:p>
      <w:r>
        <w:t>只选中当前节点</w:t>
      </w:r>
    </w:p>
    <w:p>
      <w:r>
        <w:t>等待</w:t>
      </w:r>
    </w:p>
    <w:p>
      <w:r>
        <w:t>安溪县</w:t>
      </w:r>
    </w:p>
    <w:p>
      <w:r>
        <w:t>整个</w:t>
      </w:r>
    </w:p>
    <w:p>
      <w:r>
        <w:t>用对象配置时意味着你能跟表达式一起搭配使用</w:t>
      </w:r>
    </w:p>
    <w:p>
      <w:r>
        <w:t>首次拖入</w:t>
      </w:r>
    </w:p>
    <w:p>
      <w:r>
        <w:t>更改渲染器类型</w:t>
      </w:r>
    </w:p>
    <w:p>
      <w:r>
        <w:t>新增的选项</w:t>
      </w:r>
    </w:p>
    <w:p>
      <w:r>
        <w:t>也就是说都可以使用</w:t>
      </w:r>
    </w:p>
    <w:p>
      <w:r>
        <w:t>暂无数据</w:t>
      </w:r>
    </w:p>
    <w:p>
      <w:r>
        <w:t>不会在当前表单数据域中删除</w:t>
      </w:r>
    </w:p>
    <w:p>
      <w:r>
        <w:t>底下</w:t>
      </w:r>
    </w:p>
    <w:p>
      <w:r>
        <w:t>每行只能单选某个单元格</w:t>
      </w:r>
    </w:p>
    <w:p>
      <w:r>
        <w:t>设置之后角标背景颜色不同</w:t>
      </w:r>
    </w:p>
    <w:p>
      <w:r>
        <w:t>用来显示的文字</w:t>
      </w:r>
    </w:p>
    <w:p>
      <w:r>
        <w:t>配置关键对比属性</w:t>
      </w:r>
    </w:p>
    <w:p>
      <w:r>
        <w:t>搜索结果展示模式</w:t>
      </w:r>
    </w:p>
    <w:p>
      <w:r>
        <w:t>需要先自定义一个</w:t>
      </w:r>
    </w:p>
    <w:p>
      <w:r>
        <w:t>字符模板</w:t>
      </w:r>
    </w:p>
    <w:p>
      <w:r>
        <w:t>如果不想嵌入这两个字体</w:t>
      </w:r>
    </w:p>
    <w:p>
      <w:r>
        <w:t>配置完全替换</w:t>
      </w:r>
    </w:p>
    <w:p>
      <w:r>
        <w:t>只要修改内容就会触发</w:t>
      </w:r>
    </w:p>
    <w:p>
      <w:r>
        <w:t>是否开启分页渲染</w:t>
      </w:r>
    </w:p>
    <w:p>
      <w:r>
        <w:t>也可以设置图标不展示</w:t>
      </w:r>
    </w:p>
    <w:p>
      <w:r>
        <w:t>列太多时</w:t>
      </w:r>
    </w:p>
    <w:p>
      <w:r>
        <w:t>都会在同一个数据域</w:t>
      </w:r>
    </w:p>
    <w:p>
      <w:r>
        <w:t>需要保持数据格式的一致性</w:t>
      </w:r>
    </w:p>
    <w:p>
      <w:r>
        <w:t>房县</w:t>
      </w:r>
    </w:p>
    <w:p>
      <w:r>
        <w:t>组件当前数据域</w:t>
      </w:r>
    </w:p>
    <w:p>
      <w:r>
        <w:t>会用</w:t>
      </w:r>
    </w:p>
    <w:p>
      <w:r>
        <w:t>指定内容区的展示模式</w:t>
      </w:r>
    </w:p>
    <w:p>
      <w:r>
        <w:t>判断日期是否在指定范围内</w:t>
      </w:r>
    </w:p>
    <w:p>
      <w:r>
        <w:t>只要多行的同一个属性值是一样的</w:t>
      </w:r>
    </w:p>
    <w:p>
      <w:r>
        <w:t>单元格包含列数</w:t>
      </w:r>
    </w:p>
    <w:p>
      <w:r>
        <w:t>打开弹框</w:t>
      </w:r>
    </w:p>
    <w:p>
      <w:r>
        <w:t>派发点选事件</w:t>
      </w:r>
    </w:p>
    <w:p>
      <w:r>
        <w:t>可以通过写代码配置</w:t>
      </w:r>
    </w:p>
    <w:p>
      <w:r>
        <w:t>标识选项中哪个字段是</w:t>
      </w:r>
    </w:p>
    <w:p>
      <w:r>
        <w:t>移动端展现</w:t>
      </w:r>
    </w:p>
    <w:p>
      <w:r>
        <w:t>如果列定义是其他组件</w:t>
      </w:r>
    </w:p>
    <w:p>
      <w:r>
        <w:t>默认展开第</w:t>
      </w:r>
    </w:p>
    <w:p>
      <w:r>
        <w:t>主题</w:t>
      </w:r>
    </w:p>
    <w:p>
      <w:r>
        <w:t>下移</w:t>
      </w:r>
    </w:p>
    <w:p>
      <w:r>
        <w:t>钟馗</w:t>
      </w:r>
    </w:p>
    <w:p>
      <w:r>
        <w:t>景县</w:t>
      </w:r>
    </w:p>
    <w:p>
      <w:r>
        <w:t>设置数据源</w:t>
      </w:r>
    </w:p>
    <w:p>
      <w:r>
        <w:t>上例我们</w:t>
      </w:r>
    </w:p>
    <w:p>
      <w:r>
        <w:t>温馨提示</w:t>
      </w:r>
    </w:p>
    <w:p>
      <w:r>
        <w:t>叶城县</w:t>
      </w:r>
    </w:p>
    <w:p>
      <w:r>
        <w:t>点击导航展开按钮时触发</w:t>
      </w:r>
    </w:p>
    <w:p>
      <w:r>
        <w:t>会影响菜单的</w:t>
      </w:r>
    </w:p>
    <w:p>
      <w:r>
        <w:t>使用字符串或数字</w:t>
      </w:r>
    </w:p>
    <w:p>
      <w:r>
        <w:t>人员选择</w:t>
      </w:r>
    </w:p>
    <w:p>
      <w:r>
        <w:t>上的标记知道是哪个</w:t>
      </w:r>
    </w:p>
    <w:p>
      <w:r>
        <w:t>分块序号</w:t>
      </w:r>
    </w:p>
    <w:p>
      <w:r>
        <w:t>加载更多动作处理器</w:t>
      </w:r>
    </w:p>
    <w:p>
      <w:r>
        <w:t>波密县</w:t>
      </w:r>
    </w:p>
    <w:p>
      <w:r>
        <w:t>接口会保存当前表单提交的数据</w:t>
      </w:r>
    </w:p>
    <w:p>
      <w:r>
        <w:t>下面示例是改成</w:t>
      </w:r>
    </w:p>
    <w:p>
      <w:r>
        <w:t>应用多语言状态</w:t>
      </w:r>
    </w:p>
    <w:p>
      <w:r>
        <w:t>的列配置</w:t>
      </w:r>
    </w:p>
    <w:p>
      <w:r>
        <w:t>一元加法</w:t>
      </w:r>
    </w:p>
    <w:p>
      <w:r>
        <w:t>表格支持多选的同时支持级联选中</w:t>
      </w:r>
    </w:p>
    <w:p>
      <w:r>
        <w:t>抽屉弹出式</w:t>
      </w:r>
    </w:p>
    <w:p>
      <w:r>
        <w:t>用于剔除多余的字段</w:t>
      </w:r>
    </w:p>
    <w:p>
      <w:r>
        <w:t>对</w:t>
      </w:r>
    </w:p>
    <w:p>
      <w:r>
        <w:t>默认值支持表达式</w:t>
      </w:r>
    </w:p>
    <w:p>
      <w:r>
        <w:t>代码拆分出来</w:t>
      </w:r>
    </w:p>
    <w:p>
      <w:r>
        <w:t>思源特粗</w:t>
      </w:r>
    </w:p>
    <w:p>
      <w:r>
        <w:t>真值</w:t>
      </w:r>
    </w:p>
    <w:p>
      <w:r>
        <w:t>重置并提交</w:t>
      </w:r>
    </w:p>
    <w:p>
      <w:r>
        <w:t>桥西区</w:t>
      </w:r>
    </w:p>
    <w:p>
      <w:r>
        <w:t>主要是为了方便替换变量</w:t>
      </w:r>
    </w:p>
    <w:p>
      <w:r>
        <w:t>的重复了</w:t>
      </w:r>
    </w:p>
    <w:p>
      <w:r>
        <w:t>能满足需求了</w:t>
      </w:r>
    </w:p>
    <w:p>
      <w:r>
        <w:t>绝对和固定布局</w:t>
      </w:r>
    </w:p>
    <w:p>
      <w:r>
        <w:t>五月</w:t>
      </w:r>
    </w:p>
    <w:p>
      <w:r>
        <w:t>图标类名</w:t>
      </w:r>
    </w:p>
    <w:p>
      <w:r>
        <w:t>预览图</w:t>
      </w:r>
    </w:p>
    <w:p>
      <w:r>
        <w:t>动态表单元素示例</w:t>
      </w:r>
    </w:p>
    <w:p>
      <w:r>
        <w:t>可以拿到</w:t>
      </w:r>
    </w:p>
    <w:p>
      <w:r>
        <w:t>修改为扩展</w:t>
      </w:r>
    </w:p>
    <w:p>
      <w:r>
        <w:t>一次只允许上传指定数量文件</w:t>
      </w:r>
    </w:p>
    <w:p>
      <w:r>
        <w:t>由于延迟加载导致初始锚点经常不正确</w:t>
      </w:r>
    </w:p>
    <w:p>
      <w:r>
        <w:t>成功时的颜色</w:t>
      </w:r>
    </w:p>
    <w:p>
      <w:r>
        <w:t>设置子表单</w:t>
      </w:r>
    </w:p>
    <w:p>
      <w:r>
        <w:t>这就意味着之前触发这个</w:t>
      </w:r>
    </w:p>
    <w:p>
      <w:r>
        <w:t>事件监听器</w:t>
      </w:r>
    </w:p>
    <w:p>
      <w:r>
        <w:t>不包含</w:t>
      </w:r>
    </w:p>
    <w:p>
      <w:r>
        <w:t>后端自己校验登录</w:t>
      </w:r>
    </w:p>
    <w:p>
      <w:r>
        <w:t>远程初始化</w:t>
      </w:r>
    </w:p>
    <w:p>
      <w:r>
        <w:t>自定义列</w:t>
      </w:r>
    </w:p>
    <w:p>
      <w:r>
        <w:t>斗门区</w:t>
      </w:r>
    </w:p>
    <w:p>
      <w:r>
        <w:t>长度发生变化时重新渲染</w:t>
      </w:r>
    </w:p>
    <w:p>
      <w:r>
        <w:t>表单不要直接嵌套在表单下面</w:t>
      </w:r>
    </w:p>
    <w:p>
      <w:r>
        <w:t>否则会相互影响</w:t>
      </w:r>
    </w:p>
    <w:p>
      <w:r>
        <w:t>事件后</w:t>
      </w:r>
    </w:p>
    <w:p>
      <w:r>
        <w:t>配置了这些会自动创建编辑面板</w:t>
      </w:r>
    </w:p>
    <w:p>
      <w:r>
        <w:t>其他特殊格式</w:t>
      </w:r>
    </w:p>
    <w:p>
      <w:r>
        <w:t>页面是</w:t>
      </w:r>
    </w:p>
    <w:p>
      <w:r>
        <w:t>组件包裹起来</w:t>
      </w:r>
    </w:p>
    <w:p>
      <w:r>
        <w:t>上面的配置项形成了如下的组件树和数据链</w:t>
      </w:r>
    </w:p>
    <w:p>
      <w:r>
        <w:t>武功县</w:t>
      </w:r>
    </w:p>
    <w:p>
      <w:r>
        <w:t>表单外的密码</w:t>
      </w:r>
    </w:p>
    <w:p>
      <w:r>
        <w:t>渲染的成员是固定表单项的</w:t>
      </w:r>
    </w:p>
    <w:p>
      <w:r>
        <w:t>巴林右旗</w:t>
      </w:r>
    </w:p>
    <w:p>
      <w:r>
        <w:t>张掖市市辖区</w:t>
      </w:r>
    </w:p>
    <w:p>
      <w:r>
        <w:t>默认是跟地址栏联动</w:t>
      </w:r>
    </w:p>
    <w:p>
      <w:r>
        <w:t>还集成了很多公式</w:t>
      </w:r>
    </w:p>
    <w:p>
      <w:r>
        <w:t>是否禁用内置插件</w:t>
      </w:r>
    </w:p>
    <w:p>
      <w:r>
        <w:t>变了就重新拉数据</w:t>
      </w:r>
    </w:p>
    <w:p>
      <w:r>
        <w:t>当前组件所在的层级信息</w:t>
      </w:r>
    </w:p>
    <w:p>
      <w:r>
        <w:t>需要一个</w:t>
      </w:r>
    </w:p>
    <w:p>
      <w:r>
        <w:t>之间的小数</w:t>
      </w:r>
    </w:p>
    <w:p>
      <w:r>
        <w:t>来配置停止刷新的条件</w:t>
      </w:r>
    </w:p>
    <w:p>
      <w:r>
        <w:t>默认展开的层级</w:t>
      </w:r>
    </w:p>
    <w:p>
      <w:r>
        <w:t>可以用来配置左侧选项的默认值</w:t>
      </w:r>
    </w:p>
    <w:p>
      <w:r>
        <w:t>原始配置中存在</w:t>
      </w:r>
    </w:p>
    <w:p>
      <w:r>
        <w:t>先展开再显示指定面板内容</w:t>
      </w:r>
    </w:p>
    <w:p>
      <w:r>
        <w:t>指定文字相对于时间轴的位置</w:t>
      </w:r>
    </w:p>
    <w:p>
      <w:r>
        <w:t>元素可监听事件与元素的组件类型相关</w:t>
      </w:r>
    </w:p>
    <w:p>
      <w:r>
        <w:t>内嵌字体</w:t>
      </w:r>
    </w:p>
    <w:p>
      <w:r>
        <w:t>停止定时刷新检测</w:t>
      </w:r>
    </w:p>
    <w:p>
      <w:r>
        <w:t>当前支持注册的渲染器类型</w:t>
      </w:r>
    </w:p>
    <w:p>
      <w:r>
        <w:t>丽水市</w:t>
      </w:r>
    </w:p>
    <w:p>
      <w:r>
        <w:t>父页面</w:t>
      </w:r>
    </w:p>
    <w:p>
      <w:r>
        <w:t>列表项类名</w:t>
      </w:r>
    </w:p>
    <w:p>
      <w:r>
        <w:t>来达到黑名单效果</w:t>
      </w:r>
    </w:p>
    <w:p>
      <w:r>
        <w:t>彰化市</w:t>
      </w:r>
    </w:p>
    <w:p>
      <w:r>
        <w:t>传递数据</w:t>
      </w:r>
    </w:p>
    <w:p>
      <w:r>
        <w:t>中的代码替换成如下示例</w:t>
      </w:r>
    </w:p>
    <w:p>
      <w:r>
        <w:t>展开懒加载节点的父节点</w:t>
      </w:r>
    </w:p>
    <w:p>
      <w:r>
        <w:t>新标签页打开</w:t>
      </w:r>
    </w:p>
    <w:p>
      <w:r>
        <w:t>表达式或相对值</w:t>
      </w:r>
    </w:p>
    <w:p>
      <w:r>
        <w:t>用于记录渲染器</w:t>
      </w:r>
    </w:p>
    <w:p>
      <w:r>
        <w:t>将获取变量值配置到</w:t>
      </w:r>
    </w:p>
    <w:p>
      <w:r>
        <w:t>封装为数组</w:t>
      </w:r>
    </w:p>
    <w:p>
      <w:r>
        <w:t>中包含选择组件</w:t>
      </w:r>
    </w:p>
    <w:p>
      <w:r>
        <w:t>函数支持嵌套</w:t>
      </w:r>
    </w:p>
    <w:p>
      <w:r>
        <w:t>图标是否展示</w:t>
      </w:r>
    </w:p>
    <w:p>
      <w:r>
        <w:t>点击删除这条搜索记录</w:t>
      </w:r>
    </w:p>
    <w:p>
      <w:r>
        <w:t>弓长岭区</w:t>
      </w:r>
    </w:p>
    <w:p>
      <w:r>
        <w:t>如果没有传入</w:t>
      </w:r>
    </w:p>
    <w:p>
      <w:r>
        <w:t>最多上传</w:t>
      </w:r>
    </w:p>
    <w:p>
      <w:r>
        <w:t>通过上面的配置可以看出来水平布局其实按比率分配的</w:t>
      </w:r>
    </w:p>
    <w:p>
      <w:r>
        <w:t>添加下方事件动作后</w:t>
      </w:r>
    </w:p>
    <w:p>
      <w:r>
        <w:t>自定义图标</w:t>
      </w:r>
    </w:p>
    <w:p>
      <w:r>
        <w:t>用于将数据转换为</w:t>
      </w:r>
    </w:p>
    <w:p>
      <w:r>
        <w:t>所以需要结合在一起判断</w:t>
      </w:r>
    </w:p>
    <w:p>
      <w:r>
        <w:t>如果忽略性能问题</w:t>
      </w:r>
    </w:p>
    <w:p>
      <w:r>
        <w:t>支持指定粒度和区间的开闭形式</w:t>
      </w:r>
    </w:p>
    <w:p>
      <w:r>
        <w:t>贡山独龙族怒族自治县</w:t>
      </w:r>
    </w:p>
    <w:p>
      <w:r>
        <w:t>已配置相对值</w:t>
      </w:r>
    </w:p>
    <w:p>
      <w:r>
        <w:t>田尾乡</w:t>
      </w:r>
    </w:p>
    <w:p>
      <w:r>
        <w:t>某个元素的时候</w:t>
      </w:r>
    </w:p>
    <w:p>
      <w:r>
        <w:t>输入框获取焦点时触发</w:t>
      </w:r>
    </w:p>
    <w:p>
      <w:r>
        <w:t>关联等功能</w:t>
      </w:r>
    </w:p>
    <w:p>
      <w:r>
        <w:t>伊宁县</w:t>
      </w:r>
    </w:p>
    <w:p>
      <w:r>
        <w:t>港北区</w:t>
      </w:r>
    </w:p>
    <w:p>
      <w:r>
        <w:t>日期范围选择</w:t>
      </w:r>
    </w:p>
    <w:p>
      <w:r>
        <w:t>南屯区</w:t>
      </w:r>
    </w:p>
    <w:p>
      <w:r>
        <w:t>衡阳县</w:t>
      </w:r>
    </w:p>
    <w:p>
      <w:r>
        <w:t>原平市</w:t>
      </w:r>
    </w:p>
    <w:p>
      <w:r>
        <w:t>属性类型</w:t>
      </w:r>
    </w:p>
    <w:p>
      <w:r>
        <w:t>自定义动作逻辑</w:t>
      </w:r>
    </w:p>
    <w:p>
      <w:r>
        <w:t>状态码来标识错误</w:t>
      </w:r>
    </w:p>
    <w:p>
      <w:r>
        <w:t>赤城县</w:t>
      </w:r>
    </w:p>
    <w:p>
      <w:r>
        <w:t>但是当你的某个选项中的</w:t>
      </w:r>
    </w:p>
    <w:p>
      <w:r>
        <w:t>供用户操作</w:t>
      </w:r>
    </w:p>
    <w:p>
      <w:r>
        <w:t>提示位置</w:t>
      </w:r>
    </w:p>
    <w:p>
      <w:r>
        <w:t>来添加类</w:t>
      </w:r>
    </w:p>
    <w:p>
      <w:r>
        <w:t>不设置默认为内联导航模式</w:t>
      </w:r>
    </w:p>
    <w:p>
      <w:r>
        <w:t>淇县</w:t>
      </w:r>
    </w:p>
    <w:p>
      <w:r>
        <w:t>手动</w:t>
      </w:r>
    </w:p>
    <w:p>
      <w:r>
        <w:t>的属性</w:t>
      </w:r>
    </w:p>
    <w:p>
      <w:r>
        <w:t>如果想一次选中多条数据并映射可如下配置表达式</w:t>
      </w:r>
    </w:p>
    <w:p>
      <w:r>
        <w:t>请选择季度范围</w:t>
      </w:r>
    </w:p>
    <w:p>
      <w:r>
        <w:t>如果这一级是分组标题</w:t>
      </w:r>
    </w:p>
    <w:p>
      <w:r>
        <w:t>固顶和列固定示例</w:t>
      </w:r>
    </w:p>
    <w:p>
      <w:r>
        <w:t>生成数据表格列</w:t>
      </w:r>
    </w:p>
    <w:p>
      <w:r>
        <w:t>显示的日期格式</w:t>
      </w:r>
    </w:p>
    <w:p>
      <w:r>
        <w:t>就会报错</w:t>
      </w:r>
    </w:p>
    <w:p>
      <w:r>
        <w:t>下拉即可刷新</w:t>
      </w:r>
    </w:p>
    <w:p>
      <w:r>
        <w:t>通信</w:t>
      </w:r>
    </w:p>
    <w:p>
      <w:r>
        <w:t>为某一个选项中的</w:t>
      </w:r>
    </w:p>
    <w:p>
      <w:r>
        <w:t>不会随着</w:t>
      </w:r>
    </w:p>
    <w:p>
      <w:r>
        <w:t>先禁用</w:t>
      </w:r>
    </w:p>
    <w:p>
      <w:r>
        <w:t>比如县</w:t>
      </w:r>
    </w:p>
    <w:p>
      <w:r>
        <w:t>新增一条历史记录</w:t>
      </w:r>
    </w:p>
    <w:p>
      <w:r>
        <w:t>组件的最外层元素上</w:t>
      </w:r>
    </w:p>
    <w:p>
      <w:r>
        <w:t>支持如上相同单位</w:t>
      </w:r>
    </w:p>
    <w:p>
      <w:r>
        <w:t>去重</w:t>
      </w:r>
    </w:p>
    <w:p>
      <w:r>
        <w:t>请先填写接口</w:t>
      </w:r>
    </w:p>
    <w:p>
      <w:r>
        <w:t>信丰县</w:t>
      </w:r>
    </w:p>
    <w:p>
      <w:r>
        <w:t>是否可以调整列宽度</w:t>
      </w:r>
    </w:p>
    <w:p>
      <w:r>
        <w:t>然后再插入两个单元格</w:t>
      </w:r>
    </w:p>
    <w:p>
      <w:r>
        <w:t>移动端为</w:t>
      </w:r>
    </w:p>
    <w:p>
      <w:r>
        <w:t>获取组件动作配置</w:t>
      </w:r>
    </w:p>
    <w:p>
      <w:r>
        <w:t>汾西县</w:t>
      </w:r>
    </w:p>
    <w:p>
      <w:r>
        <w:t>只展开当前父级菜单</w:t>
      </w:r>
    </w:p>
    <w:p>
      <w:r>
        <w:t>选项标签字段</w:t>
      </w:r>
    </w:p>
    <w:p>
      <w:r>
        <w:t>可以配置列信息</w:t>
      </w:r>
    </w:p>
    <w:p>
      <w:r>
        <w:t>解析尺寸</w:t>
      </w:r>
    </w:p>
    <w:p>
      <w:r>
        <w:t>解析颜色映射</w:t>
      </w:r>
    </w:p>
    <w:p>
      <w:r>
        <w:t>懒加载远程请求成功后返回的数据</w:t>
      </w:r>
    </w:p>
    <w:p>
      <w:r>
        <w:t>默认只展示第一个</w:t>
      </w:r>
    </w:p>
    <w:p>
      <w:r>
        <w:t>是否支持拖拽</w:t>
      </w:r>
    </w:p>
    <w:p>
      <w:r>
        <w:t>高德地图开放平台</w:t>
      </w:r>
    </w:p>
    <w:p>
      <w:r>
        <w:t>代表不级联</w:t>
      </w:r>
    </w:p>
    <w:p>
      <w:r>
        <w:t>输出结果只有一层</w:t>
      </w:r>
    </w:p>
    <w:p>
      <w:r>
        <w:t>双击整行时触发</w:t>
      </w:r>
    </w:p>
    <w:p>
      <w:r>
        <w:t>宿迁市市辖区</w:t>
      </w:r>
    </w:p>
    <w:p>
      <w:r>
        <w:t>因此停止该变量的寻找</w:t>
      </w:r>
    </w:p>
    <w:p>
      <w:r>
        <w:t>不过大部分属性不支持</w:t>
      </w:r>
    </w:p>
    <w:p>
      <w:r>
        <w:t>原图模式</w:t>
      </w:r>
    </w:p>
    <w:p>
      <w:r>
        <w:t>即把未提交的数据提交</w:t>
      </w:r>
    </w:p>
    <w:p>
      <w:r>
        <w:t>接收适配器器暴露以下参数以供用户进行操作</w:t>
      </w:r>
    </w:p>
    <w:p>
      <w:r>
        <w:t>点击外部关闭</w:t>
      </w:r>
    </w:p>
    <w:p>
      <w:r>
        <w:t>似乎没法处理</w:t>
      </w:r>
    </w:p>
    <w:p>
      <w:r>
        <w:t>单元格内的水平对齐</w:t>
      </w:r>
    </w:p>
    <w:p>
      <w:r>
        <w:t>把数据加入到上下文中</w:t>
      </w:r>
    </w:p>
    <w:p>
      <w:r>
        <w:t>音频渲染器</w:t>
      </w:r>
    </w:p>
    <w:p>
      <w:r>
        <w:t>指定展示字段</w:t>
      </w:r>
    </w:p>
    <w:p>
      <w:r>
        <w:t>樱桃</w:t>
      </w:r>
    </w:p>
    <w:p>
      <w:r>
        <w:t>晋中市</w:t>
      </w:r>
    </w:p>
    <w:p>
      <w:r>
        <w:t>库尔勒市</w:t>
      </w:r>
    </w:p>
    <w:p>
      <w:r>
        <w:t>如果某个插件设置了</w:t>
      </w:r>
    </w:p>
    <w:p>
      <w:r>
        <w:t>襄城县</w:t>
      </w:r>
    </w:p>
    <w:p>
      <w:r>
        <w:t>条件组合控件</w:t>
      </w:r>
    </w:p>
    <w:p>
      <w:r>
        <w:t>四湖乡</w:t>
      </w:r>
    </w:p>
    <w:p>
      <w:r>
        <w:t>文字的字体</w:t>
      </w:r>
    </w:p>
    <w:p>
      <w:r>
        <w:t>这类语法</w:t>
      </w:r>
    </w:p>
    <w:p>
      <w:r>
        <w:t>是尽可能还原展现效果</w:t>
      </w:r>
    </w:p>
    <w:p>
      <w:r>
        <w:t>下面我们将以一个实际例子来介绍如何新增一个组件</w:t>
      </w:r>
    </w:p>
    <w:p>
      <w:r>
        <w:t>输入框占位符</w:t>
      </w:r>
    </w:p>
    <w:p>
      <w:r>
        <w:t>似乎是用于目录的</w:t>
      </w:r>
    </w:p>
    <w:p>
      <w:r>
        <w:t>关联上下文变量如</w:t>
      </w:r>
    </w:p>
    <w:p>
      <w:r>
        <w:t>请选择更多的选项</w:t>
      </w:r>
    </w:p>
    <w:p>
      <w:r>
        <w:t>找到</w:t>
      </w:r>
    </w:p>
    <w:p>
      <w:r>
        <w:t>因为有异步所以放这里而不是</w:t>
      </w:r>
    </w:p>
    <w:p>
      <w:r>
        <w:t>全南县</w:t>
      </w:r>
    </w:p>
    <w:p>
      <w:r>
        <w:t>那么收起状态下</w:t>
      </w:r>
    </w:p>
    <w:p>
      <w:r>
        <w:t>编辑辅助区</w:t>
      </w:r>
    </w:p>
    <w:p>
      <w:r>
        <w:t>渲染的内部信息</w:t>
      </w:r>
    </w:p>
    <w:p>
      <w:r>
        <w:t>如果想默认折叠</w:t>
      </w:r>
    </w:p>
    <w:p>
      <w:r>
        <w:t>响应动态注册渲染器事件</w:t>
      </w:r>
    </w:p>
    <w:p>
      <w:r>
        <w:t>有可能是上下文获取的</w:t>
      </w:r>
    </w:p>
    <w:p>
      <w:r>
        <w:t>的结果</w:t>
      </w:r>
    </w:p>
    <w:p>
      <w:r>
        <w:t>以便额外增加布局相关配置项</w:t>
      </w:r>
    </w:p>
    <w:p>
      <w:r>
        <w:t>最早基于</w:t>
      </w:r>
    </w:p>
    <w:p>
      <w:r>
        <w:t>请输入内容</w:t>
      </w:r>
    </w:p>
    <w:p>
      <w:r>
        <w:t>可以为表格行配置</w:t>
      </w:r>
    </w:p>
    <w:p>
      <w:r>
        <w:t>配置节点</w:t>
      </w:r>
    </w:p>
    <w:p>
      <w:r>
        <w:t>目标值是否在一个范围内</w:t>
      </w:r>
    </w:p>
    <w:p>
      <w:r>
        <w:t>指定为月份时间选择控件</w:t>
      </w:r>
    </w:p>
    <w:p>
      <w:r>
        <w:t>包含子选项</w:t>
      </w:r>
    </w:p>
    <w:p>
      <w:r>
        <w:t>接收到其他组件发送来数据的时候</w:t>
      </w:r>
    </w:p>
    <w:p>
      <w:r>
        <w:t>开发注意事项</w:t>
      </w:r>
    </w:p>
    <w:p>
      <w:r>
        <w:t>主要参考</w:t>
      </w:r>
    </w:p>
    <w:p>
      <w:r>
        <w:t>主要是判断如果有</w:t>
      </w:r>
    </w:p>
    <w:p>
      <w:r>
        <w:t>长汀县</w:t>
      </w:r>
    </w:p>
    <w:p>
      <w:r>
        <w:t>相关的</w:t>
      </w:r>
    </w:p>
    <w:p>
      <w:r>
        <w:t>固原市</w:t>
      </w:r>
    </w:p>
    <w:p>
      <w:r>
        <w:t>提交后会调用一次</w:t>
      </w:r>
    </w:p>
    <w:p>
      <w:r>
        <w:t>正在发版</w:t>
      </w:r>
    </w:p>
    <w:p>
      <w:r>
        <w:t>具体配置请参考</w:t>
      </w:r>
    </w:p>
    <w:p>
      <w:r>
        <w:t>文件大于</w:t>
      </w:r>
    </w:p>
    <w:p>
      <w:r>
        <w:t>相当于用</w:t>
      </w:r>
    </w:p>
    <w:p>
      <w:r>
        <w:t>呼兰区</w:t>
      </w:r>
    </w:p>
    <w:p>
      <w:r>
        <w:t>作为表单项的值</w:t>
      </w:r>
    </w:p>
    <w:p>
      <w:r>
        <w:t>新平彝族傣族自治县</w:t>
      </w:r>
    </w:p>
    <w:p>
      <w:r>
        <w:t>正常可以不用配置</w:t>
      </w:r>
    </w:p>
    <w:p>
      <w:r>
        <w:t>当数据是数组时</w:t>
      </w:r>
    </w:p>
    <w:p>
      <w:r>
        <w:t>状态显示对应的类名配置</w:t>
      </w:r>
    </w:p>
    <w:p>
      <w:r>
        <w:t>观察公式结果</w:t>
      </w:r>
    </w:p>
    <w:p>
      <w:r>
        <w:t>主要由</w:t>
      </w:r>
    </w:p>
    <w:p>
      <w:r>
        <w:t>中获取</w:t>
      </w:r>
    </w:p>
    <w:p>
      <w:r>
        <w:t>输入类组件或自定义输入类组件</w:t>
      </w:r>
    </w:p>
    <w:p>
      <w:r>
        <w:t>则直接替换组件数据</w:t>
      </w:r>
    </w:p>
    <w:p>
      <w:r>
        <w:t>这是新引入的功能</w:t>
      </w:r>
    </w:p>
    <w:p>
      <w:r>
        <w:t>比如显示命令行的输出结果</w:t>
      </w:r>
    </w:p>
    <w:p>
      <w:r>
        <w:t>在组件树中的默认表现</w:t>
      </w:r>
    </w:p>
    <w:p>
      <w:r>
        <w:t>布局容器主要用于设计复杂布局的容器组件</w:t>
      </w:r>
    </w:p>
    <w:p>
      <w:r>
        <w:t>配置当前行是否可拖拽的条件</w:t>
      </w:r>
    </w:p>
    <w:p>
      <w:r>
        <w:t>来自动转换值</w:t>
      </w:r>
    </w:p>
    <w:p>
      <w:r>
        <w:t>条件任意一个满足条件</w:t>
      </w:r>
    </w:p>
    <w:p>
      <w:r>
        <w:t>武昌区</w:t>
      </w:r>
    </w:p>
    <w:p>
      <w:r>
        <w:t>也支持对象数组</w:t>
      </w:r>
    </w:p>
    <w:p>
      <w:r>
        <w:t>宾县</w:t>
      </w:r>
    </w:p>
    <w:p>
      <w:r>
        <w:t>可以通过配置一个适配器来处理成</w:t>
      </w:r>
    </w:p>
    <w:p>
      <w:r>
        <w:t>分块准备接口</w:t>
      </w:r>
    </w:p>
    <w:p>
      <w:r>
        <w:t>图片无法显示时的替换文本</w:t>
      </w:r>
    </w:p>
    <w:p>
      <w:r>
        <w:t>同步查询条件</w:t>
      </w:r>
    </w:p>
    <w:p>
      <w:r>
        <w:t>小店区</w:t>
      </w:r>
    </w:p>
    <w:p>
      <w:r>
        <w:t>后需要销毁</w:t>
      </w:r>
    </w:p>
    <w:p>
      <w:r>
        <w:t>所拉取到的数据</w:t>
      </w:r>
    </w:p>
    <w:p>
      <w:r>
        <w:t>下载地址是</w:t>
      </w:r>
    </w:p>
    <w:p>
      <w:r>
        <w:t>右侧输入框失去焦点时触发</w:t>
      </w:r>
    </w:p>
    <w:p>
      <w:r>
        <w:t>兰溪市</w:t>
      </w:r>
    </w:p>
    <w:p>
      <w:r>
        <w:t>例如列定义是</w:t>
      </w:r>
    </w:p>
    <w:p>
      <w:r>
        <w:t>则将之间的所有</w:t>
      </w:r>
    </w:p>
    <w:p>
      <w:r>
        <w:t>如果未自定义主题</w:t>
      </w:r>
    </w:p>
    <w:p>
      <w:r>
        <w:t>固定选择列的宽度</w:t>
      </w:r>
    </w:p>
    <w:p>
      <w:r>
        <w:t>全局背景色</w:t>
      </w:r>
    </w:p>
    <w:p>
      <w:r>
        <w:t>数据映射支持用户通过</w:t>
      </w:r>
    </w:p>
    <w:p>
      <w:r>
        <w:t>外层透传的</w:t>
      </w:r>
    </w:p>
    <w:p>
      <w:r>
        <w:t>则内置大量组件</w:t>
      </w:r>
    </w:p>
    <w:p>
      <w:r>
        <w:t>才会校验表单中固有的项目</w:t>
      </w:r>
    </w:p>
    <w:p>
      <w:r>
        <w:t>布局是基于</w:t>
      </w:r>
    </w:p>
    <w:p>
      <w:r>
        <w:t>这里反复横跳</w:t>
      </w:r>
    </w:p>
    <w:p>
      <w:r>
        <w:t>常州市市辖区</w:t>
      </w:r>
    </w:p>
    <w:p>
      <w:r>
        <w:t>输入字段的类名</w:t>
      </w:r>
    </w:p>
    <w:p>
      <w:r>
        <w:t>敖汉旗</w:t>
      </w:r>
    </w:p>
    <w:p>
      <w:r>
        <w:t>上直接添加属性</w:t>
      </w:r>
    </w:p>
    <w:p>
      <w:r>
        <w:t>组件动作配置通过</w:t>
      </w:r>
    </w:p>
    <w:p>
      <w:r>
        <w:t>已解析</w:t>
      </w:r>
    </w:p>
    <w:p>
      <w:r>
        <w:t>布局配置项</w:t>
      </w:r>
    </w:p>
    <w:p>
      <w:r>
        <w:t>中只支持给</w:t>
      </w:r>
    </w:p>
    <w:p>
      <w:r>
        <w:t>独占属性</w:t>
      </w:r>
    </w:p>
    <w:p>
      <w:r>
        <w:t>一种是直接返回完整</w:t>
      </w:r>
    </w:p>
    <w:p>
      <w:r>
        <w:t>组件下的</w:t>
      </w:r>
    </w:p>
    <w:p>
      <w:r>
        <w:t>开启虚拟列表时每个选项的高度</w:t>
      </w:r>
    </w:p>
    <w:p>
      <w:r>
        <w:t>看效果</w:t>
      </w:r>
    </w:p>
    <w:p>
      <w:r>
        <w:t>大余县</w:t>
      </w:r>
    </w:p>
    <w:p>
      <w:r>
        <w:t>属性</w:t>
      </w:r>
    </w:p>
    <w:p>
      <w:r>
        <w:t>配置该事件后将不会触发表单提交时默认的校验</w:t>
      </w:r>
    </w:p>
    <w:p>
      <w:r>
        <w:t>控制是否进行</w:t>
      </w:r>
    </w:p>
    <w:p>
      <w:r>
        <w:t>上面的例子可以简化为下面的写法</w:t>
      </w:r>
    </w:p>
    <w:p>
      <w:r>
        <w:t>配置折叠按钮的文字</w:t>
      </w:r>
    </w:p>
    <w:p>
      <w:r>
        <w:t>简单点好</w:t>
      </w:r>
    </w:p>
    <w:p>
      <w:r>
        <w:t>避免依赖</w:t>
      </w:r>
    </w:p>
    <w:p>
      <w:r>
        <w:t>数据域赋值</w:t>
      </w:r>
    </w:p>
    <w:p>
      <w:r>
        <w:t>从上面一些例子中你可能已经发现</w:t>
      </w:r>
    </w:p>
    <w:p>
      <w:r>
        <w:t>不应该支持即便是有</w:t>
      </w:r>
    </w:p>
    <w:p>
      <w:r>
        <w:t>默认滑块多选存储一个字段</w:t>
      </w:r>
    </w:p>
    <w:p>
      <w:r>
        <w:t>全部去掉勾选</w:t>
      </w:r>
    </w:p>
    <w:p>
      <w:r>
        <w:t>只会起到初始值的作用</w:t>
      </w:r>
    </w:p>
    <w:p>
      <w:r>
        <w:t>是引用</w:t>
      </w:r>
    </w:p>
    <w:p>
      <w:r>
        <w:t>流量</w:t>
      </w:r>
    </w:p>
    <w:p>
      <w:r>
        <w:t>代码内执行动作</w:t>
      </w:r>
    </w:p>
    <w:p>
      <w:r>
        <w:t>来限制跳转</w:t>
      </w:r>
    </w:p>
    <w:p>
      <w:r>
        <w:t>开启后可以根据当前列排序</w:t>
      </w:r>
    </w:p>
    <w:p>
      <w:r>
        <w:t>属性自身支持模板语法</w:t>
      </w:r>
    </w:p>
    <w:p>
      <w:r>
        <w:t>类似于</w:t>
      </w:r>
    </w:p>
    <w:p>
      <w:r>
        <w:t>列表的布局朝向</w:t>
      </w:r>
    </w:p>
    <w:p>
      <w:r>
        <w:t>如果是可选容器</w:t>
      </w:r>
    </w:p>
    <w:p>
      <w:r>
        <w:t>来让当前列以表头的样式展示</w:t>
      </w:r>
    </w:p>
    <w:p>
      <w:r>
        <w:t>停止定时刷新检测表达式</w:t>
      </w:r>
    </w:p>
    <w:p>
      <w:r>
        <w:t>即不跟随内容区滚动</w:t>
      </w:r>
    </w:p>
    <w:p>
      <w:r>
        <w:t>之前版本需要使用</w:t>
      </w:r>
    </w:p>
    <w:p>
      <w:r>
        <w:t>如果你是第一次接触</w:t>
      </w:r>
    </w:p>
    <w:p>
      <w:r>
        <w:t>大埔县</w:t>
      </w:r>
    </w:p>
    <w:p>
      <w:r>
        <w:t>如果目标组件是增删改查组件</w:t>
      </w:r>
    </w:p>
    <w:p>
      <w:r>
        <w:t>另一个方法是使用</w:t>
      </w:r>
    </w:p>
    <w:p>
      <w:r>
        <w:t>红塔区</w:t>
      </w:r>
    </w:p>
    <w:p>
      <w:r>
        <w:t>南昌市市辖区</w:t>
      </w:r>
    </w:p>
    <w:p>
      <w:r>
        <w:t>元素</w:t>
      </w:r>
    </w:p>
    <w:p>
      <w:r>
        <w:t>当前节点是容器节点</w:t>
      </w:r>
    </w:p>
    <w:p>
      <w:r>
        <w:t>岐山县</w:t>
      </w:r>
    </w:p>
    <w:p>
      <w:r>
        <w:t>滚动区域</w:t>
      </w:r>
    </w:p>
    <w:p>
      <w:r>
        <w:t>裁剪文件格式</w:t>
      </w:r>
    </w:p>
    <w:p>
      <w:r>
        <w:t>为符合该条件后渲染的</w:t>
      </w:r>
    </w:p>
    <w:p>
      <w:r>
        <w:t>可以直接在配置中支持自定义</w:t>
      </w:r>
    </w:p>
    <w:p>
      <w:r>
        <w:t>注意上面的例子</w:t>
      </w:r>
    </w:p>
    <w:p>
      <w:r>
        <w:t>或</w:t>
      </w:r>
    </w:p>
    <w:p>
      <w:r>
        <w:t>通过这种方式修改大部分</w:t>
      </w:r>
    </w:p>
    <w:p>
      <w:r>
        <w:t>将第二个箭头函数返回为</w:t>
      </w:r>
    </w:p>
    <w:p>
      <w:r>
        <w:t>阿图什市</w:t>
      </w:r>
    </w:p>
    <w:p>
      <w:r>
        <w:t>超出数量后以收纳浮层的方式展示</w:t>
      </w:r>
    </w:p>
    <w:p>
      <w:r>
        <w:t>高密市</w:t>
      </w:r>
    </w:p>
    <w:p>
      <w:r>
        <w:t>萝北县</w:t>
      </w:r>
    </w:p>
    <w:p>
      <w:r>
        <w:t>仁爱乡</w:t>
      </w:r>
    </w:p>
    <w:p>
      <w:r>
        <w:t>是就近按照层级向上查找</w:t>
      </w:r>
    </w:p>
    <w:p>
      <w:r>
        <w:t>重庆市市辖区</w:t>
      </w:r>
    </w:p>
    <w:p>
      <w:r>
        <w:t>地址不合法</w:t>
      </w:r>
    </w:p>
    <w:p>
      <w:r>
        <w:t>选项名称</w:t>
      </w:r>
    </w:p>
    <w:p>
      <w:r>
        <w:t>概述</w:t>
      </w:r>
    </w:p>
    <w:p>
      <w:r>
        <w:t>比如弹框什么的</w:t>
      </w:r>
    </w:p>
    <w:p>
      <w:r>
        <w:t>方便用户下次使用</w:t>
      </w:r>
    </w:p>
    <w:p>
      <w:r>
        <w:t>其它单元格</w:t>
      </w:r>
    </w:p>
    <w:p>
      <w:r>
        <w:t>有没有什么办法可以帮助开发者更好地适应这个改动</w:t>
      </w:r>
    </w:p>
    <w:p>
      <w:r>
        <w:t>点开时才加载内容</w:t>
      </w:r>
    </w:p>
    <w:p>
      <w:r>
        <w:t>平城区</w:t>
      </w:r>
    </w:p>
    <w:p>
      <w:r>
        <w:t>只需要加一行</w:t>
      </w:r>
    </w:p>
    <w:p>
      <w:r>
        <w:t>若配置为字符串数组</w:t>
      </w:r>
    </w:p>
    <w:p>
      <w:r>
        <w:t>玛沁县</w:t>
      </w:r>
    </w:p>
    <w:p>
      <w:r>
        <w:t>是否总是显示分页</w:t>
      </w:r>
    </w:p>
    <w:p>
      <w:r>
        <w:t>概念</w:t>
      </w:r>
    </w:p>
    <w:p>
      <w:r>
        <w:t>右上角</w:t>
      </w:r>
    </w:p>
    <w:p>
      <w:r>
        <w:t>对表单项进行校验</w:t>
      </w:r>
    </w:p>
    <w:p>
      <w:r>
        <w:t>匹配出</w:t>
      </w:r>
    </w:p>
    <w:p>
      <w:r>
        <w:t>中这是必须提供的</w:t>
      </w:r>
    </w:p>
    <w:p>
      <w:r>
        <w:t>如果在弹窗中会自动关闭弹窗</w:t>
      </w:r>
    </w:p>
    <w:p>
      <w:r>
        <w:t>阳朔县</w:t>
      </w:r>
    </w:p>
    <w:p>
      <w:r>
        <w:t>行高设置</w:t>
      </w:r>
    </w:p>
    <w:p>
      <w:r>
        <w:t>均匀分布</w:t>
      </w:r>
    </w:p>
    <w:p>
      <w:r>
        <w:t>文峰区</w:t>
      </w:r>
    </w:p>
    <w:p>
      <w:r>
        <w:t>编辑的节点信息</w:t>
      </w:r>
    </w:p>
    <w:p>
      <w:r>
        <w:t>将字符串转大写</w:t>
      </w:r>
    </w:p>
    <w:p>
      <w:r>
        <w:t>保护逻辑</w:t>
      </w:r>
    </w:p>
    <w:p>
      <w:r>
        <w:t>因为使用了</w:t>
      </w:r>
    </w:p>
    <w:p>
      <w:r>
        <w:t>左右分布调整</w:t>
      </w:r>
    </w:p>
    <w:p>
      <w:r>
        <w:t>庆云县</w:t>
      </w:r>
    </w:p>
    <w:p>
      <w:r>
        <w:t>父级勾选框</w:t>
      </w:r>
    </w:p>
    <w:p>
      <w:r>
        <w:t>就是当前层</w:t>
      </w:r>
    </w:p>
    <w:p>
      <w:r>
        <w:t>广播事件集</w:t>
      </w:r>
    </w:p>
    <w:p>
      <w:r>
        <w:t>的作用类型</w:t>
      </w:r>
    </w:p>
    <w:p>
      <w:r>
        <w:t>下拉数据源会进行前端过滤</w:t>
      </w:r>
    </w:p>
    <w:p>
      <w:r>
        <w:t>配置更新</w:t>
      </w:r>
    </w:p>
    <w:p>
      <w:r>
        <w:t>选框类型</w:t>
      </w:r>
    </w:p>
    <w:p>
      <w:r>
        <w:t>上传文件接口</w:t>
      </w:r>
    </w:p>
    <w:p>
      <w:r>
        <w:t>整个表单状态切换</w:t>
      </w:r>
    </w:p>
    <w:p>
      <w:r>
        <w:t>则直接追加到当前元素后面</w:t>
      </w:r>
    </w:p>
    <w:p>
      <w:r>
        <w:t>行操作事件</w:t>
      </w:r>
    </w:p>
    <w:p>
      <w:r>
        <w:t>替换</w:t>
      </w:r>
    </w:p>
    <w:p>
      <w:r>
        <w:t>的优先级会比</w:t>
      </w:r>
    </w:p>
    <w:p>
      <w:r>
        <w:t>请输入数字哈</w:t>
      </w:r>
    </w:p>
    <w:p>
      <w:r>
        <w:t>开关配置</w:t>
      </w:r>
    </w:p>
    <w:p>
      <w:r>
        <w:t>收起</w:t>
      </w:r>
    </w:p>
    <w:p>
      <w:r>
        <w:t>现在没用</w:t>
      </w:r>
    </w:p>
    <w:p>
      <w:r>
        <w:t>使下拉框重新加载</w:t>
      </w:r>
    </w:p>
    <w:p>
      <w:r>
        <w:t>配置固定值</w:t>
      </w:r>
    </w:p>
    <w:p>
      <w:r>
        <w:t>暂时没有需要配置的所以注释掉</w:t>
      </w:r>
    </w:p>
    <w:p>
      <w:r>
        <w:t>样式名映射</w:t>
      </w:r>
    </w:p>
    <w:p>
      <w:r>
        <w:t>再次查看渲染结果</w:t>
      </w:r>
    </w:p>
    <w:p>
      <w:r>
        <w:t>确认删除吗</w:t>
      </w:r>
    </w:p>
    <w:p>
      <w:r>
        <w:t>目前先一层</w:t>
      </w:r>
    </w:p>
    <w:p>
      <w:r>
        <w:t>如要编辑请在预览区选中编辑</w:t>
      </w:r>
    </w:p>
    <w:p>
      <w:r>
        <w:t>增加按钮图标</w:t>
      </w:r>
    </w:p>
    <w:p>
      <w:r>
        <w:t>命名使用</w:t>
      </w:r>
    </w:p>
    <w:p>
      <w:r>
        <w:t>外部地址</w:t>
      </w:r>
    </w:p>
    <w:p>
      <w:r>
        <w:t>分多少组</w:t>
      </w:r>
    </w:p>
    <w:p>
      <w:r>
        <w:t>第二个参数为字符串的日期格式类型</w:t>
      </w:r>
    </w:p>
    <w:p>
      <w:r>
        <w:t>加一层</w:t>
      </w:r>
    </w:p>
    <w:p>
      <w:r>
        <w:t>颜色格式</w:t>
      </w:r>
    </w:p>
    <w:p>
      <w:r>
        <w:t>如果已经有表格的话</w:t>
      </w:r>
    </w:p>
    <w:p>
      <w:r>
        <w:t>是否初始化的时候运行公式结果</w:t>
      </w:r>
    </w:p>
    <w:p>
      <w:r>
        <w:t>请编辑标题内容</w:t>
      </w:r>
    </w:p>
    <w:p>
      <w:r>
        <w:t>屏边苗族自治县</w:t>
      </w:r>
    </w:p>
    <w:p>
      <w:r>
        <w:t>蓬莱市</w:t>
      </w:r>
    </w:p>
    <w:p>
      <w:r>
        <w:t>分页改变</w:t>
      </w:r>
    </w:p>
    <w:p>
      <w:r>
        <w:t>查找的</w:t>
      </w:r>
    </w:p>
    <w:p>
      <w:r>
        <w:t>内容试试</w:t>
      </w:r>
    </w:p>
    <w:p>
      <w:r>
        <w:t>巨野县</w:t>
      </w:r>
    </w:p>
    <w:p>
      <w:r>
        <w:t>头份镇</w:t>
      </w:r>
    </w:p>
    <w:p>
      <w:r>
        <w:t>在模板中可以自由访问变量</w:t>
      </w:r>
    </w:p>
    <w:p>
      <w:r>
        <w:t>只需要简单配置就能完成所有页面开发</w:t>
      </w:r>
    </w:p>
    <w:p>
      <w:r>
        <w:t>校验触发</w:t>
      </w:r>
    </w:p>
    <w:p>
      <w:r>
        <w:t>编译的时候把后续的</w:t>
      </w:r>
    </w:p>
    <w:p>
      <w:r>
        <w:t>子节点就不需要了</w:t>
      </w:r>
    </w:p>
    <w:p>
      <w:r>
        <w:t>此处兼容</w:t>
      </w:r>
    </w:p>
    <w:p>
      <w:r>
        <w:t>铁门关市</w:t>
      </w:r>
    </w:p>
    <w:p>
      <w:r>
        <w:t>最大高度设置</w:t>
      </w:r>
    </w:p>
    <w:p>
      <w:r>
        <w:t>那种可以是数字或数组的控件</w:t>
      </w:r>
    </w:p>
    <w:p>
      <w:r>
        <w:t>依赖格式</w:t>
      </w:r>
    </w:p>
    <w:p>
      <w:r>
        <w:t>基于爱速搭的规则转换一下</w:t>
      </w:r>
    </w:p>
    <w:p>
      <w:r>
        <w:t>商丘市</w:t>
      </w:r>
    </w:p>
    <w:p>
      <w:r>
        <w:t>分页有两种模式</w:t>
      </w:r>
    </w:p>
    <w:p>
      <w:r>
        <w:t>分组标题支持配置</w:t>
      </w:r>
    </w:p>
    <w:p>
      <w:r>
        <w:t>设置选项后</w:t>
      </w:r>
    </w:p>
    <w:p>
      <w:r>
        <w:t>是否循环播放</w:t>
      </w:r>
    </w:p>
    <w:p>
      <w:r>
        <w:t>如果只是局部渲染请不要使用</w:t>
      </w:r>
    </w:p>
    <w:p>
      <w:r>
        <w:t>因为我没办法实现</w:t>
      </w:r>
    </w:p>
    <w:p>
      <w:r>
        <w:t>每个渲染器组件暴露的事件可以查看具体的</w:t>
      </w:r>
    </w:p>
    <w:p>
      <w:r>
        <w:t>类目名</w:t>
      </w:r>
    </w:p>
    <w:p>
      <w:r>
        <w:t>前端编辑</w:t>
      </w:r>
    </w:p>
    <w:p>
      <w:r>
        <w:t>在设置的缓存时间内</w:t>
      </w:r>
    </w:p>
    <w:p>
      <w:r>
        <w:t>请检测</w:t>
      </w:r>
    </w:p>
    <w:p>
      <w:r>
        <w:t>目前基本上支持以下这些类型</w:t>
      </w:r>
    </w:p>
    <w:p>
      <w:r>
        <w:t>是否需要确认操作</w:t>
      </w:r>
    </w:p>
    <w:p>
      <w:r>
        <w:t>新增系列</w:t>
      </w:r>
    </w:p>
    <w:p>
      <w:r>
        <w:t>不能再直接取选项中的值了</w:t>
      </w:r>
    </w:p>
    <w:p>
      <w:r>
        <w:t>每次退出都会销毁当前</w:t>
      </w:r>
    </w:p>
    <w:p>
      <w:r>
        <w:t>简单支持</w:t>
      </w:r>
    </w:p>
    <w:p>
      <w:r>
        <w:t>顶部和底部工具栏</w:t>
      </w:r>
    </w:p>
    <w:p>
      <w:r>
        <w:t>浅色</w:t>
      </w:r>
    </w:p>
    <w:p>
      <w:r>
        <w:t>有些脚手架生成了复杂的布局等</w:t>
      </w:r>
    </w:p>
    <w:p>
      <w:r>
        <w:t>南芬区</w:t>
      </w:r>
    </w:p>
    <w:p>
      <w:r>
        <w:t>结果面板是否追踪显示</w:t>
      </w:r>
    </w:p>
    <w:p>
      <w:r>
        <w:t>请勿更改前两个参数</w:t>
      </w:r>
    </w:p>
    <w:p>
      <w:r>
        <w:t>实现左侧表头的形式</w:t>
      </w:r>
    </w:p>
    <w:p>
      <w:r>
        <w:t>次颜色</w:t>
      </w:r>
    </w:p>
    <w:p>
      <w:r>
        <w:t>将选中数据填充到外层的</w:t>
      </w:r>
    </w:p>
    <w:p>
      <w:r>
        <w:t>日期时间选择器显示格式</w:t>
      </w:r>
    </w:p>
    <w:p>
      <w:r>
        <w:t>可以实现点击按钮后自动关闭下拉菜单</w:t>
      </w:r>
    </w:p>
    <w:p>
      <w:r>
        <w:t>嵌套布局容器</w:t>
      </w:r>
    </w:p>
    <w:p>
      <w:r>
        <w:t>但这里有个问题还没解决</w:t>
      </w:r>
    </w:p>
    <w:p>
      <w:r>
        <w:t>主要用于新增行或列</w:t>
      </w:r>
    </w:p>
    <w:p>
      <w:r>
        <w:t>衡阳市市辖区</w:t>
      </w:r>
    </w:p>
    <w:p>
      <w:r>
        <w:t>第一步监听组件事件做广播动作</w:t>
      </w:r>
    </w:p>
    <w:p>
      <w:r>
        <w:t>对卡片进行排序操作</w:t>
      </w:r>
    </w:p>
    <w:p>
      <w:r>
        <w:t>输入类型</w:t>
      </w:r>
    </w:p>
    <w:p>
      <w:r>
        <w:t>用例或者文档的提交都会被接收</w:t>
      </w:r>
    </w:p>
    <w:p>
      <w:r>
        <w:t>如东县</w:t>
      </w:r>
    </w:p>
    <w:p>
      <w:r>
        <w:t>粘贴快捷功能键中</w:t>
      </w:r>
    </w:p>
    <w:p>
      <w:r>
        <w:t>来配置执行的动作</w:t>
      </w:r>
    </w:p>
    <w:p>
      <w:r>
        <w:t>需要注意</w:t>
      </w:r>
    </w:p>
    <w:p>
      <w:r>
        <w:t>容器中</w:t>
      </w:r>
    </w:p>
    <w:p>
      <w:r>
        <w:t>关闭悬浮模式</w:t>
      </w:r>
    </w:p>
    <w:p>
      <w:r>
        <w:t>垣曲县</w:t>
      </w:r>
    </w:p>
    <w:p>
      <w:r>
        <w:t>展示列表</w:t>
      </w:r>
    </w:p>
    <w:p>
      <w:r>
        <w:t>用于在</w:t>
      </w:r>
    </w:p>
    <w:p>
      <w:r>
        <w:t>而是即时保存当前标记的数据</w:t>
      </w:r>
    </w:p>
    <w:p>
      <w:r>
        <w:t>对象数据</w:t>
      </w:r>
    </w:p>
    <w:p>
      <w:r>
        <w:t>顶级类型是否可配置</w:t>
      </w:r>
    </w:p>
    <w:p>
      <w:r>
        <w:t>记住我</w:t>
      </w:r>
    </w:p>
    <w:p>
      <w:r>
        <w:t>这个属性同时控制小数位数</w:t>
      </w:r>
    </w:p>
    <w:p>
      <w:r>
        <w:t>重复频率</w:t>
      </w:r>
    </w:p>
    <w:p>
      <w:r>
        <w:t>来自动折叠</w:t>
      </w:r>
    </w:p>
    <w:p>
      <w:r>
        <w:t>本周一</w:t>
      </w:r>
    </w:p>
    <w:p>
      <w:r>
        <w:t>属性区别</w:t>
      </w:r>
    </w:p>
    <w:p>
      <w:r>
        <w:t>组织的</w:t>
      </w:r>
    </w:p>
    <w:p>
      <w:r>
        <w:t>要处理的数字</w:t>
      </w:r>
    </w:p>
    <w:p>
      <w:r>
        <w:t>都安瑶族自治县</w:t>
      </w:r>
    </w:p>
    <w:p>
      <w:r>
        <w:t>列搜索数据</w:t>
      </w:r>
    </w:p>
    <w:p>
      <w:r>
        <w:t>宜君县</w:t>
      </w:r>
    </w:p>
    <w:p>
      <w:r>
        <w:t>配置参照录入</w:t>
      </w:r>
    </w:p>
    <w:p>
      <w:r>
        <w:t>方正书宋简体</w:t>
      </w:r>
    </w:p>
    <w:p>
      <w:r>
        <w:t>用来实现地址栏更新</w:t>
      </w:r>
    </w:p>
    <w:p>
      <w:r>
        <w:t>鹿野乡</w:t>
      </w:r>
    </w:p>
    <w:p>
      <w:r>
        <w:t>当前数据源数据</w:t>
      </w:r>
    </w:p>
    <w:p>
      <w:r>
        <w:t>北京市</w:t>
      </w:r>
    </w:p>
    <w:p>
      <w:r>
        <w:t>显示当前表单的数据在表单顶部</w:t>
      </w:r>
    </w:p>
    <w:p>
      <w:r>
        <w:t>各列</w:t>
      </w:r>
    </w:p>
    <w:p>
      <w:r>
        <w:t>唯一限制是不允许有</w:t>
      </w:r>
    </w:p>
    <w:p>
      <w:r>
        <w:t>巢湖市</w:t>
      </w:r>
    </w:p>
    <w:p>
      <w:r>
        <w:t>苗栗市</w:t>
      </w:r>
    </w:p>
    <w:p>
      <w:r>
        <w:t>针对性的处理逻辑</w:t>
      </w:r>
    </w:p>
    <w:p>
      <w:r>
        <w:t>附加配置</w:t>
      </w:r>
    </w:p>
    <w:p>
      <w:r>
        <w:t>楚雄市</w:t>
      </w:r>
    </w:p>
    <w:p>
      <w:r>
        <w:t>来决定当前层的数据要不要更新</w:t>
      </w:r>
    </w:p>
    <w:p>
      <w:r>
        <w:t>自定义类名</w:t>
      </w:r>
    </w:p>
    <w:p>
      <w:r>
        <w:t>请重试构建命令</w:t>
      </w:r>
    </w:p>
    <w:p>
      <w:r>
        <w:t>上犹县</w:t>
      </w:r>
    </w:p>
    <w:p>
      <w:r>
        <w:t>表示内容不会影响列的布局</w:t>
      </w:r>
    </w:p>
    <w:p>
      <w:r>
        <w:t>已加载</w:t>
      </w:r>
    </w:p>
    <w:p>
      <w:r>
        <w:t>拿到的</w:t>
      </w:r>
    </w:p>
    <w:p>
      <w:r>
        <w:t>排除自身的字段</w:t>
      </w:r>
    </w:p>
    <w:p>
      <w:r>
        <w:t>变成多行</w:t>
      </w:r>
    </w:p>
    <w:p>
      <w:r>
        <w:t>泰来县</w:t>
      </w:r>
    </w:p>
    <w:p>
      <w:r>
        <w:t>湟中县</w:t>
      </w:r>
    </w:p>
    <w:p>
      <w:r>
        <w:t>索引来区分指定的表单项</w:t>
      </w:r>
    </w:p>
    <w:p>
      <w:r>
        <w:t>还是都不展开</w:t>
      </w:r>
    </w:p>
    <w:p>
      <w:r>
        <w:t>增加边界感</w:t>
      </w:r>
    </w:p>
    <w:p>
      <w:r>
        <w:t>实现选项卡激活</w:t>
      </w:r>
    </w:p>
    <w:p>
      <w:r>
        <w:t>对象格式支持写表达式</w:t>
      </w:r>
    </w:p>
    <w:p>
      <w:r>
        <w:t>工具栏</w:t>
      </w:r>
    </w:p>
    <w:p>
      <w:r>
        <w:t>具体区别参考下表</w:t>
      </w:r>
    </w:p>
    <w:p>
      <w:r>
        <w:t>还能当成</w:t>
      </w:r>
    </w:p>
    <w:p>
      <w:r>
        <w:t>自动解析</w:t>
      </w:r>
    </w:p>
    <w:p>
      <w:r>
        <w:t>的位置</w:t>
      </w:r>
    </w:p>
    <w:p>
      <w:r>
        <w:t>快速编辑配置成及时保存时使用的</w:t>
      </w:r>
    </w:p>
    <w:p>
      <w:r>
        <w:t>在线</w:t>
      </w:r>
    </w:p>
    <w:p>
      <w:r>
        <w:t>如果不配置图片</w:t>
      </w:r>
    </w:p>
    <w:p>
      <w:r>
        <w:t>自定义下拉选项的渲染内容</w:t>
      </w:r>
    </w:p>
    <w:p>
      <w:r>
        <w:t>折叠器处于展开状态时的标题</w:t>
      </w:r>
    </w:p>
    <w:p>
      <w:r>
        <w:t>为了性能默认不开的</w:t>
      </w:r>
    </w:p>
    <w:p>
      <w:r>
        <w:t>牺牲性能</w:t>
      </w:r>
    </w:p>
    <w:p>
      <w:r>
        <w:t>而输入框的频繁变化值会导致频繁的拉取</w:t>
      </w:r>
    </w:p>
    <w:p>
      <w:r>
        <w:t>启用这种模式</w:t>
      </w:r>
    </w:p>
    <w:p>
      <w:r>
        <w:t>图标风格</w:t>
      </w:r>
    </w:p>
    <w:p>
      <w:r>
        <w:t>表单提交数据中会删除该表单项的值</w:t>
      </w:r>
    </w:p>
    <w:p>
      <w:r>
        <w:t>广安市市辖区</w:t>
      </w:r>
    </w:p>
    <w:p>
      <w:r>
        <w:t>右侧弹出</w:t>
      </w:r>
    </w:p>
    <w:p>
      <w:r>
        <w:t>是否展示</w:t>
      </w:r>
    </w:p>
    <w:p>
      <w:r>
        <w:t>里面有点异常</w:t>
      </w:r>
    </w:p>
    <w:p>
      <w:r>
        <w:t>如果数据域中有数据变化</w:t>
      </w:r>
    </w:p>
    <w:p>
      <w:r>
        <w:t>岑巩县</w:t>
      </w:r>
    </w:p>
    <w:p>
      <w:r>
        <w:t>的形式展示</w:t>
      </w:r>
    </w:p>
    <w:p>
      <w:r>
        <w:t>是否使用半星选择</w:t>
      </w:r>
    </w:p>
    <w:p>
      <w:r>
        <w:t>表单初始化完成</w:t>
      </w:r>
    </w:p>
    <w:p>
      <w:r>
        <w:t>就完全按渲染器处理了</w:t>
      </w:r>
    </w:p>
    <w:p>
      <w:r>
        <w:t>佳木斯市</w:t>
      </w:r>
    </w:p>
    <w:p>
      <w:r>
        <w:t>丘北县</w:t>
      </w:r>
    </w:p>
    <w:p>
      <w:r>
        <w:t>展开行自定义样式表达式</w:t>
      </w:r>
    </w:p>
    <w:p>
      <w:r>
        <w:t>头屯河区</w:t>
      </w:r>
    </w:p>
    <w:p>
      <w:r>
        <w:t>示例</w:t>
      </w:r>
    </w:p>
    <w:p>
      <w:r>
        <w:t>南江县</w:t>
      </w:r>
    </w:p>
    <w:p>
      <w:r>
        <w:t>响应表单</w:t>
      </w:r>
    </w:p>
    <w:p>
      <w:r>
        <w:t>生成属性配置面板</w:t>
      </w:r>
    </w:p>
    <w:p>
      <w:r>
        <w:t>这里禁止输入内容</w:t>
      </w:r>
    </w:p>
    <w:p>
      <w:r>
        <w:t>开发环境直接读取本地</w:t>
      </w:r>
    </w:p>
    <w:p>
      <w:r>
        <w:t>只显示左右箭头</w:t>
      </w:r>
    </w:p>
    <w:p>
      <w:r>
        <w:t>弹窗按钮配置了数据映射</w:t>
      </w:r>
    </w:p>
    <w:p>
      <w:r>
        <w:t>根据接口返回更新选项</w:t>
      </w:r>
    </w:p>
    <w:p>
      <w:r>
        <w:t>指定为打开弹窗</w:t>
      </w:r>
    </w:p>
    <w:p>
      <w:r>
        <w:t>更多模板相关配置请看</w:t>
      </w:r>
    </w:p>
    <w:p>
      <w:r>
        <w:t>还支持直接触发</w:t>
      </w:r>
    </w:p>
    <w:p>
      <w:r>
        <w:t>派发选项卡切换事件</w:t>
      </w:r>
    </w:p>
    <w:p>
      <w:r>
        <w:t>填写</w:t>
      </w:r>
    </w:p>
    <w:p>
      <w:r>
        <w:t>用于使用新版组件</w:t>
      </w:r>
    </w:p>
    <w:p>
      <w:r>
        <w:t>解析选项值类型</w:t>
      </w:r>
    </w:p>
    <w:p>
      <w:r>
        <w:t>一元减法</w:t>
      </w:r>
    </w:p>
    <w:p>
      <w:r>
        <w:t>手动选择表格项时触发</w:t>
      </w:r>
    </w:p>
    <w:p>
      <w:r>
        <w:t>属性类型是</w:t>
      </w:r>
    </w:p>
    <w:p>
      <w:r>
        <w:t>支持设定最大值和最小值</w:t>
      </w:r>
    </w:p>
    <w:p>
      <w:r>
        <w:t>岢岚县</w:t>
      </w:r>
    </w:p>
    <w:p>
      <w:r>
        <w:t>支持嵌套</w:t>
      </w:r>
    </w:p>
    <w:p>
      <w:r>
        <w:t>若羌县</w:t>
      </w:r>
    </w:p>
    <w:p>
      <w:r>
        <w:t>导航缩起展开时触发</w:t>
      </w:r>
    </w:p>
    <w:p>
      <w:r>
        <w:t>就它需要同时给某一列下所有</w:t>
      </w:r>
    </w:p>
    <w:p>
      <w:r>
        <w:t>定制内容示例</w:t>
      </w:r>
    </w:p>
    <w:p>
      <w:r>
        <w:t>中是否有</w:t>
      </w:r>
    </w:p>
    <w:p>
      <w:r>
        <w:t>需要处理入参</w:t>
      </w:r>
    </w:p>
    <w:p>
      <w:r>
        <w:t>仅支持一次性展开</w:t>
      </w:r>
    </w:p>
    <w:p>
      <w:r>
        <w:t>并不符合我们当前表单项的数据格式配置</w:t>
      </w:r>
    </w:p>
    <w:p>
      <w:r>
        <w:t>识别自由容器</w:t>
      </w:r>
    </w:p>
    <w:p>
      <w:r>
        <w:t>当前渲染的段</w:t>
      </w:r>
    </w:p>
    <w:p>
      <w:r>
        <w:t>发送前需要转成字符串</w:t>
      </w:r>
    </w:p>
    <w:p>
      <w:r>
        <w:t>标题和操作栏将不会显示</w:t>
      </w:r>
    </w:p>
    <w:p>
      <w:r>
        <w:t>屯昌县</w:t>
      </w:r>
    </w:p>
    <w:p>
      <w:r>
        <w:t>如果是实时的</w:t>
      </w:r>
    </w:p>
    <w:p>
      <w:r>
        <w:t>请前往</w:t>
      </w:r>
    </w:p>
    <w:p>
      <w:r>
        <w:t>注册进去的都无需自己实现</w:t>
      </w:r>
    </w:p>
    <w:p>
      <w:r>
        <w:t>拼接值</w:t>
      </w:r>
    </w:p>
    <w:p>
      <w:r>
        <w:t>配置成员详情</w:t>
      </w:r>
    </w:p>
    <w:p>
      <w:r>
        <w:t>提示对话框</w:t>
      </w:r>
    </w:p>
    <w:p>
      <w:r>
        <w:t>右侧图标</w:t>
      </w:r>
    </w:p>
    <w:p>
      <w:r>
        <w:t>这是一段文本</w:t>
      </w:r>
    </w:p>
    <w:p>
      <w:r>
        <w:t>左一右二</w:t>
      </w:r>
    </w:p>
    <w:p>
      <w:r>
        <w:t>和</w:t>
      </w:r>
    </w:p>
    <w:p>
      <w:r>
        <w:t>苏澳镇</w:t>
      </w:r>
    </w:p>
    <w:p>
      <w:r>
        <w:t>暂无选项</w:t>
      </w:r>
    </w:p>
    <w:p>
      <w:r>
        <w:t>表单项报错信息</w:t>
      </w:r>
    </w:p>
    <w:p>
      <w:r>
        <w:t>否则不清楚要删除哪个</w:t>
      </w:r>
    </w:p>
    <w:p>
      <w:r>
        <w:t>模式下的前置图标</w:t>
      </w:r>
    </w:p>
    <w:p>
      <w:r>
        <w:t>黄陂区</w:t>
      </w:r>
    </w:p>
    <w:p>
      <w:r>
        <w:t>作为放大预览的图片地址</w:t>
      </w:r>
    </w:p>
    <w:p>
      <w:r>
        <w:t>云中君</w:t>
      </w:r>
    </w:p>
    <w:p>
      <w:r>
        <w:t>北京时间的</w:t>
      </w:r>
    </w:p>
    <w:p>
      <w:r>
        <w:t>分为两步来实现</w:t>
      </w:r>
    </w:p>
    <w:p>
      <w:r>
        <w:t>可以试试开启</w:t>
      </w:r>
    </w:p>
    <w:p>
      <w:r>
        <w:t>展示值用的是简单的</w:t>
      </w:r>
    </w:p>
    <w:p>
      <w:r>
        <w:t>默认读取接口返回的</w:t>
      </w:r>
    </w:p>
    <w:p>
      <w:r>
        <w:t>需要格式化动作配置</w:t>
      </w:r>
    </w:p>
    <w:p>
      <w:r>
        <w:t>优化这个逻辑</w:t>
      </w:r>
    </w:p>
    <w:p>
      <w:r>
        <w:t>初始化了就可以发数据</w:t>
      </w:r>
    </w:p>
    <w:p>
      <w:r>
        <w:t>西工区</w:t>
      </w:r>
    </w:p>
    <w:p>
      <w:r>
        <w:t>五大连池市</w:t>
      </w:r>
    </w:p>
    <w:p>
      <w:r>
        <w:t>返回数据就能继续往下选择</w:t>
      </w:r>
    </w:p>
    <w:p>
      <w:r>
        <w:t>花垣县</w:t>
      </w:r>
    </w:p>
    <w:p>
      <w:r>
        <w:t>指定弹框组件</w:t>
      </w:r>
    </w:p>
    <w:p>
      <w:r>
        <w:t>返回的数据结构</w:t>
      </w:r>
    </w:p>
    <w:p>
      <w:r>
        <w:t>可以将内容用锚点导航分组的形式展示</w:t>
      </w:r>
    </w:p>
    <w:p>
      <w:r>
        <w:t>对输入内容进行模糊匹配</w:t>
      </w:r>
    </w:p>
    <w:p>
      <w:r>
        <w:t>永泰县</w:t>
      </w:r>
    </w:p>
    <w:p>
      <w:r>
        <w:t>中会给</w:t>
      </w:r>
    </w:p>
    <w:p>
      <w:r>
        <w:t>且上次和这次还不一样</w:t>
      </w:r>
    </w:p>
    <w:p>
      <w:r>
        <w:t>天镇县</w:t>
      </w:r>
    </w:p>
    <w:p>
      <w:r>
        <w:t>思源粗体</w:t>
      </w:r>
    </w:p>
    <w:p>
      <w:r>
        <w:t>可以自定义派发的事件名称</w:t>
      </w:r>
    </w:p>
    <w:p>
      <w:r>
        <w:t>这时候就需要接收适配器进行调整结构</w:t>
      </w:r>
    </w:p>
    <w:p>
      <w:r>
        <w:t>单个</w:t>
      </w:r>
    </w:p>
    <w:p>
      <w:r>
        <w:t>自定义点击事件</w:t>
      </w:r>
    </w:p>
    <w:p>
      <w:r>
        <w:t>修改的时候是否直接提交表单</w:t>
      </w:r>
    </w:p>
    <w:p>
      <w:r>
        <w:t>次颜色激活时的颜色</w:t>
      </w:r>
    </w:p>
    <w:p>
      <w:r>
        <w:t>宾川县</w:t>
      </w:r>
    </w:p>
    <w:p>
      <w:r>
        <w:t>代码高亮显示</w:t>
      </w:r>
    </w:p>
    <w:p>
      <w:r>
        <w:t>开关组件可以设置</w:t>
      </w:r>
    </w:p>
    <w:p>
      <w:r>
        <w:t>主要入口</w:t>
      </w:r>
    </w:p>
    <w:p>
      <w:r>
        <w:t>行为级联选中子节点</w:t>
      </w:r>
    </w:p>
    <w:p>
      <w:r>
        <w:t>的显示</w:t>
      </w:r>
    </w:p>
    <w:p>
      <w:r>
        <w:t>支持获取变量如</w:t>
      </w:r>
    </w:p>
    <w:p>
      <w:r>
        <w:t>指定单选还是多选</w:t>
      </w:r>
    </w:p>
    <w:p>
      <w:r>
        <w:t>就行</w:t>
      </w:r>
    </w:p>
    <w:p>
      <w:r>
        <w:t>如何进行映射</w:t>
      </w:r>
    </w:p>
    <w:p>
      <w:r>
        <w:t>数据偏差</w:t>
      </w:r>
    </w:p>
    <w:p>
      <w:r>
        <w:t>显示列信息</w:t>
      </w:r>
    </w:p>
    <w:p>
      <w:r>
        <w:t>找不到对应的</w:t>
      </w:r>
    </w:p>
    <w:p>
      <w:r>
        <w:t>发送请求时的上下文数据</w:t>
      </w:r>
    </w:p>
    <w:p>
      <w:r>
        <w:t>什么的处理掉</w:t>
      </w:r>
    </w:p>
    <w:p>
      <w:r>
        <w:t>桦南县</w:t>
      </w:r>
    </w:p>
    <w:p>
      <w:r>
        <w:t>目前只能使用下载文件的方式用本地</w:t>
      </w:r>
    </w:p>
    <w:p>
      <w:r>
        <w:t>重新计算</w:t>
      </w:r>
    </w:p>
    <w:p>
      <w:r>
        <w:t>显示空的内容</w:t>
      </w:r>
    </w:p>
    <w:p>
      <w:r>
        <w:t>就不会初始化加载</w:t>
      </w:r>
    </w:p>
    <w:p>
      <w:r>
        <w:t>用的</w:t>
      </w:r>
    </w:p>
    <w:p>
      <w:r>
        <w:t>后来大部分都自己写了</w:t>
      </w:r>
    </w:p>
    <w:p>
      <w:r>
        <w:t>时间轴节点图标设置</w:t>
      </w:r>
    </w:p>
    <w:p>
      <w:r>
        <w:t>晚于目标日期或和目标日期相同</w:t>
      </w:r>
    </w:p>
    <w:p>
      <w:r>
        <w:t>才可能是变量</w:t>
      </w:r>
    </w:p>
    <w:p>
      <w:r>
        <w:t>第二</w:t>
      </w:r>
    </w:p>
    <w:p>
      <w:r>
        <w:t>静默更新</w:t>
      </w:r>
    </w:p>
    <w:p>
      <w:r>
        <w:t>沙田镇</w:t>
      </w:r>
    </w:p>
    <w:p>
      <w:r>
        <w:t>可拉拽调整大小</w:t>
      </w:r>
    </w:p>
    <w:p>
      <w:r>
        <w:t>因为这个值被当成对象</w:t>
      </w:r>
    </w:p>
    <w:p>
      <w:r>
        <w:t>存储当前所有分类</w:t>
      </w:r>
    </w:p>
    <w:p>
      <w:r>
        <w:t>清河</w:t>
      </w:r>
    </w:p>
    <w:p>
      <w:r>
        <w:t>请求库来实现这个接口</w:t>
      </w:r>
    </w:p>
    <w:p>
      <w:r>
        <w:t>因为单个文件重新上传也能选择多个</w:t>
      </w:r>
    </w:p>
    <w:p>
      <w:r>
        <w:t>当值为</w:t>
      </w:r>
    </w:p>
    <w:p>
      <w:r>
        <w:t>再用</w:t>
      </w:r>
    </w:p>
    <w:p>
      <w:r>
        <w:t>重新构建孩子渲染器列表</w:t>
      </w:r>
    </w:p>
    <w:p>
      <w:r>
        <w:t>例如有如下表单</w:t>
      </w:r>
    </w:p>
    <w:p>
      <w:r>
        <w:t>不自动选中子节点</w:t>
      </w:r>
    </w:p>
    <w:p>
      <w:r>
        <w:t>在处理按钮行为的时候会把当前行的完整数据传递过去</w:t>
      </w:r>
    </w:p>
    <w:p>
      <w:r>
        <w:t>根据当前行为类型</w:t>
      </w:r>
    </w:p>
    <w:p>
      <w:r>
        <w:t>关闭当前行的自定义内容</w:t>
      </w:r>
    </w:p>
    <w:p>
      <w:r>
        <w:t>用于简单计算</w:t>
      </w:r>
    </w:p>
    <w:p>
      <w:r>
        <w:t>甘井子区</w:t>
      </w:r>
    </w:p>
    <w:p>
      <w:r>
        <w:t>也可以使用动作对单个表单项进行状态切换</w:t>
      </w:r>
    </w:p>
    <w:p>
      <w:r>
        <w:t>生成数据源的配置表单</w:t>
      </w:r>
    </w:p>
    <w:p>
      <w:r>
        <w:t>文山市</w:t>
      </w:r>
    </w:p>
    <w:p>
      <w:r>
        <w:t>里面配置</w:t>
      </w:r>
    </w:p>
    <w:p>
      <w:r>
        <w:t>详情请在预览区域选中后进行编辑</w:t>
      </w:r>
    </w:p>
    <w:p>
      <w:r>
        <w:t>警告类和危险类</w:t>
      </w:r>
    </w:p>
    <w:p>
      <w:r>
        <w:t>获取密钥</w:t>
      </w:r>
    </w:p>
    <w:p>
      <w:r>
        <w:t>如果不一致怎么办</w:t>
      </w:r>
    </w:p>
    <w:p>
      <w:r>
        <w:t>是否是合法的</w:t>
      </w:r>
    </w:p>
    <w:p>
      <w:r>
        <w:t>黄石港区</w:t>
      </w:r>
    </w:p>
    <w:p>
      <w:r>
        <w:t>默认一行展示四个格子</w:t>
      </w:r>
    </w:p>
    <w:p>
      <w:r>
        <w:t>共有下面两种方法</w:t>
      </w:r>
    </w:p>
    <w:p>
      <w:r>
        <w:t>用户昵称</w:t>
      </w:r>
    </w:p>
    <w:p>
      <w:r>
        <w:t>覆盖所有分页组件</w:t>
      </w:r>
    </w:p>
    <w:p>
      <w:r>
        <w:t>提交成功</w:t>
      </w:r>
    </w:p>
    <w:p>
      <w:r>
        <w:t>会默认给</w:t>
      </w:r>
    </w:p>
    <w:p>
      <w:r>
        <w:t>干脆过滤掉来自弹框里面的点击</w:t>
      </w:r>
    </w:p>
    <w:p>
      <w:r>
        <w:t>添加操作</w:t>
      </w:r>
    </w:p>
    <w:p>
      <w:r>
        <w:t>并把值运用上</w:t>
      </w:r>
    </w:p>
    <w:p>
      <w:r>
        <w:t>桂阳县</w:t>
      </w:r>
    </w:p>
    <w:p>
      <w:r>
        <w:t>表达式内容和结束字符</w:t>
      </w:r>
    </w:p>
    <w:p>
      <w:r>
        <w:t>会强制开启属性</w:t>
      </w:r>
    </w:p>
    <w:p>
      <w:r>
        <w:t>表达式等功能调试</w:t>
      </w:r>
    </w:p>
    <w:p>
      <w:r>
        <w:t>如果有值</w:t>
      </w:r>
    </w:p>
    <w:p>
      <w:r>
        <w:t>设置图片链接地址</w:t>
      </w:r>
    </w:p>
    <w:p>
      <w:r>
        <w:t>环翠区</w:t>
      </w:r>
    </w:p>
    <w:p>
      <w:r>
        <w:t>通过这种树形结构</w:t>
      </w:r>
    </w:p>
    <w:p>
      <w:r>
        <w:t>您的私有网络已达到配额</w:t>
      </w:r>
    </w:p>
    <w:p>
      <w:r>
        <w:t>可以通过自定义</w:t>
      </w:r>
    </w:p>
    <w:p>
      <w:r>
        <w:t>控制组件的显隐</w:t>
      </w:r>
    </w:p>
    <w:p>
      <w:r>
        <w:t>总数据条数</w:t>
      </w:r>
    </w:p>
    <w:p>
      <w:r>
        <w:t>尖草坪区</w:t>
      </w:r>
    </w:p>
    <w:p>
      <w:r>
        <w:t>最终提交成功时触发</w:t>
      </w:r>
    </w:p>
    <w:p>
      <w:r>
        <w:t>合适</w:t>
      </w:r>
    </w:p>
    <w:p>
      <w:r>
        <w:t>为水平排列类似如</w:t>
      </w:r>
    </w:p>
    <w:p>
      <w:r>
        <w:t>卡片模式</w:t>
      </w:r>
    </w:p>
    <w:p>
      <w:r>
        <w:t>数值设置时需要</w:t>
      </w:r>
    </w:p>
    <w:p>
      <w:r>
        <w:t>垂直居中</w:t>
      </w:r>
    </w:p>
    <w:p>
      <w:r>
        <w:t>开启后子菜单不在父级下方展开</w:t>
      </w:r>
    </w:p>
    <w:p>
      <w:r>
        <w:t>边框相关</w:t>
      </w:r>
    </w:p>
    <w:p>
      <w:r>
        <w:t>实时日志等业务组件</w:t>
      </w:r>
    </w:p>
    <w:p>
      <w:r>
        <w:t>会自动切换到虚拟渲染模式</w:t>
      </w:r>
    </w:p>
    <w:p>
      <w:r>
        <w:t>所以没办法在之前根据渲染器信息来包裹个组件下发</w:t>
      </w:r>
    </w:p>
    <w:p>
      <w:r>
        <w:t>树多选选择器</w:t>
      </w:r>
    </w:p>
    <w:p>
      <w:r>
        <w:t>更复杂的删除按钮</w:t>
      </w:r>
    </w:p>
    <w:p>
      <w:r>
        <w:t>吴中区</w:t>
      </w:r>
    </w:p>
    <w:p>
      <w:r>
        <w:t>这个是组件的实现部分</w:t>
      </w:r>
    </w:p>
    <w:p>
      <w:r>
        <w:t>新表达式语法</w:t>
      </w:r>
    </w:p>
    <w:p>
      <w:r>
        <w:t>自定义静态展示方式</w:t>
      </w:r>
    </w:p>
    <w:p>
      <w:r>
        <w:t>晚高峰</w:t>
      </w:r>
    </w:p>
    <w:p>
      <w:r>
        <w:t>上例中的</w:t>
      </w:r>
    </w:p>
    <w:p>
      <w:r>
        <w:t>具体查看</w:t>
      </w:r>
    </w:p>
    <w:p>
      <w:r>
        <w:t>渲染区域的</w:t>
      </w:r>
    </w:p>
    <w:p>
      <w:r>
        <w:t>可以实现这个接口</w:t>
      </w:r>
    </w:p>
    <w:p>
      <w:r>
        <w:t>设置高亮</w:t>
      </w:r>
    </w:p>
    <w:p>
      <w:r>
        <w:t>默认是自动</w:t>
      </w:r>
    </w:p>
    <w:p>
      <w:r>
        <w:t>之前遇到过问题</w:t>
      </w:r>
    </w:p>
    <w:p>
      <w:r>
        <w:t>实现垂直模式</w:t>
      </w:r>
    </w:p>
    <w:p>
      <w:r>
        <w:t>分块上传接口</w:t>
      </w:r>
    </w:p>
    <w:p>
      <w:r>
        <w:t>属性可以提供一些默认类型</w:t>
      </w:r>
    </w:p>
    <w:p>
      <w:r>
        <w:t>用来展示一个图标</w:t>
      </w:r>
    </w:p>
    <w:p>
      <w:r>
        <w:t>有时候返回结果中有</w:t>
      </w:r>
    </w:p>
    <w:p>
      <w:r>
        <w:t>点击帧的时候会将视频跳到对应时间</w:t>
      </w:r>
    </w:p>
    <w:p>
      <w:r>
        <w:t>是否用文字显示值</w:t>
      </w:r>
    </w:p>
    <w:p>
      <w:r>
        <w:t>普光</w:t>
      </w:r>
    </w:p>
    <w:p>
      <w:r>
        <w:t>不过目前还不支持嵌套语法</w:t>
      </w:r>
    </w:p>
    <w:p>
      <w:r>
        <w:t>配置当前</w:t>
      </w:r>
    </w:p>
    <w:p>
      <w:r>
        <w:t>的数字类型</w:t>
      </w:r>
    </w:p>
    <w:p>
      <w:r>
        <w:t>新增一行</w:t>
      </w:r>
    </w:p>
    <w:p>
      <w:r>
        <w:t>圆角特殊处理</w:t>
      </w:r>
    </w:p>
    <w:p>
      <w:r>
        <w:t>河南</w:t>
      </w:r>
    </w:p>
    <w:p>
      <w:r>
        <w:t>息县</w:t>
      </w:r>
    </w:p>
    <w:p>
      <w:r>
        <w:t>当前成绩</w:t>
      </w:r>
    </w:p>
    <w:p>
      <w:r>
        <w:t>超过</w:t>
      </w:r>
    </w:p>
    <w:p>
      <w:r>
        <w:t>分割线</w:t>
      </w:r>
    </w:p>
    <w:p>
      <w:r>
        <w:t>指定添加的位置</w:t>
      </w:r>
    </w:p>
    <w:p>
      <w:r>
        <w:t>参数支持常量及变量</w:t>
      </w:r>
    </w:p>
    <w:p>
      <w:r>
        <w:t>默认值输入框占位文本</w:t>
      </w:r>
    </w:p>
    <w:p>
      <w:r>
        <w:t>选项源接口</w:t>
      </w:r>
    </w:p>
    <w:p>
      <w:r>
        <w:t>的文件是会自动开启</w:t>
      </w:r>
    </w:p>
    <w:p>
      <w:r>
        <w:t>与步长小数位数</w:t>
      </w:r>
    </w:p>
    <w:p>
      <w:r>
        <w:t>切换图例选中状态</w:t>
      </w:r>
    </w:p>
    <w:p>
      <w:r>
        <w:t>这种写法</w:t>
      </w:r>
    </w:p>
    <w:p>
      <w:r>
        <w:t>金山区</w:t>
      </w:r>
    </w:p>
    <w:p>
      <w:r>
        <w:t>表格列</w:t>
      </w:r>
    </w:p>
    <w:p>
      <w:r>
        <w:t>还会携带这个数据可以用来获取当前行数据在这一页中的位置</w:t>
      </w:r>
    </w:p>
    <w:p>
      <w:r>
        <w:t>不适合做什么</w:t>
      </w:r>
    </w:p>
    <w:p>
      <w:r>
        <w:t>来取值</w:t>
      </w:r>
    </w:p>
    <w:p>
      <w:r>
        <w:t>类似于单选效果</w:t>
      </w:r>
    </w:p>
    <w:p>
      <w:r>
        <w:t>彰化县</w:t>
      </w:r>
    </w:p>
    <w:p>
      <w:r>
        <w:t>菜单上的类名</w:t>
      </w:r>
    </w:p>
    <w:p>
      <w:r>
        <w:t>如果在已有项目中</w:t>
      </w:r>
    </w:p>
    <w:p>
      <w:r>
        <w:t>文件生成</w:t>
      </w:r>
    </w:p>
    <w:p>
      <w:r>
        <w:t>校验优先级比最大宽度和最大宽度高</w:t>
      </w:r>
    </w:p>
    <w:p>
      <w:r>
        <w:t>每个选项单列一行</w:t>
      </w:r>
    </w:p>
    <w:p>
      <w:r>
        <w:t>传入字符</w:t>
      </w:r>
    </w:p>
    <w:p>
      <w:r>
        <w:t>失去焦点</w:t>
      </w:r>
    </w:p>
    <w:p>
      <w:r>
        <w:t>独立上传</w:t>
      </w:r>
    </w:p>
    <w:p>
      <w:r>
        <w:t>设置成固定宽度</w:t>
      </w:r>
    </w:p>
    <w:p>
      <w:r>
        <w:t>是跟</w:t>
      </w:r>
    </w:p>
    <w:p>
      <w:r>
        <w:t>传来的数据</w:t>
      </w:r>
    </w:p>
    <w:p>
      <w:r>
        <w:t>夹江县</w:t>
      </w:r>
    </w:p>
    <w:p>
      <w:r>
        <w:t>提示单独设置不同的持续时间</w:t>
      </w:r>
    </w:p>
    <w:p>
      <w:r>
        <w:t>因此</w:t>
      </w:r>
    </w:p>
    <w:p>
      <w:r>
        <w:t>自己写判断如</w:t>
      </w:r>
    </w:p>
    <w:p>
      <w:r>
        <w:t>该对话框只有确认按钮</w:t>
      </w:r>
    </w:p>
    <w:p>
      <w:r>
        <w:t>右侧编辑器可以通过设置</w:t>
      </w:r>
    </w:p>
    <w:p>
      <w:r>
        <w:t>凤翔县</w:t>
      </w:r>
    </w:p>
    <w:p>
      <w:r>
        <w:t>一般只需要配置</w:t>
      </w:r>
    </w:p>
    <w:p>
      <w:r>
        <w:t>来获取数据</w:t>
      </w:r>
    </w:p>
    <w:p>
      <w:r>
        <w:t>导航项点击</w:t>
      </w:r>
    </w:p>
    <w:p>
      <w:r>
        <w:t>北屯市</w:t>
      </w:r>
    </w:p>
    <w:p>
      <w:r>
        <w:t>薛城区</w:t>
      </w:r>
    </w:p>
    <w:p>
      <w:r>
        <w:t>标题展示位置</w:t>
      </w:r>
    </w:p>
    <w:p>
      <w:r>
        <w:t>潜江市</w:t>
      </w:r>
    </w:p>
    <w:p>
      <w:r>
        <w:t>内容</w:t>
      </w:r>
    </w:p>
    <w:p>
      <w:r>
        <w:t>需补充条件</w:t>
      </w:r>
    </w:p>
    <w:p>
      <w:r>
        <w:t>宁陕县</w:t>
      </w:r>
    </w:p>
    <w:p>
      <w:r>
        <w:t>提示类标题</w:t>
      </w:r>
    </w:p>
    <w:p>
      <w:r>
        <w:t>为按钮设置激活态时的主题样式</w:t>
      </w:r>
    </w:p>
    <w:p>
      <w:r>
        <w:t>清空输入框后重置为指定值</w:t>
      </w:r>
    </w:p>
    <w:p>
      <w:r>
        <w:t>金水区</w:t>
      </w:r>
    </w:p>
    <w:p>
      <w:r>
        <w:t>会覆盖动作传递的</w:t>
      </w:r>
    </w:p>
    <w:p>
      <w:r>
        <w:t>于是我们在</w:t>
      </w:r>
    </w:p>
    <w:p>
      <w:r>
        <w:t>当前行是否有</w:t>
      </w:r>
    </w:p>
    <w:p>
      <w:r>
        <w:t>或者需要额外的数据处理</w:t>
      </w:r>
    </w:p>
    <w:p>
      <w:r>
        <w:t>方便根据</w:t>
      </w:r>
    </w:p>
    <w:p>
      <w:r>
        <w:t>当前元素不允许删除</w:t>
      </w:r>
    </w:p>
    <w:p>
      <w:r>
        <w:t>个配置项</w:t>
      </w:r>
    </w:p>
    <w:p>
      <w:r>
        <w:t>绑定的列表成员</w:t>
      </w:r>
    </w:p>
    <w:p>
      <w:r>
        <w:t>自动填充再次触发后</w:t>
      </w:r>
    </w:p>
    <w:p>
      <w:r>
        <w:t>构建</w:t>
      </w:r>
    </w:p>
    <w:p>
      <w:r>
        <w:t>不然切不过来</w:t>
      </w:r>
    </w:p>
    <w:p>
      <w:r>
        <w:t>目录下的内容就行</w:t>
      </w:r>
    </w:p>
    <w:p>
      <w:r>
        <w:t>默认转成</w:t>
      </w:r>
    </w:p>
    <w:p>
      <w:r>
        <w:t>选项卡切换</w:t>
      </w:r>
    </w:p>
    <w:p>
      <w:r>
        <w:t>表单静态</w:t>
      </w:r>
    </w:p>
    <w:p>
      <w:r>
        <w:t>宽度占满</w:t>
      </w:r>
    </w:p>
    <w:p>
      <w:r>
        <w:t>先不</w:t>
      </w:r>
    </w:p>
    <w:p>
      <w:r>
        <w:t>默认情况下使用</w:t>
      </w:r>
    </w:p>
    <w:p>
      <w:r>
        <w:t>失去焦点事件</w:t>
      </w:r>
    </w:p>
    <w:p>
      <w:r>
        <w:t>日常开发可以使用</w:t>
      </w:r>
    </w:p>
    <w:p>
      <w:r>
        <w:t>情况</w:t>
      </w:r>
    </w:p>
    <w:p>
      <w:r>
        <w:t>串联使用</w:t>
      </w:r>
    </w:p>
    <w:p>
      <w:r>
        <w:t>龙口市</w:t>
      </w:r>
    </w:p>
    <w:p>
      <w:r>
        <w:t>强制将数据附加在</w:t>
      </w:r>
    </w:p>
    <w:p>
      <w:r>
        <w:t>如果不确认</w:t>
      </w:r>
    </w:p>
    <w:p>
      <w:r>
        <w:t>方便输入城市</w:t>
      </w:r>
    </w:p>
    <w:p>
      <w:r>
        <w:t>新的才会生效</w:t>
      </w:r>
    </w:p>
    <w:p>
      <w:r>
        <w:t>虚拟的渲染器编辑器</w:t>
      </w:r>
    </w:p>
    <w:p>
      <w:r>
        <w:t>右玉县</w:t>
      </w:r>
    </w:p>
    <w:p>
      <w:r>
        <w:t>比如下面这个</w:t>
      </w:r>
    </w:p>
    <w:p>
      <w:r>
        <w:t>默认是折行</w:t>
      </w:r>
    </w:p>
    <w:p>
      <w:r>
        <w:t>盘锦市市辖区</w:t>
      </w:r>
    </w:p>
    <w:p>
      <w:r>
        <w:t>空格</w:t>
      </w:r>
    </w:p>
    <w:p>
      <w:r>
        <w:t>为需要额外在按钮上配置</w:t>
      </w:r>
    </w:p>
    <w:p>
      <w:r>
        <w:t>搜索框是否吸顶</w:t>
      </w:r>
    </w:p>
    <w:p>
      <w:r>
        <w:t>下面单独的篇章介绍</w:t>
      </w:r>
    </w:p>
    <w:p>
      <w:r>
        <w:t>上月最后一天</w:t>
      </w:r>
    </w:p>
    <w:p>
      <w:r>
        <w:t>会自动给当前表单项设置为</w:t>
      </w:r>
    </w:p>
    <w:p>
      <w:r>
        <w:t>更复杂的增加</w:t>
      </w:r>
    </w:p>
    <w:p>
      <w:r>
        <w:t>侧边</w:t>
      </w:r>
    </w:p>
    <w:p>
      <w:r>
        <w:t>用于最后一个</w:t>
      </w:r>
    </w:p>
    <w:p>
      <w:r>
        <w:t>弹窗内支持复杂的交互设计</w:t>
      </w:r>
    </w:p>
    <w:p>
      <w:r>
        <w:t>比如下面这个例子</w:t>
      </w:r>
    </w:p>
    <w:p>
      <w:r>
        <w:t>丹江口市</w:t>
      </w:r>
    </w:p>
    <w:p>
      <w:r>
        <w:t>通过变量获取</w:t>
      </w:r>
    </w:p>
    <w:p>
      <w:r>
        <w:t>当什么前缀都不加时</w:t>
      </w:r>
    </w:p>
    <w:p>
      <w:r>
        <w:t>上面的例子首先用</w:t>
      </w:r>
    </w:p>
    <w:p>
      <w:r>
        <w:t>监听切换事件</w:t>
      </w:r>
    </w:p>
    <w:p>
      <w:r>
        <w:t>文件个数不可少于</w:t>
      </w:r>
    </w:p>
    <w:p>
      <w:r>
        <w:t>漳县</w:t>
      </w:r>
    </w:p>
    <w:p>
      <w:r>
        <w:t>设置主键</w:t>
      </w:r>
    </w:p>
    <w:p>
      <w:r>
        <w:t>的特性是</w:t>
      </w:r>
    </w:p>
    <w:p>
      <w:r>
        <w:t>直接更新图表的数据等于更新图表所依赖数据域中的变量</w:t>
      </w:r>
    </w:p>
    <w:p>
      <w:r>
        <w:t>可以在这里提供绑定字段</w:t>
      </w:r>
    </w:p>
    <w:p>
      <w:r>
        <w:t>从列表中收集所有图片</w:t>
      </w:r>
    </w:p>
    <w:p>
      <w:r>
        <w:t>表单只会展示表单项</w:t>
      </w:r>
    </w:p>
    <w:p>
      <w:r>
        <w:t>不用担心</w:t>
      </w:r>
    </w:p>
    <w:p>
      <w:r>
        <w:t>兼容老用法</w:t>
      </w:r>
    </w:p>
    <w:p>
      <w:r>
        <w:t>限制最小跨度</w:t>
      </w:r>
    </w:p>
    <w:p>
      <w:r>
        <w:t>自适应内容高度</w:t>
      </w:r>
    </w:p>
    <w:p>
      <w:r>
        <w:t>数据域变量使用</w:t>
      </w:r>
    </w:p>
    <w:p>
      <w:r>
        <w:t>即小数点后几位</w:t>
      </w:r>
    </w:p>
    <w:p>
      <w:r>
        <w:t>三门县</w:t>
      </w:r>
    </w:p>
    <w:p>
      <w:r>
        <w:t>崖州区</w:t>
      </w:r>
    </w:p>
    <w:p>
      <w:r>
        <w:t>添加图标</w:t>
      </w:r>
    </w:p>
    <w:p>
      <w:r>
        <w:t>大肚区</w:t>
      </w:r>
    </w:p>
    <w:p>
      <w:r>
        <w:t>京口区</w:t>
      </w:r>
    </w:p>
    <w:p>
      <w:r>
        <w:t>两数相除的余数</w:t>
      </w:r>
    </w:p>
    <w:p>
      <w:r>
        <w:t>里的复制</w:t>
      </w:r>
    </w:p>
    <w:p>
      <w:r>
        <w:t>里默认用到的</w:t>
      </w:r>
    </w:p>
    <w:p>
      <w:r>
        <w:t>可以直接返回数据域中变量值</w:t>
      </w:r>
    </w:p>
    <w:p>
      <w:r>
        <w:t>会导致</w:t>
      </w:r>
    </w:p>
    <w:p>
      <w:r>
        <w:t>表单验证示例</w:t>
      </w:r>
    </w:p>
    <w:p>
      <w:r>
        <w:t>分页个数</w:t>
      </w:r>
    </w:p>
    <w:p>
      <w:r>
        <w:t>古镇镇</w:t>
      </w:r>
    </w:p>
    <w:p>
      <w:r>
        <w:t>作为容器使用</w:t>
      </w:r>
    </w:p>
    <w:p>
      <w:r>
        <w:t>这个设置只在</w:t>
      </w:r>
    </w:p>
    <w:p>
      <w:r>
        <w:t>可配置是否折叠</w:t>
      </w:r>
    </w:p>
    <w:p>
      <w:r>
        <w:t>表格编辑器</w:t>
      </w:r>
    </w:p>
    <w:p>
      <w:r>
        <w:t>登录</w:t>
      </w:r>
    </w:p>
    <w:p>
      <w:r>
        <w:t>清空输入后组件值变为</w:t>
      </w:r>
    </w:p>
    <w:p>
      <w:r>
        <w:t>普通容器类渲染器配置</w:t>
      </w:r>
    </w:p>
    <w:p>
      <w:r>
        <w:t>而前面我们知道</w:t>
      </w:r>
    </w:p>
    <w:p>
      <w:r>
        <w:t>关键词为</w:t>
      </w:r>
    </w:p>
    <w:p>
      <w:r>
        <w:t>替换文本</w:t>
      </w:r>
    </w:p>
    <w:p>
      <w:r>
        <w:t>并将其结果作用到指定的变量中</w:t>
      </w:r>
    </w:p>
    <w:p>
      <w:r>
        <w:t>搜集的</w:t>
      </w:r>
    </w:p>
    <w:p>
      <w:r>
        <w:t>单页模式需要这个</w:t>
      </w:r>
    </w:p>
    <w:p>
      <w:r>
        <w:t>表单项校验失败后触发</w:t>
      </w:r>
    </w:p>
    <w:p>
      <w:r>
        <w:t>项选中</w:t>
      </w:r>
    </w:p>
    <w:p>
      <w:r>
        <w:t>如果你想获取其他数据</w:t>
      </w:r>
    </w:p>
    <w:p>
      <w:r>
        <w:t>计算每个刻度标记</w:t>
      </w:r>
    </w:p>
    <w:p>
      <w:r>
        <w:t>弹框标题</w:t>
      </w:r>
    </w:p>
    <w:p>
      <w:r>
        <w:t>芷江侗族自治县</w:t>
      </w:r>
    </w:p>
    <w:p>
      <w:r>
        <w:t>选择后下拉菜单会默认展开</w:t>
      </w:r>
    </w:p>
    <w:p>
      <w:r>
        <w:t>翁牛特旗</w:t>
      </w:r>
    </w:p>
    <w:p>
      <w:r>
        <w:t>适合移动端展示</w:t>
      </w:r>
    </w:p>
    <w:p>
      <w:r>
        <w:t>比如下载文本</w:t>
      </w:r>
    </w:p>
    <w:p>
      <w:r>
        <w:t>向前插入布局容器</w:t>
      </w:r>
    </w:p>
    <w:p>
      <w:r>
        <w:t>汤阴县</w:t>
      </w:r>
    </w:p>
    <w:p>
      <w:r>
        <w:t>是否长度正好等于设定值</w:t>
      </w:r>
    </w:p>
    <w:p>
      <w:r>
        <w:t>本文基于这个例子进行了简化</w:t>
      </w:r>
    </w:p>
    <w:p>
      <w:r>
        <w:t>卡片是否只有在点开的时候加载</w:t>
      </w:r>
    </w:p>
    <w:p>
      <w:r>
        <w:t>按钮的图标</w:t>
      </w:r>
    </w:p>
    <w:p>
      <w:r>
        <w:t>动态选项</w:t>
      </w:r>
    </w:p>
    <w:p>
      <w:r>
        <w:t>配置项倒序排列</w:t>
      </w:r>
    </w:p>
    <w:p>
      <w:r>
        <w:t>正在编辑中的元素失去焦点</w:t>
      </w:r>
    </w:p>
    <w:p>
      <w:r>
        <w:t>贡嘎县</w:t>
      </w:r>
    </w:p>
    <w:p>
      <w:r>
        <w:t>点击滑轨</w:t>
      </w:r>
    </w:p>
    <w:p>
      <w:r>
        <w:t>然后将该数据传给下一个过滤器</w:t>
      </w:r>
    </w:p>
    <w:p>
      <w:r>
        <w:t>需要注意这和放大功能是冲突的</w:t>
      </w:r>
    </w:p>
    <w:p>
      <w:r>
        <w:t>可以控制鼠标移上去后是否显示下划线</w:t>
      </w:r>
    </w:p>
    <w:p>
      <w:r>
        <w:t>查看下面这种场景</w:t>
      </w:r>
    </w:p>
    <w:p>
      <w:r>
        <w:t>不能够被按钮指定</w:t>
      </w:r>
    </w:p>
    <w:p>
      <w:r>
        <w:t>取消按钮名称</w:t>
      </w:r>
    </w:p>
    <w:p>
      <w:r>
        <w:t>注册插件异常</w:t>
      </w:r>
    </w:p>
    <w:p>
      <w:r>
        <w:t>逗号</w:t>
      </w:r>
    </w:p>
    <w:p>
      <w:r>
        <w:t>值打平</w:t>
      </w:r>
    </w:p>
    <w:p>
      <w:r>
        <w:t>没啥用</w:t>
      </w:r>
    </w:p>
    <w:p>
      <w:r>
        <w:t>柘荣县</w:t>
      </w:r>
    </w:p>
    <w:p>
      <w:r>
        <w:t>也可以是</w:t>
      </w:r>
    </w:p>
    <w:p>
      <w:r>
        <w:t>大理市</w:t>
      </w:r>
    </w:p>
    <w:p>
      <w:r>
        <w:t>自定义搜索过滤函数</w:t>
      </w:r>
    </w:p>
    <w:p>
      <w:r>
        <w:t>可以不用设置</w:t>
      </w:r>
    </w:p>
    <w:p>
      <w:r>
        <w:t>插件作用场景</w:t>
      </w:r>
    </w:p>
    <w:p>
      <w:r>
        <w:t>可以调用</w:t>
      </w:r>
    </w:p>
    <w:p>
      <w:r>
        <w:t>过了</w:t>
      </w:r>
    </w:p>
    <w:p>
      <w:r>
        <w:t>临安区</w:t>
      </w:r>
    </w:p>
    <w:p>
      <w:r>
        <w:t>覃塘区</w:t>
      </w:r>
    </w:p>
    <w:p>
      <w:r>
        <w:t>先执行</w:t>
      </w:r>
    </w:p>
    <w:p>
      <w:r>
        <w:t>函数的有可能依赖</w:t>
      </w:r>
    </w:p>
    <w:p>
      <w:r>
        <w:t>不知道这里干啥的</w:t>
      </w:r>
    </w:p>
    <w:p>
      <w:r>
        <w:t>上传类组件</w:t>
      </w:r>
    </w:p>
    <w:p>
      <w:r>
        <w:t>每个格子默认垂直高度</w:t>
      </w:r>
    </w:p>
    <w:p>
      <w:r>
        <w:t>函数触发事件</w:t>
      </w:r>
    </w:p>
    <w:p>
      <w:r>
        <w:t>然后通过后端接口</w:t>
      </w:r>
    </w:p>
    <w:p>
      <w:r>
        <w:t>接口类型将增加排序参数</w:t>
      </w:r>
    </w:p>
    <w:p>
      <w:r>
        <w:t>表达式中不要写当前层数据变量</w:t>
      </w:r>
    </w:p>
    <w:p>
      <w:r>
        <w:t>应用信息</w:t>
      </w:r>
    </w:p>
    <w:p>
      <w:r>
        <w:t>不好通过</w:t>
      </w:r>
    </w:p>
    <w:p>
      <w:r>
        <w:t>如下</w:t>
      </w:r>
    </w:p>
    <w:p>
      <w:r>
        <w:t>导航项数据</w:t>
      </w:r>
    </w:p>
    <w:p>
      <w:r>
        <w:t>不等于</w:t>
      </w:r>
    </w:p>
    <w:p>
      <w:r>
        <w:t>芮城县</w:t>
      </w:r>
    </w:p>
    <w:p>
      <w:r>
        <w:t>上面这个例子还返回了一个函数</w:t>
      </w:r>
    </w:p>
    <w:p>
      <w:r>
        <w:t>等分</w:t>
      </w:r>
    </w:p>
    <w:p>
      <w:r>
        <w:t>的数字</w:t>
      </w:r>
    </w:p>
    <w:p>
      <w:r>
        <w:t>否则太多卡顿</w:t>
      </w:r>
    </w:p>
    <w:p>
      <w:r>
        <w:t>默认不需要传</w:t>
      </w:r>
    </w:p>
    <w:p>
      <w:r>
        <w:t>优先展示</w:t>
      </w:r>
    </w:p>
    <w:p>
      <w:r>
        <w:t>丹寨县</w:t>
      </w:r>
    </w:p>
    <w:p>
      <w:r>
        <w:t>滑块当前值</w:t>
      </w:r>
    </w:p>
    <w:p>
      <w:r>
        <w:t>中的文件</w:t>
      </w:r>
    </w:p>
    <w:p>
      <w:r>
        <w:t>数字就会变为字符串</w:t>
      </w:r>
    </w:p>
    <w:p>
      <w:r>
        <w:t>如果返回了数据将被</w:t>
      </w:r>
    </w:p>
    <w:p>
      <w:r>
        <w:t>相同的日期值</w:t>
      </w:r>
    </w:p>
    <w:p>
      <w:r>
        <w:t>填充方式</w:t>
      </w:r>
    </w:p>
    <w:p>
      <w:r>
        <w:t>遍历树</w:t>
      </w:r>
    </w:p>
    <w:p>
      <w:r>
        <w:t>默认就是水平垂直居中</w:t>
      </w:r>
    </w:p>
    <w:p>
      <w:r>
        <w:t>添加项</w:t>
      </w:r>
    </w:p>
    <w:p>
      <w:r>
        <w:t>的基础上扩充了弹窗选择模式</w:t>
      </w:r>
    </w:p>
    <w:p>
      <w:r>
        <w:t>根节点已经展开了</w:t>
      </w:r>
    </w:p>
    <w:p>
      <w:r>
        <w:t>鼠标双击事件</w:t>
      </w:r>
    </w:p>
    <w:p>
      <w:r>
        <w:t>可输入</w:t>
      </w:r>
    </w:p>
    <w:p>
      <w:r>
        <w:t>滨江区</w:t>
      </w:r>
    </w:p>
    <w:p>
      <w:r>
        <w:t>不然看不出来</w:t>
      </w:r>
    </w:p>
    <w:p>
      <w:r>
        <w:t>的表单数据</w:t>
      </w:r>
    </w:p>
    <w:p>
      <w:r>
        <w:t>请输入文本</w:t>
      </w:r>
    </w:p>
    <w:p>
      <w:r>
        <w:t>选择后按钮占满父容器宽度</w:t>
      </w:r>
    </w:p>
    <w:p>
      <w:r>
        <w:t>语法检查</w:t>
      </w:r>
    </w:p>
    <w:p>
      <w:r>
        <w:t>删掉所有属性</w:t>
      </w:r>
    </w:p>
    <w:p>
      <w:r>
        <w:t>非源码模式</w:t>
      </w:r>
    </w:p>
    <w:p>
      <w:r>
        <w:t>目前如果</w:t>
      </w:r>
    </w:p>
    <w:p>
      <w:r>
        <w:t>因为最后一个参数为函数体</w:t>
      </w:r>
    </w:p>
    <w:p>
      <w:r>
        <w:t>变量模式是</w:t>
      </w:r>
    </w:p>
    <w:p>
      <w:r>
        <w:t>最后一步</w:t>
      </w:r>
    </w:p>
    <w:p>
      <w:r>
        <w:t>需要依赖这个</w:t>
      </w:r>
    </w:p>
    <w:p>
      <w:r>
        <w:t>占满</w:t>
      </w:r>
    </w:p>
    <w:p>
      <w:r>
        <w:t>后景色是</w:t>
      </w:r>
    </w:p>
    <w:p>
      <w:r>
        <w:t>组合多条</w:t>
      </w:r>
    </w:p>
    <w:p>
      <w:r>
        <w:t>采用这种方式后</w:t>
      </w:r>
    </w:p>
    <w:p>
      <w:r>
        <w:t>展示限制</w:t>
      </w:r>
    </w:p>
    <w:p>
      <w:r>
        <w:t>在变量中使用</w:t>
      </w:r>
    </w:p>
    <w:p>
      <w:r>
        <w:t>将版本保持一致</w:t>
      </w:r>
    </w:p>
    <w:p>
      <w:r>
        <w:t>支持使用变量</w:t>
      </w:r>
    </w:p>
    <w:p>
      <w:r>
        <w:t>表单切换为静态展示</w:t>
      </w:r>
    </w:p>
    <w:p>
      <w:r>
        <w:t>轻提示</w:t>
      </w:r>
    </w:p>
    <w:p>
      <w:r>
        <w:t>的列名一致</w:t>
      </w:r>
    </w:p>
    <w:p>
      <w:r>
        <w:t>高台县</w:t>
      </w:r>
    </w:p>
    <w:p>
      <w:r>
        <w:t>水果</w:t>
      </w:r>
    </w:p>
    <w:p>
      <w:r>
        <w:t>作业</w:t>
      </w:r>
    </w:p>
    <w:p>
      <w:r>
        <w:t>默认为内联</w:t>
      </w:r>
    </w:p>
    <w:p>
      <w:r>
        <w:t>余江区</w:t>
      </w:r>
    </w:p>
    <w:p>
      <w:r>
        <w:t>按钮样式</w:t>
      </w:r>
    </w:p>
    <w:p>
      <w:r>
        <w:t>没吃呢</w:t>
      </w:r>
    </w:p>
    <w:p>
      <w:r>
        <w:t>填充一个数据操作</w:t>
      </w:r>
    </w:p>
    <w:p>
      <w:r>
        <w:t>汕头市</w:t>
      </w:r>
    </w:p>
    <w:p>
      <w:r>
        <w:t>属性才生效</w:t>
      </w:r>
    </w:p>
    <w:p>
      <w:r>
        <w:t>文件体积不可超过</w:t>
      </w:r>
    </w:p>
    <w:p>
      <w:r>
        <w:t>基本概念</w:t>
      </w:r>
    </w:p>
    <w:p>
      <w:r>
        <w:t>默认为多选</w:t>
      </w:r>
    </w:p>
    <w:p>
      <w:r>
        <w:t>图标宽度占比</w:t>
      </w:r>
    </w:p>
    <w:p>
      <w:r>
        <w:t>渲染页面</w:t>
      </w:r>
    </w:p>
    <w:p>
      <w:r>
        <w:t>表格是否加载中</w:t>
      </w:r>
    </w:p>
    <w:p>
      <w:r>
        <w:t>存在两个问题</w:t>
      </w:r>
    </w:p>
    <w:p>
      <w:r>
        <w:t>也可以自定义</w:t>
      </w:r>
    </w:p>
    <w:p>
      <w:r>
        <w:t>配置是否可以排序</w:t>
      </w:r>
    </w:p>
    <w:p>
      <w:r>
        <w:t>目前示例中包含了一个</w:t>
      </w:r>
    </w:p>
    <w:p>
      <w:r>
        <w:t>发送说明</w:t>
      </w:r>
    </w:p>
    <w:p>
      <w:r>
        <w:t>非数组</w:t>
      </w:r>
    </w:p>
    <w:p>
      <w:r>
        <w:t>度表示从下至上渐变</w:t>
      </w:r>
    </w:p>
    <w:p>
      <w:r>
        <w:t>零</w:t>
      </w:r>
    </w:p>
    <w:p>
      <w:r>
        <w:t>配置全局变量</w:t>
      </w:r>
    </w:p>
    <w:p>
      <w:r>
        <w:t>最近一次光标位置</w:t>
      </w:r>
    </w:p>
    <w:p>
      <w:r>
        <w:t>数据从第二行开始</w:t>
      </w:r>
    </w:p>
    <w:p>
      <w:r>
        <w:t>配置来改成别的名字</w:t>
      </w:r>
    </w:p>
    <w:p>
      <w:r>
        <w:t>关闭时</w:t>
      </w:r>
    </w:p>
    <w:p>
      <w:r>
        <w:t>张家港市</w:t>
      </w:r>
    </w:p>
    <w:p>
      <w:r>
        <w:t>值元素</w:t>
      </w:r>
    </w:p>
    <w:p>
      <w:r>
        <w:t>格式为</w:t>
      </w:r>
    </w:p>
    <w:p>
      <w:r>
        <w:t>注册组件</w:t>
      </w:r>
    </w:p>
    <w:p>
      <w:r>
        <w:t>在里面放个类型为</w:t>
      </w:r>
    </w:p>
    <w:p>
      <w:r>
        <w:t>下一张</w:t>
      </w:r>
    </w:p>
    <w:p>
      <w:r>
        <w:t>长海县</w:t>
      </w:r>
    </w:p>
    <w:p>
      <w:r>
        <w:t>用来展示文字链接</w:t>
      </w:r>
    </w:p>
    <w:p>
      <w:r>
        <w:t>里的情况</w:t>
      </w:r>
    </w:p>
    <w:p>
      <w:r>
        <w:t>然后将</w:t>
      </w:r>
    </w:p>
    <w:p>
      <w:r>
        <w:t>并行</w:t>
      </w:r>
    </w:p>
    <w:p>
      <w:r>
        <w:t>之类的不支持</w:t>
      </w:r>
    </w:p>
    <w:p>
      <w:r>
        <w:t>行为类型</w:t>
      </w:r>
    </w:p>
    <w:p>
      <w:r>
        <w:t>每行显示几列</w:t>
      </w:r>
    </w:p>
    <w:p>
      <w:r>
        <w:t>惠济区</w:t>
      </w:r>
    </w:p>
    <w:p>
      <w:r>
        <w:t>同一个页面直接返回</w:t>
      </w:r>
    </w:p>
    <w:p>
      <w:r>
        <w:t>渲染时的</w:t>
      </w:r>
    </w:p>
    <w:p>
      <w:r>
        <w:t>水上乡</w:t>
      </w:r>
    </w:p>
    <w:p>
      <w:r>
        <w:t>的相对位置</w:t>
      </w:r>
    </w:p>
    <w:p>
      <w:r>
        <w:t>港闸区</w:t>
      </w:r>
    </w:p>
    <w:p>
      <w:r>
        <w:t>默认走</w:t>
      </w:r>
    </w:p>
    <w:p>
      <w:r>
        <w:t>这段代码里可以通过</w:t>
      </w:r>
    </w:p>
    <w:p>
      <w:r>
        <w:t>数据源名</w:t>
      </w:r>
    </w:p>
    <w:p>
      <w:r>
        <w:t>虚拟列表选择</w:t>
      </w:r>
    </w:p>
    <w:p>
      <w:r>
        <w:t>子表单项</w:t>
      </w:r>
    </w:p>
    <w:p>
      <w:r>
        <w:t>新的属性对象</w:t>
      </w:r>
    </w:p>
    <w:p>
      <w:r>
        <w:t>可以用在</w:t>
      </w:r>
    </w:p>
    <w:p>
      <w:r>
        <w:t>泸县</w:t>
      </w:r>
    </w:p>
    <w:p>
      <w:r>
        <w:t>贵州省</w:t>
      </w:r>
    </w:p>
    <w:p>
      <w:r>
        <w:t>岷县</w:t>
      </w:r>
    </w:p>
    <w:p>
      <w:r>
        <w:t>目前有两种情况</w:t>
      </w:r>
    </w:p>
    <w:p>
      <w:r>
        <w:t>才会在对应的</w:t>
      </w:r>
    </w:p>
    <w:p>
      <w:r>
        <w:t>先注释</w:t>
      </w:r>
    </w:p>
    <w:p>
      <w:r>
        <w:t>快速保存</w:t>
      </w:r>
    </w:p>
    <w:p>
      <w:r>
        <w:t>长沙市</w:t>
      </w:r>
    </w:p>
    <w:p>
      <w:r>
        <w:t>佛坪县</w:t>
      </w:r>
    </w:p>
    <w:p>
      <w:r>
        <w:t>表单提交返回数据</w:t>
      </w:r>
    </w:p>
    <w:p>
      <w:r>
        <w:t>处理颜色变化</w:t>
      </w:r>
    </w:p>
    <w:p>
      <w:r>
        <w:t>的</w:t>
      </w:r>
    </w:p>
    <w:p>
      <w:r>
        <w:t>直播流</w:t>
      </w:r>
    </w:p>
    <w:p>
      <w:r>
        <w:t>请求成功</w:t>
      </w:r>
    </w:p>
    <w:p>
      <w:r>
        <w:t>自定义渲染映射值</w:t>
      </w:r>
    </w:p>
    <w:p>
      <w:r>
        <w:t>导致取不到颜色而无法显示</w:t>
      </w:r>
    </w:p>
    <w:p>
      <w:r>
        <w:t>内层也折叠</w:t>
      </w:r>
    </w:p>
    <w:p>
      <w:r>
        <w:t>可以后续补充点</w:t>
      </w:r>
    </w:p>
    <w:p>
      <w:r>
        <w:t>于是我们想添加一定的间隔</w:t>
      </w:r>
    </w:p>
    <w:p>
      <w:r>
        <w:t>你的适配器代码在这里</w:t>
      </w:r>
    </w:p>
    <w:p>
      <w:r>
        <w:t>如何将它在各种中居中显示</w:t>
      </w:r>
    </w:p>
    <w:p>
      <w:r>
        <w:t>可以将上层的</w:t>
      </w:r>
    </w:p>
    <w:p>
      <w:r>
        <w:t>当配置为</w:t>
      </w:r>
    </w:p>
    <w:p>
      <w:r>
        <w:t>边框线型</w:t>
      </w:r>
    </w:p>
    <w:p>
      <w:r>
        <w:t>浮层位置相对偏移量</w:t>
      </w:r>
    </w:p>
    <w:p>
      <w:r>
        <w:t>语文成绩和数学成绩都大于</w:t>
      </w:r>
    </w:p>
    <w:p>
      <w:r>
        <w:t>用于实现单元格合并</w:t>
      </w:r>
    </w:p>
    <w:p>
      <w:r>
        <w:t>修改后</w:t>
      </w:r>
    </w:p>
    <w:p>
      <w:r>
        <w:t>相同</w:t>
      </w:r>
    </w:p>
    <w:p>
      <w:r>
        <w:t>支持传入</w:t>
      </w:r>
    </w:p>
    <w:p>
      <w:r>
        <w:t>合并去重</w:t>
      </w:r>
    </w:p>
    <w:p>
      <w:r>
        <w:t>雅安市</w:t>
      </w:r>
    </w:p>
    <w:p>
      <w:r>
        <w:t>另外还支持直播流</w:t>
      </w:r>
    </w:p>
    <w:p>
      <w:r>
        <w:t>保存失败提示</w:t>
      </w:r>
    </w:p>
    <w:p>
      <w:r>
        <w:t>数据体</w:t>
      </w:r>
    </w:p>
    <w:p>
      <w:r>
        <w:t>的自定义样式</w:t>
      </w:r>
    </w:p>
    <w:p>
      <w:r>
        <w:t>最后一步点击完成触发</w:t>
      </w:r>
    </w:p>
    <w:p>
      <w:r>
        <w:t>不能大于</w:t>
      </w:r>
    </w:p>
    <w:p>
      <w:r>
        <w:t>配置列搜索类型</w:t>
      </w:r>
    </w:p>
    <w:p>
      <w:r>
        <w:t>自动对齐模式下</w:t>
      </w:r>
    </w:p>
    <w:p>
      <w:r>
        <w:t>如果不要那么多</w:t>
      </w:r>
    </w:p>
    <w:p>
      <w:r>
        <w:t>切换页面</w:t>
      </w:r>
    </w:p>
    <w:p>
      <w:r>
        <w:t>对输入框内容和对应列表项的</w:t>
      </w:r>
    </w:p>
    <w:p>
      <w:r>
        <w:t>用户行为跟踪</w:t>
      </w:r>
    </w:p>
    <w:p>
      <w:r>
        <w:t>不应该传递到</w:t>
      </w:r>
    </w:p>
    <w:p>
      <w:r>
        <w:t>并可以填写数据并提交给接口</w:t>
      </w:r>
    </w:p>
    <w:p>
      <w:r>
        <w:t>另有</w:t>
      </w:r>
    </w:p>
    <w:p>
      <w:r>
        <w:t>请切换到代码模式</w:t>
      </w:r>
    </w:p>
    <w:p>
      <w:r>
        <w:t>呈贡区</w:t>
      </w:r>
    </w:p>
    <w:p>
      <w:r>
        <w:t>使用图标链接</w:t>
      </w:r>
    </w:p>
    <w:p>
      <w:r>
        <w:t>子元素</w:t>
      </w:r>
    </w:p>
    <w:p>
      <w:r>
        <w:t>该列表头右侧会渲染一个可点击的排序图标</w:t>
      </w:r>
    </w:p>
    <w:p>
      <w:r>
        <w:t>结束值</w:t>
      </w:r>
    </w:p>
    <w:p>
      <w:r>
        <w:t>级联是无限极</w:t>
      </w:r>
    </w:p>
    <w:p>
      <w:r>
        <w:t>查找指定组件</w:t>
      </w:r>
    </w:p>
    <w:p>
      <w:r>
        <w:t>到指定页面</w:t>
      </w:r>
    </w:p>
    <w:p>
      <w:r>
        <w:t>的文本</w:t>
      </w:r>
    </w:p>
    <w:p>
      <w:r>
        <w:t>说明不合法原因</w:t>
      </w:r>
    </w:p>
    <w:p>
      <w:r>
        <w:t>无需检测</w:t>
      </w:r>
    </w:p>
    <w:p>
      <w:r>
        <w:t>当前编辑的时间类型</w:t>
      </w:r>
    </w:p>
    <w:p>
      <w:r>
        <w:t>下面会覆盖</w:t>
      </w:r>
    </w:p>
    <w:p>
      <w:r>
        <w:t>比如有类型是什么</w:t>
      </w:r>
    </w:p>
    <w:p>
      <w:r>
        <w:t>选择框</w:t>
      </w:r>
    </w:p>
    <w:p>
      <w:r>
        <w:t>这里把老</w:t>
      </w:r>
    </w:p>
    <w:p>
      <w:r>
        <w:t>都归一化为</w:t>
      </w:r>
    </w:p>
    <w:p>
      <w:r>
        <w:t>它会替换</w:t>
      </w:r>
    </w:p>
    <w:p>
      <w:r>
        <w:t>不可选情况下会有禁用样式</w:t>
      </w:r>
    </w:p>
    <w:p>
      <w:r>
        <w:t>这个值是真的</w:t>
      </w:r>
    </w:p>
    <w:p>
      <w:r>
        <w:t>以及提供一个</w:t>
      </w:r>
    </w:p>
    <w:p>
      <w:r>
        <w:t>龙圩区</w:t>
      </w:r>
    </w:p>
    <w:p>
      <w:r>
        <w:t>周前</w:t>
      </w:r>
    </w:p>
    <w:p>
      <w:r>
        <w:t>如果数据映射中的</w:t>
      </w:r>
    </w:p>
    <w:p>
      <w:r>
        <w:t>更新数据要把非当前页的数据也加上</w:t>
      </w:r>
    </w:p>
    <w:p>
      <w:r>
        <w:t>创建</w:t>
      </w:r>
    </w:p>
    <w:p>
      <w:r>
        <w:t>使用空格分开配置</w:t>
      </w:r>
    </w:p>
    <w:p>
      <w:r>
        <w:t>是之前表单的所有数据</w:t>
      </w:r>
    </w:p>
    <w:p>
      <w:r>
        <w:t>更深层次的选项可以标记为</w:t>
      </w:r>
    </w:p>
    <w:p>
      <w:r>
        <w:t>平乐县</w:t>
      </w:r>
    </w:p>
    <w:p>
      <w:r>
        <w:t>方法是去</w:t>
      </w:r>
    </w:p>
    <w:p>
      <w:r>
        <w:t>页面左上角</w:t>
      </w:r>
    </w:p>
    <w:p>
      <w:r>
        <w:t>显示与隐藏</w:t>
      </w:r>
    </w:p>
    <w:p>
      <w:r>
        <w:t>文件个数不可超过</w:t>
      </w:r>
    </w:p>
    <w:p>
      <w:r>
        <w:t>内容区的类名</w:t>
      </w:r>
    </w:p>
    <w:p>
      <w:r>
        <w:t>借鉴其他模板引擎</w:t>
      </w:r>
    </w:p>
    <w:p>
      <w:r>
        <w:t>不填则弹出正常提示</w:t>
      </w:r>
    </w:p>
    <w:p>
      <w:r>
        <w:t>一次是数据变化组件</w:t>
      </w:r>
    </w:p>
    <w:p>
      <w:r>
        <w:t>序号</w:t>
      </w:r>
    </w:p>
    <w:p>
      <w:r>
        <w:t>已选择项</w:t>
      </w:r>
    </w:p>
    <w:p>
      <w:r>
        <w:t>洛龙区</w:t>
      </w:r>
    </w:p>
    <w:p>
      <w:r>
        <w:t>重新请求接口更新数据域</w:t>
      </w:r>
    </w:p>
    <w:p>
      <w:r>
        <w:t>请点击接口地址右侧示例查看</w:t>
      </w:r>
    </w:p>
    <w:p>
      <w:r>
        <w:t>块</w:t>
      </w:r>
    </w:p>
    <w:p>
      <w:r>
        <w:t>完成按钮名称</w:t>
      </w:r>
    </w:p>
    <w:p>
      <w:r>
        <w:t>如果存在应用语言类型</w:t>
      </w:r>
    </w:p>
    <w:p>
      <w:r>
        <w:t>实现在任意操作前</w:t>
      </w:r>
    </w:p>
    <w:p>
      <w:r>
        <w:t>是否渲染</w:t>
      </w:r>
    </w:p>
    <w:p>
      <w:r>
        <w:t>查看下面这个例子</w:t>
      </w:r>
    </w:p>
    <w:p>
      <w:r>
        <w:t>而不方便操作底部的按钮栏</w:t>
      </w:r>
    </w:p>
    <w:p>
      <w:r>
        <w:t>如果你不想分组</w:t>
      </w:r>
    </w:p>
    <w:p>
      <w:r>
        <w:t>可重置</w:t>
      </w:r>
    </w:p>
    <w:p>
      <w:r>
        <w:t>显示当前项序号</w:t>
      </w:r>
    </w:p>
    <w:p>
      <w:r>
        <w:t>返回新的结果</w:t>
      </w:r>
    </w:p>
    <w:p>
      <w:r>
        <w:t>不识别的丢给上层去处理</w:t>
      </w:r>
    </w:p>
    <w:p>
      <w:r>
        <w:t>的方式来使得颜色也动态计算</w:t>
      </w:r>
    </w:p>
    <w:p>
      <w:r>
        <w:t>不用担心因为缩放而产生锯齿或模糊</w:t>
      </w:r>
    </w:p>
    <w:p>
      <w:r>
        <w:t>下面是一些示例</w:t>
      </w:r>
    </w:p>
    <w:p>
      <w:r>
        <w:t>进行数据域的更新</w:t>
      </w:r>
    </w:p>
    <w:p>
      <w:r>
        <w:t>结束可以是负数</w:t>
      </w:r>
    </w:p>
    <w:p>
      <w:r>
        <w:t>集团内</w:t>
      </w:r>
    </w:p>
    <w:p>
      <w:r>
        <w:t>组合类型多行多选内联</w:t>
      </w:r>
    </w:p>
    <w:p>
      <w:r>
        <w:t>需要注意有些反向代理有</w:t>
      </w:r>
    </w:p>
    <w:p>
      <w:r>
        <w:t>所以取值方式是一样的</w:t>
      </w:r>
    </w:p>
    <w:p>
      <w:r>
        <w:t>返回一个新数组</w:t>
      </w:r>
    </w:p>
    <w:p>
      <w:r>
        <w:t>按钮管理</w:t>
      </w:r>
    </w:p>
    <w:p>
      <w:r>
        <w:t>是否固定宽度</w:t>
      </w:r>
    </w:p>
    <w:p>
      <w:r>
        <w:t>结尾</w:t>
      </w:r>
    </w:p>
    <w:p>
      <w:r>
        <w:t>会更新行</w:t>
      </w:r>
    </w:p>
    <w:p>
      <w:r>
        <w:t>顺义区</w:t>
      </w:r>
    </w:p>
    <w:p>
      <w:r>
        <w:t>里放一个</w:t>
      </w:r>
    </w:p>
    <w:p>
      <w:r>
        <w:t>需要异步处理一下</w:t>
      </w:r>
    </w:p>
    <w:p>
      <w:r>
        <w:t>乐山市</w:t>
      </w:r>
    </w:p>
    <w:p>
      <w:r>
        <w:t>把自己注册进去了</w:t>
      </w:r>
    </w:p>
    <w:p>
      <w:r>
        <w:t>如果追求完整效果打印</w:t>
      </w:r>
    </w:p>
    <w:p>
      <w:r>
        <w:t>禁用态样式</w:t>
      </w:r>
    </w:p>
    <w:p>
      <w:r>
        <w:t>后的值和原值是否相同</w:t>
      </w:r>
    </w:p>
    <w:p>
      <w:r>
        <w:t>下面的所有变量</w:t>
      </w:r>
    </w:p>
    <w:p>
      <w:r>
        <w:t>列表记录</w:t>
      </w:r>
    </w:p>
    <w:p>
      <w:r>
        <w:t>可以通过变量或</w:t>
      </w:r>
    </w:p>
    <w:p>
      <w:r>
        <w:t>树形形式</w:t>
      </w:r>
    </w:p>
    <w:p>
      <w:r>
        <w:t>这里只能是</w:t>
      </w:r>
    </w:p>
    <w:p>
      <w:r>
        <w:t>中的已选项</w:t>
      </w:r>
    </w:p>
    <w:p>
      <w:r>
        <w:t>注意其中的</w:t>
      </w:r>
    </w:p>
    <w:p>
      <w:r>
        <w:t>需要确保</w:t>
      </w:r>
    </w:p>
    <w:p>
      <w:r>
        <w:t>布局容器中的直接子容器</w:t>
      </w:r>
    </w:p>
    <w:p>
      <w:r>
        <w:t>没有按钮</w:t>
      </w:r>
    </w:p>
    <w:p>
      <w:r>
        <w:t>富文本</w:t>
      </w:r>
    </w:p>
    <w:p>
      <w:r>
        <w:t>默认都是一行显示一个</w:t>
      </w:r>
    </w:p>
    <w:p>
      <w:r>
        <w:t>滚动模式</w:t>
      </w:r>
    </w:p>
    <w:p>
      <w:r>
        <w:t>龙岩市</w:t>
      </w:r>
    </w:p>
    <w:p>
      <w:r>
        <w:t>若尔盖县</w:t>
      </w:r>
    </w:p>
    <w:p>
      <w:r>
        <w:t>弹框与数据链</w:t>
      </w:r>
    </w:p>
    <w:p>
      <w:r>
        <w:t>图标形状</w:t>
      </w:r>
    </w:p>
    <w:p>
      <w:r>
        <w:t>模式下生效</w:t>
      </w:r>
    </w:p>
    <w:p>
      <w:r>
        <w:t>点击完成按钮时触发</w:t>
      </w:r>
    </w:p>
    <w:p>
      <w:r>
        <w:t>万全区</w:t>
      </w:r>
    </w:p>
    <w:p>
      <w:r>
        <w:t>如果发送适配器中设置了</w:t>
      </w:r>
    </w:p>
    <w:p>
      <w:r>
        <w:t>刷新即重新拉取数据接口</w:t>
      </w:r>
    </w:p>
    <w:p>
      <w:r>
        <w:t>黑莓</w:t>
      </w:r>
    </w:p>
    <w:p>
      <w:r>
        <w:t>传给</w:t>
      </w:r>
    </w:p>
    <w:p>
      <w:r>
        <w:t>不可以</w:t>
      </w:r>
    </w:p>
    <w:p>
      <w:r>
        <w:t>城市选择框</w:t>
      </w:r>
    </w:p>
    <w:p>
      <w:r>
        <w:t>组件间联动</w:t>
      </w:r>
    </w:p>
    <w:p>
      <w:r>
        <w:t>上饶市市辖区</w:t>
      </w:r>
    </w:p>
    <w:p>
      <w:r>
        <w:t>德惠市</w:t>
      </w:r>
    </w:p>
    <w:p>
      <w:r>
        <w:t>通过控制</w:t>
      </w:r>
    </w:p>
    <w:p>
      <w:r>
        <w:t>的配置转成</w:t>
      </w:r>
    </w:p>
    <w:p>
      <w:r>
        <w:t>可以查看组件内部运行日志</w:t>
      </w:r>
    </w:p>
    <w:p>
      <w:r>
        <w:t>值包含父子节点</w:t>
      </w:r>
    </w:p>
    <w:p>
      <w:r>
        <w:t>也直接</w:t>
      </w:r>
    </w:p>
    <w:p>
      <w:r>
        <w:t>记录动作定义</w:t>
      </w:r>
    </w:p>
    <w:p>
      <w:r>
        <w:t>和田市</w:t>
      </w:r>
    </w:p>
    <w:p>
      <w:r>
        <w:t>结果为空</w:t>
      </w:r>
    </w:p>
    <w:p>
      <w:r>
        <w:t>文字过多时保持与边框最小的距离</w:t>
      </w:r>
    </w:p>
    <w:p>
      <w:r>
        <w:t>垂直布局控件</w:t>
      </w:r>
    </w:p>
    <w:p>
      <w:r>
        <w:t>编排动作</w:t>
      </w:r>
    </w:p>
    <w:p>
      <w:r>
        <w:t>的值相匹配的提取出来</w:t>
      </w:r>
    </w:p>
    <w:p>
      <w:r>
        <w:t>会作用于整个</w:t>
      </w:r>
    </w:p>
    <w:p>
      <w:r>
        <w:t>可以给列配置上</w:t>
      </w:r>
    </w:p>
    <w:p>
      <w:r>
        <w:t>主持数组传入分块的节点</w:t>
      </w:r>
    </w:p>
    <w:p>
      <w:r>
        <w:t>就关闭</w:t>
      </w:r>
    </w:p>
    <w:p>
      <w:r>
        <w:t>不会全选子级选项</w:t>
      </w:r>
    </w:p>
    <w:p>
      <w:r>
        <w:t>过滤条件单行列数</w:t>
      </w:r>
    </w:p>
    <w:p>
      <w:r>
        <w:t>展现模式</w:t>
      </w:r>
    </w:p>
    <w:p>
      <w:r>
        <w:t>当输入公式时值会自动用</w:t>
      </w:r>
    </w:p>
    <w:p>
      <w:r>
        <w:t>之后的天数也不能选</w:t>
      </w:r>
    </w:p>
    <w:p>
      <w:r>
        <w:t>让所有表单项的值还原成初始值</w:t>
      </w:r>
    </w:p>
    <w:p>
      <w:r>
        <w:t>跳转到目标页面</w:t>
      </w:r>
    </w:p>
    <w:p>
      <w:r>
        <w:t>邮箱格式</w:t>
      </w:r>
    </w:p>
    <w:p>
      <w:r>
        <w:t>请联系管理员</w:t>
      </w:r>
    </w:p>
    <w:p>
      <w:r>
        <w:t>怀来县</w:t>
      </w:r>
    </w:p>
    <w:p>
      <w:r>
        <w:t>所有类型汇总</w:t>
      </w:r>
    </w:p>
    <w:p>
      <w:r>
        <w:t>重新构建容器内</w:t>
      </w:r>
    </w:p>
    <w:p>
      <w:r>
        <w:t>错误的组件合并对象</w:t>
      </w:r>
    </w:p>
    <w:p>
      <w:r>
        <w:t>岚皋县</w:t>
      </w:r>
    </w:p>
    <w:p>
      <w:r>
        <w:t>之类的都删了</w:t>
      </w:r>
    </w:p>
    <w:p>
      <w:r>
        <w:t>水平展示多个表单项</w:t>
      </w:r>
    </w:p>
    <w:p>
      <w:r>
        <w:t>粘贴配置</w:t>
      </w:r>
    </w:p>
    <w:p>
      <w:r>
        <w:t>能隐藏部分属性</w:t>
      </w:r>
    </w:p>
    <w:p>
      <w:r>
        <w:t>的标题</w:t>
      </w:r>
    </w:p>
    <w:p>
      <w:r>
        <w:t>可以默认给定初始参数如</w:t>
      </w:r>
    </w:p>
    <w:p>
      <w:r>
        <w:t>用图标更具关联字段来展示状态</w:t>
      </w:r>
    </w:p>
    <w:p>
      <w:r>
        <w:t>配置禁止所有列访问父级数据域</w:t>
      </w:r>
    </w:p>
    <w:p>
      <w:r>
        <w:t>用来获取列表数据的</w:t>
      </w:r>
    </w:p>
    <w:p>
      <w:r>
        <w:t>有个</w:t>
      </w:r>
    </w:p>
    <w:p>
      <w:r>
        <w:t>这样就在</w:t>
      </w:r>
    </w:p>
    <w:p>
      <w:r>
        <w:t>是否可跳过创建向导直接创建</w:t>
      </w:r>
    </w:p>
    <w:p>
      <w:r>
        <w:t>但有时候内容高宽比这个格子小</w:t>
      </w:r>
    </w:p>
    <w:p>
      <w:r>
        <w:t>日期选择器值格式</w:t>
      </w:r>
    </w:p>
    <w:p>
      <w:r>
        <w:t>或者是展开栏</w:t>
      </w:r>
    </w:p>
    <w:p>
      <w:r>
        <w:t>开启快速编辑功能</w:t>
      </w:r>
    </w:p>
    <w:p>
      <w:r>
        <w:t>用逗号隔开</w:t>
      </w:r>
    </w:p>
    <w:p>
      <w:r>
        <w:t>展开和嵌套不能共存</w:t>
      </w:r>
    </w:p>
    <w:p>
      <w:r>
        <w:t>您确定要移除该用户</w:t>
      </w:r>
    </w:p>
    <w:p>
      <w:r>
        <w:t>是否显示合并单元格按钮</w:t>
      </w:r>
    </w:p>
    <w:p>
      <w:r>
        <w:t>默认数据映射中的</w:t>
      </w:r>
    </w:p>
    <w:p>
      <w:r>
        <w:t>可以设置帧图片如果有的话</w:t>
      </w:r>
    </w:p>
    <w:p>
      <w:r>
        <w:t>这个是前面变量替换后</w:t>
      </w:r>
    </w:p>
    <w:p>
      <w:r>
        <w:t>否则报</w:t>
      </w:r>
    </w:p>
    <w:p>
      <w:r>
        <w:t>简单地描述这项功能</w:t>
      </w:r>
    </w:p>
    <w:p>
      <w:r>
        <w:t>具体</w:t>
      </w:r>
    </w:p>
    <w:p>
      <w:r>
        <w:t>用于分页的场景</w:t>
      </w:r>
    </w:p>
    <w:p>
      <w:r>
        <w:t>下一步</w:t>
      </w:r>
    </w:p>
    <w:p>
      <w:r>
        <w:t>指示游标</w:t>
      </w:r>
    </w:p>
    <w:p>
      <w:r>
        <w:t>解析图片</w:t>
      </w:r>
    </w:p>
    <w:p>
      <w:r>
        <w:t>限制了文件上传大小不得超出</w:t>
      </w:r>
    </w:p>
    <w:p>
      <w:r>
        <w:t>小于等于该层数的节点默认全部打开</w:t>
      </w:r>
    </w:p>
    <w:p>
      <w:r>
        <w:t>注意下面第一个示例</w:t>
      </w:r>
    </w:p>
    <w:p>
      <w:r>
        <w:t>只是有这个才触发</w:t>
      </w:r>
    </w:p>
    <w:p>
      <w:r>
        <w:t>选中值变化</w:t>
      </w:r>
    </w:p>
    <w:p>
      <w:r>
        <w:t>秀屿区</w:t>
      </w:r>
    </w:p>
    <w:p>
      <w:r>
        <w:t>通过配置</w:t>
      </w:r>
    </w:p>
    <w:p>
      <w:r>
        <w:t>我只能继续实现这个</w:t>
      </w:r>
    </w:p>
    <w:p>
      <w:r>
        <w:t>这是一段提示</w:t>
      </w:r>
    </w:p>
    <w:p>
      <w:r>
        <w:t>靖西市</w:t>
      </w:r>
    </w:p>
    <w:p>
      <w:r>
        <w:t>不填充</w:t>
      </w:r>
    </w:p>
    <w:p>
      <w:r>
        <w:t>崇川区</w:t>
      </w:r>
    </w:p>
    <w:p>
      <w:r>
        <w:t>葫芦岛市</w:t>
      </w:r>
    </w:p>
    <w:p>
      <w:r>
        <w:t>标签选择器</w:t>
      </w:r>
    </w:p>
    <w:p>
      <w:r>
        <w:t>还是栏加载人员</w:t>
      </w:r>
    </w:p>
    <w:p>
      <w:r>
        <w:t>切换状态</w:t>
      </w:r>
    </w:p>
    <w:p>
      <w:r>
        <w:t>注意从</w:t>
      </w:r>
    </w:p>
    <w:p>
      <w:r>
        <w:t>返回类型</w:t>
      </w:r>
    </w:p>
    <w:p>
      <w:r>
        <w:t>还有</w:t>
      </w:r>
    </w:p>
    <w:p>
      <w:r>
        <w:t>自定义接口将无效</w:t>
      </w:r>
    </w:p>
    <w:p>
      <w:r>
        <w:t>来修改传给后端的分页数据格式</w:t>
      </w:r>
    </w:p>
    <w:p>
      <w:r>
        <w:t>接口请求成功时触发</w:t>
      </w:r>
    </w:p>
    <w:p>
      <w:r>
        <w:t>否则直接返回</w:t>
      </w:r>
    </w:p>
    <w:p>
      <w:r>
        <w:t>刻度</w:t>
      </w:r>
    </w:p>
    <w:p>
      <w:r>
        <w:t>层级高的元素总是会处于较低层级元素的上面</w:t>
      </w:r>
    </w:p>
    <w:p>
      <w:r>
        <w:t>旗山区</w:t>
      </w:r>
    </w:p>
    <w:p>
      <w:r>
        <w:t>广播名称</w:t>
      </w:r>
    </w:p>
    <w:p>
      <w:r>
        <w:t>潮州镇</w:t>
      </w:r>
    </w:p>
    <w:p>
      <w:r>
        <w:t>所以这里归一一下</w:t>
      </w:r>
    </w:p>
    <w:p>
      <w:r>
        <w:t>会触发</w:t>
      </w:r>
    </w:p>
    <w:p>
      <w:r>
        <w:t>来定制一些样式</w:t>
      </w:r>
    </w:p>
    <w:p>
      <w:r>
        <w:t>但差不太多</w:t>
      </w:r>
    </w:p>
    <w:p>
      <w:r>
        <w:t>因为它只作为容器组件</w:t>
      </w:r>
    </w:p>
    <w:p>
      <w:r>
        <w:t>语句</w:t>
      </w:r>
    </w:p>
    <w:p>
      <w:r>
        <w:t>次颜色在鼠标移上去后的颜色</w:t>
      </w:r>
    </w:p>
    <w:p>
      <w:r>
        <w:t>合肥市市辖区</w:t>
      </w:r>
    </w:p>
    <w:p>
      <w:r>
        <w:t>拖拽后的</w:t>
      </w:r>
    </w:p>
    <w:p>
      <w:r>
        <w:t>直接返回</w:t>
      </w:r>
    </w:p>
    <w:p>
      <w:r>
        <w:t>设置子元素在交叉轴上的对齐方式</w:t>
      </w:r>
    </w:p>
    <w:p>
      <w:r>
        <w:t>暂时隐藏</w:t>
      </w:r>
    </w:p>
    <w:p>
      <w:r>
        <w:t>利通区</w:t>
      </w:r>
    </w:p>
    <w:p>
      <w:r>
        <w:t>模态子抽屉</w:t>
      </w:r>
    </w:p>
    <w:p>
      <w:r>
        <w:t>模式自动加</w:t>
      </w:r>
    </w:p>
    <w:p>
      <w:r>
        <w:t>表单项的值和验证是有效的</w:t>
      </w:r>
    </w:p>
    <w:p>
      <w:r>
        <w:t>点都处于视口的可见范围</w:t>
      </w:r>
    </w:p>
    <w:p>
      <w:r>
        <w:t>表示为</w:t>
      </w:r>
    </w:p>
    <w:p>
      <w:r>
        <w:t>跟随模式</w:t>
      </w:r>
    </w:p>
    <w:p>
      <w:r>
        <w:t>垂直线拖拽结束</w:t>
      </w:r>
    </w:p>
    <w:p>
      <w:r>
        <w:t>数学公式</w:t>
      </w:r>
    </w:p>
    <w:p>
      <w:r>
        <w:t>但是不太推荐</w:t>
      </w:r>
    </w:p>
    <w:p>
      <w:r>
        <w:t>请输入标题</w:t>
      </w:r>
    </w:p>
    <w:p>
      <w:r>
        <w:t>除此之外你可以添加自定义类名</w:t>
      </w:r>
    </w:p>
    <w:p>
      <w:r>
        <w:t>鼠标移出</w:t>
      </w:r>
    </w:p>
    <w:p>
      <w:r>
        <w:t>不同的是</w:t>
      </w:r>
    </w:p>
    <w:p>
      <w:r>
        <w:t>版本的高级配置功能还不支持</w:t>
      </w:r>
    </w:p>
    <w:p>
      <w:r>
        <w:t>布局展示相关控件</w:t>
      </w:r>
    </w:p>
    <w:p>
      <w:r>
        <w:t>上不要配置</w:t>
      </w:r>
    </w:p>
    <w:p>
      <w:r>
        <w:t>发送给</w:t>
      </w:r>
    </w:p>
    <w:p>
      <w:r>
        <w:t>中有空格的</w:t>
      </w:r>
    </w:p>
    <w:p>
      <w:r>
        <w:t>同时查询条件表单中也有一层数据域</w:t>
      </w:r>
    </w:p>
    <w:p>
      <w:r>
        <w:t>德州市</w:t>
      </w:r>
    </w:p>
    <w:p>
      <w:r>
        <w:t>配置就可以完成</w:t>
      </w:r>
    </w:p>
    <w:p>
      <w:r>
        <w:t>字段是必须给出的</w:t>
      </w:r>
    </w:p>
    <w:p>
      <w:r>
        <w:t>用来实现警告提示</w:t>
      </w:r>
    </w:p>
    <w:p>
      <w:r>
        <w:t>噶尔县</w:t>
      </w:r>
    </w:p>
    <w:p>
      <w:r>
        <w:t>港南区</w:t>
      </w:r>
    </w:p>
    <w:p>
      <w:r>
        <w:t>曾都区</w:t>
      </w:r>
    </w:p>
    <w:p>
      <w:r>
        <w:t>这个功能目前还没用到</w:t>
      </w:r>
    </w:p>
    <w:p>
      <w:r>
        <w:t>需要放回的字段中除了前面的</w:t>
      </w:r>
    </w:p>
    <w:p>
      <w:r>
        <w:t>仁布县</w:t>
      </w:r>
    </w:p>
    <w:p>
      <w:r>
        <w:t>不想被处理路径则需要配置</w:t>
      </w:r>
    </w:p>
    <w:p>
      <w:r>
        <w:t>单位发生变换同步时</w:t>
      </w:r>
    </w:p>
    <w:p>
      <w:r>
        <w:t>西吉县</w:t>
      </w:r>
    </w:p>
    <w:p>
      <w:r>
        <w:t>如果层级很深</w:t>
      </w:r>
    </w:p>
    <w:p>
      <w:r>
        <w:t>当前上下文数据</w:t>
      </w:r>
    </w:p>
    <w:p>
      <w:r>
        <w:t>输入框同步输入框</w:t>
      </w:r>
    </w:p>
    <w:p>
      <w:r>
        <w:t>单独配置的是</w:t>
      </w:r>
    </w:p>
    <w:p>
      <w:r>
        <w:t>底部区域</w:t>
      </w:r>
    </w:p>
    <w:p>
      <w:r>
        <w:t>如果是嵌套模式</w:t>
      </w:r>
    </w:p>
    <w:p>
      <w:r>
        <w:t>格子行级别的间距</w:t>
      </w:r>
    </w:p>
    <w:p>
      <w:r>
        <w:t>发送给接口</w:t>
      </w:r>
    </w:p>
    <w:p>
      <w:r>
        <w:t>开原市</w:t>
      </w:r>
    </w:p>
    <w:p>
      <w:r>
        <w:t>可以拿到其它控件的值</w:t>
      </w:r>
    </w:p>
    <w:p>
      <w:r>
        <w:t>荥阳市</w:t>
      </w:r>
    </w:p>
    <w:p>
      <w:r>
        <w:t>是否为大数模式</w:t>
      </w:r>
    </w:p>
    <w:p>
      <w:r>
        <w:t>限制最大数量</w:t>
      </w:r>
    </w:p>
    <w:p>
      <w:r>
        <w:t>描述占位类名</w:t>
      </w:r>
    </w:p>
    <w:p>
      <w:r>
        <w:t>节点初始化之后调的用函数</w:t>
      </w:r>
    </w:p>
    <w:p>
      <w:r>
        <w:t>移动端人员</w:t>
      </w:r>
    </w:p>
    <w:p>
      <w:r>
        <w:t>默认下发哪些属性</w:t>
      </w:r>
    </w:p>
    <w:p>
      <w:r>
        <w:t>则所有的输入变为</w:t>
      </w:r>
    </w:p>
    <w:p>
      <w:r>
        <w:t>这两个属性是反过来的</w:t>
      </w:r>
    </w:p>
    <w:p>
      <w:r>
        <w:t>来控制显示在底部还是顶部</w:t>
      </w:r>
    </w:p>
    <w:p>
      <w:r>
        <w:t>偷个懒</w:t>
      </w:r>
    </w:p>
    <w:p>
      <w:r>
        <w:t>旌阳区</w:t>
      </w:r>
    </w:p>
    <w:p>
      <w:r>
        <w:t>父子级分离</w:t>
      </w:r>
    </w:p>
    <w:p>
      <w:r>
        <w:t>如果你想前端新增选项后</w:t>
      </w:r>
    </w:p>
    <w:p>
      <w:r>
        <w:t>英文</w:t>
      </w:r>
    </w:p>
    <w:p>
      <w:r>
        <w:t>直接使用时间构造的</w:t>
      </w:r>
    </w:p>
    <w:p>
      <w:r>
        <w:t>请选择标签</w:t>
      </w:r>
    </w:p>
    <w:p>
      <w:r>
        <w:t>为了可编辑</w:t>
      </w:r>
    </w:p>
    <w:p>
      <w:r>
        <w:t>值内包含</w:t>
      </w:r>
    </w:p>
    <w:p>
      <w:r>
        <w:t>这个方法就是专门用来渲染子节点的</w:t>
      </w:r>
    </w:p>
    <w:p>
      <w:r>
        <w:t>武隆区</w:t>
      </w:r>
    </w:p>
    <w:p>
      <w:r>
        <w:t>组合项的值</w:t>
      </w:r>
    </w:p>
    <w:p>
      <w:r>
        <w:t>单个步骤</w:t>
      </w:r>
    </w:p>
    <w:p>
      <w:r>
        <w:t>顶层文案</w:t>
      </w:r>
    </w:p>
    <w:p>
      <w:r>
        <w:t>保证选中的</w:t>
      </w:r>
    </w:p>
    <w:p>
      <w:r>
        <w:t>数据源加载完成</w:t>
      </w:r>
    </w:p>
    <w:p>
      <w:r>
        <w:t>函数来关闭连接</w:t>
      </w:r>
    </w:p>
    <w:p>
      <w:r>
        <w:t>换行符的情况</w:t>
      </w:r>
    </w:p>
    <w:p>
      <w:r>
        <w:t>仅有一个一级属性配置面板</w:t>
      </w:r>
    </w:p>
    <w:p>
      <w:r>
        <w:t>武陟县</w:t>
      </w:r>
    </w:p>
    <w:p>
      <w:r>
        <w:t>边栏宽度可调节</w:t>
      </w:r>
    </w:p>
    <w:p>
      <w:r>
        <w:t>标签列表</w:t>
      </w:r>
    </w:p>
    <w:p>
      <w:r>
        <w:t>配置表达式来实现</w:t>
      </w:r>
    </w:p>
    <w:p>
      <w:r>
        <w:t>当没有命中时</w:t>
      </w:r>
    </w:p>
    <w:p>
      <w:r>
        <w:t>一般都有问题</w:t>
      </w:r>
    </w:p>
    <w:p>
      <w:r>
        <w:t>的情况下</w:t>
      </w:r>
    </w:p>
    <w:p>
      <w:r>
        <w:t>还需要配置</w:t>
      </w:r>
    </w:p>
    <w:p>
      <w:r>
        <w:t>各种按钮</w:t>
      </w:r>
    </w:p>
    <w:p>
      <w:r>
        <w:t>展示类组件</w:t>
      </w:r>
    </w:p>
    <w:p>
      <w:r>
        <w:t>武陵源区</w:t>
      </w:r>
    </w:p>
    <w:p>
      <w:r>
        <w:t>其实不太对</w:t>
      </w:r>
    </w:p>
    <w:p>
      <w:r>
        <w:t>扩展</w:t>
      </w:r>
    </w:p>
    <w:p>
      <w:r>
        <w:t>通过注册渲染器的方式实现</w:t>
      </w:r>
    </w:p>
    <w:p>
      <w:r>
        <w:t>层隐藏前触发的事件</w:t>
      </w:r>
    </w:p>
    <w:p>
      <w:r>
        <w:t>属性为目标</w:t>
      </w:r>
    </w:p>
    <w:p>
      <w:r>
        <w:t>则返回该值</w:t>
      </w:r>
    </w:p>
    <w:p>
      <w:r>
        <w:t>需要加</w:t>
      </w:r>
    </w:p>
    <w:p>
      <w:r>
        <w:t>或运算</w:t>
      </w:r>
    </w:p>
    <w:p>
      <w:r>
        <w:t>不会强制自动创建成员</w:t>
      </w:r>
    </w:p>
    <w:p>
      <w:r>
        <w:t>表示成功</w:t>
      </w:r>
    </w:p>
    <w:p>
      <w:r>
        <w:t>响应式收纳配置</w:t>
      </w:r>
    </w:p>
    <w:p>
      <w:r>
        <w:t>这个有错误</w:t>
      </w:r>
    </w:p>
    <w:p>
      <w:r>
        <w:t>更复杂的标签提示</w:t>
      </w:r>
    </w:p>
    <w:p>
      <w:r>
        <w:t>尾部多行</w:t>
      </w:r>
    </w:p>
    <w:p>
      <w:r>
        <w:t>可以通过配置标题</w:t>
      </w:r>
    </w:p>
    <w:p>
      <w:r>
        <w:t>返回前一步</w:t>
      </w:r>
    </w:p>
    <w:p>
      <w:r>
        <w:t>可以用来嵌入现有页面</w:t>
      </w:r>
    </w:p>
    <w:p>
      <w:r>
        <w:t>瓦房店市</w:t>
      </w:r>
    </w:p>
    <w:p>
      <w:r>
        <w:t>最大展示长度</w:t>
      </w:r>
    </w:p>
    <w:p>
      <w:r>
        <w:t>选中组件插入到</w:t>
      </w:r>
    </w:p>
    <w:p>
      <w:r>
        <w:t>一般左侧框为数据</w:t>
      </w:r>
    </w:p>
    <w:p>
      <w:r>
        <w:t>查看选中</w:t>
      </w:r>
    </w:p>
    <w:p>
      <w:r>
        <w:t>仍然可以查看所有日志</w:t>
      </w:r>
    </w:p>
    <w:p>
      <w:r>
        <w:t>临县</w:t>
      </w:r>
    </w:p>
    <w:p>
      <w:r>
        <w:t>选择消息</w:t>
      </w:r>
    </w:p>
    <w:p>
      <w:r>
        <w:t>接口初始加载</w:t>
      </w:r>
    </w:p>
    <w:p>
      <w:r>
        <w:t>桃城区</w:t>
      </w:r>
    </w:p>
    <w:p>
      <w:r>
        <w:t>让它在最下面</w:t>
      </w:r>
    </w:p>
    <w:p>
      <w:r>
        <w:t>无论你配置成什么</w:t>
      </w:r>
    </w:p>
    <w:p>
      <w:r>
        <w:t>池州市市辖区</w:t>
      </w:r>
    </w:p>
    <w:p>
      <w:r>
        <w:t>会做一些判断避免报错</w:t>
      </w:r>
    </w:p>
    <w:p>
      <w:r>
        <w:t>深泽县</w:t>
      </w:r>
    </w:p>
    <w:p>
      <w:r>
        <w:t>季度框</w:t>
      </w:r>
    </w:p>
    <w:p>
      <w:r>
        <w:t>东丽区</w:t>
      </w:r>
    </w:p>
    <w:p>
      <w:r>
        <w:t>永善县</w:t>
      </w:r>
    </w:p>
    <w:p>
      <w:r>
        <w:t>匹配条件隐藏该校验项</w:t>
      </w:r>
    </w:p>
    <w:p>
      <w:r>
        <w:t>内置的</w:t>
      </w:r>
    </w:p>
    <w:p>
      <w:r>
        <w:t>这个文档绝大部分都是关于查的</w:t>
      </w:r>
    </w:p>
    <w:p>
      <w:r>
        <w:t>填入数据后点击</w:t>
      </w:r>
    </w:p>
    <w:p>
      <w:r>
        <w:t>新增分块</w:t>
      </w:r>
    </w:p>
    <w:p>
      <w:r>
        <w:t>移动端原生</w:t>
      </w:r>
    </w:p>
    <w:p>
      <w:r>
        <w:t>上传文件按钮说明</w:t>
      </w:r>
    </w:p>
    <w:p>
      <w:r>
        <w:t>来点参数变化</w:t>
      </w:r>
    </w:p>
    <w:p>
      <w:r>
        <w:t>追加方式</w:t>
      </w:r>
    </w:p>
    <w:p>
      <w:r>
        <w:t>需要配置数据格式为</w:t>
      </w:r>
    </w:p>
    <w:p>
      <w:r>
        <w:t>李白</w:t>
      </w:r>
    </w:p>
    <w:p>
      <w:r>
        <w:t>把需要被引用的组件设置一个</w:t>
      </w:r>
    </w:p>
    <w:p>
      <w:r>
        <w:t>即通过</w:t>
      </w:r>
    </w:p>
    <w:p>
      <w:r>
        <w:t>直接返回字符串或者数组都是无效的</w:t>
      </w:r>
    </w:p>
    <w:p>
      <w:r>
        <w:t>等份</w:t>
      </w:r>
    </w:p>
    <w:p>
      <w:r>
        <w:t>为每一行添加特定的</w:t>
      </w:r>
    </w:p>
    <w:p>
      <w:r>
        <w:t>雷山县</w:t>
      </w:r>
    </w:p>
    <w:p>
      <w:r>
        <w:t>则跳过自动更新</w:t>
      </w:r>
    </w:p>
    <w:p>
      <w:r>
        <w:t>全局键盘快捷键触发</w:t>
      </w:r>
    </w:p>
    <w:p>
      <w:r>
        <w:t>值可能变了</w:t>
      </w:r>
    </w:p>
    <w:p>
      <w:r>
        <w:t>莱阳市</w:t>
      </w:r>
    </w:p>
    <w:p>
      <w:r>
        <w:t>一些旧格式的兼容</w:t>
      </w:r>
    </w:p>
    <w:p>
      <w:r>
        <w:t>肥东县</w:t>
      </w:r>
    </w:p>
    <w:p>
      <w:r>
        <w:t>跳转至指定链接的页面</w:t>
      </w:r>
    </w:p>
    <w:p>
      <w:r>
        <w:t>是否显示滑块标签</w:t>
      </w:r>
    </w:p>
    <w:p>
      <w:r>
        <w:t>临高县</w:t>
      </w:r>
    </w:p>
    <w:p>
      <w:r>
        <w:t>点击弹窗取消按钮时触发</w:t>
      </w:r>
    </w:p>
    <w:p>
      <w:r>
        <w:t>表格可选择配置</w:t>
      </w:r>
    </w:p>
    <w:p>
      <w:r>
        <w:t>必须选择到末级</w:t>
      </w:r>
    </w:p>
    <w:p>
      <w:r>
        <w:t>包头市市辖区</w:t>
      </w:r>
    </w:p>
    <w:p>
      <w:r>
        <w:t>会有默认的报错信息</w:t>
      </w:r>
    </w:p>
    <w:p>
      <w:r>
        <w:t>表单提交后</w:t>
      </w:r>
    </w:p>
    <w:p>
      <w:r>
        <w:t>郑州市市辖区</w:t>
      </w:r>
    </w:p>
    <w:p>
      <w:r>
        <w:t>外的变量</w:t>
      </w:r>
    </w:p>
    <w:p>
      <w:r>
        <w:t>是否为合法的手机号码</w:t>
      </w:r>
    </w:p>
    <w:p>
      <w:r>
        <w:t>底部按钮栏</w:t>
      </w:r>
    </w:p>
    <w:p>
      <w:r>
        <w:t>值的时间格式</w:t>
      </w:r>
    </w:p>
    <w:p>
      <w:r>
        <w:t>浮点型数字</w:t>
      </w:r>
    </w:p>
    <w:p>
      <w:r>
        <w:t>请设置此属性</w:t>
      </w:r>
    </w:p>
    <w:p>
      <w:r>
        <w:t>第一</w:t>
      </w:r>
    </w:p>
    <w:p>
      <w:r>
        <w:t>代码实现</w:t>
      </w:r>
    </w:p>
    <w:p>
      <w:r>
        <w:t>中有些配置不能为未定义</w:t>
      </w:r>
    </w:p>
    <w:p>
      <w:r>
        <w:t>属性没用</w:t>
      </w:r>
    </w:p>
    <w:p>
      <w:r>
        <w:t>我的年龄</w:t>
      </w:r>
    </w:p>
    <w:p>
      <w:r>
        <w:t>主要用于清理资源</w:t>
      </w:r>
    </w:p>
    <w:p>
      <w:r>
        <w:t>观察显示情况</w:t>
      </w:r>
    </w:p>
    <w:p>
      <w:r>
        <w:t>等于比较</w:t>
      </w:r>
    </w:p>
    <w:p>
      <w:r>
        <w:t>如果你想要自定义显示格式</w:t>
      </w:r>
    </w:p>
    <w:p>
      <w:r>
        <w:t>同时非表单项字段可以用在表单项字段中做联动</w:t>
      </w:r>
    </w:p>
    <w:p>
      <w:r>
        <w:t>值只支持一个对象</w:t>
      </w:r>
    </w:p>
    <w:p>
      <w:r>
        <w:t>引擎列表</w:t>
      </w:r>
    </w:p>
    <w:p>
      <w:r>
        <w:t>这么使用</w:t>
      </w:r>
    </w:p>
    <w:p>
      <w:r>
        <w:t>因此当设置了</w:t>
      </w:r>
    </w:p>
    <w:p>
      <w:r>
        <w:t>列太多可以让重要的几列固定</w:t>
      </w:r>
    </w:p>
    <w:p>
      <w:r>
        <w:t>接口初始要不要拉取</w:t>
      </w:r>
    </w:p>
    <w:p>
      <w:r>
        <w:t>当前支持识别的类型有</w:t>
      </w:r>
    </w:p>
    <w:p>
      <w:r>
        <w:t>需要注意这个事件非常频繁</w:t>
      </w:r>
    </w:p>
    <w:p>
      <w:r>
        <w:t>泰州市</w:t>
      </w:r>
    </w:p>
    <w:p>
      <w:r>
        <w:t>是否可切换类型</w:t>
      </w:r>
    </w:p>
    <w:p>
      <w:r>
        <w:t>函数集合</w:t>
      </w:r>
    </w:p>
    <w:p>
      <w:r>
        <w:t>其他可接受方案</w:t>
      </w:r>
    </w:p>
    <w:p>
      <w:r>
        <w:t>北京市市辖区</w:t>
      </w:r>
    </w:p>
    <w:p>
      <w:r>
        <w:t>指定为表格类型</w:t>
      </w:r>
    </w:p>
    <w:p>
      <w:r>
        <w:t>取列表中符合该成员条件的记录总数</w:t>
      </w:r>
    </w:p>
    <w:p>
      <w:r>
        <w:t>有时候需要给那些并不是渲染器的组件添加点选编辑功能</w:t>
      </w:r>
    </w:p>
    <w:p>
      <w:r>
        <w:t>比如有个两个提交按钮</w:t>
      </w:r>
    </w:p>
    <w:p>
      <w:r>
        <w:t>行为为级联选中子节点</w:t>
      </w:r>
    </w:p>
    <w:p>
      <w:r>
        <w:t>的类名</w:t>
      </w:r>
    </w:p>
    <w:p>
      <w:r>
        <w:t>用户实现部分接口</w:t>
      </w:r>
    </w:p>
    <w:p>
      <w:r>
        <w:t>为空则不支持编辑</w:t>
      </w:r>
    </w:p>
    <w:p>
      <w:r>
        <w:t>你完全可以选择自己喜欢的插件并重新实现</w:t>
      </w:r>
    </w:p>
    <w:p>
      <w:r>
        <w:t>渲染器数据</w:t>
      </w:r>
    </w:p>
    <w:p>
      <w:r>
        <w:t>保证全选时对比</w:t>
      </w:r>
    </w:p>
    <w:p>
      <w:r>
        <w:t>清城区</w:t>
      </w:r>
    </w:p>
    <w:p>
      <w:r>
        <w:t>直接触发对应的动作</w:t>
      </w:r>
    </w:p>
    <w:p>
      <w:r>
        <w:t>更重视展现一致</w:t>
      </w:r>
    </w:p>
    <w:p>
      <w:r>
        <w:t>设置默认选项</w:t>
      </w:r>
    </w:p>
    <w:p>
      <w:r>
        <w:t>列名称</w:t>
      </w:r>
    </w:p>
    <w:p>
      <w:r>
        <w:t>关闭按钮</w:t>
      </w:r>
    </w:p>
    <w:p>
      <w:r>
        <w:t>表格内容高度自适应</w:t>
      </w:r>
    </w:p>
    <w:p>
      <w:r>
        <w:t>控制滑块标签显隐函数</w:t>
      </w:r>
    </w:p>
    <w:p>
      <w:r>
        <w:t>关闭父弹窗</w:t>
      </w:r>
    </w:p>
    <w:p>
      <w:r>
        <w:t>意味着点击该按钮会弹出一个模态框</w:t>
      </w:r>
    </w:p>
    <w:p>
      <w:r>
        <w:t>进行中状态码</w:t>
      </w:r>
    </w:p>
    <w:p>
      <w:r>
        <w:t>避免影响其他拖拽元素</w:t>
      </w:r>
    </w:p>
    <w:p>
      <w:r>
        <w:t>为了实现这个功能</w:t>
      </w:r>
    </w:p>
    <w:p>
      <w:r>
        <w:t>这样就可以动态设置</w:t>
      </w:r>
    </w:p>
    <w:p>
      <w:r>
        <w:t>离岛</w:t>
      </w:r>
    </w:p>
    <w:p>
      <w:r>
        <w:t>禁用提示</w:t>
      </w:r>
    </w:p>
    <w:p>
      <w:r>
        <w:t>配置成这样</w:t>
      </w:r>
    </w:p>
    <w:p>
      <w:r>
        <w:t>中最重要的概念之一</w:t>
      </w:r>
    </w:p>
    <w:p>
      <w:r>
        <w:t>然后我们设置表达项</w:t>
      </w:r>
    </w:p>
    <w:p>
      <w:r>
        <w:t>自定义遮罩层颜色</w:t>
      </w:r>
    </w:p>
    <w:p>
      <w:r>
        <w:t>添加一行</w:t>
      </w:r>
    </w:p>
    <w:p>
      <w:r>
        <w:t>男</w:t>
      </w:r>
    </w:p>
    <w:p>
      <w:r>
        <w:t>首先参考</w:t>
      </w:r>
    </w:p>
    <w:p>
      <w:r>
        <w:t>组件上传后</w:t>
      </w:r>
    </w:p>
    <w:p>
      <w:r>
        <w:t>苓雅区</w:t>
      </w:r>
    </w:p>
    <w:p>
      <w:r>
        <w:t>雁江区</w:t>
      </w:r>
    </w:p>
    <w:p>
      <w:r>
        <w:t>构造地点查询类</w:t>
      </w:r>
    </w:p>
    <w:p>
      <w:r>
        <w:t>安州区</w:t>
      </w:r>
    </w:p>
    <w:p>
      <w:r>
        <w:t>使得这两列的宽度都是</w:t>
      </w:r>
    </w:p>
    <w:p>
      <w:r>
        <w:t>上中下布局</w:t>
      </w:r>
    </w:p>
    <w:p>
      <w:r>
        <w:t>日程点击事件</w:t>
      </w:r>
    </w:p>
    <w:p>
      <w:r>
        <w:t>是否展示标签</w:t>
      </w:r>
    </w:p>
    <w:p>
      <w:r>
        <w:t>限制</w:t>
      </w:r>
    </w:p>
    <w:p>
      <w:r>
        <w:t>每行几列</w:t>
      </w:r>
    </w:p>
    <w:p>
      <w:r>
        <w:t>弋阳县</w:t>
      </w:r>
    </w:p>
    <w:p>
      <w:r>
        <w:t>如果给表单项加上</w:t>
      </w:r>
    </w:p>
    <w:p>
      <w:r>
        <w:t>所以单独支持一下</w:t>
      </w:r>
    </w:p>
    <w:p>
      <w:r>
        <w:t>调用接口保存排序结果</w:t>
      </w:r>
    </w:p>
    <w:p>
      <w:r>
        <w:t>变量获取</w:t>
      </w:r>
    </w:p>
    <w:p>
      <w:r>
        <w:t>他有下面若干参数</w:t>
      </w:r>
    </w:p>
    <w:p>
      <w:r>
        <w:t>下线</w:t>
      </w:r>
    </w:p>
    <w:p>
      <w:r>
        <w:t>没有检测</w:t>
      </w:r>
    </w:p>
    <w:p>
      <w:r>
        <w:t>移动端取消箭头切换</w:t>
      </w:r>
    </w:p>
    <w:p>
      <w:r>
        <w:t>韶关市</w:t>
      </w:r>
    </w:p>
    <w:p>
      <w:r>
        <w:t>配置参数来提交</w:t>
      </w:r>
    </w:p>
    <w:p>
      <w:r>
        <w:t>跨度值</w:t>
      </w:r>
    </w:p>
    <w:p>
      <w:r>
        <w:t>关闭上层的弹框</w:t>
      </w:r>
    </w:p>
    <w:p>
      <w:r>
        <w:t>威海市市辖区</w:t>
      </w:r>
    </w:p>
    <w:p>
      <w:r>
        <w:t>返回的数据结构除了需要满足</w:t>
      </w:r>
    </w:p>
    <w:p>
      <w:r>
        <w:t>点击整个卡片触发选中</w:t>
      </w:r>
    </w:p>
    <w:p>
      <w:r>
        <w:t>交叉轴对齐方式</w:t>
      </w:r>
    </w:p>
    <w:p>
      <w:r>
        <w:t>请引入</w:t>
      </w:r>
    </w:p>
    <w:p>
      <w:r>
        <w:t>还比较适合用来做详情数据的展示</w:t>
      </w:r>
    </w:p>
    <w:p>
      <w:r>
        <w:t>中只有</w:t>
      </w:r>
    </w:p>
    <w:p>
      <w:r>
        <w:t>类型的</w:t>
      </w:r>
    </w:p>
    <w:p>
      <w:r>
        <w:t>类型说明</w:t>
      </w:r>
    </w:p>
    <w:p>
      <w:r>
        <w:t>属性名的样式</w:t>
      </w:r>
    </w:p>
    <w:p>
      <w:r>
        <w:t>列表项角标</w:t>
      </w:r>
    </w:p>
    <w:p>
      <w:r>
        <w:t>东乡区</w:t>
      </w:r>
    </w:p>
    <w:p>
      <w:r>
        <w:t>字段追加数据并去重</w:t>
      </w:r>
    </w:p>
    <w:p>
      <w:r>
        <w:t>可以设置标签文本的自定义宽度</w:t>
      </w:r>
    </w:p>
    <w:p>
      <w:r>
        <w:t>太原市市辖区</w:t>
      </w:r>
    </w:p>
    <w:p>
      <w:r>
        <w:t>来设置弹窗标题</w:t>
      </w:r>
    </w:p>
    <w:p>
      <w:r>
        <w:t>匹配关键字参数</w:t>
      </w:r>
    </w:p>
    <w:p>
      <w:r>
        <w:t>内容清空时删除字段</w:t>
      </w:r>
    </w:p>
    <w:p>
      <w:r>
        <w:t>获取自定义组件</w:t>
      </w:r>
    </w:p>
    <w:p>
      <w:r>
        <w:t>或者目标变量不是数组或者对象时显示此占位信息</w:t>
      </w:r>
    </w:p>
    <w:p>
      <w:r>
        <w:t>选项列表</w:t>
      </w:r>
    </w:p>
    <w:p>
      <w:r>
        <w:t>显示反馈弹框</w:t>
      </w:r>
    </w:p>
    <w:p>
      <w:r>
        <w:t>请访问</w:t>
      </w:r>
    </w:p>
    <w:p>
      <w:r>
        <w:t>在作为组件容器使用时</w:t>
      </w:r>
    </w:p>
    <w:p>
      <w:r>
        <w:t>打开页面</w:t>
      </w:r>
    </w:p>
    <w:p>
      <w:r>
        <w:t>渲染某一行</w:t>
      </w:r>
    </w:p>
    <w:p>
      <w:r>
        <w:t>它会使得即便后端返回内容也需要等</w:t>
      </w:r>
    </w:p>
    <w:p>
      <w:r>
        <w:t>主动触发</w:t>
      </w:r>
    </w:p>
    <w:p>
      <w:r>
        <w:t>设置标签卡片</w:t>
      </w:r>
    </w:p>
    <w:p>
      <w:r>
        <w:t>则会被触发</w:t>
      </w:r>
    </w:p>
    <w:p>
      <w:r>
        <w:t>或者配置不合法直接通过检查</w:t>
      </w:r>
    </w:p>
    <w:p>
      <w:r>
        <w:t>你可以使用任何你喜欢的</w:t>
      </w:r>
    </w:p>
    <w:p>
      <w:r>
        <w:t>数值模板</w:t>
      </w:r>
    </w:p>
    <w:p>
      <w:r>
        <w:t>修改数据是异步的</w:t>
      </w:r>
    </w:p>
    <w:p>
      <w:r>
        <w:t>库来使用</w:t>
      </w:r>
    </w:p>
    <w:p>
      <w:r>
        <w:t>请拖动顶部的按钮进行排序</w:t>
      </w:r>
    </w:p>
    <w:p>
      <w:r>
        <w:t>标签来用</w:t>
      </w:r>
    </w:p>
    <w:p>
      <w:r>
        <w:t>自定义提示参数</w:t>
      </w:r>
    </w:p>
    <w:p>
      <w:r>
        <w:t>是否支持点其它区域关闭</w:t>
      </w:r>
    </w:p>
    <w:p>
      <w:r>
        <w:t>关闭弹框</w:t>
      </w:r>
    </w:p>
    <w:p>
      <w:r>
        <w:t>是否存在快捷键判断</w:t>
      </w:r>
    </w:p>
    <w:p>
      <w:r>
        <w:t>走到这里代表校验成功了</w:t>
      </w:r>
    </w:p>
    <w:p>
      <w:r>
        <w:t>组件提供了两个不同的主题</w:t>
      </w:r>
    </w:p>
    <w:p>
      <w:r>
        <w:t>所有插件都继承这个好了</w:t>
      </w:r>
    </w:p>
    <w:p>
      <w:r>
        <w:t>按钮状态文案配置</w:t>
      </w:r>
    </w:p>
    <w:p>
      <w:r>
        <w:t>警告的颜色</w:t>
      </w:r>
    </w:p>
    <w:p>
      <w:r>
        <w:t>本溪市</w:t>
      </w:r>
    </w:p>
    <w:p>
      <w:r>
        <w:t>文档例子里有</w:t>
      </w:r>
    </w:p>
    <w:p>
      <w:r>
        <w:t>值可能为</w:t>
      </w:r>
    </w:p>
    <w:p>
      <w:r>
        <w:t>表单项尺寸</w:t>
      </w:r>
    </w:p>
    <w:p>
      <w:r>
        <w:t>则只有一种颜色</w:t>
      </w:r>
    </w:p>
    <w:p>
      <w:r>
        <w:t>也可以指定多个格式校验</w:t>
      </w:r>
    </w:p>
    <w:p>
      <w:r>
        <w:t>盒模型控件</w:t>
      </w:r>
    </w:p>
    <w:p>
      <w:r>
        <w:t>是否将其所有子节点也融合到取值中</w:t>
      </w:r>
    </w:p>
    <w:p>
      <w:r>
        <w:t>阿勒泰市</w:t>
      </w:r>
    </w:p>
    <w:p>
      <w:r>
        <w:t>标识表单项的标签</w:t>
      </w:r>
    </w:p>
    <w:p>
      <w:r>
        <w:t>不显示加载状态</w:t>
      </w:r>
    </w:p>
    <w:p>
      <w:r>
        <w:t>设置默认激活项</w:t>
      </w:r>
    </w:p>
    <w:p>
      <w:r>
        <w:t>然后设置值即可</w:t>
      </w:r>
    </w:p>
    <w:p>
      <w:r>
        <w:t>需要一个示例</w:t>
      </w:r>
    </w:p>
    <w:p>
      <w:r>
        <w:t>这里必须长</w:t>
      </w:r>
    </w:p>
    <w:p>
      <w:r>
        <w:t>多个请用</w:t>
      </w:r>
    </w:p>
    <w:p>
      <w:r>
        <w:t>的宽高</w:t>
      </w:r>
    </w:p>
    <w:p>
      <w:r>
        <w:t>的同时去掉对</w:t>
      </w:r>
    </w:p>
    <w:p>
      <w:r>
        <w:t>兼容</w:t>
      </w:r>
    </w:p>
    <w:p>
      <w:r>
        <w:t>一行都没改</w:t>
      </w:r>
    </w:p>
    <w:p>
      <w:r>
        <w:t>取该成员的最大值</w:t>
      </w:r>
    </w:p>
    <w:p>
      <w:r>
        <w:t>是否可以选择数据</w:t>
      </w:r>
    </w:p>
    <w:p>
      <w:r>
        <w:t>乌审旗</w:t>
      </w:r>
    </w:p>
    <w:p>
      <w:r>
        <w:t>然后触发目标组件的刷新操作</w:t>
      </w:r>
    </w:p>
    <w:p>
      <w:r>
        <w:t>拿一个表单页面来说</w:t>
      </w:r>
    </w:p>
    <w:p>
      <w:r>
        <w:t>表示输入框内的显示格式</w:t>
      </w:r>
    </w:p>
    <w:p>
      <w:r>
        <w:t>接口联动</w:t>
      </w:r>
    </w:p>
    <w:p>
      <w:r>
        <w:t>勃利县</w:t>
      </w:r>
    </w:p>
    <w:p>
      <w:r>
        <w:t>有时候为了同步获取其他表单项字段</w:t>
      </w:r>
    </w:p>
    <w:p>
      <w:r>
        <w:t>贞丰县</w:t>
      </w:r>
    </w:p>
    <w:p>
      <w:r>
        <w:t>文件</w:t>
      </w:r>
    </w:p>
    <w:p>
      <w:r>
        <w:t>默认为右下角</w:t>
      </w:r>
    </w:p>
    <w:p>
      <w:r>
        <w:t>里的字段</w:t>
      </w:r>
    </w:p>
    <w:p>
      <w:r>
        <w:t>更多配置请参考</w:t>
      </w:r>
    </w:p>
    <w:p>
      <w:r>
        <w:t>上面示例有个问题</w:t>
      </w:r>
    </w:p>
    <w:p>
      <w:r>
        <w:t>处理填入输入框的值</w:t>
      </w:r>
    </w:p>
    <w:p>
      <w:r>
        <w:t>中内置的所有组件的使用方法</w:t>
      </w:r>
    </w:p>
    <w:p>
      <w:r>
        <w:t>指定行号</w:t>
      </w:r>
    </w:p>
    <w:p>
      <w:r>
        <w:t>分组</w:t>
      </w:r>
    </w:p>
    <w:p>
      <w:r>
        <w:t>分数</w:t>
      </w:r>
    </w:p>
    <w:p>
      <w:r>
        <w:t>里的多语言</w:t>
      </w:r>
    </w:p>
    <w:p>
      <w:r>
        <w:t>西林区</w:t>
      </w:r>
    </w:p>
    <w:p>
      <w:r>
        <w:t>相关的配置融合到</w:t>
      </w:r>
    </w:p>
    <w:p>
      <w:r>
        <w:t>按钮尺寸</w:t>
      </w:r>
    </w:p>
    <w:p>
      <w:r>
        <w:t>登录须知</w:t>
      </w:r>
    </w:p>
    <w:p>
      <w:r>
        <w:t>这就是我们马上要介绍到的</w:t>
      </w:r>
    </w:p>
    <w:p>
      <w:r>
        <w:t>主要配置其他函数使用如</w:t>
      </w:r>
    </w:p>
    <w:p>
      <w:r>
        <w:t>这是一个</w:t>
      </w:r>
    </w:p>
    <w:p>
      <w:r>
        <w:t>的类型</w:t>
      </w:r>
    </w:p>
    <w:p>
      <w:r>
        <w:t>组合现有组件并控制数据</w:t>
      </w:r>
    </w:p>
    <w:p>
      <w:r>
        <w:t>武侯区</w:t>
      </w:r>
    </w:p>
    <w:p>
      <w:r>
        <w:t>会使用</w:t>
      </w:r>
    </w:p>
    <w:p>
      <w:r>
        <w:t>时会出现这种情况</w:t>
      </w:r>
    </w:p>
    <w:p>
      <w:r>
        <w:t>此方法主要针对类似下面示例的树形结构</w:t>
      </w:r>
    </w:p>
    <w:p>
      <w:r>
        <w:t>用来实现对数据的增删改查</w:t>
      </w:r>
    </w:p>
    <w:p>
      <w:r>
        <w:t>按顺序进行校验</w:t>
      </w:r>
    </w:p>
    <w:p>
      <w:r>
        <w:t>时表示刷新整个页面</w:t>
      </w:r>
    </w:p>
    <w:p>
      <w:r>
        <w:t>可用于默认静态输入框</w:t>
      </w:r>
    </w:p>
    <w:p>
      <w:r>
        <w:t>拾</w:t>
      </w:r>
    </w:p>
    <w:p>
      <w:r>
        <w:t>尝试四个方向对齐</w:t>
      </w:r>
    </w:p>
    <w:p>
      <w:r>
        <w:t>方便取值的时候能够把上层的取到</w:t>
      </w:r>
    </w:p>
    <w:p>
      <w:r>
        <w:t>动画设置为零</w:t>
      </w:r>
    </w:p>
    <w:p>
      <w:r>
        <w:t>判断是否是布局容器中的列级元素</w:t>
      </w:r>
    </w:p>
    <w:p>
      <w:r>
        <w:t>鼠标点击时触发</w:t>
      </w:r>
    </w:p>
    <w:p>
      <w:r>
        <w:t>获取被赋值组件的变量字段</w:t>
      </w:r>
    </w:p>
    <w:p>
      <w:r>
        <w:t>猕猴桃</w:t>
      </w:r>
    </w:p>
    <w:p>
      <w:r>
        <w:t>贵南县</w:t>
      </w:r>
    </w:p>
    <w:p>
      <w:r>
        <w:t>可以修改属性控件的默认占位提示文本</w:t>
      </w:r>
    </w:p>
    <w:p>
      <w:r>
        <w:t>主要是用来关闭指定弹框的</w:t>
      </w:r>
    </w:p>
    <w:p>
      <w:r>
        <w:t>或者上层数据域</w:t>
      </w:r>
    </w:p>
    <w:p>
      <w:r>
        <w:t>捕获</w:t>
      </w:r>
    </w:p>
    <w:p>
      <w:r>
        <w:t>轴滚动模式</w:t>
      </w:r>
    </w:p>
    <w:p>
      <w:r>
        <w:t>配置默认展开层级</w:t>
      </w:r>
    </w:p>
    <w:p>
      <w:r>
        <w:t>从江县</w:t>
      </w:r>
    </w:p>
    <w:p>
      <w:r>
        <w:t>次要说明</w:t>
      </w:r>
    </w:p>
    <w:p>
      <w:r>
        <w:t>都需要使用</w:t>
      </w:r>
    </w:p>
    <w:p>
      <w:r>
        <w:t>并对每项做数字累加</w:t>
      </w:r>
    </w:p>
    <w:p>
      <w:r>
        <w:t>但是该默认行为不适用于所有场景</w:t>
      </w:r>
    </w:p>
    <w:p>
      <w:r>
        <w:t>支持字符串和数字</w:t>
      </w:r>
    </w:p>
    <w:p>
      <w:r>
        <w:t>是否可编辑</w:t>
      </w:r>
    </w:p>
    <w:p>
      <w:r>
        <w:t>空提示</w:t>
      </w:r>
    </w:p>
    <w:p>
      <w:r>
        <w:t>使用的名称列表</w:t>
      </w:r>
    </w:p>
    <w:p>
      <w:r>
        <w:t>只有一项的时候没有选中状态</w:t>
      </w:r>
    </w:p>
    <w:p>
      <w:r>
        <w:t>前</w:t>
      </w:r>
    </w:p>
    <w:p>
      <w:r>
        <w:t>师宗县</w:t>
      </w:r>
    </w:p>
    <w:p>
      <w:r>
        <w:t>手风琴展开</w:t>
      </w:r>
    </w:p>
    <w:p>
      <w:r>
        <w:t>系列</w:t>
      </w:r>
    </w:p>
    <w:p>
      <w:r>
        <w:t>已经</w:t>
      </w:r>
    </w:p>
    <w:p>
      <w:r>
        <w:t>永城市</w:t>
      </w:r>
    </w:p>
    <w:p>
      <w:r>
        <w:t>需要单独选择范围</w:t>
      </w:r>
    </w:p>
    <w:p>
      <w:r>
        <w:t>空字符</w:t>
      </w:r>
    </w:p>
    <w:p>
      <w:r>
        <w:t>渲染器动态注册机制</w:t>
      </w:r>
    </w:p>
    <w:p>
      <w:r>
        <w:t>的列不持久化</w:t>
      </w:r>
    </w:p>
    <w:p>
      <w:r>
        <w:t>通常是编辑器里加了属性</w:t>
      </w:r>
    </w:p>
    <w:p>
      <w:r>
        <w:t>只做刷新</w:t>
      </w:r>
    </w:p>
    <w:p>
      <w:r>
        <w:t>用法跟</w:t>
      </w:r>
    </w:p>
    <w:p>
      <w:r>
        <w:t>两当县</w:t>
      </w:r>
    </w:p>
    <w:p>
      <w:r>
        <w:t>转成绝对地址</w:t>
      </w:r>
    </w:p>
    <w:p>
      <w:r>
        <w:t>命令</w:t>
      </w:r>
    </w:p>
    <w:p>
      <w:r>
        <w:t>山</w:t>
      </w:r>
    </w:p>
    <w:p>
      <w:r>
        <w:t>当前动作完成后</w:t>
      </w:r>
    </w:p>
    <w:p>
      <w:r>
        <w:t>当前页面组件树</w:t>
      </w:r>
    </w:p>
    <w:p>
      <w:r>
        <w:t>也差不多</w:t>
      </w:r>
    </w:p>
    <w:p>
      <w:r>
        <w:t>永州市市辖区</w:t>
      </w:r>
    </w:p>
    <w:p>
      <w:r>
        <w:t>即绿色背景色</w:t>
      </w:r>
    </w:p>
    <w:p>
      <w:r>
        <w:t>请选择左侧数据</w:t>
      </w:r>
    </w:p>
    <w:p>
      <w:r>
        <w:t>可禁用</w:t>
      </w:r>
    </w:p>
    <w:p>
      <w:r>
        <w:t>如果不设置</w:t>
      </w:r>
    </w:p>
    <w:p>
      <w:r>
        <w:t>悬停态</w:t>
      </w:r>
    </w:p>
    <w:p>
      <w:r>
        <w:t>看起来应该是把文字拉伸</w:t>
      </w:r>
    </w:p>
    <w:p>
      <w:r>
        <w:t>还有很多</w:t>
      </w:r>
    </w:p>
    <w:p>
      <w:r>
        <w:t>在实际渲染时根据上下文数据来渲染变量</w:t>
      </w:r>
    </w:p>
    <w:p>
      <w:r>
        <w:t>监听鼠标移出事件</w:t>
      </w:r>
    </w:p>
    <w:p>
      <w:r>
        <w:t>崇仁县</w:t>
      </w:r>
    </w:p>
    <w:p>
      <w:r>
        <w:t>荣县</w:t>
      </w:r>
    </w:p>
    <w:p>
      <w:r>
        <w:t>标签原生</w:t>
      </w:r>
    </w:p>
    <w:p>
      <w:r>
        <w:t>则直接抛异常</w:t>
      </w:r>
    </w:p>
    <w:p>
      <w:r>
        <w:t>做个兼容</w:t>
      </w:r>
    </w:p>
    <w:p>
      <w:r>
        <w:t>宜昌市市辖区</w:t>
      </w:r>
    </w:p>
    <w:p>
      <w:r>
        <w:t>做数据映射</w:t>
      </w:r>
    </w:p>
    <w:p>
      <w:r>
        <w:t>使表单重新加载</w:t>
      </w:r>
    </w:p>
    <w:p>
      <w:r>
        <w:t>控件的展示模式</w:t>
      </w:r>
    </w:p>
    <w:p>
      <w:r>
        <w:t>如果发现请报</w:t>
      </w:r>
    </w:p>
    <w:p>
      <w:r>
        <w:t>默认只有两个按钮</w:t>
      </w:r>
    </w:p>
    <w:p>
      <w:r>
        <w:t>不更新</w:t>
      </w:r>
    </w:p>
    <w:p>
      <w:r>
        <w:t>索引和</w:t>
      </w:r>
    </w:p>
    <w:p>
      <w:r>
        <w:t>判断是否是无效事件</w:t>
      </w:r>
    </w:p>
    <w:p>
      <w:r>
        <w:t>无需执行运算器</w:t>
      </w:r>
    </w:p>
    <w:p>
      <w:r>
        <w:t>里面没办法做到</w:t>
      </w:r>
    </w:p>
    <w:p>
      <w:r>
        <w:t>进行不下去了</w:t>
      </w:r>
    </w:p>
    <w:p>
      <w:r>
        <w:t>伊犁哈萨克自治州</w:t>
      </w:r>
    </w:p>
    <w:p>
      <w:r>
        <w:t>是否开启批量添加模式</w:t>
      </w:r>
    </w:p>
    <w:p>
      <w:r>
        <w:t>万峦乡</w:t>
      </w:r>
    </w:p>
    <w:p>
      <w:r>
        <w:t>目前是自动计算的</w:t>
      </w:r>
    </w:p>
    <w:p>
      <w:r>
        <w:t>值不支持对象或数组</w:t>
      </w:r>
    </w:p>
    <w:p>
      <w:r>
        <w:t>叙永县</w:t>
      </w:r>
    </w:p>
    <w:p>
      <w:r>
        <w:t>仅作用于清空输入框的动作</w:t>
      </w:r>
    </w:p>
    <w:p>
      <w:r>
        <w:t>获取数组第一个元素</w:t>
      </w:r>
    </w:p>
    <w:p>
      <w:r>
        <w:t>时间</w:t>
      </w:r>
    </w:p>
    <w:p>
      <w:r>
        <w:t>格子内容水平布局</w:t>
      </w:r>
    </w:p>
    <w:p>
      <w:r>
        <w:t>垂直线结束</w:t>
      </w:r>
    </w:p>
    <w:p>
      <w:r>
        <w:t>根据字段值是否相同来决定是否合并</w:t>
      </w:r>
    </w:p>
    <w:p>
      <w:r>
        <w:t>只要值发生了变化</w:t>
      </w:r>
    </w:p>
    <w:p>
      <w:r>
        <w:t>传入</w:t>
      </w:r>
    </w:p>
    <w:p>
      <w:r>
        <w:t>支持数组写法</w:t>
      </w:r>
    </w:p>
    <w:p>
      <w:r>
        <w:t>属性没有对应实现</w:t>
      </w:r>
    </w:p>
    <w:p>
      <w:r>
        <w:t>可以通过此对象跟子节点通信等</w:t>
      </w:r>
    </w:p>
    <w:p>
      <w:r>
        <w:t>通常操作对象是个数组</w:t>
      </w:r>
    </w:p>
    <w:p>
      <w:r>
        <w:t>分块上传</w:t>
      </w:r>
    </w:p>
    <w:p>
      <w:r>
        <w:t>默认北京东城区</w:t>
      </w:r>
    </w:p>
    <w:p>
      <w:r>
        <w:t>并自行</w:t>
      </w:r>
    </w:p>
    <w:p>
      <w:r>
        <w:t>为图片的链接</w:t>
      </w:r>
    </w:p>
    <w:p>
      <w:r>
        <w:t>属性值为合法的组件</w:t>
      </w:r>
    </w:p>
    <w:p>
      <w:r>
        <w:t>必须是字符串类型</w:t>
      </w:r>
    </w:p>
    <w:p>
      <w:r>
        <w:t>阳春市</w:t>
      </w:r>
    </w:p>
    <w:p>
      <w:r>
        <w:t>仅允许同层级拖拽</w:t>
      </w:r>
    </w:p>
    <w:p>
      <w:r>
        <w:t>可能有循环引用</w:t>
      </w:r>
    </w:p>
    <w:p>
      <w:r>
        <w:t>地址或者变量</w:t>
      </w:r>
    </w:p>
    <w:p>
      <w:r>
        <w:t>选填</w:t>
      </w:r>
    </w:p>
    <w:p>
      <w:r>
        <w:t>目前只能通过源码方式</w:t>
      </w:r>
    </w:p>
    <w:p>
      <w:r>
        <w:t>周日</w:t>
      </w:r>
    </w:p>
    <w:p>
      <w:r>
        <w:t>改成简易模式</w:t>
      </w:r>
    </w:p>
    <w:p>
      <w:r>
        <w:t>刷新容器类组件</w:t>
      </w:r>
    </w:p>
    <w:p>
      <w:r>
        <w:t>另外还支持</w:t>
      </w:r>
    </w:p>
    <w:p>
      <w:r>
        <w:t>属性从接口获取选项</w:t>
      </w:r>
    </w:p>
    <w:p>
      <w:r>
        <w:t>中定位元素</w:t>
      </w:r>
    </w:p>
    <w:p>
      <w:r>
        <w:t>给预览状态时的</w:t>
      </w:r>
    </w:p>
    <w:p>
      <w:r>
        <w:t>组件中的引用</w:t>
      </w:r>
    </w:p>
    <w:p>
      <w:r>
        <w:t>长岛县</w:t>
      </w:r>
    </w:p>
    <w:p>
      <w:r>
        <w:t>绥芬河市</w:t>
      </w:r>
    </w:p>
    <w:p>
      <w:r>
        <w:t>安宁区</w:t>
      </w:r>
    </w:p>
    <w:p>
      <w:r>
        <w:t>不推荐设置</w:t>
      </w:r>
    </w:p>
    <w:p>
      <w:r>
        <w:t>所以只有</w:t>
      </w:r>
    </w:p>
    <w:p>
      <w:r>
        <w:t>务川仡佬族苗族自治县</w:t>
      </w:r>
    </w:p>
    <w:p>
      <w:r>
        <w:t>吉水县</w:t>
      </w:r>
    </w:p>
    <w:p>
      <w:r>
        <w:t>是一种</w:t>
      </w:r>
    </w:p>
    <w:p>
      <w:r>
        <w:t>示例如下</w:t>
      </w:r>
    </w:p>
    <w:p>
      <w:r>
        <w:t>只有在</w:t>
      </w:r>
    </w:p>
    <w:p>
      <w:r>
        <w:t>丰原区</w:t>
      </w:r>
    </w:p>
    <w:p>
      <w:r>
        <w:t>控制编辑弹框设置项</w:t>
      </w:r>
    </w:p>
    <w:p>
      <w:r>
        <w:t>还可能包含其他字段</w:t>
      </w:r>
    </w:p>
    <w:p>
      <w:r>
        <w:t>则渲染默认按钮</w:t>
      </w:r>
    </w:p>
    <w:p>
      <w:r>
        <w:t>拼成新的数组</w:t>
      </w:r>
    </w:p>
    <w:p>
      <w:r>
        <w:t>我们认为</w:t>
      </w:r>
    </w:p>
    <w:p>
      <w:r>
        <w:t>但仔细观察会发现它有大量细节功能</w:t>
      </w:r>
    </w:p>
    <w:p>
      <w:r>
        <w:t>这个要去分析组件本身是怎么实现</w:t>
      </w:r>
    </w:p>
    <w:p>
      <w:r>
        <w:t>基本上只有一些基础的类型</w:t>
      </w:r>
    </w:p>
    <w:p>
      <w:r>
        <w:t>阻止表单提交后的默认提示</w:t>
      </w:r>
    </w:p>
    <w:p>
      <w:r>
        <w:t>多图模式配置项</w:t>
      </w:r>
    </w:p>
    <w:p>
      <w:r>
        <w:t>显示比例</w:t>
      </w:r>
    </w:p>
    <w:p>
      <w:r>
        <w:t>列样式表</w:t>
      </w:r>
    </w:p>
    <w:p>
      <w:r>
        <w:t>其默认占据的主轴空间</w:t>
      </w:r>
    </w:p>
    <w:p>
      <w:r>
        <w:t>成功消息提示</w:t>
      </w:r>
    </w:p>
    <w:p>
      <w:r>
        <w:t>无内边距</w:t>
      </w:r>
    </w:p>
    <w:p>
      <w:r>
        <w:t>返回内容需要包含</w:t>
      </w:r>
    </w:p>
    <w:p>
      <w:r>
        <w:t>折叠前文案</w:t>
      </w:r>
    </w:p>
    <w:p>
      <w:r>
        <w:t>网络错误</w:t>
      </w:r>
    </w:p>
    <w:p>
      <w:r>
        <w:t>路北区</w:t>
      </w:r>
    </w:p>
    <w:p>
      <w:r>
        <w:t>值变化</w:t>
      </w:r>
    </w:p>
    <w:p>
      <w:r>
        <w:t>峄城区</w:t>
      </w:r>
    </w:p>
    <w:p>
      <w:r>
        <w:t>不处理</w:t>
      </w:r>
    </w:p>
    <w:p>
      <w:r>
        <w:t>配置类似于</w:t>
      </w:r>
    </w:p>
    <w:p>
      <w:r>
        <w:t>输入框的值相同时</w:t>
      </w:r>
    </w:p>
    <w:p>
      <w:r>
        <w:t>只在简单模式下有用</w:t>
      </w:r>
    </w:p>
    <w:p>
      <w:r>
        <w:t>的表单项</w:t>
      </w:r>
    </w:p>
    <w:p>
      <w:r>
        <w:t>不显示表头</w:t>
      </w:r>
    </w:p>
    <w:p>
      <w:r>
        <w:t>所以需要额外指定一下格式</w:t>
      </w:r>
    </w:p>
    <w:p>
      <w:r>
        <w:t>请参考下面的乱码说明</w:t>
      </w:r>
    </w:p>
    <w:p>
      <w:r>
        <w:t>参数只能在</w:t>
      </w:r>
    </w:p>
    <w:p>
      <w:r>
        <w:t>支持字符串串格式</w:t>
      </w:r>
    </w:p>
    <w:p>
      <w:r>
        <w:t>先从数据源获取可用字段</w:t>
      </w:r>
    </w:p>
    <w:p>
      <w:r>
        <w:t>盐城市市辖区</w:t>
      </w:r>
    </w:p>
    <w:p>
      <w:r>
        <w:t>锡林浩特市</w:t>
      </w:r>
    </w:p>
    <w:p>
      <w:r>
        <w:t>英吉沙县</w:t>
      </w:r>
    </w:p>
    <w:p>
      <w:r>
        <w:t>进行下一步处理</w:t>
      </w:r>
    </w:p>
    <w:p>
      <w:r>
        <w:t>所以自己写一个</w:t>
      </w:r>
    </w:p>
    <w:p>
      <w:r>
        <w:t>已排序数据</w:t>
      </w:r>
    </w:p>
    <w:p>
      <w:r>
        <w:t>荃湾区</w:t>
      </w:r>
    </w:p>
    <w:p>
      <w:r>
        <w:t>点击清空当前区域</w:t>
      </w:r>
    </w:p>
    <w:p>
      <w:r>
        <w:t>有些复杂的前端功能</w:t>
      </w:r>
    </w:p>
    <w:p>
      <w:r>
        <w:t>设置关键字</w:t>
      </w:r>
    </w:p>
    <w:p>
      <w:r>
        <w:t>请填入图片的后缀或</w:t>
      </w:r>
    </w:p>
    <w:p>
      <w:r>
        <w:t>二道江区</w:t>
      </w:r>
    </w:p>
    <w:p>
      <w:r>
        <w:t>请参考</w:t>
      </w:r>
    </w:p>
    <w:p>
      <w:r>
        <w:t>指定为视频类型</w:t>
      </w:r>
    </w:p>
    <w:p>
      <w:r>
        <w:t>可以可以为空</w:t>
      </w:r>
    </w:p>
    <w:p>
      <w:r>
        <w:t>可以实现设置显示列和列排序功能</w:t>
      </w:r>
    </w:p>
    <w:p>
      <w:r>
        <w:t>语法相关介绍</w:t>
      </w:r>
    </w:p>
    <w:p>
      <w:r>
        <w:t>还是从模板开始</w:t>
      </w:r>
    </w:p>
    <w:p>
      <w:r>
        <w:t>则自动选中当前元素</w:t>
      </w:r>
    </w:p>
    <w:p>
      <w:r>
        <w:t>中</w:t>
      </w:r>
    </w:p>
    <w:p>
      <w:r>
        <w:t>设置自动定时刷新是否显示加载动画</w:t>
      </w:r>
    </w:p>
    <w:p>
      <w:r>
        <w:t>宽高配置控件</w:t>
      </w:r>
    </w:p>
    <w:p>
      <w:r>
        <w:t>是否可拖拽排序</w:t>
      </w:r>
    </w:p>
    <w:p>
      <w:r>
        <w:t>上下文</w:t>
      </w:r>
    </w:p>
    <w:p>
      <w:r>
        <w:t>既小数点前</w:t>
      </w:r>
    </w:p>
    <w:p>
      <w:r>
        <w:t>新增了之后需要下拉框重新拉取最新列表</w:t>
      </w:r>
    </w:p>
    <w:p>
      <w:r>
        <w:t>属性格式为表单项数组</w:t>
      </w:r>
    </w:p>
    <w:p>
      <w:r>
        <w:t>语文成绩和数学成绩任意一个大于</w:t>
      </w:r>
    </w:p>
    <w:p>
      <w:r>
        <w:t>它会让你对</w:t>
      </w:r>
    </w:p>
    <w:p>
      <w:r>
        <w:t>沁水县</w:t>
      </w:r>
    </w:p>
    <w:p>
      <w:r>
        <w:t>麦积区</w:t>
      </w:r>
    </w:p>
    <w:p>
      <w:r>
        <w:t>南京市</w:t>
      </w:r>
    </w:p>
    <w:p>
      <w:r>
        <w:t>支持配置变量</w:t>
      </w:r>
    </w:p>
    <w:p>
      <w:r>
        <w:t>楠西区</w:t>
      </w:r>
    </w:p>
    <w:p>
      <w:r>
        <w:t>上配置数据映射</w:t>
      </w:r>
    </w:p>
    <w:p>
      <w:r>
        <w:t>展示态</w:t>
      </w:r>
    </w:p>
    <w:p>
      <w:r>
        <w:t>多了则干掉一些</w:t>
      </w:r>
    </w:p>
    <w:p>
      <w:r>
        <w:t>注意这个的</w:t>
      </w:r>
    </w:p>
    <w:p>
      <w:r>
        <w:t>边栏最小宽度</w:t>
      </w:r>
    </w:p>
    <w:p>
      <w:r>
        <w:t>保留条目选择</w:t>
      </w:r>
    </w:p>
    <w:p>
      <w:r>
        <w:t>单组</w:t>
      </w:r>
    </w:p>
    <w:p>
      <w:r>
        <w:t>滚动内容需要右移</w:t>
      </w:r>
    </w:p>
    <w:p>
      <w:r>
        <w:t>差</w:t>
      </w:r>
    </w:p>
    <w:p>
      <w:r>
        <w:t>有三个参数</w:t>
      </w:r>
    </w:p>
    <w:p>
      <w:r>
        <w:t>将数据包成数组</w:t>
      </w:r>
    </w:p>
    <w:p>
      <w:r>
        <w:t>触发弹出的条件</w:t>
      </w:r>
    </w:p>
    <w:p>
      <w:r>
        <w:t>去吃饭</w:t>
      </w:r>
    </w:p>
    <w:p>
      <w:r>
        <w:t>目前依然有使用</w:t>
      </w:r>
    </w:p>
    <w:p>
      <w:r>
        <w:t>丹阳市</w:t>
      </w:r>
    </w:p>
    <w:p>
      <w:r>
        <w:t>又可能是</w:t>
      </w:r>
    </w:p>
    <w:p>
      <w:r>
        <w:t>效果相同</w:t>
      </w:r>
    </w:p>
    <w:p>
      <w:r>
        <w:t>如何复现</w:t>
      </w:r>
    </w:p>
    <w:p>
      <w:r>
        <w:t>下边框</w:t>
      </w:r>
    </w:p>
    <w:p>
      <w:r>
        <w:t>新增成功</w:t>
      </w:r>
    </w:p>
    <w:p>
      <w:r>
        <w:t>榆社县</w:t>
      </w:r>
    </w:p>
    <w:p>
      <w:r>
        <w:t>可以查看每个组件文档的最底下</w:t>
      </w:r>
    </w:p>
    <w:p>
      <w:r>
        <w:t>不配置</w:t>
      </w:r>
    </w:p>
    <w:p>
      <w:r>
        <w:t>当输入姓名</w:t>
      </w:r>
    </w:p>
    <w:p>
      <w:r>
        <w:t>上面的配置要做的很简单</w:t>
      </w:r>
    </w:p>
    <w:p>
      <w:r>
        <w:t>添加自定义请求头</w:t>
      </w:r>
    </w:p>
    <w:p>
      <w:r>
        <w:t>开启响应式收纳后导航最大可显示数量</w:t>
      </w:r>
    </w:p>
    <w:p>
      <w:r>
        <w:t>形式配置</w:t>
      </w:r>
    </w:p>
    <w:p>
      <w:r>
        <w:t>湖口县</w:t>
      </w:r>
    </w:p>
    <w:p>
      <w:r>
        <w:t>版</w:t>
      </w:r>
    </w:p>
    <w:p>
      <w:r>
        <w:t>目前是当成</w:t>
      </w:r>
    </w:p>
    <w:p>
      <w:r>
        <w:t>的相对于</w:t>
      </w:r>
    </w:p>
    <w:p>
      <w:r>
        <w:t>请输入行号</w:t>
      </w:r>
    </w:p>
    <w:p>
      <w:r>
        <w:t>设置其他数据</w:t>
      </w:r>
    </w:p>
    <w:p>
      <w:r>
        <w:t>去除首个元素之外的</w:t>
      </w:r>
    </w:p>
    <w:p>
      <w:r>
        <w:t>这类带参数的路由</w:t>
      </w:r>
    </w:p>
    <w:p>
      <w:r>
        <w:t>默认水平</w:t>
      </w:r>
    </w:p>
    <w:p>
      <w:r>
        <w:t>安泽县</w:t>
      </w:r>
    </w:p>
    <w:p>
      <w:r>
        <w:t>香洲区</w:t>
      </w:r>
    </w:p>
    <w:p>
      <w:r>
        <w:t>预设类型</w:t>
      </w:r>
    </w:p>
    <w:p>
      <w:r>
        <w:t>要实时计算</w:t>
      </w:r>
    </w:p>
    <w:p>
      <w:r>
        <w:t>宁蒗彝族自治县</w:t>
      </w:r>
    </w:p>
    <w:p>
      <w:r>
        <w:t>涿州市</w:t>
      </w:r>
    </w:p>
    <w:p>
      <w:r>
        <w:t>宽甸满族自治县</w:t>
      </w:r>
    </w:p>
    <w:p>
      <w:r>
        <w:t>对应列名的值</w:t>
      </w:r>
    </w:p>
    <w:p>
      <w:r>
        <w:t>辅助方法</w:t>
      </w:r>
    </w:p>
    <w:p>
      <w:r>
        <w:t>明山区</w:t>
      </w:r>
    </w:p>
    <w:p>
      <w:r>
        <w:t>表达式中可以通过</w:t>
      </w:r>
    </w:p>
    <w:p>
      <w:r>
        <w:t>静态展示时的</w:t>
      </w:r>
    </w:p>
    <w:p>
      <w:r>
        <w:t>穿梭器的弹框形态</w:t>
      </w:r>
    </w:p>
    <w:p>
      <w:r>
        <w:t>辽源市</w:t>
      </w:r>
    </w:p>
    <w:p>
      <w:r>
        <w:t>香山区</w:t>
      </w:r>
    </w:p>
    <w:p>
      <w:r>
        <w:t>的组合</w:t>
      </w:r>
    </w:p>
    <w:p>
      <w:r>
        <w:t>不做数据映射处理</w:t>
      </w:r>
    </w:p>
    <w:p>
      <w:r>
        <w:t>目录去</w:t>
      </w:r>
    </w:p>
    <w:p>
      <w:r>
        <w:t>静态展示表单</w:t>
      </w:r>
    </w:p>
    <w:p>
      <w:r>
        <w:t>记录最近一次点击的多选框</w:t>
      </w:r>
    </w:p>
    <w:p>
      <w:r>
        <w:t>并更新关键字表单项</w:t>
      </w:r>
    </w:p>
    <w:p>
      <w:r>
        <w:t>是否单独给立即保存配置接口</w:t>
      </w:r>
    </w:p>
    <w:p>
      <w:r>
        <w:t>节点是否已经勾选</w:t>
      </w:r>
    </w:p>
    <w:p>
      <w:r>
        <w:t>开启快速编辑条件</w:t>
      </w:r>
    </w:p>
    <w:p>
      <w:r>
        <w:t>版本开始针对</w:t>
      </w:r>
    </w:p>
    <w:p>
      <w:r>
        <w:t>长子县</w:t>
      </w:r>
    </w:p>
    <w:p>
      <w:r>
        <w:t>以后做动画</w:t>
      </w:r>
    </w:p>
    <w:p>
      <w:r>
        <w:t>脚本</w:t>
      </w:r>
    </w:p>
    <w:p>
      <w:r>
        <w:t>丰镇市</w:t>
      </w:r>
    </w:p>
    <w:p>
      <w:r>
        <w:t>没有用户信息</w:t>
      </w:r>
    </w:p>
    <w:p>
      <w:r>
        <w:t>因此这种情况下</w:t>
      </w:r>
    </w:p>
    <w:p>
      <w:r>
        <w:t>移动端</w:t>
      </w:r>
    </w:p>
    <w:p>
      <w:r>
        <w:t>中可以用到当前选项中的任何字段</w:t>
      </w:r>
    </w:p>
    <w:p>
      <w:r>
        <w:t>配置参考</w:t>
      </w:r>
    </w:p>
    <w:p>
      <w:r>
        <w:t>解析及类型定义</w:t>
      </w:r>
    </w:p>
    <w:p>
      <w:r>
        <w:t>触发表单提交行为有下面几种方式</w:t>
      </w:r>
    </w:p>
    <w:p>
      <w:r>
        <w:t>容器类自定义组件需要</w:t>
      </w:r>
    </w:p>
    <w:p>
      <w:r>
        <w:t>自定义映射状态</w:t>
      </w:r>
    </w:p>
    <w:p>
      <w:r>
        <w:t>中的值默认会添加到请求路径中</w:t>
      </w:r>
    </w:p>
    <w:p>
      <w:r>
        <w:t>表格的列</w:t>
      </w:r>
    </w:p>
    <w:p>
      <w:r>
        <w:t>怀集县</w:t>
      </w:r>
    </w:p>
    <w:p>
      <w:r>
        <w:t>获取当前节点在页面</w:t>
      </w:r>
    </w:p>
    <w:p>
      <w:r>
        <w:t>富里乡</w:t>
      </w:r>
    </w:p>
    <w:p>
      <w:r>
        <w:t>伍</w:t>
      </w:r>
    </w:p>
    <w:p>
      <w:r>
        <w:t>动态导航</w:t>
      </w:r>
    </w:p>
    <w:p>
      <w:r>
        <w:t>更新当前搜索结果数据</w:t>
      </w:r>
    </w:p>
    <w:p>
      <w:r>
        <w:t>会出现水平滚动条</w:t>
      </w:r>
    </w:p>
    <w:p>
      <w:r>
        <w:t>可以调用其中的函数</w:t>
      </w:r>
    </w:p>
    <w:p>
      <w:r>
        <w:t>慈利县</w:t>
      </w:r>
    </w:p>
    <w:p>
      <w:r>
        <w:t>合并附加的动作参数</w:t>
      </w:r>
    </w:p>
    <w:p>
      <w:r>
        <w:t>公里</w:t>
      </w:r>
    </w:p>
    <w:p>
      <w:r>
        <w:t>如果当前是叶子节点则可以忽略</w:t>
      </w:r>
    </w:p>
    <w:p>
      <w:r>
        <w:t>如果配了事件动作也会处理二次确认</w:t>
      </w:r>
    </w:p>
    <w:p>
      <w:r>
        <w:t>欧耶</w:t>
      </w:r>
    </w:p>
    <w:p>
      <w:r>
        <w:t>升序之后降序</w:t>
      </w:r>
    </w:p>
    <w:p>
      <w:r>
        <w:t>卢氏县</w:t>
      </w:r>
    </w:p>
    <w:p>
      <w:r>
        <w:t>次要</w:t>
      </w:r>
    </w:p>
    <w:p>
      <w:r>
        <w:t>正序</w:t>
      </w:r>
    </w:p>
    <w:p>
      <w:r>
        <w:t>请阅读下面的分块上传部分</w:t>
      </w:r>
    </w:p>
    <w:p>
      <w:r>
        <w:t>它在</w:t>
      </w:r>
    </w:p>
    <w:p>
      <w:r>
        <w:t>校验子项</w:t>
      </w:r>
    </w:p>
    <w:p>
      <w:r>
        <w:t>是为了解决异步问题</w:t>
      </w:r>
    </w:p>
    <w:p>
      <w:r>
        <w:t>格子起始位置的纵坐标</w:t>
      </w:r>
    </w:p>
    <w:p>
      <w:r>
        <w:t>向后插入组件</w:t>
      </w:r>
    </w:p>
    <w:p>
      <w:r>
        <w:t>所有列表选择类控件的父级</w:t>
      </w:r>
    </w:p>
    <w:p>
      <w:r>
        <w:t>来实现数据接口轮询功能</w:t>
      </w:r>
    </w:p>
    <w:p>
      <w:r>
        <w:t>是否展示关闭按钮</w:t>
      </w:r>
    </w:p>
    <w:p>
      <w:r>
        <w:t>的时候执行</w:t>
      </w:r>
    </w:p>
    <w:p>
      <w:r>
        <w:t>文件上传到服务器</w:t>
      </w:r>
    </w:p>
    <w:p>
      <w:r>
        <w:t>在以下场合并不适合</w:t>
      </w:r>
    </w:p>
    <w:p>
      <w:r>
        <w:t>描述信息</w:t>
      </w:r>
    </w:p>
    <w:p>
      <w:r>
        <w:t>的默认全部展开</w:t>
      </w:r>
    </w:p>
    <w:p>
      <w:r>
        <w:t>支持属性</w:t>
      </w:r>
    </w:p>
    <w:p>
      <w:r>
        <w:t>单层循环</w:t>
      </w:r>
    </w:p>
    <w:p>
      <w:r>
        <w:t>两侧按钮</w:t>
      </w:r>
    </w:p>
    <w:p>
      <w:r>
        <w:t>一次是</w:t>
      </w:r>
    </w:p>
    <w:p>
      <w:r>
        <w:t>图标和文案</w:t>
      </w:r>
    </w:p>
    <w:p>
      <w:r>
        <w:t>文字信息</w:t>
      </w:r>
    </w:p>
    <w:p>
      <w:r>
        <w:t>来了</w:t>
      </w:r>
    </w:p>
    <w:p>
      <w:r>
        <w:t>海晏县</w:t>
      </w:r>
    </w:p>
    <w:p>
      <w:r>
        <w:t>是指触发按钮动作时能够获取到的数据</w:t>
      </w:r>
    </w:p>
    <w:p>
      <w:r>
        <w:t>如何实现左侧导航栏页面跳转</w:t>
      </w:r>
    </w:p>
    <w:p>
      <w:r>
        <w:t>万载县</w:t>
      </w:r>
    </w:p>
    <w:p>
      <w:r>
        <w:t>很粗暴也存在风险</w:t>
      </w:r>
    </w:p>
    <w:p>
      <w:r>
        <w:t>已勾选</w:t>
      </w:r>
    </w:p>
    <w:p>
      <w:r>
        <w:t>当然也可以直接这样更新</w:t>
      </w:r>
    </w:p>
    <w:p>
      <w:r>
        <w:t>包在</w:t>
      </w:r>
    </w:p>
    <w:p>
      <w:r>
        <w:t>避免循环引用死循环</w:t>
      </w:r>
    </w:p>
    <w:p>
      <w:r>
        <w:t>南靖县</w:t>
      </w:r>
    </w:p>
    <w:p>
      <w:r>
        <w:t>当在</w:t>
      </w:r>
    </w:p>
    <w:p>
      <w:r>
        <w:t>默认表单提交</w:t>
      </w:r>
    </w:p>
    <w:p>
      <w:r>
        <w:t>阻止原有组件的动作行为</w:t>
      </w:r>
    </w:p>
    <w:p>
      <w:r>
        <w:t>渲染组件选择配置项</w:t>
      </w:r>
    </w:p>
    <w:p>
      <w:r>
        <w:t>馆陶县</w:t>
      </w:r>
    </w:p>
    <w:p>
      <w:r>
        <w:t>可选择是否使用接口返回值预填充</w:t>
      </w:r>
    </w:p>
    <w:p>
      <w:r>
        <w:t>永仁县</w:t>
      </w:r>
    </w:p>
    <w:p>
      <w:r>
        <w:t>个选中态时直接返回</w:t>
      </w:r>
    </w:p>
    <w:p>
      <w:r>
        <w:t>酒泉市</w:t>
      </w:r>
    </w:p>
    <w:p>
      <w:r>
        <w:t>即通过上下方向键控制是否生效</w:t>
      </w:r>
    </w:p>
    <w:p>
      <w:r>
        <w:t>无论是邮箱还是用户名修改</w:t>
      </w:r>
    </w:p>
    <w:p>
      <w:r>
        <w:t>这里不考虑父级节点还可能会有其它兄弟节点的情况了</w:t>
      </w:r>
    </w:p>
    <w:p>
      <w:r>
        <w:t>阿里</w:t>
      </w:r>
    </w:p>
    <w:p>
      <w:r>
        <w:t>平利县</w:t>
      </w:r>
    </w:p>
    <w:p>
      <w:r>
        <w:t>三峡区</w:t>
      </w:r>
    </w:p>
    <w:p>
      <w:r>
        <w:t>的另一种标题展现样式</w:t>
      </w:r>
    </w:p>
    <w:p>
      <w:r>
        <w:t>支持的相对值关键字除了</w:t>
      </w:r>
    </w:p>
    <w:p>
      <w:r>
        <w:t>不包含在数据值中</w:t>
      </w:r>
    </w:p>
    <w:p>
      <w:r>
        <w:t>反选</w:t>
      </w:r>
    </w:p>
    <w:p>
      <w:r>
        <w:t>这时需要设置</w:t>
      </w:r>
    </w:p>
    <w:p>
      <w:r>
        <w:t>青浦区</w:t>
      </w:r>
    </w:p>
    <w:p>
      <w:r>
        <w:t>姚安县</w:t>
      </w:r>
    </w:p>
    <w:p>
      <w:r>
        <w:t>横峰县</w:t>
      </w:r>
    </w:p>
    <w:p>
      <w:r>
        <w:t>对日期进行加减天</w:t>
      </w:r>
    </w:p>
    <w:p>
      <w:r>
        <w:t>指定为任务类型</w:t>
      </w:r>
    </w:p>
    <w:p>
      <w:r>
        <w:t>当设置此值后</w:t>
      </w:r>
    </w:p>
    <w:p>
      <w:r>
        <w:t>自动给同名的表单项设置默认值</w:t>
      </w:r>
    </w:p>
    <w:p>
      <w:r>
        <w:t>绵竹市</w:t>
      </w:r>
    </w:p>
    <w:p>
      <w:r>
        <w:t>组件用于在一行展示多个表单项</w:t>
      </w:r>
    </w:p>
    <w:p>
      <w:r>
        <w:t>可以设置左侧图标</w:t>
      </w:r>
    </w:p>
    <w:p>
      <w:r>
        <w:t>属性来自定义编辑器的展现</w:t>
      </w:r>
    </w:p>
    <w:p>
      <w:r>
        <w:t>太鲁阁</w:t>
      </w:r>
    </w:p>
    <w:p>
      <w:r>
        <w:t>校验规则名称</w:t>
      </w:r>
    </w:p>
    <w:p>
      <w:r>
        <w:t>此处保险起见先只处理</w:t>
      </w:r>
    </w:p>
    <w:p>
      <w:r>
        <w:t>额外加个</w:t>
      </w:r>
    </w:p>
    <w:p>
      <w:r>
        <w:t>主颜色</w:t>
      </w:r>
    </w:p>
    <w:p>
      <w:r>
        <w:t>自动适配</w:t>
      </w:r>
    </w:p>
    <w:p>
      <w:r>
        <w:t>是否显示背景间隔</w:t>
      </w:r>
    </w:p>
    <w:p>
      <w:r>
        <w:t>边距选择器</w:t>
      </w:r>
    </w:p>
    <w:p>
      <w:r>
        <w:t>不传参数即执行所有销毁函数</w:t>
      </w:r>
    </w:p>
    <w:p>
      <w:r>
        <w:t>设置按钮卡片</w:t>
      </w:r>
    </w:p>
    <w:p>
      <w:r>
        <w:t>可以通过对应的</w:t>
      </w:r>
    </w:p>
    <w:p>
      <w:r>
        <w:t>获取不同的</w:t>
      </w:r>
    </w:p>
    <w:p>
      <w:r>
        <w:t>报错提示</w:t>
      </w:r>
    </w:p>
    <w:p>
      <w:r>
        <w:t>起始位置</w:t>
      </w:r>
    </w:p>
    <w:p>
      <w:r>
        <w:t>双河市</w:t>
      </w:r>
    </w:p>
    <w:p>
      <w:r>
        <w:t>默认数字</w:t>
      </w:r>
    </w:p>
    <w:p>
      <w:r>
        <w:t>请在此设置</w:t>
      </w:r>
    </w:p>
    <w:p>
      <w:r>
        <w:t>其中绝对和固定可实现特殊布局</w:t>
      </w:r>
    </w:p>
    <w:p>
      <w:r>
        <w:t>渲染内容区</w:t>
      </w:r>
    </w:p>
    <w:p>
      <w:r>
        <w:t>开启时</w:t>
      </w:r>
    </w:p>
    <w:p>
      <w:r>
        <w:t>配置转脚手架配置</w:t>
      </w:r>
    </w:p>
    <w:p>
      <w:r>
        <w:t>尖扎县</w:t>
      </w:r>
    </w:p>
    <w:p>
      <w:r>
        <w:t>类型的渲染器注册</w:t>
      </w:r>
    </w:p>
    <w:p>
      <w:r>
        <w:t>介绍</w:t>
      </w:r>
    </w:p>
    <w:p>
      <w:r>
        <w:t>注册自定义动作</w:t>
      </w:r>
    </w:p>
    <w:p>
      <w:r>
        <w:t>是初始数据</w:t>
      </w:r>
    </w:p>
    <w:p>
      <w:r>
        <w:t>用来指定跳转地址</w:t>
      </w:r>
    </w:p>
    <w:p>
      <w:r>
        <w:t>则列的优先级更高</w:t>
      </w:r>
    </w:p>
    <w:p>
      <w:r>
        <w:t>菜单项的三级及以下将被隐藏</w:t>
      </w:r>
    </w:p>
    <w:p>
      <w:r>
        <w:t>可断定</w:t>
      </w:r>
    </w:p>
    <w:p>
      <w:r>
        <w:t>车城乡</w:t>
      </w:r>
    </w:p>
    <w:p>
      <w:r>
        <w:t>将搜索记录保存到</w:t>
      </w:r>
    </w:p>
    <w:p>
      <w:r>
        <w:t>图片描述</w:t>
      </w:r>
    </w:p>
    <w:p>
      <w:r>
        <w:t>用于判断是否出现在组件面板中</w:t>
      </w:r>
    </w:p>
    <w:p>
      <w:r>
        <w:t>自动使用目标地址值</w:t>
      </w:r>
    </w:p>
    <w:p>
      <w:r>
        <w:t>如果有</w:t>
      </w:r>
    </w:p>
    <w:p>
      <w:r>
        <w:t>当值均为</w:t>
      </w:r>
    </w:p>
    <w:p>
      <w:r>
        <w:t>父表单</w:t>
      </w:r>
    </w:p>
    <w:p>
      <w:r>
        <w:t>选中回调方法</w:t>
      </w:r>
    </w:p>
    <w:p>
      <w:r>
        <w:t>接下来我们编写组件所需的样式</w:t>
      </w:r>
    </w:p>
    <w:p>
      <w:r>
        <w:t>利津县</w:t>
      </w:r>
    </w:p>
    <w:p>
      <w:r>
        <w:t>季度范围</w:t>
      </w:r>
    </w:p>
    <w:p>
      <w:r>
        <w:t>双牌县</w:t>
      </w:r>
    </w:p>
    <w:p>
      <w:r>
        <w:t>支持设置</w:t>
      </w:r>
    </w:p>
    <w:p>
      <w:r>
        <w:t>应该这么配置</w:t>
      </w:r>
    </w:p>
    <w:p>
      <w:r>
        <w:t>时是否是直播</w:t>
      </w:r>
    </w:p>
    <w:p>
      <w:r>
        <w:t>内容没办法全部显示完</w:t>
      </w:r>
    </w:p>
    <w:p>
      <w:r>
        <w:t>双桥区</w:t>
      </w:r>
    </w:p>
    <w:p>
      <w:r>
        <w:t>上的</w:t>
      </w:r>
    </w:p>
    <w:p>
      <w:r>
        <w:t>肯定是数组</w:t>
      </w:r>
    </w:p>
    <w:p>
      <w:r>
        <w:t>朝阳市市辖区</w:t>
      </w:r>
    </w:p>
    <w:p>
      <w:r>
        <w:t>是否开启应用国际化</w:t>
      </w:r>
    </w:p>
    <w:p>
      <w:r>
        <w:t>里面的表单数据</w:t>
      </w:r>
    </w:p>
    <w:p>
      <w:r>
        <w:t>不同分块方式</w:t>
      </w:r>
    </w:p>
    <w:p>
      <w:r>
        <w:t>主要是用于后续上传的时候获得用户名</w:t>
      </w:r>
    </w:p>
    <w:p>
      <w:r>
        <w:t>来获取数组索引</w:t>
      </w:r>
    </w:p>
    <w:p>
      <w:r>
        <w:t>山治</w:t>
      </w:r>
    </w:p>
    <w:p>
      <w:r>
        <w:t>如果存在指定组件</w:t>
      </w:r>
    </w:p>
    <w:p>
      <w:r>
        <w:t>每个格子最外层容器的</w:t>
      </w:r>
    </w:p>
    <w:p>
      <w:r>
        <w:t>更新的值</w:t>
      </w:r>
    </w:p>
    <w:p>
      <w:r>
        <w:t>获取年份的星期</w:t>
      </w:r>
    </w:p>
    <w:p>
      <w:r>
        <w:t>且无展开收起按钮</w:t>
      </w:r>
    </w:p>
    <w:p>
      <w:r>
        <w:t>是所以目前是用两者结合的方式</w:t>
      </w:r>
    </w:p>
    <w:p>
      <w:r>
        <w:t>组件间联动更新</w:t>
      </w:r>
    </w:p>
    <w:p>
      <w:r>
        <w:t>默认会检测两层节点的数据是否发生变化</w:t>
      </w:r>
    </w:p>
    <w:p>
      <w:r>
        <w:t>日</w:t>
      </w:r>
    </w:p>
    <w:p>
      <w:r>
        <w:t>解析结果将会是</w:t>
      </w:r>
    </w:p>
    <w:p>
      <w:r>
        <w:t>无展开按钮</w:t>
      </w:r>
    </w:p>
    <w:p>
      <w:r>
        <w:t>这样方便编辑</w:t>
      </w:r>
    </w:p>
    <w:p>
      <w:r>
        <w:t>配置相似</w:t>
      </w:r>
    </w:p>
    <w:p>
      <w:r>
        <w:t>重复步骤</w:t>
      </w:r>
    </w:p>
    <w:p>
      <w:r>
        <w:t>切换而变化</w:t>
      </w:r>
    </w:p>
    <w:p>
      <w:r>
        <w:t>主题色</w:t>
      </w:r>
    </w:p>
    <w:p>
      <w:r>
        <w:t>配置当前行为类型是</w:t>
      </w:r>
    </w:p>
    <w:p>
      <w:r>
        <w:t>的插件根据优先级决定是否</w:t>
      </w:r>
    </w:p>
    <w:p>
      <w:r>
        <w:t>大英县</w:t>
      </w:r>
    </w:p>
    <w:p>
      <w:r>
        <w:t>自定义响应浮层元素</w:t>
      </w:r>
    </w:p>
    <w:p>
      <w:r>
        <w:t>曹妃甸区</w:t>
      </w:r>
    </w:p>
    <w:p>
      <w:r>
        <w:t>可能会导致不一致性的问题</w:t>
      </w:r>
    </w:p>
    <w:p>
      <w:r>
        <w:t>进行处理</w:t>
      </w:r>
    </w:p>
    <w:p>
      <w:r>
        <w:t>光标移动上来的点的颜色值</w:t>
      </w:r>
    </w:p>
    <w:p>
      <w:r>
        <w:t>清空选中项</w:t>
      </w:r>
    </w:p>
    <w:p>
      <w:r>
        <w:t>入口在</w:t>
      </w:r>
    </w:p>
    <w:p>
      <w:r>
        <w:t>是否显示展开线</w:t>
      </w:r>
    </w:p>
    <w:p>
      <w:r>
        <w:t>参考了</w:t>
      </w:r>
    </w:p>
    <w:p>
      <w:r>
        <w:t>请简单描述你想要实现的原始场景</w:t>
      </w:r>
    </w:p>
    <w:p>
      <w:r>
        <w:t>整个刻度标记对象</w:t>
      </w:r>
    </w:p>
    <w:p>
      <w:r>
        <w:t>发送目标地址</w:t>
      </w:r>
    </w:p>
    <w:p>
      <w:r>
        <w:t>配置详情</w:t>
      </w:r>
    </w:p>
    <w:p>
      <w:r>
        <w:t>但是也可以设定另外一个</w:t>
      </w:r>
    </w:p>
    <w:p>
      <w:r>
        <w:t>数据域中取变量集合</w:t>
      </w:r>
    </w:p>
    <w:p>
      <w:r>
        <w:t>远程上传请求成功后返回的结果数据</w:t>
      </w:r>
    </w:p>
    <w:p>
      <w:r>
        <w:t>山城区</w:t>
      </w:r>
    </w:p>
    <w:p>
      <w:r>
        <w:t>吸底容器</w:t>
      </w:r>
    </w:p>
    <w:p>
      <w:r>
        <w:t>东石乡</w:t>
      </w:r>
    </w:p>
    <w:p>
      <w:r>
        <w:t>等用户确认后才进行相应的操作</w:t>
      </w:r>
    </w:p>
    <w:p>
      <w:r>
        <w:t>可复制新增行</w:t>
      </w:r>
    </w:p>
    <w:p>
      <w:r>
        <w:t>代县</w:t>
      </w:r>
    </w:p>
    <w:p>
      <w:r>
        <w:t>编辑器也没提供</w:t>
      </w:r>
    </w:p>
    <w:p>
      <w:r>
        <w:t>标签位置</w:t>
      </w:r>
    </w:p>
    <w:p>
      <w:r>
        <w:t>如果你觉得还不够灵活可以通过自己手写逻辑代码来完成配置</w:t>
      </w:r>
    </w:p>
    <w:p>
      <w:r>
        <w:t>增删改查渲染器</w:t>
      </w:r>
    </w:p>
    <w:p>
      <w:r>
        <w:t>视频是否自动播放</w:t>
      </w:r>
    </w:p>
    <w:p>
      <w:r>
        <w:t>忻州市</w:t>
      </w:r>
    </w:p>
    <w:p>
      <w:r>
        <w:t>分步提交</w:t>
      </w:r>
    </w:p>
    <w:p>
      <w:r>
        <w:t>水平布局时标题宽度为</w:t>
      </w:r>
    </w:p>
    <w:p>
      <w:r>
        <w:t>来触发这些动作</w:t>
      </w:r>
    </w:p>
    <w:p>
      <w:r>
        <w:t>河池市</w:t>
      </w:r>
    </w:p>
    <w:p>
      <w:r>
        <w:t>配置项内容</w:t>
      </w:r>
    </w:p>
    <w:p>
      <w:r>
        <w:t>具体细节请参考</w:t>
      </w:r>
    </w:p>
    <w:p>
      <w:r>
        <w:t>居住地址</w:t>
      </w:r>
    </w:p>
    <w:p>
      <w:r>
        <w:t>日期时间相关</w:t>
      </w:r>
    </w:p>
    <w:p>
      <w:r>
        <w:t>方式二</w:t>
      </w:r>
    </w:p>
    <w:p>
      <w:r>
        <w:t>默认不使用连接符</w:t>
      </w:r>
    </w:p>
    <w:p>
      <w:r>
        <w:t>青神县</w:t>
      </w:r>
    </w:p>
    <w:p>
      <w:r>
        <w:t>南通市</w:t>
      </w:r>
    </w:p>
    <w:p>
      <w:r>
        <w:t>偶数行</w:t>
      </w:r>
    </w:p>
    <w:p>
      <w:r>
        <w:t>铁西区</w:t>
      </w:r>
    </w:p>
    <w:p>
      <w:r>
        <w:t>来被父容器控制</w:t>
      </w:r>
    </w:p>
    <w:p>
      <w:r>
        <w:t>如以上例子</w:t>
      </w:r>
    </w:p>
    <w:p>
      <w:r>
        <w:t>龟山乡</w:t>
      </w:r>
    </w:p>
    <w:p>
      <w:r>
        <w:t>每行的第一个下拉框的选择来决定所在行记录中的第二个下拉框是否显示</w:t>
      </w:r>
    </w:p>
    <w:p>
      <w:r>
        <w:t>切换按钮的文字</w:t>
      </w:r>
    </w:p>
    <w:p>
      <w:r>
        <w:t>单选禁用</w:t>
      </w:r>
    </w:p>
    <w:p>
      <w:r>
        <w:t>它其实有</w:t>
      </w:r>
    </w:p>
    <w:p>
      <w:r>
        <w:t>检测</w:t>
      </w:r>
    </w:p>
    <w:p>
      <w:r>
        <w:t>已展开的</w:t>
      </w:r>
    </w:p>
    <w:p>
      <w:r>
        <w:t>渲染链接</w:t>
      </w:r>
    </w:p>
    <w:p>
      <w:r>
        <w:t>奉贤区</w:t>
      </w:r>
    </w:p>
    <w:p>
      <w:r>
        <w:t>可以通过表达式函数</w:t>
      </w:r>
    </w:p>
    <w:p>
      <w:r>
        <w:t>选中的行数据集合的首个元素的字段</w:t>
      </w:r>
    </w:p>
    <w:p>
      <w:r>
        <w:t>列表开启多选模式</w:t>
      </w:r>
    </w:p>
    <w:p>
      <w:r>
        <w:t>提供两种特殊的注册渲染器的方式</w:t>
      </w:r>
    </w:p>
    <w:p>
      <w:r>
        <w:t>这里要跟对应的渲染器名字对应上</w:t>
      </w:r>
    </w:p>
    <w:p>
      <w:r>
        <w:t>思明区</w:t>
      </w:r>
    </w:p>
    <w:p>
      <w:r>
        <w:t>基本的分页</w:t>
      </w:r>
    </w:p>
    <w:p>
      <w:r>
        <w:t>升序还是降序</w:t>
      </w:r>
    </w:p>
    <w:p>
      <w:r>
        <w:t>标题右侧信息</w:t>
      </w:r>
    </w:p>
    <w:p>
      <w:r>
        <w:t>上级页面上级页面上级页面上级页面上级页面</w:t>
      </w:r>
    </w:p>
    <w:p>
      <w:r>
        <w:t>传递的值应该是类似</w:t>
      </w:r>
    </w:p>
    <w:p>
      <w:r>
        <w:t>方法来完成</w:t>
      </w:r>
    </w:p>
    <w:p>
      <w:r>
        <w:t>山阳区</w:t>
      </w:r>
    </w:p>
    <w:p>
      <w:r>
        <w:t>覆盖默认消息提示</w:t>
      </w:r>
    </w:p>
    <w:p>
      <w:r>
        <w:t>在接口存在的时候</w:t>
      </w:r>
    </w:p>
    <w:p>
      <w:r>
        <w:t>为了避免循环引用</w:t>
      </w:r>
    </w:p>
    <w:p>
      <w:r>
        <w:t>在没有</w:t>
      </w:r>
    </w:p>
    <w:p>
      <w:r>
        <w:t>海阳市</w:t>
      </w:r>
    </w:p>
    <w:p>
      <w:r>
        <w:t>隐藏表达式</w:t>
      </w:r>
    </w:p>
    <w:p>
      <w:r>
        <w:t>获取当前上下文</w:t>
      </w:r>
    </w:p>
    <w:p>
      <w:r>
        <w:t>每一次触发计算都会变化</w:t>
      </w:r>
    </w:p>
    <w:p>
      <w:r>
        <w:t>默认播放的时候到了下一帧会继续播放</w:t>
      </w:r>
    </w:p>
    <w:p>
      <w:r>
        <w:t>平遥县</w:t>
      </w:r>
    </w:p>
    <w:p>
      <w:r>
        <w:t>规则主要包含</w:t>
      </w:r>
    </w:p>
    <w:p>
      <w:r>
        <w:t>比如下面的配置给表单增加了边框</w:t>
      </w:r>
    </w:p>
    <w:p>
      <w:r>
        <w:t>和多选模式有关</w:t>
      </w:r>
    </w:p>
    <w:p>
      <w:r>
        <w:t>一把</w:t>
      </w:r>
    </w:p>
    <w:p>
      <w:r>
        <w:t>所以要有连接符</w:t>
      </w:r>
    </w:p>
    <w:p>
      <w:r>
        <w:t>支持更新指定索引的数据</w:t>
      </w:r>
    </w:p>
    <w:p>
      <w:r>
        <w:t>删除场景</w:t>
      </w:r>
    </w:p>
    <w:p>
      <w:r>
        <w:t>整数集合</w:t>
      </w:r>
    </w:p>
    <w:p>
      <w:r>
        <w:t>思茅区</w:t>
      </w:r>
    </w:p>
    <w:p>
      <w:r>
        <w:t>益阳市</w:t>
      </w:r>
    </w:p>
    <w:p>
      <w:r>
        <w:t>千阳县</w:t>
      </w:r>
    </w:p>
    <w:p>
      <w:r>
        <w:t>就行了</w:t>
      </w:r>
    </w:p>
    <w:p>
      <w:r>
        <w:t>包含每个</w:t>
      </w:r>
    </w:p>
    <w:p>
      <w:r>
        <w:t>是否第一个日期在第二个日期的后面</w:t>
      </w:r>
    </w:p>
    <w:p>
      <w:r>
        <w:t>雅安市市辖区</w:t>
      </w:r>
    </w:p>
    <w:p>
      <w:r>
        <w:t>全选时触发</w:t>
      </w:r>
    </w:p>
    <w:p>
      <w:r>
        <w:t>是否是日期类组件使用</w:t>
      </w:r>
    </w:p>
    <w:p>
      <w:r>
        <w:t>新抚区</w:t>
      </w:r>
    </w:p>
    <w:p>
      <w:r>
        <w:t>还没实现</w:t>
      </w:r>
    </w:p>
    <w:p>
      <w:r>
        <w:t>逗号连接</w:t>
      </w:r>
    </w:p>
    <w:p>
      <w:r>
        <w:t>有的月份有</w:t>
      </w:r>
    </w:p>
    <w:p>
      <w:r>
        <w:t>等于初始化的日期</w:t>
      </w:r>
    </w:p>
    <w:p>
      <w:r>
        <w:t>进行国际化翻译</w:t>
      </w:r>
    </w:p>
    <w:p>
      <w:r>
        <w:t>另外如果想让</w:t>
      </w:r>
    </w:p>
    <w:p>
      <w:r>
        <w:t>洪雅县</w:t>
      </w:r>
    </w:p>
    <w:p>
      <w:r>
        <w:t>就不渲染空格</w:t>
      </w:r>
    </w:p>
    <w:p>
      <w:r>
        <w:t>不选文案</w:t>
      </w:r>
    </w:p>
    <w:p>
      <w:r>
        <w:t>就超出单元格的区域了</w:t>
      </w:r>
    </w:p>
    <w:p>
      <w:r>
        <w:t>展开行配置</w:t>
      </w:r>
    </w:p>
    <w:p>
      <w:r>
        <w:t>当前输入值可用</w:t>
      </w:r>
    </w:p>
    <w:p>
      <w:r>
        <w:t>切换至选项卡</w:t>
      </w:r>
    </w:p>
    <w:p>
      <w:r>
        <w:t>模板有点多</w:t>
      </w:r>
    </w:p>
    <w:p>
      <w:r>
        <w:t>是否为只读模式</w:t>
      </w:r>
    </w:p>
    <w:p>
      <w:r>
        <w:t>点击打开</w:t>
      </w:r>
    </w:p>
    <w:p>
      <w:r>
        <w:t>代码变化</w:t>
      </w:r>
    </w:p>
    <w:p>
      <w:r>
        <w:t>关西镇</w:t>
      </w:r>
    </w:p>
    <w:p>
      <w:r>
        <w:t>南皮县</w:t>
      </w:r>
    </w:p>
    <w:p>
      <w:r>
        <w:t>默认大于</w:t>
      </w:r>
    </w:p>
    <w:p>
      <w:r>
        <w:t>它的行为是先执行</w:t>
      </w:r>
    </w:p>
    <w:p>
      <w:r>
        <w:t>来关闭动画</w:t>
      </w:r>
    </w:p>
    <w:p>
      <w:r>
        <w:t>覆写环境变量</w:t>
      </w:r>
    </w:p>
    <w:p>
      <w:r>
        <w:t>有值的时候</w:t>
      </w:r>
    </w:p>
    <w:p>
      <w:r>
        <w:t>主颜色鼠标放上去的颜色</w:t>
      </w:r>
    </w:p>
    <w:p>
      <w:r>
        <w:t>可以用来实现简单数据过滤查找</w:t>
      </w:r>
    </w:p>
    <w:p>
      <w:r>
        <w:t>配置组合条件左侧选项类型</w:t>
      </w:r>
    </w:p>
    <w:p>
      <w:r>
        <w:t>导致没法再选这一天了</w:t>
      </w:r>
    </w:p>
    <w:p>
      <w:r>
        <w:t>这里就是自然月份</w:t>
      </w:r>
    </w:p>
    <w:p>
      <w:r>
        <w:t>格式字符串</w:t>
      </w:r>
    </w:p>
    <w:p>
      <w:r>
        <w:t>提交参数</w:t>
      </w:r>
    </w:p>
    <w:p>
      <w:r>
        <w:t>通过组件间联动</w:t>
      </w:r>
    </w:p>
    <w:p>
      <w:r>
        <w:t>请输入相对值</w:t>
      </w:r>
    </w:p>
    <w:p>
      <w:r>
        <w:t>获取日期的星期几</w:t>
      </w:r>
    </w:p>
    <w:p>
      <w:r>
        <w:t>像爱速搭的模型页面设计器就是基于此实现的</w:t>
      </w:r>
    </w:p>
    <w:p>
      <w:r>
        <w:t>义安区</w:t>
      </w:r>
    </w:p>
    <w:p>
      <w:r>
        <w:t>对象转换为数组</w:t>
      </w:r>
    </w:p>
    <w:p>
      <w:r>
        <w:t>表格中亦是如此</w:t>
      </w:r>
    </w:p>
    <w:p>
      <w:r>
        <w:t>五华区</w:t>
      </w:r>
    </w:p>
    <w:p>
      <w:r>
        <w:t>尽可能的复用</w:t>
      </w:r>
    </w:p>
    <w:p>
      <w:r>
        <w:t>计算出最终实际背景色</w:t>
      </w:r>
    </w:p>
    <w:p>
      <w:r>
        <w:t>同时还会把当前环境中的数据</w:t>
      </w:r>
    </w:p>
    <w:p>
      <w:r>
        <w:t>焦作市</w:t>
      </w:r>
    </w:p>
    <w:p>
      <w:r>
        <w:t>按钮组</w:t>
      </w:r>
    </w:p>
    <w:p>
      <w:r>
        <w:t>用法为</w:t>
      </w:r>
    </w:p>
    <w:p>
      <w:r>
        <w:t>待废弃</w:t>
      </w:r>
    </w:p>
    <w:p>
      <w:r>
        <w:t>有可能不会默认选中</w:t>
      </w:r>
    </w:p>
    <w:p>
      <w:r>
        <w:t>指定接口请求地址</w:t>
      </w:r>
    </w:p>
    <w:p>
      <w:r>
        <w:t>除此之外还支持各种自定义日期格式</w:t>
      </w:r>
    </w:p>
    <w:p>
      <w:r>
        <w:t>青秀区</w:t>
      </w:r>
    </w:p>
    <w:p>
      <w:r>
        <w:t>防城港市</w:t>
      </w:r>
    </w:p>
    <w:p>
      <w:r>
        <w:t>点击操作之后</w:t>
      </w:r>
    </w:p>
    <w:p>
      <w:r>
        <w:t>大同乡</w:t>
      </w:r>
    </w:p>
    <w:p>
      <w:r>
        <w:t>的发送条件为这个字段必须存在时</w:t>
      </w:r>
    </w:p>
    <w:p>
      <w:r>
        <w:t>同安区</w:t>
      </w:r>
    </w:p>
    <w:p>
      <w:r>
        <w:t>常见的错误写法是给容器组件加</w:t>
      </w:r>
    </w:p>
    <w:p>
      <w:r>
        <w:t>左边点选后关联出现右边</w:t>
      </w:r>
    </w:p>
    <w:p>
      <w:r>
        <w:t>时间范围选择器值格式</w:t>
      </w:r>
    </w:p>
    <w:p>
      <w:r>
        <w:t>下需要加这个</w:t>
      </w:r>
    </w:p>
    <w:p>
      <w:r>
        <w:t>翔安区</w:t>
      </w:r>
    </w:p>
    <w:p>
      <w:r>
        <w:t>盐津县</w:t>
      </w:r>
    </w:p>
    <w:p>
      <w:r>
        <w:t>这里再处理就重复了</w:t>
      </w:r>
    </w:p>
    <w:p>
      <w:r>
        <w:t>它的值通常都是对象形式</w:t>
      </w:r>
    </w:p>
    <w:p>
      <w:r>
        <w:t>文本函数</w:t>
      </w:r>
    </w:p>
    <w:p>
      <w:r>
        <w:t>北湖区</w:t>
      </w:r>
    </w:p>
    <w:p>
      <w:r>
        <w:t>郫都区</w:t>
      </w:r>
    </w:p>
    <w:p>
      <w:r>
        <w:t>标签展示数</w:t>
      </w:r>
    </w:p>
    <w:p>
      <w:r>
        <w:t>滚动至下一张</w:t>
      </w:r>
    </w:p>
    <w:p>
      <w:r>
        <w:t>什么是</w:t>
      </w:r>
    </w:p>
    <w:p>
      <w:r>
        <w:t>则可以配置保存接口</w:t>
      </w:r>
    </w:p>
    <w:p>
      <w:r>
        <w:t>基类</w:t>
      </w:r>
    </w:p>
    <w:p>
      <w:r>
        <w:t>会自动将表单中的表单项值</w:t>
      </w:r>
    </w:p>
    <w:p>
      <w:r>
        <w:t>罗湖区</w:t>
      </w:r>
    </w:p>
    <w:p>
      <w:r>
        <w:t>甘谷县</w:t>
      </w:r>
    </w:p>
    <w:p>
      <w:r>
        <w:t>为垂直排列</w:t>
      </w:r>
    </w:p>
    <w:p>
      <w:r>
        <w:t>用于判断是否优先使用</w:t>
      </w:r>
    </w:p>
    <w:p>
      <w:r>
        <w:t>清除输入框</w:t>
      </w:r>
    </w:p>
    <w:p>
      <w:r>
        <w:t>阜新市</w:t>
      </w:r>
    </w:p>
    <w:p>
      <w:r>
        <w:t>是被除数</w:t>
      </w:r>
    </w:p>
    <w:p>
      <w:r>
        <w:t>白色取</w:t>
      </w:r>
    </w:p>
    <w:p>
      <w:r>
        <w:t>上编辑此页</w:t>
      </w:r>
    </w:p>
    <w:p>
      <w:r>
        <w:t>外部事件动作</w:t>
      </w:r>
    </w:p>
    <w:p>
      <w:r>
        <w:t>巴青县</w:t>
      </w:r>
    </w:p>
    <w:p>
      <w:r>
        <w:t>失败后返回</w:t>
      </w:r>
    </w:p>
    <w:p>
      <w:r>
        <w:t>也会作为空字符发送</w:t>
      </w:r>
    </w:p>
    <w:p>
      <w:r>
        <w:t>下拉框组件事件</w:t>
      </w:r>
    </w:p>
    <w:p>
      <w:r>
        <w:t>值则是懒加载部门树</w:t>
      </w:r>
    </w:p>
    <w:p>
      <w:r>
        <w:t>快速排序操作将会在前端进行完成</w:t>
      </w:r>
    </w:p>
    <w:p>
      <w:r>
        <w:t>梁山县</w:t>
      </w:r>
    </w:p>
    <w:p>
      <w:r>
        <w:t>是树形下拉</w:t>
      </w:r>
    </w:p>
    <w:p>
      <w:r>
        <w:t>渝水区</w:t>
      </w:r>
    </w:p>
    <w:p>
      <w:r>
        <w:t>是为了避免</w:t>
      </w:r>
    </w:p>
    <w:p>
      <w:r>
        <w:t>还支持几个特定状态的样式设置比如</w:t>
      </w:r>
    </w:p>
    <w:p>
      <w:r>
        <w:t>值标签</w:t>
      </w:r>
    </w:p>
    <w:p>
      <w:r>
        <w:t>找到表达式所在的位置</w:t>
      </w:r>
    </w:p>
    <w:p>
      <w:r>
        <w:t>来配置想要的进度效果</w:t>
      </w:r>
    </w:p>
    <w:p>
      <w:r>
        <w:t>又是远程拉取的</w:t>
      </w:r>
    </w:p>
    <w:p>
      <w:r>
        <w:t>配置面板两端对齐布局</w:t>
      </w:r>
    </w:p>
    <w:p>
      <w:r>
        <w:t>参考下面的行设置</w:t>
      </w:r>
    </w:p>
    <w:p>
      <w:r>
        <w:t>请求调用成功之后执行</w:t>
      </w:r>
    </w:p>
    <w:p>
      <w:r>
        <w:t>均支持使用</w:t>
      </w:r>
    </w:p>
    <w:p>
      <w:r>
        <w:t>没有命中的返回</w:t>
      </w:r>
    </w:p>
    <w:p>
      <w:r>
        <w:t>接口映射</w:t>
      </w:r>
    </w:p>
    <w:p>
      <w:r>
        <w:t>应该统一这块</w:t>
      </w:r>
    </w:p>
    <w:p>
      <w:r>
        <w:t>来修改其它表单项值</w:t>
      </w:r>
    </w:p>
    <w:p>
      <w:r>
        <w:t>的验证方式</w:t>
      </w:r>
    </w:p>
    <w:p>
      <w:r>
        <w:t>显示信息的颜色</w:t>
      </w:r>
    </w:p>
    <w:p>
      <w:r>
        <w:t>目前我们只是在</w:t>
      </w:r>
    </w:p>
    <w:p>
      <w:r>
        <w:t>默认会水平均分宽度</w:t>
      </w:r>
    </w:p>
    <w:p>
      <w:r>
        <w:t>配合公式编辑器</w:t>
      </w:r>
    </w:p>
    <w:p>
      <w:r>
        <w:t>出错</w:t>
      </w:r>
    </w:p>
    <w:p>
      <w:r>
        <w:t>你也可以配置请求条件</w:t>
      </w:r>
    </w:p>
    <w:p>
      <w:r>
        <w:t>获取左侧命中的动作节点</w:t>
      </w:r>
    </w:p>
    <w:p>
      <w:r>
        <w:t>如果没有修改过还是用原来的对象</w:t>
      </w:r>
    </w:p>
    <w:p>
      <w:r>
        <w:t>后续不直接试用</w:t>
      </w:r>
    </w:p>
    <w:p>
      <w:r>
        <w:t>表头配置</w:t>
      </w:r>
    </w:p>
    <w:p>
      <w:r>
        <w:t>只能是字符串</w:t>
      </w:r>
    </w:p>
    <w:p>
      <w:r>
        <w:t>可以当成用户离开页面的时间</w:t>
      </w:r>
    </w:p>
    <w:p>
      <w:r>
        <w:t>南岳区</w:t>
      </w:r>
    </w:p>
    <w:p>
      <w:r>
        <w:t>只能固定在左边</w:t>
      </w:r>
    </w:p>
    <w:p>
      <w:r>
        <w:t>嘉模堂区</w:t>
      </w:r>
    </w:p>
    <w:p>
      <w:r>
        <w:t>这三个字段组成的</w:t>
      </w:r>
    </w:p>
    <w:p>
      <w:r>
        <w:t>中的变量到</w:t>
      </w:r>
    </w:p>
    <w:p>
      <w:r>
        <w:t>树形选择框</w:t>
      </w:r>
    </w:p>
    <w:p>
      <w:r>
        <w:t>表单项静态</w:t>
      </w:r>
    </w:p>
    <w:p>
      <w:r>
        <w:t>禁用自动跳转</w:t>
      </w:r>
    </w:p>
    <w:p>
      <w:r>
        <w:t>表格下方新增按钮</w:t>
      </w:r>
    </w:p>
    <w:p>
      <w:r>
        <w:t>是否隐藏展开的</w:t>
      </w:r>
    </w:p>
    <w:p>
      <w:r>
        <w:t>同时设置了</w:t>
      </w:r>
    </w:p>
    <w:p>
      <w:r>
        <w:t>单滑块</w:t>
      </w:r>
    </w:p>
    <w:p>
      <w:r>
        <w:t>关闭预览模式</w:t>
      </w:r>
    </w:p>
    <w:p>
      <w:r>
        <w:t>禁用提示文案</w:t>
      </w:r>
    </w:p>
    <w:p>
      <w:r>
        <w:t>永兴县</w:t>
      </w:r>
    </w:p>
    <w:p>
      <w:r>
        <w:t>将树形接口转换为平铺结构</w:t>
      </w:r>
    </w:p>
    <w:p>
      <w:r>
        <w:t>轮播选项内容</w:t>
      </w:r>
    </w:p>
    <w:p>
      <w:r>
        <w:t>有时候</w:t>
      </w:r>
    </w:p>
    <w:p>
      <w:r>
        <w:t>新北区</w:t>
      </w:r>
    </w:p>
    <w:p>
      <w:r>
        <w:t>后景色</w:t>
      </w:r>
    </w:p>
    <w:p>
      <w:r>
        <w:t>类名前面再加个</w:t>
      </w:r>
    </w:p>
    <w:p>
      <w:r>
        <w:t>意思是当</w:t>
      </w:r>
    </w:p>
    <w:p>
      <w:r>
        <w:t>链接地址集合</w:t>
      </w:r>
    </w:p>
    <w:p>
      <w:r>
        <w:t>也可以直接从环境变量中读取</w:t>
      </w:r>
    </w:p>
    <w:p>
      <w:r>
        <w:t>外层容器样式</w:t>
      </w:r>
    </w:p>
    <w:p>
      <w:r>
        <w:t>鹰潭市市辖区</w:t>
      </w:r>
    </w:p>
    <w:p>
      <w:r>
        <w:t>的拖拽事件</w:t>
      </w:r>
    </w:p>
    <w:p>
      <w:r>
        <w:t>之前请用后面提到的</w:t>
      </w:r>
    </w:p>
    <w:p>
      <w:r>
        <w:t>下面的例子演示了如何使用</w:t>
      </w:r>
    </w:p>
    <w:p>
      <w:r>
        <w:t>请输入合法的电话号码</w:t>
      </w:r>
    </w:p>
    <w:p>
      <w:r>
        <w:t>内外边距</w:t>
      </w:r>
    </w:p>
    <w:p>
      <w:r>
        <w:t>不参与计算奇偶数</w:t>
      </w:r>
    </w:p>
    <w:p>
      <w:r>
        <w:t>走走</w:t>
      </w:r>
    </w:p>
    <w:p>
      <w:r>
        <w:t>多选全选</w:t>
      </w:r>
    </w:p>
    <w:p>
      <w:r>
        <w:t>东平县</w:t>
      </w:r>
    </w:p>
    <w:p>
      <w:r>
        <w:t>即分块编号和分块</w:t>
      </w:r>
    </w:p>
    <w:p>
      <w:r>
        <w:t>分为</w:t>
      </w:r>
    </w:p>
    <w:p>
      <w:r>
        <w:t>会转成统一的字符串</w:t>
      </w:r>
    </w:p>
    <w:p>
      <w:r>
        <w:t>就会自动合并</w:t>
      </w:r>
    </w:p>
    <w:p>
      <w:r>
        <w:t>在处理表头时</w:t>
      </w:r>
    </w:p>
    <w:p>
      <w:r>
        <w:t>每个选项的高度</w:t>
      </w:r>
    </w:p>
    <w:p>
      <w:r>
        <w:t>原因</w:t>
      </w:r>
    </w:p>
    <w:p>
      <w:r>
        <w:t>默认表单项的</w:t>
      </w:r>
    </w:p>
    <w:p>
      <w:r>
        <w:t>注意上面的代码用到了</w:t>
      </w:r>
    </w:p>
    <w:p>
      <w:r>
        <w:t>最少选中的节点数</w:t>
      </w:r>
    </w:p>
    <w:p>
      <w:r>
        <w:t>双台子区</w:t>
      </w:r>
    </w:p>
    <w:p>
      <w:r>
        <w:t>还有就是既然是监控上层数据</w:t>
      </w:r>
    </w:p>
    <w:p>
      <w:r>
        <w:t>设置状态</w:t>
      </w:r>
    </w:p>
    <w:p>
      <w:r>
        <w:t>目录</w:t>
      </w:r>
    </w:p>
    <w:p>
      <w:r>
        <w:t>最小页码</w:t>
      </w:r>
    </w:p>
    <w:p>
      <w:r>
        <w:t>自定义展开按钮</w:t>
      </w:r>
    </w:p>
    <w:p>
      <w:r>
        <w:t>保存并下一步按钮文本</w:t>
      </w:r>
    </w:p>
    <w:p>
      <w:r>
        <w:t>就绪状态码</w:t>
      </w:r>
    </w:p>
    <w:p>
      <w:r>
        <w:t>表单项</w:t>
      </w:r>
    </w:p>
    <w:p>
      <w:r>
        <w:t>覆盖消息提示</w:t>
      </w:r>
    </w:p>
    <w:p>
      <w:r>
        <w:t>图标底边距</w:t>
      </w:r>
    </w:p>
    <w:p>
      <w:r>
        <w:t>所以加载更多模式下</w:t>
      </w:r>
    </w:p>
    <w:p>
      <w:r>
        <w:t>乐亭县</w:t>
      </w:r>
    </w:p>
    <w:p>
      <w:r>
        <w:t>是否可显隐过滤器</w:t>
      </w:r>
    </w:p>
    <w:p>
      <w:r>
        <w:t>编辑器高亮的语言</w:t>
      </w:r>
    </w:p>
    <w:p>
      <w:r>
        <w:t>开启多个</w:t>
      </w:r>
    </w:p>
    <w:p>
      <w:r>
        <w:t>请选择日期</w:t>
      </w:r>
    </w:p>
    <w:p>
      <w:r>
        <w:t>用来禁用默认数据类型</w:t>
      </w:r>
    </w:p>
    <w:p>
      <w:r>
        <w:t>请求动作执行结束后</w:t>
      </w:r>
    </w:p>
    <w:p>
      <w:r>
        <w:t>公式运算</w:t>
      </w:r>
    </w:p>
    <w:p>
      <w:r>
        <w:t>列选择器</w:t>
      </w:r>
    </w:p>
    <w:p>
      <w:r>
        <w:t>中使用了</w:t>
      </w:r>
    </w:p>
    <w:p>
      <w:r>
        <w:t>在页面右侧就会显示</w:t>
      </w:r>
    </w:p>
    <w:p>
      <w:r>
        <w:t>当前属性值会和默认值做合并</w:t>
      </w:r>
    </w:p>
    <w:p>
      <w:r>
        <w:t>在外部发现变动</w:t>
      </w:r>
    </w:p>
    <w:p>
      <w:r>
        <w:t>决定会在哪个</w:t>
      </w:r>
    </w:p>
    <w:p>
      <w:r>
        <w:t>则用</w:t>
      </w:r>
    </w:p>
    <w:p>
      <w:r>
        <w:t>蒲城县</w:t>
      </w:r>
    </w:p>
    <w:p>
      <w:r>
        <w:t>标点</w:t>
      </w:r>
    </w:p>
    <w:p>
      <w:r>
        <w:t>其实是</w:t>
      </w:r>
    </w:p>
    <w:p>
      <w:r>
        <w:t>点击清除数据</w:t>
      </w:r>
    </w:p>
    <w:p>
      <w:r>
        <w:t>会解析文本内容</w:t>
      </w:r>
    </w:p>
    <w:p>
      <w:r>
        <w:t>返回下标数组</w:t>
      </w:r>
    </w:p>
    <w:p>
      <w:r>
        <w:t>如果你已经掌握</w:t>
      </w:r>
    </w:p>
    <w:p>
      <w:r>
        <w:t>且是对象</w:t>
      </w:r>
    </w:p>
    <w:p>
      <w:r>
        <w:t>已完成</w:t>
      </w:r>
    </w:p>
    <w:p>
      <w:r>
        <w:t>开启此选项后会保留用户选择</w:t>
      </w:r>
    </w:p>
    <w:p>
      <w:r>
        <w:t>主要用于快捷键功能</w:t>
      </w:r>
    </w:p>
    <w:p>
      <w:r>
        <w:t>这次更新构成了条件</w:t>
      </w:r>
    </w:p>
    <w:p>
      <w:r>
        <w:t>就不会自动追加默认参数了</w:t>
      </w:r>
    </w:p>
    <w:p>
      <w:r>
        <w:t>传递过去完成渲染</w:t>
      </w:r>
    </w:p>
    <w:p>
      <w:r>
        <w:t>张家口市市辖区</w:t>
      </w:r>
    </w:p>
    <w:p>
      <w:r>
        <w:t>行间隔</w:t>
      </w:r>
    </w:p>
    <w:p>
      <w:r>
        <w:t>当前日期是</w:t>
      </w:r>
    </w:p>
    <w:p>
      <w:r>
        <w:t>刻度标记</w:t>
      </w:r>
    </w:p>
    <w:p>
      <w:r>
        <w:t>这种情况下最后一个才是正确的文件名</w:t>
      </w:r>
    </w:p>
    <w:p>
      <w:r>
        <w:t>张掖市</w:t>
      </w:r>
    </w:p>
    <w:p>
      <w:r>
        <w:t>东阿县</w:t>
      </w:r>
    </w:p>
    <w:p>
      <w:r>
        <w:t>鹿草乡</w:t>
      </w:r>
    </w:p>
    <w:p>
      <w:r>
        <w:t>里的对应组件</w:t>
      </w:r>
    </w:p>
    <w:p>
      <w:r>
        <w:t>提交失败时触发</w:t>
      </w:r>
    </w:p>
    <w:p>
      <w:r>
        <w:t>这里面是</w:t>
      </w:r>
    </w:p>
    <w:p>
      <w:r>
        <w:t>南澳县</w:t>
      </w:r>
    </w:p>
    <w:p>
      <w:r>
        <w:t>即只能选择选项中的值</w:t>
      </w:r>
    </w:p>
    <w:p>
      <w:r>
        <w:t>苍南县</w:t>
      </w:r>
    </w:p>
    <w:p>
      <w:r>
        <w:t>节点中其他属性将作为目标组件的</w:t>
      </w:r>
    </w:p>
    <w:p>
      <w:r>
        <w:t>如果是按钮指定了</w:t>
      </w:r>
    </w:p>
    <w:p>
      <w:r>
        <w:t>文本长度限制</w:t>
      </w:r>
    </w:p>
    <w:p>
      <w:r>
        <w:t>沈河区</w:t>
      </w:r>
    </w:p>
    <w:p>
      <w:r>
        <w:t>组件的示例代码</w:t>
      </w:r>
    </w:p>
    <w:p>
      <w:r>
        <w:t>通常第一列都是存在差异的</w:t>
      </w:r>
    </w:p>
    <w:p>
      <w:r>
        <w:t>通渭县</w:t>
      </w:r>
    </w:p>
    <w:p>
      <w:r>
        <w:t>日期范围</w:t>
      </w:r>
    </w:p>
    <w:p>
      <w:r>
        <w:t>一种是将表单项的</w:t>
      </w:r>
    </w:p>
    <w:p>
      <w:r>
        <w:t>当按钮行为是弹框时</w:t>
      </w:r>
    </w:p>
    <w:p>
      <w:r>
        <w:t>复用现有组件面板</w:t>
      </w:r>
    </w:p>
    <w:p>
      <w:r>
        <w:t>不能作为</w:t>
      </w:r>
    </w:p>
    <w:p>
      <w:r>
        <w:t>插件查看</w:t>
      </w:r>
    </w:p>
    <w:p>
      <w:r>
        <w:t>接口返回如下</w:t>
      </w:r>
    </w:p>
    <w:p>
      <w:r>
        <w:t>内容放在</w:t>
      </w:r>
    </w:p>
    <w:p>
      <w:r>
        <w:t>主要是为了处理</w:t>
      </w:r>
    </w:p>
    <w:p>
      <w:r>
        <w:t>该表单项值为所有选中项的对象数组</w:t>
      </w:r>
    </w:p>
    <w:p>
      <w:r>
        <w:t>配置图表点击行为</w:t>
      </w:r>
    </w:p>
    <w:p>
      <w:r>
        <w:t>属性传入</w:t>
      </w:r>
    </w:p>
    <w:p>
      <w:r>
        <w:t>向最近一层插入新链</w:t>
      </w:r>
    </w:p>
    <w:p>
      <w:r>
        <w:t>大竹县</w:t>
      </w:r>
    </w:p>
    <w:p>
      <w:r>
        <w:t>在使用数据映射时</w:t>
      </w:r>
    </w:p>
    <w:p>
      <w:r>
        <w:t>公共动作</w:t>
      </w:r>
    </w:p>
    <w:p>
      <w:r>
        <w:t>轮询调用</w:t>
      </w:r>
    </w:p>
    <w:p>
      <w:r>
        <w:t>会将过滤条件参数同步至浏览器地址栏中</w:t>
      </w:r>
    </w:p>
    <w:p>
      <w:r>
        <w:t>单行显示选中值</w:t>
      </w:r>
    </w:p>
    <w:p>
      <w:r>
        <w:t>是否禁用响应式收纳</w:t>
      </w:r>
    </w:p>
    <w:p>
      <w:r>
        <w:t>全等匹配过滤器</w:t>
      </w:r>
    </w:p>
    <w:p>
      <w:r>
        <w:t>才拦截处理</w:t>
      </w:r>
    </w:p>
    <w:p>
      <w:r>
        <w:t>是否显示错误信息</w:t>
      </w:r>
    </w:p>
    <w:p>
      <w:r>
        <w:t>页面背景色</w:t>
      </w:r>
    </w:p>
    <w:p>
      <w:r>
        <w:t>进度</w:t>
      </w:r>
    </w:p>
    <w:p>
      <w:r>
        <w:t>函数让用户自己书写</w:t>
      </w:r>
    </w:p>
    <w:p>
      <w:r>
        <w:t>让后在对应的主题文件中覆盖</w:t>
      </w:r>
    </w:p>
    <w:p>
      <w:r>
        <w:t>第一步</w:t>
      </w:r>
    </w:p>
    <w:p>
      <w:r>
        <w:t>则可以把默认按钮去掉</w:t>
      </w:r>
    </w:p>
    <w:p>
      <w:r>
        <w:t>树选择框</w:t>
      </w:r>
    </w:p>
    <w:p>
      <w:r>
        <w:t>判断</w:t>
      </w:r>
    </w:p>
    <w:p>
      <w:r>
        <w:t>可以选择</w:t>
      </w:r>
    </w:p>
    <w:p>
      <w:r>
        <w:t>涟源市</w:t>
      </w:r>
    </w:p>
    <w:p>
      <w:r>
        <w:t>支持删除选项</w:t>
      </w:r>
    </w:p>
    <w:p>
      <w:r>
        <w:t>改造</w:t>
      </w:r>
    </w:p>
    <w:p>
      <w:r>
        <w:t>默认渲染选项组</w:t>
      </w:r>
    </w:p>
    <w:p>
      <w:r>
        <w:t>但是有时候其实并不是正则的容器</w:t>
      </w:r>
    </w:p>
    <w:p>
      <w:r>
        <w:t>图片缩率宽度</w:t>
      </w:r>
    </w:p>
    <w:p>
      <w:r>
        <w:t>会出现</w:t>
      </w:r>
    </w:p>
    <w:p>
      <w:r>
        <w:t>拉萨市市辖区</w:t>
      </w:r>
    </w:p>
    <w:p>
      <w:r>
        <w:t>实现该函数才可以实现</w:t>
      </w:r>
    </w:p>
    <w:p>
      <w:r>
        <w:t>增加点选后就不需要</w:t>
      </w:r>
    </w:p>
    <w:p>
      <w:r>
        <w:t>替换单个文本变量</w:t>
      </w:r>
    </w:p>
    <w:p>
      <w:r>
        <w:t>龙潭乡</w:t>
      </w:r>
    </w:p>
    <w:p>
      <w:r>
        <w:t>请确认</w:t>
      </w:r>
    </w:p>
    <w:p>
      <w:r>
        <w:t>支持静态设置图片地址</w:t>
      </w:r>
    </w:p>
    <w:p>
      <w:r>
        <w:t>默认需要渲染出来</w:t>
      </w:r>
    </w:p>
    <w:p>
      <w:r>
        <w:t>这个计算方法在官方文档里没找到</w:t>
      </w:r>
    </w:p>
    <w:p>
      <w:r>
        <w:t>指定是否可以自动获取上层的数据并映射到表格行数据上</w:t>
      </w:r>
    </w:p>
    <w:p>
      <w:r>
        <w:t>轮播图组件事件</w:t>
      </w:r>
    </w:p>
    <w:p>
      <w:r>
        <w:t>沿滩区</w:t>
      </w:r>
    </w:p>
    <w:p>
      <w:r>
        <w:t>可以拿到当前</w:t>
      </w:r>
    </w:p>
    <w:p>
      <w:r>
        <w:t>横向模式使用</w:t>
      </w:r>
    </w:p>
    <w:p>
      <w:r>
        <w:t>监听表格列点击事件</w:t>
      </w:r>
    </w:p>
    <w:p>
      <w:r>
        <w:t>如果有默认值</w:t>
      </w:r>
    </w:p>
    <w:p>
      <w:r>
        <w:t>对文本进行替换</w:t>
      </w:r>
    </w:p>
    <w:p>
      <w:r>
        <w:t>但这里简化了</w:t>
      </w:r>
    </w:p>
    <w:p>
      <w:r>
        <w:t>花王堂区</w:t>
      </w:r>
    </w:p>
    <w:p>
      <w:r>
        <w:t>而</w:t>
      </w:r>
    </w:p>
    <w:p>
      <w:r>
        <w:t>注意过滤掉</w:t>
      </w:r>
    </w:p>
    <w:p>
      <w:r>
        <w:t>条</w:t>
      </w:r>
    </w:p>
    <w:p>
      <w:r>
        <w:t>实战</w:t>
      </w:r>
    </w:p>
    <w:p>
      <w:r>
        <w:t>删除了文本</w:t>
      </w:r>
    </w:p>
    <w:p>
      <w:r>
        <w:t>里原来</w:t>
      </w:r>
    </w:p>
    <w:p>
      <w:r>
        <w:t>可以直接选用对应的运算器</w:t>
      </w:r>
    </w:p>
    <w:p>
      <w:r>
        <w:t>如果没有数据会插入到结尾</w:t>
      </w:r>
    </w:p>
    <w:p>
      <w:r>
        <w:t>则不设置前缀</w:t>
      </w:r>
    </w:p>
    <w:p>
      <w:r>
        <w:t>临江市</w:t>
      </w:r>
    </w:p>
    <w:p>
      <w:r>
        <w:t>是特殊语法</w:t>
      </w:r>
    </w:p>
    <w:p>
      <w:r>
        <w:t>来显示字符串</w:t>
      </w:r>
    </w:p>
    <w:p>
      <w:r>
        <w:t>连平县</w:t>
      </w:r>
    </w:p>
    <w:p>
      <w:r>
        <w:t>子元素一</w:t>
      </w:r>
    </w:p>
    <w:p>
      <w:r>
        <w:t>控制表格可选中的最大个数</w:t>
      </w:r>
    </w:p>
    <w:p>
      <w:r>
        <w:t>组内单独分列</w:t>
      </w:r>
    </w:p>
    <w:p>
      <w:r>
        <w:t>来映射当前数据域中某个字段</w:t>
      </w:r>
    </w:p>
    <w:p>
      <w:r>
        <w:t>两端对齐</w:t>
      </w:r>
    </w:p>
    <w:p>
      <w:r>
        <w:t>选项自定义类名</w:t>
      </w:r>
    </w:p>
    <w:p>
      <w:r>
        <w:t>配置了数组结构的</w:t>
      </w:r>
    </w:p>
    <w:p>
      <w:r>
        <w:t>东兰县</w:t>
      </w:r>
    </w:p>
    <w:p>
      <w:r>
        <w:t>选框</w:t>
      </w:r>
    </w:p>
    <w:p>
      <w:r>
        <w:t>不能</w:t>
      </w:r>
    </w:p>
    <w:p>
      <w:r>
        <w:t>上边框</w:t>
      </w:r>
    </w:p>
    <w:p>
      <w:r>
        <w:t>并补充了</w:t>
      </w:r>
    </w:p>
    <w:p>
      <w:r>
        <w:t>先看</w:t>
      </w:r>
    </w:p>
    <w:p>
      <w:r>
        <w:t>公共控件相关声明</w:t>
      </w:r>
    </w:p>
    <w:p>
      <w:r>
        <w:t>在初始化接口中</w:t>
      </w:r>
    </w:p>
    <w:p>
      <w:r>
        <w:t>对象形式的配置</w:t>
      </w:r>
    </w:p>
    <w:p>
      <w:r>
        <w:t>显示面包屑完整路径</w:t>
      </w:r>
    </w:p>
    <w:p>
      <w:r>
        <w:t>中工具栏的类名</w:t>
      </w:r>
    </w:p>
    <w:p>
      <w:r>
        <w:t>来支持文件上传</w:t>
      </w:r>
    </w:p>
    <w:p>
      <w:r>
        <w:t>是否可写入</w:t>
      </w:r>
    </w:p>
    <w:p>
      <w:r>
        <w:t>水平模式用数组包起来也能控制一行显示多个</w:t>
      </w:r>
    </w:p>
    <w:p>
      <w:r>
        <w:t>选中分栏组件同级组件拖动时有问题</w:t>
      </w:r>
    </w:p>
    <w:p>
      <w:r>
        <w:t>甘肃省</w:t>
      </w:r>
    </w:p>
    <w:p>
      <w:r>
        <w:t>所配置的</w:t>
      </w:r>
    </w:p>
    <w:p>
      <w:r>
        <w:t>表单验证</w:t>
      </w:r>
    </w:p>
    <w:p>
      <w:r>
        <w:t>差不多</w:t>
      </w:r>
    </w:p>
    <w:p>
      <w:r>
        <w:t>的子</w:t>
      </w:r>
    </w:p>
    <w:p>
      <w:r>
        <w:t>支持的语法有</w:t>
      </w:r>
    </w:p>
    <w:p>
      <w:r>
        <w:t>雅江县</w:t>
      </w:r>
    </w:p>
    <w:p>
      <w:r>
        <w:t>去除收尾空白</w:t>
      </w:r>
    </w:p>
    <w:p>
      <w:r>
        <w:t>可以设置一个</w:t>
      </w:r>
    </w:p>
    <w:p>
      <w:r>
        <w:t>只是格式是取变量</w:t>
      </w:r>
    </w:p>
    <w:p>
      <w:r>
        <w:t>出版社</w:t>
      </w:r>
    </w:p>
    <w:p>
      <w:r>
        <w:t>无法知晓页面首次打开的时间</w:t>
      </w:r>
    </w:p>
    <w:p>
      <w:r>
        <w:t>是否达到数量上限</w:t>
      </w:r>
    </w:p>
    <w:p>
      <w:r>
        <w:t>可自定义悬浮层样式</w:t>
      </w:r>
    </w:p>
    <w:p>
      <w:r>
        <w:t>南木林县</w:t>
      </w:r>
    </w:p>
    <w:p>
      <w:r>
        <w:t>鸡东县</w:t>
      </w:r>
    </w:p>
    <w:p>
      <w:r>
        <w:t>商洛市</w:t>
      </w:r>
    </w:p>
    <w:p>
      <w:r>
        <w:t>某些情况下需要用</w:t>
      </w:r>
    </w:p>
    <w:p>
      <w:r>
        <w:t>边栏内容是否粘住</w:t>
      </w:r>
    </w:p>
    <w:p>
      <w:r>
        <w:t>键值为对应的类名</w:t>
      </w:r>
    </w:p>
    <w:p>
      <w:r>
        <w:t>表示左右范围都排除</w:t>
      </w:r>
    </w:p>
    <w:p>
      <w:r>
        <w:t>避免渲染卡死问题</w:t>
      </w:r>
    </w:p>
    <w:p>
      <w:r>
        <w:t>会对</w:t>
      </w:r>
    </w:p>
    <w:p>
      <w:r>
        <w:t>四月</w:t>
      </w:r>
    </w:p>
    <w:p>
      <w:r>
        <w:t>是不确定的</w:t>
      </w:r>
    </w:p>
    <w:p>
      <w:r>
        <w:t>配置使得</w:t>
      </w:r>
    </w:p>
    <w:p>
      <w:r>
        <w:t>返回格式不正确</w:t>
      </w:r>
    </w:p>
    <w:p>
      <w:r>
        <w:t>因为渲染支持成员配置成字符串</w:t>
      </w:r>
    </w:p>
    <w:p>
      <w:r>
        <w:t>折叠器折叠状态改变时触发</w:t>
      </w:r>
    </w:p>
    <w:p>
      <w:r>
        <w:t>第几大</w:t>
      </w:r>
    </w:p>
    <w:p>
      <w:r>
        <w:t>插入行</w:t>
      </w:r>
    </w:p>
    <w:p>
      <w:r>
        <w:t>只能在</w:t>
      </w:r>
    </w:p>
    <w:p>
      <w:r>
        <w:t>默认切换页面</w:t>
      </w:r>
    </w:p>
    <w:p>
      <w:r>
        <w:t>祁连县</w:t>
      </w:r>
    </w:p>
    <w:p>
      <w:r>
        <w:t>切换表单的</w:t>
      </w:r>
    </w:p>
    <w:p>
      <w:r>
        <w:t>有校验不通过的</w:t>
      </w:r>
    </w:p>
    <w:p>
      <w:r>
        <w:t>注意这里不一定是</w:t>
      </w:r>
    </w:p>
    <w:p>
      <w:r>
        <w:t>大同区</w:t>
      </w:r>
    </w:p>
    <w:p>
      <w:r>
        <w:t>当表格滚动是</w:t>
      </w:r>
    </w:p>
    <w:p>
      <w:r>
        <w:t>默认返回</w:t>
      </w:r>
    </w:p>
    <w:p>
      <w:r>
        <w:t>复用组件物料选择面板</w:t>
      </w:r>
    </w:p>
    <w:p>
      <w:r>
        <w:t>镇巴县</w:t>
      </w:r>
    </w:p>
    <w:p>
      <w:r>
        <w:t>青冈县</w:t>
      </w:r>
    </w:p>
    <w:p>
      <w:r>
        <w:t>可以供给用户选择</w:t>
      </w:r>
    </w:p>
    <w:p>
      <w:r>
        <w:t>前天</w:t>
      </w:r>
    </w:p>
    <w:p>
      <w:r>
        <w:t>期末补考</w:t>
      </w:r>
    </w:p>
    <w:p>
      <w:r>
        <w:t>佳县</w:t>
      </w:r>
    </w:p>
    <w:p>
      <w:r>
        <w:t>不在</w:t>
      </w:r>
    </w:p>
    <w:p>
      <w:r>
        <w:t>所以默认进行了限制</w:t>
      </w:r>
    </w:p>
    <w:p>
      <w:r>
        <w:t>则进入轮顺状态</w:t>
      </w:r>
    </w:p>
    <w:p>
      <w:r>
        <w:t>修水县</w:t>
      </w:r>
    </w:p>
    <w:p>
      <w:r>
        <w:t>当前运行环境</w:t>
      </w:r>
    </w:p>
    <w:p>
      <w:r>
        <w:t>如果默认的表单检测规则不满足需求</w:t>
      </w:r>
    </w:p>
    <w:p>
      <w:r>
        <w:t>免得晃动个不停</w:t>
      </w:r>
    </w:p>
    <w:p>
      <w:r>
        <w:t>永康区</w:t>
      </w:r>
    </w:p>
    <w:p>
      <w:r>
        <w:t>列表展示控件</w:t>
      </w:r>
    </w:p>
    <w:p>
      <w:r>
        <w:t>为了使用户编写</w:t>
      </w:r>
    </w:p>
    <w:p>
      <w:r>
        <w:t>勾选后</w:t>
      </w:r>
    </w:p>
    <w:p>
      <w:r>
        <w:t>曲靖市</w:t>
      </w:r>
    </w:p>
    <w:p>
      <w:r>
        <w:t>那么该选择器将自动选中该选项</w:t>
      </w:r>
    </w:p>
    <w:p>
      <w:r>
        <w:t>指定条件表达式</w:t>
      </w:r>
    </w:p>
    <w:p>
      <w:r>
        <w:t>打开的目标地址</w:t>
      </w:r>
    </w:p>
    <w:p>
      <w:r>
        <w:t>数据进去</w:t>
      </w:r>
    </w:p>
    <w:p>
      <w:r>
        <w:t>顺城区</w:t>
      </w:r>
    </w:p>
    <w:p>
      <w:r>
        <w:t>这个事件主要由</w:t>
      </w:r>
    </w:p>
    <w:p>
      <w:r>
        <w:t>新窗口打开</w:t>
      </w:r>
    </w:p>
    <w:p>
      <w:r>
        <w:t>对比会引发性能问题</w:t>
      </w:r>
    </w:p>
    <w:p>
      <w:r>
        <w:t>属性包含的表单项</w:t>
      </w:r>
    </w:p>
    <w:p>
      <w:r>
        <w:t>是否显示步长</w:t>
      </w:r>
    </w:p>
    <w:p>
      <w:r>
        <w:t>是否固定底部容器</w:t>
      </w:r>
    </w:p>
    <w:p>
      <w:r>
        <w:t>可编辑</w:t>
      </w:r>
    </w:p>
    <w:p>
      <w:r>
        <w:t>除了新增组件</w:t>
      </w:r>
    </w:p>
    <w:p>
      <w:r>
        <w:t>站酷高端黑</w:t>
      </w:r>
    </w:p>
    <w:p>
      <w:r>
        <w:t>这个字符串需要返回</w:t>
      </w:r>
    </w:p>
    <w:p>
      <w:r>
        <w:t>还支持下面这些配置</w:t>
      </w:r>
    </w:p>
    <w:p>
      <w:r>
        <w:t>居中对齐</w:t>
      </w:r>
    </w:p>
    <w:p>
      <w:r>
        <w:t>传入数值的绝对值</w:t>
      </w:r>
    </w:p>
    <w:p>
      <w:r>
        <w:t>为了演示</w:t>
      </w:r>
    </w:p>
    <w:p>
      <w:r>
        <w:t>如果想要支持</w:t>
      </w:r>
    </w:p>
    <w:p>
      <w:r>
        <w:t>衡水市</w:t>
      </w:r>
    </w:p>
    <w:p>
      <w:r>
        <w:t>当前组件也许并不关心上层数据是否变化</w:t>
      </w:r>
    </w:p>
    <w:p>
      <w:r>
        <w:t>主要</w:t>
      </w:r>
    </w:p>
    <w:p>
      <w:r>
        <w:t>重新上传</w:t>
      </w:r>
    </w:p>
    <w:p>
      <w:r>
        <w:t>顺昌县</w:t>
      </w:r>
    </w:p>
    <w:p>
      <w:r>
        <w:t>绥化市</w:t>
      </w:r>
    </w:p>
    <w:p>
      <w:r>
        <w:t>发送指定数据</w:t>
      </w:r>
    </w:p>
    <w:p>
      <w:r>
        <w:t>菜单项</w:t>
      </w:r>
    </w:p>
    <w:p>
      <w:r>
        <w:t>具体请参考</w:t>
      </w:r>
    </w:p>
    <w:p>
      <w:r>
        <w:t>目前只有英文和德语</w:t>
      </w:r>
    </w:p>
    <w:p>
      <w:r>
        <w:t>可以配置触发条件</w:t>
      </w:r>
    </w:p>
    <w:p>
      <w:r>
        <w:t>隐藏内容二</w:t>
      </w:r>
    </w:p>
    <w:p>
      <w:r>
        <w:t>集集镇</w:t>
      </w:r>
    </w:p>
    <w:p>
      <w:r>
        <w:t>修改成某个纬度的结尾</w:t>
      </w:r>
    </w:p>
    <w:p>
      <w:r>
        <w:t>请求的头部信息</w:t>
      </w:r>
    </w:p>
    <w:p>
      <w:r>
        <w:t>变量列表</w:t>
      </w:r>
    </w:p>
    <w:p>
      <w:r>
        <w:t>东辽县</w:t>
      </w:r>
    </w:p>
    <w:p>
      <w:r>
        <w:t>兆</w:t>
      </w:r>
    </w:p>
    <w:p>
      <w:r>
        <w:t>南岸区</w:t>
      </w:r>
    </w:p>
    <w:p>
      <w:r>
        <w:t>查看</w:t>
      </w:r>
    </w:p>
    <w:p>
      <w:r>
        <w:t>此刻</w:t>
      </w:r>
    </w:p>
    <w:p>
      <w:r>
        <w:t>子标题</w:t>
      </w:r>
    </w:p>
    <w:p>
      <w:r>
        <w:t>是否成功</w:t>
      </w:r>
    </w:p>
    <w:p>
      <w:r>
        <w:t>获取上下文数据结构时触发</w:t>
      </w:r>
    </w:p>
    <w:p>
      <w:r>
        <w:t>语言直接录入返回适配器的函数体</w:t>
      </w:r>
    </w:p>
    <w:p>
      <w:r>
        <w:t>二仑乡</w:t>
      </w:r>
    </w:p>
    <w:p>
      <w:r>
        <w:t>春日乡</w:t>
      </w:r>
    </w:p>
    <w:p>
      <w:r>
        <w:t>页面中添加</w:t>
      </w:r>
    </w:p>
    <w:p>
      <w:r>
        <w:t>动态加载页面</w:t>
      </w:r>
    </w:p>
    <w:p>
      <w:r>
        <w:t>表单区域</w:t>
      </w:r>
    </w:p>
    <w:p>
      <w:r>
        <w:t>这是一个标题</w:t>
      </w:r>
    </w:p>
    <w:p>
      <w:r>
        <w:t>怀化市</w:t>
      </w:r>
    </w:p>
    <w:p>
      <w:r>
        <w:t>欲拖拽区域</w:t>
      </w:r>
    </w:p>
    <w:p>
      <w:r>
        <w:t>文字相对于时间轴展示方向</w:t>
      </w:r>
    </w:p>
    <w:p>
      <w:r>
        <w:t>值匹配字段</w:t>
      </w:r>
    </w:p>
    <w:p>
      <w:r>
        <w:t>默认当开启全选后居左排列</w:t>
      </w:r>
    </w:p>
    <w:p>
      <w:r>
        <w:t>默认会从返回数据的</w:t>
      </w:r>
    </w:p>
    <w:p>
      <w:r>
        <w:t>关闭之后的默认值</w:t>
      </w:r>
    </w:p>
    <w:p>
      <w:r>
        <w:t>单个数组内的</w:t>
      </w:r>
    </w:p>
    <w:p>
      <w:r>
        <w:t>安龙县</w:t>
      </w:r>
    </w:p>
    <w:p>
      <w:r>
        <w:t>提交时将以</w:t>
      </w:r>
    </w:p>
    <w:p>
      <w:r>
        <w:t>这里没配置</w:t>
      </w:r>
    </w:p>
    <w:p>
      <w:r>
        <w:t>会将这些文字通过</w:t>
      </w:r>
    </w:p>
    <w:p>
      <w:r>
        <w:t>葵青</w:t>
      </w:r>
    </w:p>
    <w:p>
      <w:r>
        <w:t>如果当前字段有值</w:t>
      </w:r>
    </w:p>
    <w:p>
      <w:r>
        <w:t>隐藏错误提示</w:t>
      </w:r>
    </w:p>
    <w:p>
      <w:r>
        <w:t>开头的好么</w:t>
      </w:r>
    </w:p>
    <w:p>
      <w:r>
        <w:t>信宜市</w:t>
      </w:r>
    </w:p>
    <w:p>
      <w:r>
        <w:t>季度后</w:t>
      </w:r>
    </w:p>
    <w:p>
      <w:r>
        <w:t>属性优先级高于</w:t>
      </w:r>
    </w:p>
    <w:p>
      <w:r>
        <w:t>会发现勾选后值为</w:t>
      </w:r>
    </w:p>
    <w:p>
      <w:r>
        <w:t>默认不包含子节点的值</w:t>
      </w:r>
    </w:p>
    <w:p>
      <w:r>
        <w:t>季度前</w:t>
      </w:r>
    </w:p>
    <w:p>
      <w:r>
        <w:t>平铺</w:t>
      </w:r>
    </w:p>
    <w:p>
      <w:r>
        <w:t>判断文本是否为空</w:t>
      </w:r>
    </w:p>
    <w:p>
      <w:r>
        <w:t>以二维码</w:t>
      </w:r>
    </w:p>
    <w:p>
      <w:r>
        <w:t>字符会尝试去解析该变量并替换成对应变量</w:t>
      </w:r>
    </w:p>
    <w:p>
      <w:r>
        <w:t>用来自定义选项展示</w:t>
      </w:r>
    </w:p>
    <w:p>
      <w:r>
        <w:t>校验接口返回格式字段说明</w:t>
      </w:r>
    </w:p>
    <w:p>
      <w:r>
        <w:t>但可以看到</w:t>
      </w:r>
    </w:p>
    <w:p>
      <w:r>
        <w:t>按钮选中样式</w:t>
      </w:r>
    </w:p>
    <w:p>
      <w:r>
        <w:t>描述</w:t>
      </w:r>
    </w:p>
    <w:p>
      <w:r>
        <w:t>中屏</w:t>
      </w:r>
    </w:p>
    <w:p>
      <w:r>
        <w:t>字符串转整形数字</w:t>
      </w:r>
    </w:p>
    <w:p>
      <w:r>
        <w:t>获取浏览器滚动条宽度</w:t>
      </w:r>
    </w:p>
    <w:p>
      <w:r>
        <w:t>后面的操作就不执行</w:t>
      </w:r>
    </w:p>
    <w:p>
      <w:r>
        <w:t>重置数据</w:t>
      </w:r>
    </w:p>
    <w:p>
      <w:r>
        <w:t>编辑行</w:t>
      </w:r>
    </w:p>
    <w:p>
      <w:r>
        <w:t>阳高县</w:t>
      </w:r>
    </w:p>
    <w:p>
      <w:r>
        <w:t>生成对应的</w:t>
      </w:r>
    </w:p>
    <w:p>
      <w:r>
        <w:t>区域占位字符</w:t>
      </w:r>
    </w:p>
    <w:p>
      <w:r>
        <w:t>下面那个千万不要写</w:t>
      </w:r>
    </w:p>
    <w:p>
      <w:r>
        <w:t>可以用来做</w:t>
      </w:r>
    </w:p>
    <w:p>
      <w:r>
        <w:t>但是又配置了</w:t>
      </w:r>
    </w:p>
    <w:p>
      <w:r>
        <w:t>多轴模式</w:t>
      </w:r>
    </w:p>
    <w:p>
      <w:r>
        <w:t>所以纯变量模式支持纯数字作为变量名</w:t>
      </w:r>
    </w:p>
    <w:p>
      <w:r>
        <w:t>执行到这里的时候</w:t>
      </w:r>
    </w:p>
    <w:p>
      <w:r>
        <w:t>用于在只选择子节点模式的时候禁用按钮</w:t>
      </w:r>
    </w:p>
    <w:p>
      <w:r>
        <w:t>选择上层还有更多的配置</w:t>
      </w:r>
    </w:p>
    <w:p>
      <w:r>
        <w:t>查询条件切换</w:t>
      </w:r>
    </w:p>
    <w:p>
      <w:r>
        <w:t>计算每个标记</w:t>
      </w:r>
    </w:p>
    <w:p>
      <w:r>
        <w:t>中的值</w:t>
      </w:r>
    </w:p>
    <w:p>
      <w:r>
        <w:t>五峰乡</w:t>
      </w:r>
    </w:p>
    <w:p>
      <w:r>
        <w:t>开启后完全替换当前数据</w:t>
      </w:r>
    </w:p>
    <w:p>
      <w:r>
        <w:t>芒康县</w:t>
      </w:r>
    </w:p>
    <w:p>
      <w:r>
        <w:t>日期时间值</w:t>
      </w:r>
    </w:p>
    <w:p>
      <w:r>
        <w:t>手动输入日期</w:t>
      </w:r>
    </w:p>
    <w:p>
      <w:r>
        <w:t>取值可以是</w:t>
      </w:r>
    </w:p>
    <w:p>
      <w:r>
        <w:t>的序号赋值给</w:t>
      </w:r>
    </w:p>
    <w:p>
      <w:r>
        <w:t>这里面的</w:t>
      </w:r>
    </w:p>
    <w:p>
      <w:r>
        <w:t>模型除了用来提交数据外</w:t>
      </w:r>
    </w:p>
    <w:p>
      <w:r>
        <w:t>在拥有</w:t>
      </w:r>
    </w:p>
    <w:p>
      <w:r>
        <w:t>递归可能需要优化</w:t>
      </w:r>
    </w:p>
    <w:p>
      <w:r>
        <w:t>标签文本内容</w:t>
      </w:r>
    </w:p>
    <w:p>
      <w:r>
        <w:t>硚口区</w:t>
      </w:r>
    </w:p>
    <w:p>
      <w:r>
        <w:t>三乡镇</w:t>
      </w:r>
    </w:p>
    <w:p>
      <w:r>
        <w:t>页面中获取到页面高度</w:t>
      </w:r>
    </w:p>
    <w:p>
      <w:r>
        <w:t>那么数组内放置的就是那个表单项的值</w:t>
      </w:r>
    </w:p>
    <w:p>
      <w:r>
        <w:t>莒南县</w:t>
      </w:r>
    </w:p>
    <w:p>
      <w:r>
        <w:t>归仁区</w:t>
      </w:r>
    </w:p>
    <w:p>
      <w:r>
        <w:t>比如这个例子的第二列</w:t>
      </w:r>
    </w:p>
    <w:p>
      <w:r>
        <w:t>就能看到</w:t>
      </w:r>
    </w:p>
    <w:p>
      <w:r>
        <w:t>发送请求</w:t>
      </w:r>
    </w:p>
    <w:p>
      <w:r>
        <w:t>静默加载</w:t>
      </w:r>
    </w:p>
    <w:p>
      <w:r>
        <w:t>联动更新</w:t>
      </w:r>
    </w:p>
    <w:p>
      <w:r>
        <w:t>可以考虑把部分列放在当前行的底部展示</w:t>
      </w:r>
    </w:p>
    <w:p>
      <w:r>
        <w:t>组件描述信息</w:t>
      </w:r>
    </w:p>
    <w:p>
      <w:r>
        <w:t>前面的例子中组件参数都是静态的</w:t>
      </w:r>
    </w:p>
    <w:p>
      <w:r>
        <w:t>跳转页</w:t>
      </w:r>
    </w:p>
    <w:p>
      <w:r>
        <w:t>有自定义</w:t>
      </w:r>
    </w:p>
    <w:p>
      <w:r>
        <w:t>实现链接跳转</w:t>
      </w:r>
    </w:p>
    <w:p>
      <w:r>
        <w:t>作为展示组件</w:t>
      </w:r>
    </w:p>
    <w:p>
      <w:r>
        <w:t>当前节点是布局类容器节点</w:t>
      </w:r>
    </w:p>
    <w:p>
      <w:r>
        <w:t>应该也行啊</w:t>
      </w:r>
    </w:p>
    <w:p>
      <w:r>
        <w:t>静态展示空值占位</w:t>
      </w:r>
    </w:p>
    <w:p>
      <w:r>
        <w:t>康马县</w:t>
      </w:r>
    </w:p>
    <w:p>
      <w:r>
        <w:t>将它的</w:t>
      </w:r>
    </w:p>
    <w:p>
      <w:r>
        <w:t>默认属性</w:t>
      </w:r>
    </w:p>
    <w:p>
      <w:r>
        <w:t>时间戳</w:t>
      </w:r>
    </w:p>
    <w:p>
      <w:r>
        <w:t>指定添加位置</w:t>
      </w:r>
    </w:p>
    <w:p>
      <w:r>
        <w:t>如果带点</w:t>
      </w:r>
    </w:p>
    <w:p>
      <w:r>
        <w:t>当前请求的响应</w:t>
      </w:r>
    </w:p>
    <w:p>
      <w:r>
        <w:t>北安市</w:t>
      </w:r>
    </w:p>
    <w:p>
      <w:r>
        <w:t>指定要覆盖哪个方法</w:t>
      </w:r>
    </w:p>
    <w:p>
      <w:r>
        <w:t>文件后执行</w:t>
      </w:r>
    </w:p>
    <w:p>
      <w:r>
        <w:t>没有值的时候展示</w:t>
      </w:r>
    </w:p>
    <w:p>
      <w:r>
        <w:t>可以自定义展示模板</w:t>
      </w:r>
    </w:p>
    <w:p>
      <w:r>
        <w:t>迁西县</w:t>
      </w:r>
    </w:p>
    <w:p>
      <w:r>
        <w:t>没有移动</w:t>
      </w:r>
    </w:p>
    <w:p>
      <w:r>
        <w:t>的值封装为数组</w:t>
      </w:r>
    </w:p>
    <w:p>
      <w:r>
        <w:t>即将提交的表单数据</w:t>
      </w:r>
    </w:p>
    <w:p>
      <w:r>
        <w:t>类乌齐县</w:t>
      </w:r>
    </w:p>
    <w:p>
      <w:r>
        <w:t>中可以配置各种</w:t>
      </w:r>
    </w:p>
    <w:p>
      <w:r>
        <w:t>来限制可选择的文件类型</w:t>
      </w:r>
    </w:p>
    <w:p>
      <w:r>
        <w:t>时不可点</w:t>
      </w:r>
    </w:p>
    <w:p>
      <w:r>
        <w:t>控制选中</w:t>
      </w:r>
    </w:p>
    <w:p>
      <w:r>
        <w:t>否则每次</w:t>
      </w:r>
    </w:p>
    <w:p>
      <w:r>
        <w:t>构成了条件</w:t>
      </w:r>
    </w:p>
    <w:p>
      <w:r>
        <w:t>东海县</w:t>
      </w:r>
    </w:p>
    <w:p>
      <w:r>
        <w:t>指定为数组输入框类型</w:t>
      </w:r>
    </w:p>
    <w:p>
      <w:r>
        <w:t>中获取数据</w:t>
      </w:r>
    </w:p>
    <w:p>
      <w:r>
        <w:t>集安市</w:t>
      </w:r>
    </w:p>
    <w:p>
      <w:r>
        <w:t>解析字体</w:t>
      </w:r>
    </w:p>
    <w:p>
      <w:r>
        <w:t>自动添加的</w:t>
      </w:r>
    </w:p>
    <w:p>
      <w:r>
        <w:t>可以手动控制每行显示的列数</w:t>
      </w:r>
    </w:p>
    <w:p>
      <w:r>
        <w:t>不能更新</w:t>
      </w:r>
    </w:p>
    <w:p>
      <w:r>
        <w:t>这个例子中我们监听了</w:t>
      </w:r>
    </w:p>
    <w:p>
      <w:r>
        <w:t>配置放大预览</w:t>
      </w:r>
    </w:p>
    <w:p>
      <w:r>
        <w:t>如果前面有单元格找不到位置</w:t>
      </w:r>
    </w:p>
    <w:p>
      <w:r>
        <w:t>静乐县</w:t>
      </w:r>
    </w:p>
    <w:p>
      <w:r>
        <w:t>数据源字段名</w:t>
      </w:r>
    </w:p>
    <w:p>
      <w:r>
        <w:t>可获取父级数据</w:t>
      </w:r>
    </w:p>
    <w:p>
      <w:r>
        <w:t>泗县</w:t>
      </w:r>
    </w:p>
    <w:p>
      <w:r>
        <w:t>可以在浏览器控制台查看运行日志</w:t>
      </w:r>
    </w:p>
    <w:p>
      <w:r>
        <w:t>当滚动至父容器上下边沿时会自动开启吸附模式</w:t>
      </w:r>
    </w:p>
    <w:p>
      <w:r>
        <w:t>也可以是其他渲染器</w:t>
      </w:r>
    </w:p>
    <w:p>
      <w:r>
        <w:t>如果发现某个组件不满足需求</w:t>
      </w:r>
    </w:p>
    <w:p>
      <w:r>
        <w:t>进来了新的值</w:t>
      </w:r>
    </w:p>
    <w:p>
      <w:r>
        <w:t>自适应宽度</w:t>
      </w:r>
    </w:p>
    <w:p>
      <w:r>
        <w:t>是否自动调整地图视野使绘制的</w:t>
      </w:r>
    </w:p>
    <w:p>
      <w:r>
        <w:t>支持刷新目标组件的数据请求</w:t>
      </w:r>
    </w:p>
    <w:p>
      <w:r>
        <w:t>请手动输入意见</w:t>
      </w:r>
    </w:p>
    <w:p>
      <w:r>
        <w:t>则以配置的为准</w:t>
      </w:r>
    </w:p>
    <w:p>
      <w:r>
        <w:t>请在此输入内容后点击搜索</w:t>
      </w:r>
    </w:p>
    <w:p>
      <w:r>
        <w:t>香格里拉市</w:t>
      </w:r>
    </w:p>
    <w:p>
      <w:r>
        <w:t>迷你版本</w:t>
      </w:r>
    </w:p>
    <w:p>
      <w:r>
        <w:t>如果希望在满足某个条件的情况下停止轮询</w:t>
      </w:r>
    </w:p>
    <w:p>
      <w:r>
        <w:t>如果你的表单组件性质和</w:t>
      </w:r>
    </w:p>
    <w:p>
      <w:r>
        <w:t>之后可以加一些</w:t>
      </w:r>
    </w:p>
    <w:p>
      <w:r>
        <w:t>年份范围选择</w:t>
      </w:r>
    </w:p>
    <w:p>
      <w:r>
        <w:t>创建中</w:t>
      </w:r>
    </w:p>
    <w:p>
      <w:r>
        <w:t>分页的时候是否保留用户选择</w:t>
      </w:r>
    </w:p>
    <w:p>
      <w:r>
        <w:t>默认的图片保存</w:t>
      </w:r>
    </w:p>
    <w:p>
      <w:r>
        <w:t>或者用下面的新版方法</w:t>
      </w:r>
    </w:p>
    <w:p>
      <w:r>
        <w:t>默认是拼接成字符串</w:t>
      </w:r>
    </w:p>
    <w:p>
      <w:r>
        <w:t>此处的</w:t>
      </w:r>
    </w:p>
    <w:p>
      <w:r>
        <w:t>石景山区</w:t>
      </w:r>
    </w:p>
    <w:p>
      <w:r>
        <w:t>提交失败</w:t>
      </w:r>
    </w:p>
    <w:p>
      <w:r>
        <w:t>当某组件的值发生变化时</w:t>
      </w:r>
    </w:p>
    <w:p>
      <w:r>
        <w:t>凉城县</w:t>
      </w:r>
    </w:p>
    <w:p>
      <w:r>
        <w:t>所以需要把原始的记录下来</w:t>
      </w:r>
    </w:p>
    <w:p>
      <w:r>
        <w:t>且有一定的开发经验</w:t>
      </w:r>
    </w:p>
    <w:p>
      <w:r>
        <w:t>搜索作业</w:t>
      </w:r>
    </w:p>
    <w:p>
      <w:r>
        <w:t>上面这段代码中</w:t>
      </w:r>
    </w:p>
    <w:p>
      <w:r>
        <w:t>还需返回</w:t>
      </w:r>
    </w:p>
    <w:p>
      <w:r>
        <w:t>可以为浮层添加标题</w:t>
      </w:r>
    </w:p>
    <w:p>
      <w:r>
        <w:t>用来匹配值的字段</w:t>
      </w:r>
    </w:p>
    <w:p>
      <w:r>
        <w:t>包裹也有多种策略</w:t>
      </w:r>
    </w:p>
    <w:p>
      <w:r>
        <w:t>图片集数据</w:t>
      </w:r>
    </w:p>
    <w:p>
      <w:r>
        <w:t>来看个简单的例子</w:t>
      </w:r>
    </w:p>
    <w:p>
      <w:r>
        <w:t>平塘县</w:t>
      </w:r>
    </w:p>
    <w:p>
      <w:r>
        <w:t>数据获取函数</w:t>
      </w:r>
    </w:p>
    <w:p>
      <w:r>
        <w:t>澧县</w:t>
      </w:r>
    </w:p>
    <w:p>
      <w:r>
        <w:t>详细配置项请参考</w:t>
      </w:r>
    </w:p>
    <w:p>
      <w:r>
        <w:t>固定表头情况下</w:t>
      </w:r>
    </w:p>
    <w:p>
      <w:r>
        <w:t>下设置无效</w:t>
      </w:r>
    </w:p>
    <w:p>
      <w:r>
        <w:t>布局位置</w:t>
      </w:r>
    </w:p>
    <w:p>
      <w:r>
        <w:t>可以尝试点击下方按钮</w:t>
      </w:r>
    </w:p>
    <w:p>
      <w:r>
        <w:t>某个条件下请求接口</w:t>
      </w:r>
    </w:p>
    <w:p>
      <w:r>
        <w:t>清除组件数据</w:t>
      </w:r>
    </w:p>
    <w:p>
      <w:r>
        <w:t>过滤词</w:t>
      </w:r>
    </w:p>
    <w:p>
      <w:r>
        <w:t>编辑器展现控制</w:t>
      </w:r>
    </w:p>
    <w:p>
      <w:r>
        <w:t>范围限制</w:t>
      </w:r>
    </w:p>
    <w:p>
      <w:r>
        <w:t>限制只存储某些</w:t>
      </w:r>
    </w:p>
    <w:p>
      <w:r>
        <w:t>深坑区</w:t>
      </w:r>
    </w:p>
    <w:p>
      <w:r>
        <w:t>它不依赖</w:t>
      </w:r>
    </w:p>
    <w:p>
      <w:r>
        <w:t>配置超出折叠</w:t>
      </w:r>
    </w:p>
    <w:p>
      <w:r>
        <w:t>展示其他</w:t>
      </w:r>
    </w:p>
    <w:p>
      <w:r>
        <w:t>获取页面变量树形结构</w:t>
      </w:r>
    </w:p>
    <w:p>
      <w:r>
        <w:t>是用来给编辑器提示用的</w:t>
      </w:r>
    </w:p>
    <w:p>
      <w:r>
        <w:t>这里是容器内容区</w:t>
      </w:r>
    </w:p>
    <w:p>
      <w:r>
        <w:t>这是一段很长的描述文字</w:t>
      </w:r>
    </w:p>
    <w:p>
      <w:r>
        <w:t>盐埔乡</w:t>
      </w:r>
    </w:p>
    <w:p>
      <w:r>
        <w:t>可通过以下新增配置项</w:t>
      </w:r>
    </w:p>
    <w:p>
      <w:r>
        <w:t>点击页面底部的下一篇</w:t>
      </w:r>
    </w:p>
    <w:p>
      <w:r>
        <w:t>用户头像</w:t>
      </w:r>
    </w:p>
    <w:p>
      <w:r>
        <w:t>然后其他组件就可以通过这个</w:t>
      </w:r>
    </w:p>
    <w:p>
      <w:r>
        <w:t>每个插件都可以通过实现</w:t>
      </w:r>
    </w:p>
    <w:p>
      <w:r>
        <w:t>判断是否含有公式表达式</w:t>
      </w:r>
    </w:p>
    <w:p>
      <w:r>
        <w:t>茂名市</w:t>
      </w:r>
    </w:p>
    <w:p>
      <w:r>
        <w:t>请求的</w:t>
      </w:r>
    </w:p>
    <w:p>
      <w:r>
        <w:t>上栗县</w:t>
      </w:r>
    </w:p>
    <w:p>
      <w:r>
        <w:t>卡若区</w:t>
      </w:r>
    </w:p>
    <w:p>
      <w:r>
        <w:t>如果要解析多个</w:t>
      </w:r>
    </w:p>
    <w:p>
      <w:r>
        <w:t>这样就不用重新渲染整个文档了</w:t>
      </w:r>
    </w:p>
    <w:p>
      <w:r>
        <w:t>组合类型目前还是手动解析</w:t>
      </w:r>
    </w:p>
    <w:p>
      <w:r>
        <w:t>土库镇</w:t>
      </w:r>
    </w:p>
    <w:p>
      <w:r>
        <w:t>不关闭</w:t>
      </w:r>
    </w:p>
    <w:p>
      <w:r>
        <w:t>赤水市</w:t>
      </w:r>
    </w:p>
    <w:p>
      <w:r>
        <w:t>追加触发事件的按钮所在数据域的所有数据</w:t>
      </w:r>
    </w:p>
    <w:p>
      <w:r>
        <w:t>字段名</w:t>
      </w:r>
    </w:p>
    <w:p>
      <w:r>
        <w:t>格式是数组</w:t>
      </w:r>
    </w:p>
    <w:p>
      <w:r>
        <w:t>远程数据</w:t>
      </w:r>
    </w:p>
    <w:p>
      <w:r>
        <w:t>会覆盖</w:t>
      </w:r>
    </w:p>
    <w:p>
      <w:r>
        <w:t>因为会把数据呈现在地址栏上</w:t>
      </w:r>
    </w:p>
    <w:p>
      <w:r>
        <w:t>会进行数据映射</w:t>
      </w:r>
    </w:p>
    <w:p>
      <w:r>
        <w:t>任丘市</w:t>
      </w:r>
    </w:p>
    <w:p>
      <w:r>
        <w:t>首先创建分支</w:t>
      </w:r>
    </w:p>
    <w:p>
      <w:r>
        <w:t>实现这个功能的投入</w:t>
      </w:r>
    </w:p>
    <w:p>
      <w:r>
        <w:t>字段的情况</w:t>
      </w:r>
    </w:p>
    <w:p>
      <w:r>
        <w:t>支持不好</w:t>
      </w:r>
    </w:p>
    <w:p>
      <w:r>
        <w:t>不重新渲染</w:t>
      </w:r>
    </w:p>
    <w:p>
      <w:r>
        <w:t>分隔值</w:t>
      </w:r>
    </w:p>
    <w:p>
      <w:r>
        <w:t>左侧编辑器始终不可编辑</w:t>
      </w:r>
    </w:p>
    <w:p>
      <w:r>
        <w:t>如果能用</w:t>
      </w:r>
    </w:p>
    <w:p>
      <w:r>
        <w:t>参数</w:t>
      </w:r>
    </w:p>
    <w:p>
      <w:r>
        <w:t>允许选择区域</w:t>
      </w:r>
    </w:p>
    <w:p>
      <w:r>
        <w:t>超出日期范围</w:t>
      </w:r>
    </w:p>
    <w:p>
      <w:r>
        <w:t>图片列表</w:t>
      </w:r>
    </w:p>
    <w:p>
      <w:r>
        <w:t>自己拼接</w:t>
      </w:r>
    </w:p>
    <w:p>
      <w:r>
        <w:t>表示校验通过</w:t>
      </w:r>
    </w:p>
    <w:p>
      <w:r>
        <w:t>中粘贴表格会看不到边框</w:t>
      </w:r>
    </w:p>
    <w:p>
      <w:r>
        <w:t>滨州市市辖区</w:t>
      </w:r>
    </w:p>
    <w:p>
      <w:r>
        <w:t>字体</w:t>
      </w:r>
    </w:p>
    <w:p>
      <w:r>
        <w:t>会先进入</w:t>
      </w:r>
    </w:p>
    <w:p>
      <w:r>
        <w:t>是否隐藏</w:t>
      </w:r>
    </w:p>
    <w:p>
      <w:r>
        <w:t>是否可以新增</w:t>
      </w:r>
    </w:p>
    <w:p>
      <w:r>
        <w:t>同时如果插件中设置了自定义渲染</w:t>
      </w:r>
    </w:p>
    <w:p>
      <w:r>
        <w:t>这里只做排他</w:t>
      </w:r>
    </w:p>
    <w:p>
      <w:r>
        <w:t>的一种扩展</w:t>
      </w:r>
    </w:p>
    <w:p>
      <w:r>
        <w:t>接口报错</w:t>
      </w:r>
    </w:p>
    <w:p>
      <w:r>
        <w:t>为了性能</w:t>
      </w:r>
    </w:p>
    <w:p>
      <w:r>
        <w:t>之间的联动</w:t>
      </w:r>
    </w:p>
    <w:p>
      <w:r>
        <w:t>记住这个优先级是最低的</w:t>
      </w:r>
    </w:p>
    <w:p>
      <w:r>
        <w:t>鱼峰区</w:t>
      </w:r>
    </w:p>
    <w:p>
      <w:r>
        <w:t>配置默认值同理</w:t>
      </w:r>
    </w:p>
    <w:p>
      <w:r>
        <w:t>修改运算优先级</w:t>
      </w:r>
    </w:p>
    <w:p>
      <w:r>
        <w:t>如果接口存在跨域</w:t>
      </w:r>
    </w:p>
    <w:p>
      <w:r>
        <w:t>宁都县</w:t>
      </w:r>
    </w:p>
    <w:p>
      <w:r>
        <w:t>保存失败</w:t>
      </w:r>
    </w:p>
    <w:p>
      <w:r>
        <w:t>苏州市</w:t>
      </w:r>
    </w:p>
    <w:p>
      <w:r>
        <w:t>能表现的要少很多</w:t>
      </w:r>
    </w:p>
    <w:p>
      <w:r>
        <w:t>公式第二部分</w:t>
      </w:r>
    </w:p>
    <w:p>
      <w:r>
        <w:t>卡片和列表不知道位置</w:t>
      </w:r>
    </w:p>
    <w:p>
      <w:r>
        <w:t>和静县</w:t>
      </w:r>
    </w:p>
    <w:p>
      <w:r>
        <w:t>处理函数</w:t>
      </w:r>
    </w:p>
    <w:p>
      <w:r>
        <w:t>最少条数</w:t>
      </w:r>
    </w:p>
    <w:p>
      <w:r>
        <w:t>如果要实现富文本编辑请使用</w:t>
      </w:r>
    </w:p>
    <w:p>
      <w:r>
        <w:t>操作前确认</w:t>
      </w:r>
    </w:p>
    <w:p>
      <w:r>
        <w:t>巫溪县</w:t>
      </w:r>
    </w:p>
    <w:p>
      <w:r>
        <w:t>铁岭市</w:t>
      </w:r>
    </w:p>
    <w:p>
      <w:r>
        <w:t>自定义确认对话框</w:t>
      </w:r>
    </w:p>
    <w:p>
      <w:r>
        <w:t>后面这些接口可以不用实现</w:t>
      </w:r>
    </w:p>
    <w:p>
      <w:r>
        <w:t>不填写</w:t>
      </w:r>
    </w:p>
    <w:p>
      <w:r>
        <w:t>级联选择器多选</w:t>
      </w:r>
    </w:p>
    <w:p>
      <w:r>
        <w:t>黄石市市辖区</w:t>
      </w:r>
    </w:p>
    <w:p>
      <w:r>
        <w:t>值抽取出来组成新的数组</w:t>
      </w:r>
    </w:p>
    <w:p>
      <w:r>
        <w:t>最后一步了</w:t>
      </w:r>
    </w:p>
    <w:p>
      <w:r>
        <w:t>多选模式和条数绑定了</w:t>
      </w:r>
    </w:p>
    <w:p>
      <w:r>
        <w:t>那大镇</w:t>
      </w:r>
    </w:p>
    <w:p>
      <w:r>
        <w:t>设置元素样式</w:t>
      </w:r>
    </w:p>
    <w:p>
      <w:r>
        <w:t>内置渲染器插件的任何实现</w:t>
      </w:r>
    </w:p>
    <w:p>
      <w:r>
        <w:t>抽屉的高度</w:t>
      </w:r>
    </w:p>
    <w:p>
      <w:r>
        <w:t>成功镇</w:t>
      </w:r>
    </w:p>
    <w:p>
      <w:r>
        <w:t>获取预置组件</w:t>
      </w:r>
    </w:p>
    <w:p>
      <w:r>
        <w:t>或者用当前时间等</w:t>
      </w:r>
    </w:p>
    <w:p>
      <w:r>
        <w:t>它可以渲染其他</w:t>
      </w:r>
    </w:p>
    <w:p>
      <w:r>
        <w:t>针对某个特定接口单独处理</w:t>
      </w:r>
    </w:p>
    <w:p>
      <w:r>
        <w:t>合并单元格方式不同</w:t>
      </w:r>
    </w:p>
    <w:p>
      <w:r>
        <w:t>来关联数据</w:t>
      </w:r>
    </w:p>
    <w:p>
      <w:r>
        <w:t>不需要再</w:t>
      </w:r>
    </w:p>
    <w:p>
      <w:r>
        <w:t>这样后续计算的时候就要跳过这些行列</w:t>
      </w:r>
    </w:p>
    <w:p>
      <w:r>
        <w:t>金昌市市辖区</w:t>
      </w:r>
    </w:p>
    <w:p>
      <w:r>
        <w:t>如果要设置默认值</w:t>
      </w:r>
    </w:p>
    <w:p>
      <w:r>
        <w:t>在当前的</w:t>
      </w:r>
    </w:p>
    <w:p>
      <w:r>
        <w:t>新值是否在上下文中</w:t>
      </w:r>
    </w:p>
    <w:p>
      <w:r>
        <w:t>参考文档</w:t>
      </w:r>
    </w:p>
    <w:p>
      <w:r>
        <w:t>弹出</w:t>
      </w:r>
    </w:p>
    <w:p>
      <w:r>
        <w:t>婺源县</w:t>
      </w:r>
    </w:p>
    <w:p>
      <w:r>
        <w:t>单元格样式</w:t>
      </w:r>
    </w:p>
    <w:p>
      <w:r>
        <w:t>庄河市</w:t>
      </w:r>
    </w:p>
    <w:p>
      <w:r>
        <w:t>选择器不对</w:t>
      </w:r>
    </w:p>
    <w:p>
      <w:r>
        <w:t>刷新页面</w:t>
      </w:r>
    </w:p>
    <w:p>
      <w:r>
        <w:t>光标类型</w:t>
      </w:r>
    </w:p>
    <w:p>
      <w:r>
        <w:t>渲染一个复制内容的图标</w:t>
      </w:r>
    </w:p>
    <w:p>
      <w:r>
        <w:t>在弹框中的表单</w:t>
      </w:r>
    </w:p>
    <w:p>
      <w:r>
        <w:t>弹窗确认后执行其他动作并阻止默认关闭</w:t>
      </w:r>
    </w:p>
    <w:p>
      <w:r>
        <w:t>任务键值</w:t>
      </w:r>
    </w:p>
    <w:p>
      <w:r>
        <w:t>表达式来配置作用条件</w:t>
      </w:r>
    </w:p>
    <w:p>
      <w:r>
        <w:t>阿克苏地区</w:t>
      </w:r>
    </w:p>
    <w:p>
      <w:r>
        <w:t>普通表单项属性表</w:t>
      </w:r>
    </w:p>
    <w:p>
      <w:r>
        <w:t>用于单元格合并的移动</w:t>
      </w:r>
    </w:p>
    <w:p>
      <w:r>
        <w:t>临邑县</w:t>
      </w:r>
    </w:p>
    <w:p>
      <w:r>
        <w:t>拼接</w:t>
      </w:r>
    </w:p>
    <w:p>
      <w:r>
        <w:t>内部的动作</w:t>
      </w:r>
    </w:p>
    <w:p>
      <w:r>
        <w:t>这时我们可以监听这些事件</w:t>
      </w:r>
    </w:p>
    <w:p>
      <w:r>
        <w:t>大同市</w:t>
      </w:r>
    </w:p>
    <w:p>
      <w:r>
        <w:t>继续下拉</w:t>
      </w:r>
    </w:p>
    <w:p>
      <w:r>
        <w:t>也可以设置不同语言下的不同展现</w:t>
      </w:r>
    </w:p>
    <w:p>
      <w:r>
        <w:t>相关的工具</w:t>
      </w:r>
    </w:p>
    <w:p>
      <w:r>
        <w:t>翻页按钮的大小</w:t>
      </w:r>
    </w:p>
    <w:p>
      <w:r>
        <w:t>会导致溢出错误</w:t>
      </w:r>
    </w:p>
    <w:p>
      <w:r>
        <w:t>和手机两种</w:t>
      </w:r>
    </w:p>
    <w:p>
      <w:r>
        <w:t>编辑时调用的</w:t>
      </w:r>
    </w:p>
    <w:p>
      <w:r>
        <w:t>这里正则中如果遇到</w:t>
      </w:r>
    </w:p>
    <w:p>
      <w:r>
        <w:t>苹果</w:t>
      </w:r>
    </w:p>
    <w:p>
      <w:r>
        <w:t>安塞区</w:t>
      </w:r>
    </w:p>
    <w:p>
      <w:r>
        <w:t>视频广告</w:t>
      </w:r>
    </w:p>
    <w:p>
      <w:r>
        <w:t>当数据域里的</w:t>
      </w:r>
    </w:p>
    <w:p>
      <w:r>
        <w:t>计算公式</w:t>
      </w:r>
    </w:p>
    <w:p>
      <w:r>
        <w:t>则不作任何处理</w:t>
      </w:r>
    </w:p>
    <w:p>
      <w:r>
        <w:t>数值中文大写字符</w:t>
      </w:r>
    </w:p>
    <w:p>
      <w:r>
        <w:t>是否显示拖拽图标</w:t>
      </w:r>
    </w:p>
    <w:p>
      <w:r>
        <w:t>当选项值未匹配到当前</w:t>
      </w:r>
    </w:p>
    <w:p>
      <w:r>
        <w:t>可以尝试修改导航的</w:t>
      </w:r>
    </w:p>
    <w:p>
      <w:r>
        <w:t>输入框样式</w:t>
      </w:r>
    </w:p>
    <w:p>
      <w:r>
        <w:t>线西乡</w:t>
      </w:r>
    </w:p>
    <w:p>
      <w:r>
        <w:t>可指定为</w:t>
      </w:r>
    </w:p>
    <w:p>
      <w:r>
        <w:t>的配置</w:t>
      </w:r>
    </w:p>
    <w:p>
      <w:r>
        <w:t>湖州市市辖区</w:t>
      </w:r>
    </w:p>
    <w:p>
      <w:r>
        <w:t>定时刷新</w:t>
      </w:r>
    </w:p>
    <w:p>
      <w:r>
        <w:t>直接关闭</w:t>
      </w:r>
    </w:p>
    <w:p>
      <w:r>
        <w:t>清空选中内容</w:t>
      </w:r>
    </w:p>
    <w:p>
      <w:r>
        <w:t>描述内容</w:t>
      </w:r>
    </w:p>
    <w:p>
      <w:r>
        <w:t>最多选中的节点数</w:t>
      </w:r>
    </w:p>
    <w:p>
      <w:r>
        <w:t>如果有值就解析出来作为单位</w:t>
      </w:r>
    </w:p>
    <w:p>
      <w:r>
        <w:t>的会显示为</w:t>
      </w:r>
    </w:p>
    <w:p>
      <w:r>
        <w:t>平铺模式</w:t>
      </w:r>
    </w:p>
    <w:p>
      <w:r>
        <w:t>控制启用禁用状态</w:t>
      </w:r>
    </w:p>
    <w:p>
      <w:r>
        <w:t>输入密码</w:t>
      </w:r>
    </w:p>
    <w:p>
      <w:r>
        <w:t>你还可以注册自己的动作</w:t>
      </w:r>
    </w:p>
    <w:p>
      <w:r>
        <w:t>删除组合项</w:t>
      </w:r>
    </w:p>
    <w:p>
      <w:r>
        <w:t>单选单个的时候还是</w:t>
      </w:r>
    </w:p>
    <w:p>
      <w:r>
        <w:t>简约</w:t>
      </w:r>
    </w:p>
    <w:p>
      <w:r>
        <w:t>侯马市</w:t>
      </w:r>
    </w:p>
    <w:p>
      <w:r>
        <w:t>月湖区</w:t>
      </w:r>
    </w:p>
    <w:p>
      <w:r>
        <w:t>也支持表达式运算</w:t>
      </w:r>
    </w:p>
    <w:p>
      <w:r>
        <w:t>快速构建表格编辑框</w:t>
      </w:r>
    </w:p>
    <w:p>
      <w:r>
        <w:t>不再从外部同步内部</w:t>
      </w:r>
    </w:p>
    <w:p>
      <w:r>
        <w:t>展示方式</w:t>
      </w:r>
    </w:p>
    <w:p>
      <w:r>
        <w:t>宫格导航</w:t>
      </w:r>
    </w:p>
    <w:p>
      <w:r>
        <w:t>东宝区</w:t>
      </w:r>
    </w:p>
    <w:p>
      <w:r>
        <w:t>零元整</w:t>
      </w:r>
    </w:p>
    <w:p>
      <w:r>
        <w:t>是否用百分比展示</w:t>
      </w:r>
    </w:p>
    <w:p>
      <w:r>
        <w:t>主要目的是渲染器下发的</w:t>
      </w:r>
    </w:p>
    <w:p>
      <w:r>
        <w:t>可以粘贴剪切板中的图片</w:t>
      </w:r>
    </w:p>
    <w:p>
      <w:r>
        <w:t>生成一些通用的配置项</w:t>
      </w:r>
    </w:p>
    <w:p>
      <w:r>
        <w:t>图片加载失败的事件</w:t>
      </w:r>
    </w:p>
    <w:p>
      <w:r>
        <w:t>远程请求成功后返回的结果数据</w:t>
      </w:r>
    </w:p>
    <w:p>
      <w:r>
        <w:t>表单水平占比</w:t>
      </w:r>
    </w:p>
    <w:p>
      <w:r>
        <w:t>内部需要通过上下文数据处理专有逻辑</w:t>
      </w:r>
    </w:p>
    <w:p>
      <w:r>
        <w:t>需要配置数据映射将相关字段绑定的数据删除</w:t>
      </w:r>
    </w:p>
    <w:p>
      <w:r>
        <w:t>潢川县</w:t>
      </w:r>
    </w:p>
    <w:p>
      <w:r>
        <w:t>的抽出式弹框</w:t>
      </w:r>
    </w:p>
    <w:p>
      <w:r>
        <w:t>总分数</w:t>
      </w:r>
    </w:p>
    <w:p>
      <w:r>
        <w:t>是否可以拖拽排序</w:t>
      </w:r>
    </w:p>
    <w:p>
      <w:r>
        <w:t>名称字段名</w:t>
      </w:r>
    </w:p>
    <w:p>
      <w:r>
        <w:t>后续渲染的时候依赖它来获取关联信息</w:t>
      </w:r>
    </w:p>
    <w:p>
      <w:r>
        <w:t>邵武市</w:t>
      </w:r>
    </w:p>
    <w:p>
      <w:r>
        <w:t>基于下面代码改的</w:t>
      </w:r>
    </w:p>
    <w:p>
      <w:r>
        <w:t>中添加一个新组件</w:t>
      </w:r>
    </w:p>
    <w:p>
      <w:r>
        <w:t>获取成功提示</w:t>
      </w:r>
    </w:p>
    <w:p>
      <w:r>
        <w:t>建水县</w:t>
      </w:r>
    </w:p>
    <w:p>
      <w:r>
        <w:t>弹框取消是否中断后续操作</w:t>
      </w:r>
    </w:p>
    <w:p>
      <w:r>
        <w:t>景德镇市市辖区</w:t>
      </w:r>
    </w:p>
    <w:p>
      <w:r>
        <w:t>不然就会出现一个空</w:t>
      </w:r>
    </w:p>
    <w:p>
      <w:r>
        <w:t>用于记录组件分类面板的折叠状态</w:t>
      </w:r>
    </w:p>
    <w:p>
      <w:r>
        <w:t>明光市</w:t>
      </w:r>
    </w:p>
    <w:p>
      <w:r>
        <w:t>默认不包裹</w:t>
      </w:r>
    </w:p>
    <w:p>
      <w:r>
        <w:t>比如下面的示例将分钟每次加减改成了</w:t>
      </w:r>
    </w:p>
    <w:p>
      <w:r>
        <w:t>控制按钮</w:t>
      </w:r>
    </w:p>
    <w:p>
      <w:r>
        <w:t>桑日县</w:t>
      </w:r>
    </w:p>
    <w:p>
      <w:r>
        <w:t>的子元素配置了</w:t>
      </w:r>
    </w:p>
    <w:p>
      <w:r>
        <w:t>取值而无法渲染</w:t>
      </w:r>
    </w:p>
    <w:p>
      <w:r>
        <w:t>配置一组选项组</w:t>
      </w:r>
    </w:p>
    <w:p>
      <w:r>
        <w:t>是否允许输入</w:t>
      </w:r>
    </w:p>
    <w:p>
      <w:r>
        <w:t>广播动作对应的自定义事件名称</w:t>
      </w:r>
    </w:p>
    <w:p>
      <w:r>
        <w:t>也可以是对象</w:t>
      </w:r>
    </w:p>
    <w:p>
      <w:r>
        <w:t>配置新增接口</w:t>
      </w:r>
    </w:p>
    <w:p>
      <w:r>
        <w:t>功能配置</w:t>
      </w:r>
    </w:p>
    <w:p>
      <w:r>
        <w:t>数据容器范围</w:t>
      </w:r>
    </w:p>
    <w:p>
      <w:r>
        <w:t>指定为下载行为</w:t>
      </w:r>
    </w:p>
    <w:p>
      <w:r>
        <w:t>点击清空指定输入框的内容</w:t>
      </w:r>
    </w:p>
    <w:p>
      <w:r>
        <w:t>不可提交</w:t>
      </w:r>
    </w:p>
    <w:p>
      <w:r>
        <w:t>角标是否显示动画</w:t>
      </w:r>
    </w:p>
    <w:p>
      <w:r>
        <w:t>非折叠状态下</w:t>
      </w:r>
    </w:p>
    <w:p>
      <w:r>
        <w:t>单元格包含的首列的索引值</w:t>
      </w:r>
    </w:p>
    <w:p>
      <w:r>
        <w:t>则清空</w:t>
      </w:r>
    </w:p>
    <w:p>
      <w:r>
        <w:t>表单项校验成功时触发</w:t>
      </w:r>
    </w:p>
    <w:p>
      <w:r>
        <w:t>时间全部统一到当天的</w:t>
      </w:r>
    </w:p>
    <w:p>
      <w:r>
        <w:t>或者你也可以使用</w:t>
      </w:r>
    </w:p>
    <w:p>
      <w:r>
        <w:t>底部配置按钮</w:t>
      </w:r>
    </w:p>
    <w:p>
      <w:r>
        <w:t>步骤数据源</w:t>
      </w:r>
    </w:p>
    <w:p>
      <w:r>
        <w:t>操作位置</w:t>
      </w:r>
    </w:p>
    <w:p>
      <w:r>
        <w:t>配置如下</w:t>
      </w:r>
    </w:p>
    <w:p>
      <w:r>
        <w:t>融安县</w:t>
      </w:r>
    </w:p>
    <w:p>
      <w:r>
        <w:t>内部使用的属性</w:t>
      </w:r>
    </w:p>
    <w:p>
      <w:r>
        <w:t>基本颜色显示</w:t>
      </w:r>
    </w:p>
    <w:p>
      <w:r>
        <w:t>配置显示</w:t>
      </w:r>
    </w:p>
    <w:p>
      <w:r>
        <w:t>返回样式</w:t>
      </w:r>
    </w:p>
    <w:p>
      <w:r>
        <w:t>设置后会自动将</w:t>
      </w:r>
    </w:p>
    <w:p>
      <w:r>
        <w:t>而当年的</w:t>
      </w:r>
    </w:p>
    <w:p>
      <w:r>
        <w:t>三水区</w:t>
      </w:r>
    </w:p>
    <w:p>
      <w:r>
        <w:t>代码有误</w:t>
      </w:r>
    </w:p>
    <w:p>
      <w:r>
        <w:t>获取外部变量的上下文数据结构</w:t>
      </w:r>
    </w:p>
    <w:p>
      <w:r>
        <w:t>当前选中的是根节点</w:t>
      </w:r>
    </w:p>
    <w:p>
      <w:r>
        <w:t>定远县</w:t>
      </w:r>
    </w:p>
    <w:p>
      <w:r>
        <w:t>判断父级布局容器是否为垂直排列</w:t>
      </w:r>
    </w:p>
    <w:p>
      <w:r>
        <w:t>比如水平及垂直方向的对齐方式</w:t>
      </w:r>
    </w:p>
    <w:p>
      <w:r>
        <w:t>来实现上传后二次编辑</w:t>
      </w:r>
    </w:p>
    <w:p>
      <w:r>
        <w:t>克山县</w:t>
      </w:r>
    </w:p>
    <w:p>
      <w:r>
        <w:t>巩义市</w:t>
      </w:r>
    </w:p>
    <w:p>
      <w:r>
        <w:t>折行需要给对应的组件加上</w:t>
      </w:r>
    </w:p>
    <w:p>
      <w:r>
        <w:t>组件的数据域中是没有任何数据的</w:t>
      </w:r>
    </w:p>
    <w:p>
      <w:r>
        <w:t>限制图片最大高度</w:t>
      </w:r>
    </w:p>
    <w:p>
      <w:r>
        <w:t>生成去掉变量的</w:t>
      </w:r>
    </w:p>
    <w:p>
      <w:r>
        <w:t>区域的定义</w:t>
      </w:r>
    </w:p>
    <w:p>
      <w:r>
        <w:t>右侧面板是否需要两端对齐布局</w:t>
      </w:r>
    </w:p>
    <w:p>
      <w:r>
        <w:t>下面是一种典型场景</w:t>
      </w:r>
    </w:p>
    <w:p>
      <w:r>
        <w:t>主干版本</w:t>
      </w:r>
    </w:p>
    <w:p>
      <w:r>
        <w:t>让外层可以监控这个动作执行结果</w:t>
      </w:r>
    </w:p>
    <w:p>
      <w:r>
        <w:t>可以去掉默认表单边框</w:t>
      </w:r>
    </w:p>
    <w:p>
      <w:r>
        <w:t>但是动态渲染</w:t>
      </w:r>
    </w:p>
    <w:p>
      <w:r>
        <w:t>数据体为</w:t>
      </w:r>
    </w:p>
    <w:p>
      <w:r>
        <w:t>主要用于虚拟渲染</w:t>
      </w:r>
    </w:p>
    <w:p>
      <w:r>
        <w:t>地区</w:t>
      </w:r>
    </w:p>
    <w:p>
      <w:r>
        <w:t>最大宽度即当前元素最大的水平展示区域</w:t>
      </w:r>
    </w:p>
    <w:p>
      <w:r>
        <w:t>可以控制数据不存在时的展现</w:t>
      </w:r>
    </w:p>
    <w:p>
      <w:r>
        <w:t>里面实例化的</w:t>
      </w:r>
    </w:p>
    <w:p>
      <w:r>
        <w:t>获取动作专有配置参数</w:t>
      </w:r>
    </w:p>
    <w:p>
      <w:r>
        <w:t>三门峡市市辖区</w:t>
      </w:r>
    </w:p>
    <w:p>
      <w:r>
        <w:t>判断父组件是否勾选</w:t>
      </w:r>
    </w:p>
    <w:p>
      <w:r>
        <w:t>删除当前行</w:t>
      </w:r>
    </w:p>
    <w:p>
      <w:r>
        <w:t>限制最小长度</w:t>
      </w:r>
    </w:p>
    <w:p>
      <w:r>
        <w:t>遵义市</w:t>
      </w:r>
    </w:p>
    <w:p>
      <w:r>
        <w:t>将这一行作为列线</w:t>
      </w:r>
    </w:p>
    <w:p>
      <w:r>
        <w:t>拷贝自</w:t>
      </w:r>
    </w:p>
    <w:p>
      <w:r>
        <w:t>里但不在</w:t>
      </w:r>
    </w:p>
    <w:p>
      <w:r>
        <w:t>后面会单独介绍</w:t>
      </w:r>
    </w:p>
    <w:p>
      <w:r>
        <w:t>沛县</w:t>
      </w:r>
    </w:p>
    <w:p>
      <w:r>
        <w:t>保存并下一步</w:t>
      </w:r>
    </w:p>
    <w:p>
      <w:r>
        <w:t>更新对象类型数据</w:t>
      </w:r>
    </w:p>
    <w:p>
      <w:r>
        <w:t>常见样式设置</w:t>
      </w:r>
    </w:p>
    <w:p>
      <w:r>
        <w:t>或者直接就是函数如</w:t>
      </w:r>
    </w:p>
    <w:p>
      <w:r>
        <w:t>而且完成后也会自动刷新这个</w:t>
      </w:r>
    </w:p>
    <w:p>
      <w:r>
        <w:t>是否未</w:t>
      </w:r>
    </w:p>
    <w:p>
      <w:r>
        <w:t>表单提交请求失败后触发</w:t>
      </w:r>
    </w:p>
    <w:p>
      <w:r>
        <w:t>比如下面的例子</w:t>
      </w:r>
    </w:p>
    <w:p>
      <w:r>
        <w:t>不一致</w:t>
      </w:r>
    </w:p>
    <w:p>
      <w:r>
        <w:t>默认的提交按钮名称</w:t>
      </w:r>
    </w:p>
    <w:p>
      <w:r>
        <w:t>子选项</w:t>
      </w:r>
    </w:p>
    <w:p>
      <w:r>
        <w:t>返回支持两种格式</w:t>
      </w:r>
    </w:p>
    <w:p>
      <w:r>
        <w:t>水平居中</w:t>
      </w:r>
    </w:p>
    <w:p>
      <w:r>
        <w:t>图片集</w:t>
      </w:r>
    </w:p>
    <w:p>
      <w:r>
        <w:t>将会阻断当前事件的后续动作的执行</w:t>
      </w:r>
    </w:p>
    <w:p>
      <w:r>
        <w:t>运行时调试功能</w:t>
      </w:r>
    </w:p>
    <w:p>
      <w:r>
        <w:t>开启批量添加后</w:t>
      </w:r>
    </w:p>
    <w:p>
      <w:r>
        <w:t>自定义渲染器示例</w:t>
      </w:r>
    </w:p>
    <w:p>
      <w:r>
        <w:t>里的部分实现</w:t>
      </w:r>
    </w:p>
    <w:p>
      <w:r>
        <w:t>另外如果你的</w:t>
      </w:r>
    </w:p>
    <w:p>
      <w:r>
        <w:t>并返回后端服务生成的</w:t>
      </w:r>
    </w:p>
    <w:p>
      <w:r>
        <w:t>选中后</w:t>
      </w:r>
    </w:p>
    <w:p>
      <w:r>
        <w:t>关</w:t>
      </w:r>
    </w:p>
    <w:p>
      <w:r>
        <w:t>项时</w:t>
      </w:r>
    </w:p>
    <w:p>
      <w:r>
        <w:t>中阳县</w:t>
      </w:r>
    </w:p>
    <w:p>
      <w:r>
        <w:t>里传进来的</w:t>
      </w:r>
    </w:p>
    <w:p>
      <w:r>
        <w:t>为我们提出一个新的想法</w:t>
      </w:r>
    </w:p>
    <w:p>
      <w:r>
        <w:t>从左侧到右侧一层层点选</w:t>
      </w:r>
    </w:p>
    <w:p>
      <w:r>
        <w:t>转换小写</w:t>
      </w:r>
    </w:p>
    <w:p>
      <w:r>
        <w:t>表单中每次有修改都会触发提交</w:t>
      </w:r>
    </w:p>
    <w:p>
      <w:r>
        <w:t>并不是很美观</w:t>
      </w:r>
    </w:p>
    <w:p>
      <w:r>
        <w:t>名山区</w:t>
      </w:r>
    </w:p>
    <w:p>
      <w:r>
        <w:t>后面会详细介绍</w:t>
      </w:r>
    </w:p>
    <w:p>
      <w:r>
        <w:t>无限加载</w:t>
      </w:r>
    </w:p>
    <w:p>
      <w:r>
        <w:t>决定搜索结果的展示形式</w:t>
      </w:r>
    </w:p>
    <w:p>
      <w:r>
        <w:t>适配</w:t>
      </w:r>
    </w:p>
    <w:p>
      <w:r>
        <w:t>清空设置</w:t>
      </w:r>
    </w:p>
    <w:p>
      <w:r>
        <w:t>支持顶部显示提示信息</w:t>
      </w:r>
    </w:p>
    <w:p>
      <w:r>
        <w:t>没有用</w:t>
      </w:r>
    </w:p>
    <w:p>
      <w:r>
        <w:t>梁溪区</w:t>
      </w:r>
    </w:p>
    <w:p>
      <w:r>
        <w:t>上海市</w:t>
      </w:r>
    </w:p>
    <w:p>
      <w:r>
        <w:t>所以靠这个插件来改成让</w:t>
      </w:r>
    </w:p>
    <w:p>
      <w:r>
        <w:t>数量正确</w:t>
      </w:r>
    </w:p>
    <w:p>
      <w:r>
        <w:t>南沙群岛</w:t>
      </w:r>
    </w:p>
    <w:p>
      <w:r>
        <w:t>渲染器事件监听器</w:t>
      </w:r>
    </w:p>
    <w:p>
      <w:r>
        <w:t>的长度是</w:t>
      </w:r>
    </w:p>
    <w:p>
      <w:r>
        <w:t>旧的不管了</w:t>
      </w:r>
    </w:p>
    <w:p>
      <w:r>
        <w:t>会改变数据域中</w:t>
      </w:r>
    </w:p>
    <w:p>
      <w:r>
        <w:t>根据变量路径获取变量名称</w:t>
      </w:r>
    </w:p>
    <w:p>
      <w:r>
        <w:t>弹窗动作</w:t>
      </w:r>
    </w:p>
    <w:p>
      <w:r>
        <w:t>用于配置</w:t>
      </w:r>
    </w:p>
    <w:p>
      <w:r>
        <w:t>就销毁检查</w:t>
      </w:r>
    </w:p>
    <w:p>
      <w:r>
        <w:t>生成给前端全文搜索用的文件</w:t>
      </w:r>
    </w:p>
    <w:p>
      <w:r>
        <w:t>对象或字符串</w:t>
      </w:r>
    </w:p>
    <w:p>
      <w:r>
        <w:t>其他复杂类型还需后续扩充</w:t>
      </w:r>
    </w:p>
    <w:p>
      <w:r>
        <w:t>显示列样式</w:t>
      </w:r>
    </w:p>
    <w:p>
      <w:r>
        <w:t>宁阳县</w:t>
      </w:r>
    </w:p>
    <w:p>
      <w:r>
        <w:t>就先不对比了</w:t>
      </w:r>
    </w:p>
    <w:p>
      <w:r>
        <w:t>日期字符</w:t>
      </w:r>
    </w:p>
    <w:p>
      <w:r>
        <w:t>具体使用参考</w:t>
      </w:r>
    </w:p>
    <w:p>
      <w:r>
        <w:t>泰安市市辖区</w:t>
      </w:r>
    </w:p>
    <w:p>
      <w:r>
        <w:t>区人口密度</w:t>
      </w:r>
    </w:p>
    <w:p>
      <w:r>
        <w:t>字段</w:t>
      </w:r>
    </w:p>
    <w:p>
      <w:r>
        <w:t>请求体数据格式</w:t>
      </w:r>
    </w:p>
    <w:p>
      <w:r>
        <w:t>通过此可以管理批量操作按钮</w:t>
      </w:r>
    </w:p>
    <w:p>
      <w:r>
        <w:t>宣化区</w:t>
      </w:r>
    </w:p>
    <w:p>
      <w:r>
        <w:t>日期选择控件</w:t>
      </w:r>
    </w:p>
    <w:p>
      <w:r>
        <w:t>兴文县</w:t>
      </w:r>
    </w:p>
    <w:p>
      <w:r>
        <w:t>孩子中具备数据域的组件都会更新</w:t>
      </w:r>
    </w:p>
    <w:p>
      <w:r>
        <w:t>下面的必填项检测不到</w:t>
      </w:r>
    </w:p>
    <w:p>
      <w:r>
        <w:t>可能是</w:t>
      </w:r>
    </w:p>
    <w:p>
      <w:r>
        <w:t>这个函数会在组件销毁的时候执行</w:t>
      </w:r>
    </w:p>
    <w:p>
      <w:r>
        <w:t>大数模式</w:t>
      </w:r>
    </w:p>
    <w:p>
      <w:r>
        <w:t>选项带图片</w:t>
      </w:r>
    </w:p>
    <w:p>
      <w:r>
        <w:t>被隐藏的表单项值</w:t>
      </w:r>
    </w:p>
    <w:p>
      <w:r>
        <w:t>更多用法</w:t>
      </w:r>
    </w:p>
    <w:p>
      <w:r>
        <w:t>是一个生活方式</w:t>
      </w:r>
    </w:p>
    <w:p>
      <w:r>
        <w:t>对于那种临时加了个变量但是又不想全部参数写一遍的时候配置很有用</w:t>
      </w:r>
    </w:p>
    <w:p>
      <w:r>
        <w:t>组合使用如</w:t>
      </w:r>
    </w:p>
    <w:p>
      <w:r>
        <w:t>还有一些组件特有的联动效果</w:t>
      </w:r>
    </w:p>
    <w:p>
      <w:r>
        <w:t>清空表格全部选中项</w:t>
      </w:r>
    </w:p>
    <w:p>
      <w:r>
        <w:t>更多操作菜单列表</w:t>
      </w:r>
    </w:p>
    <w:p>
      <w:r>
        <w:t>否则加上</w:t>
      </w:r>
    </w:p>
    <w:p>
      <w:r>
        <w:t>千山区</w:t>
      </w:r>
    </w:p>
    <w:p>
      <w:r>
        <w:t>基础模式</w:t>
      </w:r>
    </w:p>
    <w:p>
      <w:r>
        <w:t>图片集合</w:t>
      </w:r>
    </w:p>
    <w:p>
      <w:r>
        <w:t>塔河县</w:t>
      </w:r>
    </w:p>
    <w:p>
      <w:r>
        <w:t>自定义新增表单项</w:t>
      </w:r>
    </w:p>
    <w:p>
      <w:r>
        <w:t>有点类似</w:t>
      </w:r>
    </w:p>
    <w:p>
      <w:r>
        <w:t>中找不到处理的函数时执行</w:t>
      </w:r>
    </w:p>
    <w:p>
      <w:r>
        <w:t>将会设置这个值</w:t>
      </w:r>
    </w:p>
    <w:p>
      <w:r>
        <w:t>请阅读下面</w:t>
      </w:r>
    </w:p>
    <w:p>
      <w:r>
        <w:t>其他成员</w:t>
      </w:r>
    </w:p>
    <w:p>
      <w:r>
        <w:t>也可以是模板</w:t>
      </w:r>
    </w:p>
    <w:p>
      <w:r>
        <w:t>它是一个键值对</w:t>
      </w:r>
    </w:p>
    <w:p>
      <w:r>
        <w:t>这是一段描述问题</w:t>
      </w:r>
    </w:p>
    <w:p>
      <w:r>
        <w:t>全部数据提交</w:t>
      </w:r>
    </w:p>
    <w:p>
      <w:r>
        <w:t>相同或之后的日期值</w:t>
      </w:r>
    </w:p>
    <w:p>
      <w:r>
        <w:t>排序</w:t>
      </w:r>
    </w:p>
    <w:p>
      <w:r>
        <w:t>类型错误</w:t>
      </w:r>
    </w:p>
    <w:p>
      <w:r>
        <w:t>数组内的</w:t>
      </w:r>
    </w:p>
    <w:p>
      <w:r>
        <w:t>包括移动端和</w:t>
      </w:r>
    </w:p>
    <w:p>
      <w:r>
        <w:t>仅错误元素飘红</w:t>
      </w:r>
    </w:p>
    <w:p>
      <w:r>
        <w:t>关联当前数据作用域中的数据</w:t>
      </w:r>
    </w:p>
    <w:p>
      <w:r>
        <w:t>为非负数</w:t>
      </w:r>
    </w:p>
    <w:p>
      <w:r>
        <w:t>新乡县</w:t>
      </w:r>
    </w:p>
    <w:p>
      <w:r>
        <w:t>早于目标时间</w:t>
      </w:r>
    </w:p>
    <w:p>
      <w:r>
        <w:t>当然也可以全部由它来加载</w:t>
      </w:r>
    </w:p>
    <w:p>
      <w:r>
        <w:t>设置默认值</w:t>
      </w:r>
    </w:p>
    <w:p>
      <w:r>
        <w:t>当弹框中配置了</w:t>
      </w:r>
    </w:p>
    <w:p>
      <w:r>
        <w:t>列表展示</w:t>
      </w:r>
    </w:p>
    <w:p>
      <w:r>
        <w:t>配置了操作前会要求用户确认</w:t>
      </w:r>
    </w:p>
    <w:p>
      <w:r>
        <w:t>所以要减去</w:t>
      </w:r>
    </w:p>
    <w:p>
      <w:r>
        <w:t>请输入街道信息</w:t>
      </w:r>
    </w:p>
    <w:p>
      <w:r>
        <w:t>当扁平化开启并且</w:t>
      </w:r>
    </w:p>
    <w:p>
      <w:r>
        <w:t>分页步长字段名</w:t>
      </w:r>
    </w:p>
    <w:p>
      <w:r>
        <w:t>用哪个字段做唯一标识</w:t>
      </w:r>
    </w:p>
    <w:p>
      <w:r>
        <w:t>也就是用户在表单里输入和修改任何数据时触发</w:t>
      </w:r>
    </w:p>
    <w:p>
      <w:r>
        <w:t>清空输入内容时</w:t>
      </w:r>
    </w:p>
    <w:p>
      <w:r>
        <w:t>整体是</w:t>
      </w:r>
    </w:p>
    <w:p>
      <w:r>
        <w:t>指定挂载</w:t>
      </w:r>
    </w:p>
    <w:p>
      <w:r>
        <w:t>亮色</w:t>
      </w:r>
    </w:p>
    <w:p>
      <w:r>
        <w:t>是否已经修正过</w:t>
      </w:r>
    </w:p>
    <w:p>
      <w:r>
        <w:t>弹框时</w:t>
      </w:r>
    </w:p>
    <w:p>
      <w:r>
        <w:t>对应的值</w:t>
      </w:r>
    </w:p>
    <w:p>
      <w:r>
        <w:t>凌海市</w:t>
      </w:r>
    </w:p>
    <w:p>
      <w:r>
        <w:t>江阳区</w:t>
      </w:r>
    </w:p>
    <w:p>
      <w:r>
        <w:t>设置屏幕中等宽度</w:t>
      </w:r>
    </w:p>
    <w:p>
      <w:r>
        <w:t>只有一行时</w:t>
      </w:r>
    </w:p>
    <w:p>
      <w:r>
        <w:t>弹出消息提醒</w:t>
      </w:r>
    </w:p>
    <w:p>
      <w:r>
        <w:t>默认定位区域</w:t>
      </w:r>
    </w:p>
    <w:p>
      <w:r>
        <w:t>而只是某个字符串</w:t>
      </w:r>
    </w:p>
    <w:p>
      <w:r>
        <w:t>舟山市市辖区</w:t>
      </w:r>
    </w:p>
    <w:p>
      <w:r>
        <w:t>义马市</w:t>
      </w:r>
    </w:p>
    <w:p>
      <w:r>
        <w:t>高级</w:t>
      </w:r>
    </w:p>
    <w:p>
      <w:r>
        <w:t>如果你在</w:t>
      </w:r>
    </w:p>
    <w:p>
      <w:r>
        <w:t>冰川蓝</w:t>
      </w:r>
    </w:p>
    <w:p>
      <w:r>
        <w:t>该区域在右上角</w:t>
      </w:r>
    </w:p>
    <w:p>
      <w:r>
        <w:t>海西蒙古族藏族自治州</w:t>
      </w:r>
    </w:p>
    <w:p>
      <w:r>
        <w:t>前往</w:t>
      </w:r>
    </w:p>
    <w:p>
      <w:r>
        <w:t>当前页</w:t>
      </w:r>
    </w:p>
    <w:p>
      <w:r>
        <w:t>相当于减少</w:t>
      </w:r>
    </w:p>
    <w:p>
      <w:r>
        <w:t>请求如</w:t>
      </w:r>
    </w:p>
    <w:p>
      <w:r>
        <w:t>菜单</w:t>
      </w:r>
    </w:p>
    <w:p>
      <w:r>
        <w:t>因为不走的话</w:t>
      </w:r>
    </w:p>
    <w:p>
      <w:r>
        <w:t>才会往下更新</w:t>
      </w:r>
    </w:p>
    <w:p>
      <w:r>
        <w:t>作用同</w:t>
      </w:r>
    </w:p>
    <w:p>
      <w:r>
        <w:t>呼玛县</w:t>
      </w:r>
    </w:p>
    <w:p>
      <w:r>
        <w:t>靖江市</w:t>
      </w:r>
    </w:p>
    <w:p>
      <w:r>
        <w:t>如果是勾选栏</w:t>
      </w:r>
    </w:p>
    <w:p>
      <w:r>
        <w:t>远程请求轮询结束后触发</w:t>
      </w:r>
    </w:p>
    <w:p>
      <w:r>
        <w:t>兼容几种常见写法</w:t>
      </w:r>
    </w:p>
    <w:p>
      <w:r>
        <w:t>异步加载数据需求再更新一次</w:t>
      </w:r>
    </w:p>
    <w:p>
      <w:r>
        <w:t>表达式主要由三部分组成</w:t>
      </w:r>
    </w:p>
    <w:p>
      <w:r>
        <w:t>这些数据是通过</w:t>
      </w:r>
    </w:p>
    <w:p>
      <w:r>
        <w:t>列表选取</w:t>
      </w:r>
    </w:p>
    <w:p>
      <w:r>
        <w:t>去变一个</w:t>
      </w:r>
    </w:p>
    <w:p>
      <w:r>
        <w:t>可以高亮文本内容</w:t>
      </w:r>
    </w:p>
    <w:p>
      <w:r>
        <w:t>编译时应该去掉</w:t>
      </w:r>
    </w:p>
    <w:p>
      <w:r>
        <w:t>追加时需要</w:t>
      </w:r>
    </w:p>
    <w:p>
      <w:r>
        <w:t>来改成显示文字而不是图标</w:t>
      </w:r>
    </w:p>
    <w:p>
      <w:r>
        <w:t>可以用来展示数组类型的数据</w:t>
      </w:r>
    </w:p>
    <w:p>
      <w:r>
        <w:t>包括成功与失败</w:t>
      </w:r>
    </w:p>
    <w:p>
      <w:r>
        <w:t>支持内嵌</w:t>
      </w:r>
    </w:p>
    <w:p>
      <w:r>
        <w:t>内容区是否内联显示</w:t>
      </w:r>
    </w:p>
    <w:p>
      <w:r>
        <w:t>叠彩区</w:t>
      </w:r>
    </w:p>
    <w:p>
      <w:r>
        <w:t>配置示例</w:t>
      </w:r>
    </w:p>
    <w:p>
      <w:r>
        <w:t>将字段输入控件变成公式编辑器</w:t>
      </w:r>
    </w:p>
    <w:p>
      <w:r>
        <w:t>并不是每个容器节点都是这样的</w:t>
      </w:r>
    </w:p>
    <w:p>
      <w:r>
        <w:t>就可以实现上面的效果</w:t>
      </w:r>
    </w:p>
    <w:p>
      <w:r>
        <w:t>留坝县</w:t>
      </w:r>
    </w:p>
    <w:p>
      <w:r>
        <w:t>列的事件表</w:t>
      </w:r>
    </w:p>
    <w:p>
      <w:r>
        <w:t>列表项内容排列的方向</w:t>
      </w:r>
    </w:p>
    <w:p>
      <w:r>
        <w:t>意味着不能新增成员</w:t>
      </w:r>
    </w:p>
    <w:p>
      <w:r>
        <w:t>应该使用最简单的方法来实现</w:t>
      </w:r>
    </w:p>
    <w:p>
      <w:r>
        <w:t>可抓取</w:t>
      </w:r>
    </w:p>
    <w:p>
      <w:r>
        <w:t>循环发送两次请求</w:t>
      </w:r>
    </w:p>
    <w:p>
      <w:r>
        <w:t>重要</w:t>
      </w:r>
    </w:p>
    <w:p>
      <w:r>
        <w:t>选择事件</w:t>
      </w:r>
    </w:p>
    <w:p>
      <w:r>
        <w:t>这个在其它地方实现了</w:t>
      </w:r>
    </w:p>
    <w:p>
      <w:r>
        <w:t>去掉分隔线</w:t>
      </w:r>
    </w:p>
    <w:p>
      <w:r>
        <w:t>并且为其添加了一个新的字段</w:t>
      </w:r>
    </w:p>
    <w:p>
      <w:r>
        <w:t>用于支持批量删除的场景</w:t>
      </w:r>
    </w:p>
    <w:p>
      <w:r>
        <w:t>开关开启</w:t>
      </w:r>
    </w:p>
    <w:p>
      <w:r>
        <w:t>最多显示多少个分页按钮</w:t>
      </w:r>
    </w:p>
    <w:p>
      <w:r>
        <w:t>前面的配置可以改其中的</w:t>
      </w:r>
    </w:p>
    <w:p>
      <w:r>
        <w:t>说明是旧的</w:t>
      </w:r>
    </w:p>
    <w:p>
      <w:r>
        <w:t>如果想编辑完表单项之后</w:t>
      </w:r>
    </w:p>
    <w:p>
      <w:r>
        <w:t>条件满足后则停止刷新</w:t>
      </w:r>
    </w:p>
    <w:p>
      <w:r>
        <w:t>因为它的社区版本不支持读图片</w:t>
      </w:r>
    </w:p>
    <w:p>
      <w:r>
        <w:t>点击下面坐标中的节点查看效果</w:t>
      </w:r>
    </w:p>
    <w:p>
      <w:r>
        <w:t>展示列显示开关</w:t>
      </w:r>
    </w:p>
    <w:p>
      <w:r>
        <w:t>所以从第二列开始</w:t>
      </w:r>
    </w:p>
    <w:p>
      <w:r>
        <w:t>比较常见的用法是在</w:t>
      </w:r>
    </w:p>
    <w:p>
      <w:r>
        <w:t>没有左右两侧面板</w:t>
      </w:r>
    </w:p>
    <w:p>
      <w:r>
        <w:t>它是一个模板渲染组件</w:t>
      </w:r>
    </w:p>
    <w:p>
      <w:r>
        <w:t>秀洲区</w:t>
      </w:r>
    </w:p>
    <w:p>
      <w:r>
        <w:t>莒县</w:t>
      </w:r>
    </w:p>
    <w:p>
      <w:r>
        <w:t>直接选中选项</w:t>
      </w:r>
    </w:p>
    <w:p>
      <w:r>
        <w:t>因为预计会比较多所以拆出来</w:t>
      </w:r>
    </w:p>
    <w:p>
      <w:r>
        <w:t>新版选项控件</w:t>
      </w:r>
    </w:p>
    <w:p>
      <w:r>
        <w:t>用于模拟</w:t>
      </w:r>
    </w:p>
    <w:p>
      <w:r>
        <w:t>叶节点不需要展开</w:t>
      </w:r>
    </w:p>
    <w:p>
      <w:r>
        <w:t>调整分页结构布局</w:t>
      </w:r>
    </w:p>
    <w:p>
      <w:r>
        <w:t>东安区</w:t>
      </w:r>
    </w:p>
    <w:p>
      <w:r>
        <w:t>城市</w:t>
      </w:r>
    </w:p>
    <w:p>
      <w:r>
        <w:t>当目标组件是</w:t>
      </w:r>
    </w:p>
    <w:p>
      <w:r>
        <w:t>所以让所有成员都重新生成</w:t>
      </w:r>
    </w:p>
    <w:p>
      <w:r>
        <w:t>段落区间判断</w:t>
      </w:r>
    </w:p>
    <w:p>
      <w:r>
        <w:t>中可以是任意组件</w:t>
      </w:r>
    </w:p>
    <w:p>
      <w:r>
        <w:t>获取百分比值</w:t>
      </w:r>
    </w:p>
    <w:p>
      <w:r>
        <w:t>如果需要获取当前格式校验配置的参数</w:t>
      </w:r>
    </w:p>
    <w:p>
      <w:r>
        <w:t>选项标题</w:t>
      </w:r>
    </w:p>
    <w:p>
      <w:r>
        <w:t>乌鲁木齐市</w:t>
      </w:r>
    </w:p>
    <w:p>
      <w:r>
        <w:t>一般都用不上</w:t>
      </w:r>
    </w:p>
    <w:p>
      <w:r>
        <w:t>增加组件物料和面板加载逻辑</w:t>
      </w:r>
    </w:p>
    <w:p>
      <w:r>
        <w:t>因此需要过滤一下</w:t>
      </w:r>
    </w:p>
    <w:p>
      <w:r>
        <w:t>找不到就通过组件专有动作完成</w:t>
      </w:r>
    </w:p>
    <w:p>
      <w:r>
        <w:t>澳门特别行政区</w:t>
      </w:r>
    </w:p>
    <w:p>
      <w:r>
        <w:t>解密</w:t>
      </w:r>
    </w:p>
    <w:p>
      <w:r>
        <w:t>宽度中间对齐</w:t>
      </w:r>
    </w:p>
    <w:p>
      <w:r>
        <w:t>是否可向上移动</w:t>
      </w:r>
    </w:p>
    <w:p>
      <w:r>
        <w:t>大纲树中的容器节点</w:t>
      </w:r>
    </w:p>
    <w:p>
      <w:r>
        <w:t>如果是第一个节点</w:t>
      </w:r>
    </w:p>
    <w:p>
      <w:r>
        <w:t>兼容旧的外观面板</w:t>
      </w:r>
    </w:p>
    <w:p>
      <w:r>
        <w:t>远程请求后</w:t>
      </w:r>
    </w:p>
    <w:p>
      <w:r>
        <w:t>根节点不允许删除</w:t>
      </w:r>
    </w:p>
    <w:p>
      <w:r>
        <w:t>执行一下</w:t>
      </w:r>
    </w:p>
    <w:p>
      <w:r>
        <w:t>有箭头</w:t>
      </w:r>
    </w:p>
    <w:p>
      <w:r>
        <w:t>隐藏右侧面板表单项</w:t>
      </w:r>
    </w:p>
    <w:p>
      <w:r>
        <w:t>文件展现一致</w:t>
      </w:r>
    </w:p>
    <w:p>
      <w:r>
        <w:t>原生日期组件</w:t>
      </w:r>
    </w:p>
    <w:p>
      <w:r>
        <w:t>可以实现分组展示</w:t>
      </w:r>
    </w:p>
    <w:p>
      <w:r>
        <w:t>点击外部是否关闭</w:t>
      </w:r>
    </w:p>
    <w:p>
      <w:r>
        <w:t>链式下拉框</w:t>
      </w:r>
    </w:p>
    <w:p>
      <w:r>
        <w:t>输入框选项渲染</w:t>
      </w:r>
    </w:p>
    <w:p>
      <w:r>
        <w:t>如果需要以表单方式提交请使用</w:t>
      </w:r>
    </w:p>
    <w:p>
      <w:r>
        <w:t>右可能是阿拉伯语</w:t>
      </w:r>
    </w:p>
    <w:p>
      <w:r>
        <w:t>更新列表记录</w:t>
      </w:r>
    </w:p>
    <w:p>
      <w:r>
        <w:t>是否禁用浮层提示</w:t>
      </w:r>
    </w:p>
    <w:p>
      <w:r>
        <w:t>比如图片默认背景配置是</w:t>
      </w:r>
    </w:p>
    <w:p>
      <w:r>
        <w:t>左二右一</w:t>
      </w:r>
    </w:p>
    <w:p>
      <w:r>
        <w:t>指定此属性</w:t>
      </w:r>
    </w:p>
    <w:p>
      <w:r>
        <w:t>条件则不做</w:t>
      </w:r>
    </w:p>
    <w:p>
      <w:r>
        <w:t>昌宁县</w:t>
      </w:r>
    </w:p>
    <w:p>
      <w:r>
        <w:t>最后一步保存的接口</w:t>
      </w:r>
    </w:p>
    <w:p>
      <w:r>
        <w:t>传递</w:t>
      </w:r>
    </w:p>
    <w:p>
      <w:r>
        <w:t>海口市市辖区</w:t>
      </w:r>
    </w:p>
    <w:p>
      <w:r>
        <w:t>步骤如下</w:t>
      </w:r>
    </w:p>
    <w:p>
      <w:r>
        <w:t>相同或之前的日期值</w:t>
      </w:r>
    </w:p>
    <w:p>
      <w:r>
        <w:t>只能用在</w:t>
      </w:r>
    </w:p>
    <w:p>
      <w:r>
        <w:t>不填</w:t>
      </w:r>
    </w:p>
    <w:p>
      <w:r>
        <w:t>设置为</w:t>
      </w:r>
    </w:p>
    <w:p>
      <w:r>
        <w:t>美兰区</w:t>
      </w:r>
    </w:p>
    <w:p>
      <w:r>
        <w:t>设置查询字段</w:t>
      </w:r>
    </w:p>
    <w:p>
      <w:r>
        <w:t>时间被展示时需要和输入一致而非有时差</w:t>
      </w:r>
    </w:p>
    <w:p>
      <w:r>
        <w:t>起始纵坐标位置</w:t>
      </w:r>
    </w:p>
    <w:p>
      <w:r>
        <w:t>应该跳过包裹</w:t>
      </w:r>
    </w:p>
    <w:p>
      <w:r>
        <w:t>当目标是</w:t>
      </w:r>
    </w:p>
    <w:p>
      <w:r>
        <w:t>全屏模式</w:t>
      </w:r>
    </w:p>
    <w:p>
      <w:r>
        <w:t>细粒度错误提示需</w:t>
      </w:r>
    </w:p>
    <w:p>
      <w:r>
        <w:t>输入框组合选择器</w:t>
      </w:r>
    </w:p>
    <w:p>
      <w:r>
        <w:t>另外</w:t>
      </w:r>
    </w:p>
    <w:p>
      <w:r>
        <w:t>是否展示输入框</w:t>
      </w:r>
    </w:p>
    <w:p>
      <w:r>
        <w:t>十六进制颜色</w:t>
      </w:r>
    </w:p>
    <w:p>
      <w:r>
        <w:t>可以通过每个数据返回不同的时长实现更戏剧的更新动画效果</w:t>
      </w:r>
    </w:p>
    <w:p>
      <w:r>
        <w:t>接口返回的</w:t>
      </w:r>
    </w:p>
    <w:p>
      <w:r>
        <w:t>静态数据暂不支持多级</w:t>
      </w:r>
    </w:p>
    <w:p>
      <w:r>
        <w:t>要处理的长度</w:t>
      </w:r>
    </w:p>
    <w:p>
      <w:r>
        <w:t>搜索值</w:t>
      </w:r>
    </w:p>
    <w:p>
      <w:r>
        <w:t>显隐切换示例</w:t>
      </w:r>
    </w:p>
    <w:p>
      <w:r>
        <w:t>但使用</w:t>
      </w:r>
    </w:p>
    <w:p>
      <w:r>
        <w:t>获取或者修改的是什么值跟配置中</w:t>
      </w:r>
    </w:p>
    <w:p>
      <w:r>
        <w:t>更新内容需要重新计算表格布局</w:t>
      </w:r>
    </w:p>
    <w:p>
      <w:r>
        <w:t>展开按钮在表格最左侧</w:t>
      </w:r>
    </w:p>
    <w:p>
      <w:r>
        <w:t>组件可以作为容器使用</w:t>
      </w:r>
    </w:p>
    <w:p>
      <w:r>
        <w:t>但是有时候</w:t>
      </w:r>
    </w:p>
    <w:p>
      <w:r>
        <w:t>如果要使用富文本格式</w:t>
      </w:r>
    </w:p>
    <w:p>
      <w:r>
        <w:t>措勤县</w:t>
      </w:r>
    </w:p>
    <w:p>
      <w:r>
        <w:t>阳原县</w:t>
      </w:r>
    </w:p>
    <w:p>
      <w:r>
        <w:t>钢城区</w:t>
      </w:r>
    </w:p>
    <w:p>
      <w:r>
        <w:t>申请地址</w:t>
      </w:r>
    </w:p>
    <w:p>
      <w:r>
        <w:t>到表单数据里面</w:t>
      </w:r>
    </w:p>
    <w:p>
      <w:r>
        <w:t>触发方式</w:t>
      </w:r>
    </w:p>
    <w:p>
      <w:r>
        <w:t>关闭固定顶部功能</w:t>
      </w:r>
    </w:p>
    <w:p>
      <w:r>
        <w:t>寒亭区</w:t>
      </w:r>
    </w:p>
    <w:p>
      <w:r>
        <w:t>错误的格式</w:t>
      </w:r>
    </w:p>
    <w:p>
      <w:r>
        <w:t>如果是表单</w:t>
      </w:r>
    </w:p>
    <w:p>
      <w:r>
        <w:t>新增提示</w:t>
      </w:r>
    </w:p>
    <w:p>
      <w:r>
        <w:t>平房区</w:t>
      </w:r>
    </w:p>
    <w:p>
      <w:r>
        <w:t>点击提交会报错并显示报错信息</w:t>
      </w:r>
    </w:p>
    <w:p>
      <w:r>
        <w:t>内埔乡</w:t>
      </w:r>
    </w:p>
    <w:p>
      <w:r>
        <w:t>显示层级展开线</w:t>
      </w:r>
    </w:p>
    <w:p>
      <w:r>
        <w:t>即第一层的</w:t>
      </w:r>
    </w:p>
    <w:p>
      <w:r>
        <w:t>先把</w:t>
      </w:r>
    </w:p>
    <w:p>
      <w:r>
        <w:t>走势图</w:t>
      </w:r>
    </w:p>
    <w:p>
      <w:r>
        <w:t>一个最简单的</w:t>
      </w:r>
    </w:p>
    <w:p>
      <w:r>
        <w:t>下面以函数组件为例</w:t>
      </w:r>
    </w:p>
    <w:p>
      <w:r>
        <w:t>获取得数据会合并到</w:t>
      </w:r>
    </w:p>
    <w:p>
      <w:r>
        <w:t>最低气温</w:t>
      </w:r>
    </w:p>
    <w:p>
      <w:r>
        <w:t>官方规范里没说</w:t>
      </w:r>
    </w:p>
    <w:p>
      <w:r>
        <w:t>进行数据拉取操作</w:t>
      </w:r>
    </w:p>
    <w:p>
      <w:r>
        <w:t>图片接收接口</w:t>
      </w:r>
    </w:p>
    <w:p>
      <w:r>
        <w:t>表格数据鼠标移出时触发</w:t>
      </w:r>
    </w:p>
    <w:p>
      <w:r>
        <w:t>点击行的索引值</w:t>
      </w:r>
    </w:p>
    <w:p>
      <w:r>
        <w:t>就是</w:t>
      </w:r>
    </w:p>
    <w:p>
      <w:r>
        <w:t>菜单图标</w:t>
      </w:r>
    </w:p>
    <w:p>
      <w:r>
        <w:t>一定要将调整后的</w:t>
      </w:r>
    </w:p>
    <w:p>
      <w:r>
        <w:t>调整时间</w:t>
      </w:r>
    </w:p>
    <w:p>
      <w:r>
        <w:t>值为搜索框输入的文字</w:t>
      </w:r>
    </w:p>
    <w:p>
      <w:r>
        <w:t>可以对表单元素做个分组</w:t>
      </w:r>
    </w:p>
    <w:p>
      <w:r>
        <w:t>增加周围节点的</w:t>
      </w:r>
    </w:p>
    <w:p>
      <w:r>
        <w:t>共青城市</w:t>
      </w:r>
    </w:p>
    <w:p>
      <w:r>
        <w:t>如你想调整父级映射变量的字段</w:t>
      </w:r>
    </w:p>
    <w:p>
      <w:r>
        <w:t>多个组件监听同一个事件做出不同响应</w:t>
      </w:r>
    </w:p>
    <w:p>
      <w:r>
        <w:t>最典型的就是来自某个数据库的表</w:t>
      </w:r>
    </w:p>
    <w:p>
      <w:r>
        <w:t>为静态</w:t>
      </w:r>
    </w:p>
    <w:p>
      <w:r>
        <w:t>攻击</w:t>
      </w:r>
    </w:p>
    <w:p>
      <w:r>
        <w:t>兼容当前组件的</w:t>
      </w:r>
    </w:p>
    <w:p>
      <w:r>
        <w:t>定义项目的放大比例</w:t>
      </w:r>
    </w:p>
    <w:p>
      <w:r>
        <w:t>主要配合</w:t>
      </w:r>
    </w:p>
    <w:p>
      <w:r>
        <w:t>经过几十次后就不准了</w:t>
      </w:r>
    </w:p>
    <w:p>
      <w:r>
        <w:t>输入框左侧或右侧的附加挂件</w:t>
      </w:r>
    </w:p>
    <w:p>
      <w:r>
        <w:t>随机数</w:t>
      </w:r>
    </w:p>
    <w:p>
      <w:r>
        <w:t>校验结果</w:t>
      </w:r>
    </w:p>
    <w:p>
      <w:r>
        <w:t>开关控件</w:t>
      </w:r>
    </w:p>
    <w:p>
      <w:r>
        <w:t>截图或视频</w:t>
      </w:r>
    </w:p>
    <w:p>
      <w:r>
        <w:t>切换一个选项的值</w:t>
      </w:r>
    </w:p>
    <w:p>
      <w:r>
        <w:t>表示请求失败提示信息</w:t>
      </w:r>
    </w:p>
    <w:p>
      <w:r>
        <w:t>标签默认在</w:t>
      </w:r>
    </w:p>
    <w:p>
      <w:r>
        <w:t>还在动画中</w:t>
      </w:r>
    </w:p>
    <w:p>
      <w:r>
        <w:t>点击设置指定表格第一项内容选中</w:t>
      </w:r>
    </w:p>
    <w:p>
      <w:r>
        <w:t>镇原县</w:t>
      </w:r>
    </w:p>
    <w:p>
      <w:r>
        <w:t>不能同时开启多选模式</w:t>
      </w:r>
    </w:p>
    <w:p>
      <w:r>
        <w:t>面板管理</w:t>
      </w:r>
    </w:p>
    <w:p>
      <w:r>
        <w:t>中的</w:t>
      </w:r>
    </w:p>
    <w:p>
      <w:r>
        <w:t>并使用</w:t>
      </w:r>
    </w:p>
    <w:p>
      <w:r>
        <w:t>格式支持所有合法的</w:t>
      </w:r>
    </w:p>
    <w:p>
      <w:r>
        <w:t>运算器注册失败</w:t>
      </w:r>
    </w:p>
    <w:p>
      <w:r>
        <w:t>洪山区</w:t>
      </w:r>
    </w:p>
    <w:p>
      <w:r>
        <w:t>大名县</w:t>
      </w:r>
    </w:p>
    <w:p>
      <w:r>
        <w:t>添加操作按钮</w:t>
      </w:r>
    </w:p>
    <w:p>
      <w:r>
        <w:t>剪切板内容为空</w:t>
      </w:r>
    </w:p>
    <w:p>
      <w:r>
        <w:t>图形数量阈值</w:t>
      </w:r>
    </w:p>
    <w:p>
      <w:r>
        <w:t>湘桥区</w:t>
      </w:r>
    </w:p>
    <w:p>
      <w:r>
        <w:t>来自己实现数据获取方法</w:t>
      </w:r>
    </w:p>
    <w:p>
      <w:r>
        <w:t>期间被</w:t>
      </w:r>
    </w:p>
    <w:p>
      <w:r>
        <w:t>按钮失效状态</w:t>
      </w:r>
    </w:p>
    <w:p>
      <w:r>
        <w:t>忠县</w:t>
      </w:r>
    </w:p>
    <w:p>
      <w:r>
        <w:t>模态</w:t>
      </w:r>
    </w:p>
    <w:p>
      <w:r>
        <w:t>里的上一步下一步</w:t>
      </w:r>
    </w:p>
    <w:p>
      <w:r>
        <w:t>默认值支持表达式运算</w:t>
      </w:r>
    </w:p>
    <w:p>
      <w:r>
        <w:t>提高页面性能</w:t>
      </w:r>
    </w:p>
    <w:p>
      <w:r>
        <w:t>并将该数据合并到目标</w:t>
      </w:r>
    </w:p>
    <w:p>
      <w:r>
        <w:t>原因是如果用</w:t>
      </w:r>
    </w:p>
    <w:p>
      <w:r>
        <w:t>兼容浏览器标准用法</w:t>
      </w:r>
    </w:p>
    <w:p>
      <w:r>
        <w:t>通过正则尝试匹配</w:t>
      </w:r>
    </w:p>
    <w:p>
      <w:r>
        <w:t>临泉县</w:t>
      </w:r>
    </w:p>
    <w:p>
      <w:r>
        <w:t>请用</w:t>
      </w:r>
    </w:p>
    <w:p>
      <w:r>
        <w:t>来获取所有数据</w:t>
      </w:r>
    </w:p>
    <w:p>
      <w:r>
        <w:t>表格覆盖样式的顺序</w:t>
      </w:r>
    </w:p>
    <w:p>
      <w:r>
        <w:t>但是区域则不能</w:t>
      </w:r>
    </w:p>
    <w:p>
      <w:r>
        <w:t>相同属性不重复测试了</w:t>
      </w:r>
    </w:p>
    <w:p>
      <w:r>
        <w:t>下拉菜单对齐方式</w:t>
      </w:r>
    </w:p>
    <w:p>
      <w:r>
        <w:t>前提下</w:t>
      </w:r>
    </w:p>
    <w:p>
      <w:r>
        <w:t>用来生成预览图</w:t>
      </w:r>
    </w:p>
    <w:p>
      <w:r>
        <w:t>会转成对象比如</w:t>
      </w:r>
    </w:p>
    <w:p>
      <w:r>
        <w:t>需要设置下</w:t>
      </w:r>
    </w:p>
    <w:p>
      <w:r>
        <w:t>导航分组</w:t>
      </w:r>
    </w:p>
    <w:p>
      <w:r>
        <w:t>还没支持那么多</w:t>
      </w:r>
    </w:p>
    <w:p>
      <w:r>
        <w:t>空数据显示</w:t>
      </w:r>
    </w:p>
    <w:p>
      <w:r>
        <w:t>设置默认</w:t>
      </w:r>
    </w:p>
    <w:p>
      <w:r>
        <w:t>滑块标签</w:t>
      </w:r>
    </w:p>
    <w:p>
      <w:r>
        <w:t>更新数据链</w:t>
      </w:r>
    </w:p>
    <w:p>
      <w:r>
        <w:t>来处理一下</w:t>
      </w:r>
    </w:p>
    <w:p>
      <w:r>
        <w:t>否则取不到值</w:t>
      </w:r>
    </w:p>
    <w:p>
      <w:r>
        <w:t>默认实现是</w:t>
      </w:r>
    </w:p>
    <w:p>
      <w:r>
        <w:t>最后页码</w:t>
      </w:r>
    </w:p>
    <w:p>
      <w:r>
        <w:t>马山县</w:t>
      </w:r>
    </w:p>
    <w:p>
      <w:r>
        <w:t>加</w:t>
      </w:r>
    </w:p>
    <w:p>
      <w:r>
        <w:t>实现接收适配器</w:t>
      </w:r>
    </w:p>
    <w:p>
      <w:r>
        <w:t>保存并下一个</w:t>
      </w:r>
    </w:p>
    <w:p>
      <w:r>
        <w:t>提交后行为</w:t>
      </w:r>
    </w:p>
    <w:p>
      <w:r>
        <w:t>接口中的</w:t>
      </w:r>
    </w:p>
    <w:p>
      <w:r>
        <w:t>其他渲染器可以监听该自定义事件并配置响应动作</w:t>
      </w:r>
    </w:p>
    <w:p>
      <w:r>
        <w:t>是否关闭</w:t>
      </w:r>
    </w:p>
    <w:p>
      <w:r>
        <w:t>北门区</w:t>
      </w:r>
    </w:p>
    <w:p>
      <w:r>
        <w:t>对于复杂的控件需要用到这个配置</w:t>
      </w:r>
    </w:p>
    <w:p>
      <w:r>
        <w:t>不展示表格</w:t>
      </w:r>
    </w:p>
    <w:p>
      <w:r>
        <w:t>后触发</w:t>
      </w:r>
    </w:p>
    <w:p>
      <w:r>
        <w:t>显示页面包裹效果</w:t>
      </w:r>
    </w:p>
    <w:p>
      <w:r>
        <w:t>当前步骤的表单项集合</w:t>
      </w:r>
    </w:p>
    <w:p>
      <w:r>
        <w:t>自定义列时默认展示</w:t>
      </w:r>
    </w:p>
    <w:p>
      <w:r>
        <w:t>并一步步教你如何新增功能</w:t>
      </w:r>
    </w:p>
    <w:p>
      <w:r>
        <w:t>提交查询条件表单</w:t>
      </w:r>
    </w:p>
    <w:p>
      <w:r>
        <w:t>的方式返回内容</w:t>
      </w:r>
    </w:p>
    <w:p>
      <w:r>
        <w:t>映射文本</w:t>
      </w:r>
    </w:p>
    <w:p>
      <w:r>
        <w:t>忽略这个标签</w:t>
      </w:r>
    </w:p>
    <w:p>
      <w:r>
        <w:t>则在格式标识符后</w:t>
      </w:r>
    </w:p>
    <w:p>
      <w:r>
        <w:t>而是单纯某个渲染器的子组件</w:t>
      </w:r>
    </w:p>
    <w:p>
      <w:r>
        <w:t>当该表单提交后</w:t>
      </w:r>
    </w:p>
    <w:p>
      <w:r>
        <w:t>及显隐联动来实现简易样式编辑</w:t>
      </w:r>
    </w:p>
    <w:p>
      <w:r>
        <w:t>交给当前组件来完成渲染</w:t>
      </w:r>
    </w:p>
    <w:p>
      <w:r>
        <w:t>则不渲染删除按钮</w:t>
      </w:r>
    </w:p>
    <w:p>
      <w:r>
        <w:t>不知道为啥这里不能用</w:t>
      </w:r>
    </w:p>
    <w:p>
      <w:r>
        <w:t>进行往前减</w:t>
      </w:r>
    </w:p>
    <w:p>
      <w:r>
        <w:t>点击取消按钮时触发</w:t>
      </w:r>
    </w:p>
    <w:p>
      <w:r>
        <w:t>并简单滤掉</w:t>
      </w:r>
    </w:p>
    <w:p>
      <w:r>
        <w:t>通常你会需要配置成</w:t>
      </w:r>
    </w:p>
    <w:p>
      <w:r>
        <w:t>当配置</w:t>
      </w:r>
    </w:p>
    <w:p>
      <w:r>
        <w:t>长白朝鲜族自治县</w:t>
      </w:r>
    </w:p>
    <w:p>
      <w:r>
        <w:t>我是拖拽提示</w:t>
      </w:r>
    </w:p>
    <w:p>
      <w:r>
        <w:t>某个条件下显示或隐藏某个组件</w:t>
      </w:r>
    </w:p>
    <w:p>
      <w:r>
        <w:t>林甸县</w:t>
      </w:r>
    </w:p>
    <w:p>
      <w:r>
        <w:t>富拉尔基区</w:t>
      </w:r>
    </w:p>
    <w:p>
      <w:r>
        <w:t>还不知道为何</w:t>
      </w:r>
    </w:p>
    <w:p>
      <w:r>
        <w:t>当前元素不能向下移动</w:t>
      </w:r>
    </w:p>
    <w:p>
      <w:r>
        <w:t>然后来个刷新目标组件的按钮</w:t>
      </w:r>
    </w:p>
    <w:p>
      <w:r>
        <w:t>最大尺寸</w:t>
      </w:r>
    </w:p>
    <w:p>
      <w:r>
        <w:t>兴仁市</w:t>
      </w:r>
    </w:p>
    <w:p>
      <w:r>
        <w:t>则终止后续动作</w:t>
      </w:r>
    </w:p>
    <w:p>
      <w:r>
        <w:t>表单验证失败时的提示</w:t>
      </w:r>
    </w:p>
    <w:p>
      <w:r>
        <w:t>部分表单项没通过验证</w:t>
      </w:r>
    </w:p>
    <w:p>
      <w:r>
        <w:t>额外的自定义插件</w:t>
      </w:r>
    </w:p>
    <w:p>
      <w:r>
        <w:t>让拖拽切换有个动画</w:t>
      </w:r>
    </w:p>
    <w:p>
      <w:r>
        <w:t>行级全选功能</w:t>
      </w:r>
    </w:p>
    <w:p>
      <w:r>
        <w:t>标准弹框</w:t>
      </w:r>
    </w:p>
    <w:p>
      <w:r>
        <w:t>多行模式</w:t>
      </w:r>
    </w:p>
    <w:p>
      <w:r>
        <w:t>否则走</w:t>
      </w:r>
    </w:p>
    <w:p>
      <w:r>
        <w:t>晋源区</w:t>
      </w:r>
    </w:p>
    <w:p>
      <w:r>
        <w:t>当成纯粹</w:t>
      </w:r>
    </w:p>
    <w:p>
      <w:r>
        <w:t>永川区</w:t>
      </w:r>
    </w:p>
    <w:p>
      <w:r>
        <w:t>返回值集合</w:t>
      </w:r>
    </w:p>
    <w:p>
      <w:r>
        <w:t>变量来取</w:t>
      </w:r>
    </w:p>
    <w:p>
      <w:r>
        <w:t>下面用必须带前缀</w:t>
      </w:r>
    </w:p>
    <w:p>
      <w:r>
        <w:t>所有的数据源构造器</w:t>
      </w:r>
    </w:p>
    <w:p>
      <w:r>
        <w:t>衡东县</w:t>
      </w:r>
    </w:p>
    <w:p>
      <w:r>
        <w:t>复兴乡</w:t>
      </w:r>
    </w:p>
    <w:p>
      <w:r>
        <w:t>支持配置自定义菜单</w:t>
      </w:r>
    </w:p>
    <w:p>
      <w:r>
        <w:t>产品名称描述</w:t>
      </w:r>
    </w:p>
    <w:p>
      <w:r>
        <w:t>层级过深</w:t>
      </w:r>
    </w:p>
    <w:p>
      <w:r>
        <w:t>永登县</w:t>
      </w:r>
    </w:p>
    <w:p>
      <w:r>
        <w:t>就运行运行</w:t>
      </w:r>
    </w:p>
    <w:p>
      <w:r>
        <w:t>配置子表单集合</w:t>
      </w:r>
    </w:p>
    <w:p>
      <w:r>
        <w:t>铜鼓县</w:t>
      </w:r>
    </w:p>
    <w:p>
      <w:r>
        <w:t>特殊元素</w:t>
      </w:r>
    </w:p>
    <w:p>
      <w:r>
        <w:t>九如乡</w:t>
      </w:r>
    </w:p>
    <w:p>
      <w:r>
        <w:t>修改为原图模式</w:t>
      </w:r>
    </w:p>
    <w:p>
      <w:r>
        <w:t>化隆回族自治县</w:t>
      </w:r>
    </w:p>
    <w:p>
      <w:r>
        <w:t>大屏时展示的配置项</w:t>
      </w:r>
    </w:p>
    <w:p>
      <w:r>
        <w:t>紫云苗族布依族自治县</w:t>
      </w:r>
    </w:p>
    <w:p>
      <w:r>
        <w:t>一拖二布局</w:t>
      </w:r>
    </w:p>
    <w:p>
      <w:r>
        <w:t>且支持</w:t>
      </w:r>
    </w:p>
    <w:p>
      <w:r>
        <w:t>组件来注册</w:t>
      </w:r>
    </w:p>
    <w:p>
      <w:r>
        <w:t>默认使用</w:t>
      </w:r>
    </w:p>
    <w:p>
      <w:r>
        <w:t>消息提示覆写</w:t>
      </w:r>
    </w:p>
    <w:p>
      <w:r>
        <w:t>覆盖的目标渲染器名称</w:t>
      </w:r>
    </w:p>
    <w:p>
      <w:r>
        <w:t>传入的</w:t>
      </w:r>
    </w:p>
    <w:p>
      <w:r>
        <w:t>城步苗族自治县</w:t>
      </w:r>
    </w:p>
    <w:p>
      <w:r>
        <w:t>一样可以拉取值填充</w:t>
      </w:r>
    </w:p>
    <w:p>
      <w:r>
        <w:t>追加请求参数并刷新</w:t>
      </w:r>
    </w:p>
    <w:p>
      <w:r>
        <w:t>务必认真阅读完概念部分</w:t>
      </w:r>
    </w:p>
    <w:p>
      <w:r>
        <w:t>使用时需关注所有的配置项是一个</w:t>
      </w:r>
    </w:p>
    <w:p>
      <w:r>
        <w:t>自定义列数</w:t>
      </w:r>
    </w:p>
    <w:p>
      <w:r>
        <w:t>操作设置</w:t>
      </w:r>
    </w:p>
    <w:p>
      <w:r>
        <w:t>只执行动作</w:t>
      </w:r>
    </w:p>
    <w:p>
      <w:r>
        <w:t>过滤器虽然支持显示原始文本</w:t>
      </w:r>
    </w:p>
    <w:p>
      <w:r>
        <w:t>用处不大</w:t>
      </w:r>
    </w:p>
    <w:p>
      <w:r>
        <w:t>过滤树节点</w:t>
      </w:r>
    </w:p>
    <w:p>
      <w:r>
        <w:t>名</w:t>
      </w:r>
    </w:p>
    <w:p>
      <w:r>
        <w:t>阴影水平方向上的偏移距离</w:t>
      </w:r>
    </w:p>
    <w:p>
      <w:r>
        <w:t>禁用掉这种用法</w:t>
      </w:r>
    </w:p>
    <w:p>
      <w:r>
        <w:t>对象数组的值</w:t>
      </w:r>
    </w:p>
    <w:p>
      <w:r>
        <w:t>设置当前列值是否唯一</w:t>
      </w:r>
    </w:p>
    <w:p>
      <w:r>
        <w:t>表单选项内也能联动</w:t>
      </w:r>
    </w:p>
    <w:p>
      <w:r>
        <w:t>当映射值是</w:t>
      </w:r>
    </w:p>
    <w:p>
      <w:r>
        <w:t>上官婉儿</w:t>
      </w:r>
    </w:p>
    <w:p>
      <w:r>
        <w:t>定陶区</w:t>
      </w:r>
    </w:p>
    <w:p>
      <w:r>
        <w:t>的名称字符串</w:t>
      </w:r>
    </w:p>
    <w:p>
      <w:r>
        <w:t>用于在移动端或不同语言环境下使用不同配置</w:t>
      </w:r>
    </w:p>
    <w:p>
      <w:r>
        <w:t>内部表单提交了</w:t>
      </w:r>
    </w:p>
    <w:p>
      <w:r>
        <w:t>石碣镇</w:t>
      </w:r>
    </w:p>
    <w:p>
      <w:r>
        <w:t>发送事件时</w:t>
      </w:r>
    </w:p>
    <w:p>
      <w:r>
        <w:t>自带的验证</w:t>
      </w:r>
    </w:p>
    <w:p>
      <w:r>
        <w:t>所以时间需要长点</w:t>
      </w:r>
    </w:p>
    <w:p>
      <w:r>
        <w:t>在百度内部得到了广泛使用</w:t>
      </w:r>
    </w:p>
    <w:p>
      <w:r>
        <w:t>卡片是否为多选</w:t>
      </w:r>
    </w:p>
    <w:p>
      <w:r>
        <w:t>所占的列数</w:t>
      </w:r>
    </w:p>
    <w:p>
      <w:r>
        <w:t>表达式</w:t>
      </w:r>
    </w:p>
    <w:p>
      <w:r>
        <w:t>配置查看更多展示内容</w:t>
      </w:r>
    </w:p>
    <w:p>
      <w:r>
        <w:t>中有很多场景会用到表达式</w:t>
      </w:r>
    </w:p>
    <w:p>
      <w:r>
        <w:t>湾里区</w:t>
      </w:r>
    </w:p>
    <w:p>
      <w:r>
        <w:t>贵溪市</w:t>
      </w:r>
    </w:p>
    <w:p>
      <w:r>
        <w:t>编辑选项</w:t>
      </w:r>
    </w:p>
    <w:p>
      <w:r>
        <w:t>直接清空</w:t>
      </w:r>
    </w:p>
    <w:p>
      <w:r>
        <w:t>主颜色在鼠标移上去后的颜色</w:t>
      </w:r>
    </w:p>
    <w:p>
      <w:r>
        <w:t>然后在最后一行增加一个单元格</w:t>
      </w:r>
    </w:p>
    <w:p>
      <w:r>
        <w:t>演示基于</w:t>
      </w:r>
    </w:p>
    <w:p>
      <w:r>
        <w:t>只支持单个的情况</w:t>
      </w:r>
    </w:p>
    <w:p>
      <w:r>
        <w:t>中单</w:t>
      </w:r>
    </w:p>
    <w:p>
      <w:r>
        <w:t>同时只能有一列在排序</w:t>
      </w:r>
    </w:p>
    <w:p>
      <w:r>
        <w:t>开始的</w:t>
      </w:r>
    </w:p>
    <w:p>
      <w:r>
        <w:t>回填值直接返回</w:t>
      </w:r>
    </w:p>
    <w:p>
      <w:r>
        <w:t>康定市</w:t>
      </w:r>
    </w:p>
    <w:p>
      <w:r>
        <w:t>近一周</w:t>
      </w:r>
    </w:p>
    <w:p>
      <w:r>
        <w:t>接口返回格式</w:t>
      </w:r>
    </w:p>
    <w:p>
      <w:r>
        <w:t>接收数据映射</w:t>
      </w:r>
    </w:p>
    <w:p>
      <w:r>
        <w:t>中的路径</w:t>
      </w:r>
    </w:p>
    <w:p>
      <w:r>
        <w:t>无法直接通过</w:t>
      </w:r>
    </w:p>
    <w:p>
      <w:r>
        <w:t>默认的布局容器</w:t>
      </w:r>
    </w:p>
    <w:p>
      <w:r>
        <w:t>昆明市</w:t>
      </w:r>
    </w:p>
    <w:p>
      <w:r>
        <w:t>是否开启节点路径记录</w:t>
      </w:r>
    </w:p>
    <w:p>
      <w:r>
        <w:t>的配置最终会转成</w:t>
      </w:r>
    </w:p>
    <w:p>
      <w:r>
        <w:t>拼接符</w:t>
      </w:r>
    </w:p>
    <w:p>
      <w:r>
        <w:t>泉州市</w:t>
      </w:r>
    </w:p>
    <w:p>
      <w:r>
        <w:t>弹框尽可能占满</w:t>
      </w:r>
    </w:p>
    <w:p>
      <w:r>
        <w:t>初始例子</w:t>
      </w:r>
    </w:p>
    <w:p>
      <w:r>
        <w:t>桂东县</w:t>
      </w:r>
    </w:p>
    <w:p>
      <w:r>
        <w:t>组件的时候设置</w:t>
      </w:r>
    </w:p>
    <w:p>
      <w:r>
        <w:t>元素来启动容器模式</w:t>
      </w:r>
    </w:p>
    <w:p>
      <w:r>
        <w:t>盘龙区</w:t>
      </w:r>
    </w:p>
    <w:p>
      <w:r>
        <w:t>开启全选</w:t>
      </w:r>
    </w:p>
    <w:p>
      <w:r>
        <w:t>是否展示清空图标</w:t>
      </w:r>
    </w:p>
    <w:p>
      <w:r>
        <w:t>更新指定弹窗的数据</w:t>
      </w:r>
    </w:p>
    <w:p>
      <w:r>
        <w:t>如果要取变量就是</w:t>
      </w:r>
    </w:p>
    <w:p>
      <w:r>
        <w:t>自定义渲染模板</w:t>
      </w:r>
    </w:p>
    <w:p>
      <w:r>
        <w:t>不展示组件面板</w:t>
      </w:r>
    </w:p>
    <w:p>
      <w:r>
        <w:t>不生效</w:t>
      </w:r>
    </w:p>
    <w:p>
      <w:r>
        <w:t>其实不支持这个属性</w:t>
      </w:r>
    </w:p>
    <w:p>
      <w:r>
        <w:t>这里先做兼容处理</w:t>
      </w:r>
    </w:p>
    <w:p>
      <w:r>
        <w:t>会看到发送表单请求</w:t>
      </w:r>
    </w:p>
    <w:p>
      <w:r>
        <w:t>正蓝旗</w:t>
      </w:r>
    </w:p>
    <w:p>
      <w:r>
        <w:t>判断下下面是否有禁用项</w:t>
      </w:r>
    </w:p>
    <w:p>
      <w:r>
        <w:t>判断是否需要创建一个新</w:t>
      </w:r>
    </w:p>
    <w:p>
      <w:r>
        <w:t>输入信息</w:t>
      </w:r>
    </w:p>
    <w:p>
      <w:r>
        <w:t>表格当前未选中行</w:t>
      </w:r>
    </w:p>
    <w:p>
      <w:r>
        <w:t>则增加</w:t>
      </w:r>
    </w:p>
    <w:p>
      <w:r>
        <w:t>山阴县</w:t>
      </w:r>
    </w:p>
    <w:p>
      <w:r>
        <w:t>比如编辑就是添加个按钮行为是弹框类型的按钮或者添加一个页面跳转类型的按钮把当前行数据的</w:t>
      </w:r>
    </w:p>
    <w:p>
      <w:r>
        <w:t>标签放置位置</w:t>
      </w:r>
    </w:p>
    <w:p>
      <w:r>
        <w:t>树林区</w:t>
      </w:r>
    </w:p>
    <w:p>
      <w:r>
        <w:t>子节点禁止反选</w:t>
      </w:r>
    </w:p>
    <w:p>
      <w:r>
        <w:t>列头样式表</w:t>
      </w:r>
    </w:p>
    <w:p>
      <w:r>
        <w:t>石冈区</w:t>
      </w:r>
    </w:p>
    <w:p>
      <w:r>
        <w:t>辅助编辑器格式化绑定全局数据</w:t>
      </w:r>
    </w:p>
    <w:p>
      <w:r>
        <w:t>如果此时</w:t>
      </w:r>
    </w:p>
    <w:p>
      <w:r>
        <w:t>轨道</w:t>
      </w:r>
    </w:p>
    <w:p>
      <w:r>
        <w:t>父级选中的时候</w:t>
      </w:r>
    </w:p>
    <w:p>
      <w:r>
        <w:t>有大量属性不好通过</w:t>
      </w:r>
    </w:p>
    <w:p>
      <w:r>
        <w:t>只需要开启</w:t>
      </w:r>
    </w:p>
    <w:p>
      <w:r>
        <w:t>行说明</w:t>
      </w:r>
    </w:p>
    <w:p>
      <w:r>
        <w:t>需要演示这个组件的所有功能</w:t>
      </w:r>
    </w:p>
    <w:p>
      <w:r>
        <w:t>派发事件</w:t>
      </w:r>
    </w:p>
    <w:p>
      <w:r>
        <w:t>设置文本背景色</w:t>
      </w:r>
    </w:p>
    <w:p>
      <w:r>
        <w:t>触发数据查询</w:t>
      </w:r>
    </w:p>
    <w:p>
      <w:r>
        <w:t>月份选择控件</w:t>
      </w:r>
    </w:p>
    <w:p>
      <w:r>
        <w:t>定义这个组件一共有哪些区域</w:t>
      </w:r>
    </w:p>
    <w:p>
      <w:r>
        <w:t>则需要使用下面这种写法</w:t>
      </w:r>
    </w:p>
    <w:p>
      <w:r>
        <w:t>点击列排序事件</w:t>
      </w:r>
    </w:p>
    <w:p>
      <w:r>
        <w:t>也可以根据现有</w:t>
      </w:r>
    </w:p>
    <w:p>
      <w:r>
        <w:t>动作配置可能在插件动作中</w:t>
      </w:r>
    </w:p>
    <w:p>
      <w:r>
        <w:t>将占满整个容器的高度</w:t>
      </w:r>
    </w:p>
    <w:p>
      <w:r>
        <w:t>项目中使用</w:t>
      </w:r>
    </w:p>
    <w:p>
      <w:r>
        <w:t>的展示</w:t>
      </w:r>
    </w:p>
    <w:p>
      <w:r>
        <w:t>组合区域</w:t>
      </w:r>
    </w:p>
    <w:p>
      <w:r>
        <w:t>全局</w:t>
      </w:r>
    </w:p>
    <w:p>
      <w:r>
        <w:t>起始角度</w:t>
      </w:r>
    </w:p>
    <w:p>
      <w:r>
        <w:t>的选中</w:t>
      </w:r>
    </w:p>
    <w:p>
      <w:r>
        <w:t>不推荐使用该方式</w:t>
      </w:r>
    </w:p>
    <w:p>
      <w:r>
        <w:t>保存并下一步按钮名称</w:t>
      </w:r>
    </w:p>
    <w:p>
      <w:r>
        <w:t>每次上层数据变化都会重新渲染文档</w:t>
      </w:r>
    </w:p>
    <w:p>
      <w:r>
        <w:t>或者目标方法不存在</w:t>
      </w:r>
    </w:p>
    <w:p>
      <w:r>
        <w:t>成交</w:t>
      </w:r>
    </w:p>
    <w:p>
      <w:r>
        <w:t>大新县</w:t>
      </w:r>
    </w:p>
    <w:p>
      <w:r>
        <w:t>或者附带一个提交按钮</w:t>
      </w:r>
    </w:p>
    <w:p>
      <w:r>
        <w:t>下的效果</w:t>
      </w:r>
    </w:p>
    <w:p>
      <w:r>
        <w:t>则可以通过</w:t>
      </w:r>
    </w:p>
    <w:p>
      <w:r>
        <w:t>可以设置字符串的最大展示长度</w:t>
      </w:r>
    </w:p>
    <w:p>
      <w:r>
        <w:t>改变</w:t>
      </w:r>
    </w:p>
    <w:p>
      <w:r>
        <w:t>自定义提示信息</w:t>
      </w:r>
    </w:p>
    <w:p>
      <w:r>
        <w:t>配置描述上的</w:t>
      </w:r>
    </w:p>
    <w:p>
      <w:r>
        <w:t>详情请见</w:t>
      </w:r>
    </w:p>
    <w:p>
      <w:r>
        <w:t>避免初始化时上下文中丢失组件默认值</w:t>
      </w:r>
    </w:p>
    <w:p>
      <w:r>
        <w:t>是可用的</w:t>
      </w:r>
    </w:p>
    <w:p>
      <w:r>
        <w:t>左旋转</w:t>
      </w:r>
    </w:p>
    <w:p>
      <w:r>
        <w:t>配置反馈弹框详情</w:t>
      </w:r>
    </w:p>
    <w:p>
      <w:r>
        <w:t>三重区</w:t>
      </w:r>
    </w:p>
    <w:p>
      <w:r>
        <w:t>凡是拉取类接口</w:t>
      </w:r>
    </w:p>
    <w:p>
      <w:r>
        <w:t>兰考县</w:t>
      </w:r>
    </w:p>
    <w:p>
      <w:r>
        <w:t>是否为邮编号码</w:t>
      </w:r>
    </w:p>
    <w:p>
      <w:r>
        <w:t>图片位置默认水平垂直居中</w:t>
      </w:r>
    </w:p>
    <w:p>
      <w:r>
        <w:t>组件静态数据</w:t>
      </w:r>
    </w:p>
    <w:p>
      <w:r>
        <w:t>默认全展示</w:t>
      </w:r>
    </w:p>
    <w:p>
      <w:r>
        <w:t>控制样式</w:t>
      </w:r>
    </w:p>
    <w:p>
      <w:r>
        <w:t>配置后</w:t>
      </w:r>
    </w:p>
    <w:p>
      <w:r>
        <w:t>也会在数据域中删掉该值</w:t>
      </w:r>
    </w:p>
    <w:p>
      <w:r>
        <w:t>这时在任意</w:t>
      </w:r>
    </w:p>
    <w:p>
      <w:r>
        <w:t>时为</w:t>
      </w:r>
    </w:p>
    <w:p>
      <w:r>
        <w:t>发送类型</w:t>
      </w:r>
    </w:p>
    <w:p>
      <w:r>
        <w:t>如果想要渲染器在编辑器里面可点选</w:t>
      </w:r>
    </w:p>
    <w:p>
      <w:r>
        <w:t>保留原来的展现方式</w:t>
      </w:r>
    </w:p>
    <w:p>
      <w:r>
        <w:t>动作专属配置参数</w:t>
      </w:r>
    </w:p>
    <w:p>
      <w:r>
        <w:t>额尔古纳市</w:t>
      </w:r>
    </w:p>
    <w:p>
      <w:r>
        <w:t>新荣区</w:t>
      </w:r>
    </w:p>
    <w:p>
      <w:r>
        <w:t>宁晋县</w:t>
      </w:r>
    </w:p>
    <w:p>
      <w:r>
        <w:t>终</w:t>
      </w:r>
    </w:p>
    <w:p>
      <w:r>
        <w:t>花地玛堂区</w:t>
      </w:r>
    </w:p>
    <w:p>
      <w:r>
        <w:t>它能实现每行显示不同列数</w:t>
      </w:r>
    </w:p>
    <w:p>
      <w:r>
        <w:t>条形码配置</w:t>
      </w:r>
    </w:p>
    <w:p>
      <w:r>
        <w:t>对应的标签上</w:t>
      </w:r>
    </w:p>
    <w:p>
      <w:r>
        <w:t>如果你想调整这个值</w:t>
      </w:r>
    </w:p>
    <w:p>
      <w:r>
        <w:t>组件自定义语言高亮</w:t>
      </w:r>
    </w:p>
    <w:p>
      <w:r>
        <w:t>条件类型</w:t>
      </w:r>
    </w:p>
    <w:p>
      <w:r>
        <w:t>点击删除按钮</w:t>
      </w:r>
    </w:p>
    <w:p>
      <w:r>
        <w:t>晋宁区</w:t>
      </w:r>
    </w:p>
    <w:p>
      <w:r>
        <w:t>上高县</w:t>
      </w:r>
    </w:p>
    <w:p>
      <w:r>
        <w:t>比如配合</w:t>
      </w:r>
    </w:p>
    <w:p>
      <w:r>
        <w:t>扎囊县</w:t>
      </w:r>
    </w:p>
    <w:p>
      <w:r>
        <w:t>鄂城区</w:t>
      </w:r>
    </w:p>
    <w:p>
      <w:r>
        <w:t>分页组件至少要包含页码</w:t>
      </w:r>
    </w:p>
    <w:p>
      <w:r>
        <w:t>更改应用多语言的状态</w:t>
      </w:r>
    </w:p>
    <w:p>
      <w:r>
        <w:t>不完全在则继续看其他定位情况</w:t>
      </w:r>
    </w:p>
    <w:p>
      <w:r>
        <w:t>也没有则设置一个空字符串</w:t>
      </w:r>
    </w:p>
    <w:p>
      <w:r>
        <w:t>菜单类名</w:t>
      </w:r>
    </w:p>
    <w:p>
      <w:r>
        <w:t>可以设置条件比如</w:t>
      </w:r>
    </w:p>
    <w:p>
      <w:r>
        <w:t>应用名称</w:t>
      </w:r>
    </w:p>
    <w:p>
      <w:r>
        <w:t>通过固定的名字是没办法找到对应的</w:t>
      </w:r>
    </w:p>
    <w:p>
      <w:r>
        <w:t>常宁市</w:t>
      </w:r>
    </w:p>
    <w:p>
      <w:r>
        <w:t>输出</w:t>
      </w:r>
    </w:p>
    <w:p>
      <w:r>
        <w:t>当前选中值</w:t>
      </w:r>
    </w:p>
    <w:p>
      <w:r>
        <w:t>文件的地址</w:t>
      </w:r>
    </w:p>
    <w:p>
      <w:r>
        <w:t>最大跨度</w:t>
      </w:r>
    </w:p>
    <w:p>
      <w:r>
        <w:t>这里定义了一个</w:t>
      </w:r>
    </w:p>
    <w:p>
      <w:r>
        <w:t>隐藏下拉图标</w:t>
      </w:r>
    </w:p>
    <w:p>
      <w:r>
        <w:t>当没有关联变量</w:t>
      </w:r>
    </w:p>
    <w:p>
      <w:r>
        <w:t>通用的文本元素</w:t>
      </w:r>
    </w:p>
    <w:p>
      <w:r>
        <w:t>按住拖动调整位置</w:t>
      </w:r>
    </w:p>
    <w:p>
      <w:r>
        <w:t>通过读取</w:t>
      </w:r>
    </w:p>
    <w:p>
      <w:r>
        <w:t>如果你想</w:t>
      </w:r>
    </w:p>
    <w:p>
      <w:r>
        <w:t>触发取消</w:t>
      </w:r>
    </w:p>
    <w:p>
      <w:r>
        <w:t>安仁县</w:t>
      </w:r>
    </w:p>
    <w:p>
      <w:r>
        <w:t>历史记录下拉面板</w:t>
      </w:r>
    </w:p>
    <w:p>
      <w:r>
        <w:t>分组模式虚拟滚动</w:t>
      </w:r>
    </w:p>
    <w:p>
      <w:r>
        <w:t>前镇区</w:t>
      </w:r>
    </w:p>
    <w:p>
      <w:r>
        <w:t>实现导航响应式收纳</w:t>
      </w:r>
    </w:p>
    <w:p>
      <w:r>
        <w:t>成员赋值</w:t>
      </w:r>
    </w:p>
    <w:p>
      <w:r>
        <w:t>肥西县</w:t>
      </w:r>
    </w:p>
    <w:p>
      <w:r>
        <w:t>才有效</w:t>
      </w:r>
    </w:p>
    <w:p>
      <w:r>
        <w:t>新安县</w:t>
      </w:r>
    </w:p>
    <w:p>
      <w:r>
        <w:t>沙鹿区</w:t>
      </w:r>
    </w:p>
    <w:p>
      <w:r>
        <w:t>东湖区</w:t>
      </w:r>
    </w:p>
    <w:p>
      <w:r>
        <w:t>存在父节点</w:t>
      </w:r>
    </w:p>
    <w:p>
      <w:r>
        <w:t>必须是数组</w:t>
      </w:r>
    </w:p>
    <w:p>
      <w:r>
        <w:t>永年区</w:t>
      </w:r>
    </w:p>
    <w:p>
      <w:r>
        <w:t>外部接口</w:t>
      </w:r>
    </w:p>
    <w:p>
      <w:r>
        <w:t>交互优化</w:t>
      </w:r>
    </w:p>
    <w:p>
      <w:r>
        <w:t>接口返回的数据中哪个用来作为下载地址</w:t>
      </w:r>
    </w:p>
    <w:p>
      <w:r>
        <w:t>主要是自动把</w:t>
      </w:r>
    </w:p>
    <w:p>
      <w:r>
        <w:t>把多的删了先</w:t>
      </w:r>
    </w:p>
    <w:p>
      <w:r>
        <w:t>避免变量更新后联动校验结果未更新</w:t>
      </w:r>
    </w:p>
    <w:p>
      <w:r>
        <w:t>判断当前元素是否是根节点</w:t>
      </w:r>
    </w:p>
    <w:p>
      <w:r>
        <w:t>可以使用</w:t>
      </w:r>
    </w:p>
    <w:p>
      <w:r>
        <w:t>上传成功后</w:t>
      </w:r>
    </w:p>
    <w:p>
      <w:r>
        <w:t>支持模板语法</w:t>
      </w:r>
    </w:p>
    <w:p>
      <w:r>
        <w:t>标签引入这两个文件</w:t>
      </w:r>
    </w:p>
    <w:p>
      <w:r>
        <w:t>只派发事件</w:t>
      </w:r>
    </w:p>
    <w:p>
      <w:r>
        <w:t>来义乡</w:t>
      </w:r>
    </w:p>
    <w:p>
      <w:r>
        <w:t>该文本框为必填</w:t>
      </w:r>
    </w:p>
    <w:p>
      <w:r>
        <w:t>顶级类型可配置</w:t>
      </w:r>
    </w:p>
    <w:p>
      <w:r>
        <w:t>如果目标组件在列表中</w:t>
      </w:r>
    </w:p>
    <w:p>
      <w:r>
        <w:t>函数体内可访问的变量如下</w:t>
      </w:r>
    </w:p>
    <w:p>
      <w:r>
        <w:t>配置里写</w:t>
      </w:r>
    </w:p>
    <w:p>
      <w:r>
        <w:t>因此是选择字段</w:t>
      </w:r>
    </w:p>
    <w:p>
      <w:r>
        <w:t>林州市</w:t>
      </w:r>
    </w:p>
    <w:p>
      <w:r>
        <w:t>根据环境覆盖</w:t>
      </w:r>
    </w:p>
    <w:p>
      <w:r>
        <w:t>结束后是否刷新</w:t>
      </w:r>
    </w:p>
    <w:p>
      <w:r>
        <w:t>遍历对象</w:t>
      </w:r>
    </w:p>
    <w:p>
      <w:r>
        <w:t>屏幕的中央</w:t>
      </w:r>
    </w:p>
    <w:p>
      <w:r>
        <w:t>敦煌市</w:t>
      </w:r>
    </w:p>
    <w:p>
      <w:r>
        <w:t>获取的就需要配置</w:t>
      </w:r>
    </w:p>
    <w:p>
      <w:r>
        <w:t>保存接口</w:t>
      </w:r>
    </w:p>
    <w:p>
      <w:r>
        <w:t>对象内属性优先级更高</w:t>
      </w:r>
    </w:p>
    <w:p>
      <w:r>
        <w:t>字段值</w:t>
      </w:r>
    </w:p>
    <w:p>
      <w:r>
        <w:t>开启高级配置</w:t>
      </w:r>
    </w:p>
    <w:p>
      <w:r>
        <w:t>该被执行了</w:t>
      </w:r>
    </w:p>
    <w:p>
      <w:r>
        <w:t>这个错误</w:t>
      </w:r>
    </w:p>
    <w:p>
      <w:r>
        <w:t>在任意两个</w:t>
      </w:r>
    </w:p>
    <w:p>
      <w:r>
        <w:t>刷新请求</w:t>
      </w:r>
    </w:p>
    <w:p>
      <w:r>
        <w:t>是否立即保存</w:t>
      </w:r>
    </w:p>
    <w:p>
      <w:r>
        <w:t>并行动作互不干扰</w:t>
      </w:r>
    </w:p>
    <w:p>
      <w:r>
        <w:t>和位置样式</w:t>
      </w:r>
    </w:p>
    <w:p>
      <w:r>
        <w:t>察隅县</w:t>
      </w:r>
    </w:p>
    <w:p>
      <w:r>
        <w:t>拖拽指示器</w:t>
      </w:r>
    </w:p>
    <w:p>
      <w:r>
        <w:t>将传入文本转成小写</w:t>
      </w:r>
    </w:p>
    <w:p>
      <w:r>
        <w:t>静态选项组</w:t>
      </w:r>
    </w:p>
    <w:p>
      <w:r>
        <w:t>数字未设置</w:t>
      </w:r>
    </w:p>
    <w:p>
      <w:r>
        <w:t>在顶部添加</w:t>
      </w:r>
    </w:p>
    <w:p>
      <w:r>
        <w:t>咸阳市</w:t>
      </w:r>
    </w:p>
    <w:p>
      <w:r>
        <w:t>后端需要通过流的方式返回结果</w:t>
      </w:r>
    </w:p>
    <w:p>
      <w:r>
        <w:t>变量展现模式</w:t>
      </w:r>
    </w:p>
    <w:p>
      <w:r>
        <w:t>如果你想在切换</w:t>
      </w:r>
    </w:p>
    <w:p>
      <w:r>
        <w:t>多页应用</w:t>
      </w:r>
    </w:p>
    <w:p>
      <w:r>
        <w:t>安顺市市辖区</w:t>
      </w:r>
    </w:p>
    <w:p>
      <w:r>
        <w:t>是唯一支持在可视化编辑器中使用的方法</w:t>
      </w:r>
    </w:p>
    <w:p>
      <w:r>
        <w:t>点击抽屉取消按钮时触发</w:t>
      </w:r>
    </w:p>
    <w:p>
      <w:r>
        <w:t>作用条件</w:t>
      </w:r>
    </w:p>
    <w:p>
      <w:r>
        <w:t>成武县</w:t>
      </w:r>
    </w:p>
    <w:p>
      <w:r>
        <w:t>获取成功</w:t>
      </w:r>
    </w:p>
    <w:p>
      <w:r>
        <w:t>文山壮族苗族自治州</w:t>
      </w:r>
    </w:p>
    <w:p>
      <w:r>
        <w:t>更新一个</w:t>
      </w:r>
    </w:p>
    <w:p>
      <w:r>
        <w:t>展开</w:t>
      </w:r>
    </w:p>
    <w:p>
      <w:r>
        <w:t>铁山港区</w:t>
      </w:r>
    </w:p>
    <w:p>
      <w:r>
        <w:t>分支中无关代码</w:t>
      </w:r>
    </w:p>
    <w:p>
      <w:r>
        <w:t>里的例子</w:t>
      </w:r>
    </w:p>
    <w:p>
      <w:r>
        <w:t>映射的值也可以是</w:t>
      </w:r>
    </w:p>
    <w:p>
      <w:r>
        <w:t>手机号</w:t>
      </w:r>
    </w:p>
    <w:p>
      <w:r>
        <w:t>中有意义</w:t>
      </w:r>
    </w:p>
    <w:p>
      <w:r>
        <w:t>乌什县</w:t>
      </w:r>
    </w:p>
    <w:p>
      <w:r>
        <w:t>支持两种语法</w:t>
      </w:r>
    </w:p>
    <w:p>
      <w:r>
        <w:t>阻止触发</w:t>
      </w:r>
    </w:p>
    <w:p>
      <w:r>
        <w:t>如果是校验失败</w:t>
      </w:r>
    </w:p>
    <w:p>
      <w:r>
        <w:t>都变成可选</w:t>
      </w:r>
    </w:p>
    <w:p>
      <w:r>
        <w:t>组件库</w:t>
      </w:r>
    </w:p>
    <w:p>
      <w:r>
        <w:t>的成员提取出来</w:t>
      </w:r>
    </w:p>
    <w:p>
      <w:r>
        <w:t>是否自动识别链接</w:t>
      </w:r>
    </w:p>
    <w:p>
      <w:r>
        <w:t>对于那些不支持配置初始化接口的组件来说</w:t>
      </w:r>
    </w:p>
    <w:p>
      <w:r>
        <w:t>启用异步方式后</w:t>
      </w:r>
    </w:p>
    <w:p>
      <w:r>
        <w:t>为非数字</w:t>
      </w:r>
    </w:p>
    <w:p>
      <w:r>
        <w:t>运城市市辖区</w:t>
      </w:r>
    </w:p>
    <w:p>
      <w:r>
        <w:t>工农区</w:t>
      </w:r>
    </w:p>
    <w:p>
      <w:r>
        <w:t>科尔沁右翼前旗</w:t>
      </w:r>
    </w:p>
    <w:p>
      <w:r>
        <w:t>文本替换的黑名单</w:t>
      </w:r>
    </w:p>
    <w:p>
      <w:r>
        <w:t>尚义县</w:t>
      </w:r>
    </w:p>
    <w:p>
      <w:r>
        <w:t>顶部标题</w:t>
      </w:r>
    </w:p>
    <w:p>
      <w:r>
        <w:t>直接修改</w:t>
      </w:r>
    </w:p>
    <w:p>
      <w:r>
        <w:t>待销毁</w:t>
      </w:r>
    </w:p>
    <w:p>
      <w:r>
        <w:t>大埔乡</w:t>
      </w:r>
    </w:p>
    <w:p>
      <w:r>
        <w:t>没有找到</w:t>
      </w:r>
    </w:p>
    <w:p>
      <w:r>
        <w:t>自身的</w:t>
      </w:r>
    </w:p>
    <w:p>
      <w:r>
        <w:t>隐藏选中节点的祖先节点文本信息</w:t>
      </w:r>
    </w:p>
    <w:p>
      <w:r>
        <w:t>当路径不是</w:t>
      </w:r>
    </w:p>
    <w:p>
      <w:r>
        <w:t>即墨区</w:t>
      </w:r>
    </w:p>
    <w:p>
      <w:r>
        <w:t>默认会将选中的所有选项组成的对象数组</w:t>
      </w:r>
    </w:p>
    <w:p>
      <w:r>
        <w:t>注册一个自定义运算器</w:t>
      </w:r>
    </w:p>
    <w:p>
      <w:r>
        <w:t>异步方法</w:t>
      </w:r>
    </w:p>
    <w:p>
      <w:r>
        <w:t>配置显隐交互时</w:t>
      </w:r>
    </w:p>
    <w:p>
      <w:r>
        <w:t>工作地址</w:t>
      </w:r>
    </w:p>
    <w:p>
      <w:r>
        <w:t>子菜单触发方式</w:t>
      </w:r>
    </w:p>
    <w:p>
      <w:r>
        <w:t>昌江区</w:t>
      </w:r>
    </w:p>
    <w:p>
      <w:r>
        <w:t>前端低代码框架</w:t>
      </w:r>
    </w:p>
    <w:p>
      <w:r>
        <w:t>默认在右侧</w:t>
      </w:r>
    </w:p>
    <w:p>
      <w:r>
        <w:t>套</w:t>
      </w:r>
    </w:p>
    <w:p>
      <w:r>
        <w:t>未选择行</w:t>
      </w:r>
    </w:p>
    <w:p>
      <w:r>
        <w:t>实现不同的校验规则</w:t>
      </w:r>
    </w:p>
    <w:p>
      <w:r>
        <w:t>然后右边再次点选</w:t>
      </w:r>
    </w:p>
    <w:p>
      <w:r>
        <w:t>这里先看简单的情况</w:t>
      </w:r>
    </w:p>
    <w:p>
      <w:r>
        <w:t>用以标识当前</w:t>
      </w:r>
    </w:p>
    <w:p>
      <w:r>
        <w:t>重置测试数据</w:t>
      </w:r>
    </w:p>
    <w:p>
      <w:r>
        <w:t>的数据了</w:t>
      </w:r>
    </w:p>
    <w:p>
      <w:r>
        <w:t>默认收起</w:t>
      </w:r>
    </w:p>
    <w:p>
      <w:r>
        <w:t>龟山区</w:t>
      </w:r>
    </w:p>
    <w:p>
      <w:r>
        <w:t>表示日历展开选择</w:t>
      </w:r>
    </w:p>
    <w:p>
      <w:r>
        <w:t>的时候时候通过</w:t>
      </w:r>
    </w:p>
    <w:p>
      <w:r>
        <w:t>正确返回格式说明</w:t>
      </w:r>
    </w:p>
    <w:p>
      <w:r>
        <w:t>大部分组件的实现在这里</w:t>
      </w:r>
    </w:p>
    <w:p>
      <w:r>
        <w:t>正式上线后要干掉这个属性</w:t>
      </w:r>
    </w:p>
    <w:p>
      <w:r>
        <w:t>自动应用</w:t>
      </w:r>
    </w:p>
    <w:p>
      <w:r>
        <w:t>通过数据域中变量配置</w:t>
      </w:r>
    </w:p>
    <w:p>
      <w:r>
        <w:t>济南市市辖区</w:t>
      </w:r>
    </w:p>
    <w:p>
      <w:r>
        <w:t>后面补充的</w:t>
      </w:r>
    </w:p>
    <w:p>
      <w:r>
        <w:t>不过这种写法的复杂度较高</w:t>
      </w:r>
    </w:p>
    <w:p>
      <w:r>
        <w:t>这是一段描述</w:t>
      </w:r>
    </w:p>
    <w:p>
      <w:r>
        <w:t>蔚县</w:t>
      </w:r>
    </w:p>
    <w:p>
      <w:r>
        <w:t>台安县</w:t>
      </w:r>
    </w:p>
    <w:p>
      <w:r>
        <w:t>表单成功提交</w:t>
      </w:r>
    </w:p>
    <w:p>
      <w:r>
        <w:t>对列表进行排序操作</w:t>
      </w:r>
    </w:p>
    <w:p>
      <w:r>
        <w:t>可以设置公式</w:t>
      </w:r>
    </w:p>
    <w:p>
      <w:r>
        <w:t>指定为图片上传控件</w:t>
      </w:r>
    </w:p>
    <w:p>
      <w:r>
        <w:t>单元格文字颜色</w:t>
      </w:r>
    </w:p>
    <w:p>
      <w:r>
        <w:t>秒钟</w:t>
      </w:r>
    </w:p>
    <w:p>
      <w:r>
        <w:t>中有个机制就是</w:t>
      </w:r>
    </w:p>
    <w:p>
      <w:r>
        <w:t>华亭市</w:t>
      </w:r>
    </w:p>
    <w:p>
      <w:r>
        <w:t>可用</w:t>
      </w:r>
    </w:p>
    <w:p>
      <w:r>
        <w:t>存成两个字段</w:t>
      </w:r>
    </w:p>
    <w:p>
      <w:r>
        <w:t>汕尾市市辖区</w:t>
      </w:r>
    </w:p>
    <w:p>
      <w:r>
        <w:t>配置就能生成各种后台页面</w:t>
      </w:r>
    </w:p>
    <w:p>
      <w:r>
        <w:t>竞秀区</w:t>
      </w:r>
    </w:p>
    <w:p>
      <w:r>
        <w:t>查询组件时会优先找到</w:t>
      </w:r>
    </w:p>
    <w:p>
      <w:r>
        <w:t>扎赉特旗</w:t>
      </w:r>
    </w:p>
    <w:p>
      <w:r>
        <w:t>绝大部分组件都支持各种形式的</w:t>
      </w:r>
    </w:p>
    <w:p>
      <w:r>
        <w:t>色达县</w:t>
      </w:r>
    </w:p>
    <w:p>
      <w:r>
        <w:t>就直接返回</w:t>
      </w:r>
    </w:p>
    <w:p>
      <w:r>
        <w:t>台前县</w:t>
      </w:r>
    </w:p>
    <w:p>
      <w:r>
        <w:t>复杂</w:t>
      </w:r>
    </w:p>
    <w:p>
      <w:r>
        <w:t>后占位提示</w:t>
      </w:r>
    </w:p>
    <w:p>
      <w:r>
        <w:t>脚手架框的标题</w:t>
      </w:r>
    </w:p>
    <w:p>
      <w:r>
        <w:t>是否显示查看更多的</w:t>
      </w:r>
    </w:p>
    <w:p>
      <w:r>
        <w:t>用于显示日志的组件</w:t>
      </w:r>
    </w:p>
    <w:p>
      <w:r>
        <w:t>计算相对位置</w:t>
      </w:r>
    </w:p>
    <w:p>
      <w:r>
        <w:t>阿城区</w:t>
      </w:r>
    </w:p>
    <w:p>
      <w:r>
        <w:t>这个格式可以方便文本编辑</w:t>
      </w:r>
    </w:p>
    <w:p>
      <w:r>
        <w:t>东安县</w:t>
      </w:r>
    </w:p>
    <w:p>
      <w:r>
        <w:t>替换组件</w:t>
      </w:r>
    </w:p>
    <w:p>
      <w:r>
        <w:t>存在</w:t>
      </w:r>
    </w:p>
    <w:p>
      <w:r>
        <w:t>日志数据源</w:t>
      </w:r>
    </w:p>
    <w:p>
      <w:r>
        <w:t>参数动态控制按钮的显隐或禁用状态等</w:t>
      </w:r>
    </w:p>
    <w:p>
      <w:r>
        <w:t>吸底</w:t>
      </w:r>
    </w:p>
    <w:p>
      <w:r>
        <w:t>即计算该成员记录的总和</w:t>
      </w:r>
    </w:p>
    <w:p>
      <w:r>
        <w:t>远程图表示例</w:t>
      </w:r>
    </w:p>
    <w:p>
      <w:r>
        <w:t>按钮提示文字</w:t>
      </w:r>
    </w:p>
    <w:p>
      <w:r>
        <w:t>要实现服务端校验</w:t>
      </w:r>
    </w:p>
    <w:p>
      <w:r>
        <w:t>字符</w:t>
      </w:r>
    </w:p>
    <w:p>
      <w:r>
        <w:t>是否自动滚动到最底部</w:t>
      </w:r>
    </w:p>
    <w:p>
      <w:r>
        <w:t>把孩子节点拼装成</w:t>
      </w:r>
    </w:p>
    <w:p>
      <w:r>
        <w:t>底部工具栏</w:t>
      </w:r>
    </w:p>
    <w:p>
      <w:r>
        <w:t>获取失败</w:t>
      </w:r>
    </w:p>
    <w:p>
      <w:r>
        <w:t>自定义组件更新分类和排序需要</w:t>
      </w:r>
    </w:p>
    <w:p>
      <w:r>
        <w:t>节点处理器</w:t>
      </w:r>
    </w:p>
    <w:p>
      <w:r>
        <w:t>最小字体大小</w:t>
      </w:r>
    </w:p>
    <w:p>
      <w:r>
        <w:t>应用</w:t>
      </w:r>
    </w:p>
    <w:p>
      <w:r>
        <w:t>所以需要补上</w:t>
      </w:r>
    </w:p>
    <w:p>
      <w:r>
        <w:t>亚东县</w:t>
      </w:r>
    </w:p>
    <w:p>
      <w:r>
        <w:t>此选项可以用来定制条目展示文案</w:t>
      </w:r>
    </w:p>
    <w:p>
      <w:r>
        <w:t>每一项的</w:t>
      </w:r>
    </w:p>
    <w:p>
      <w:r>
        <w:t>避免如下情况</w:t>
      </w:r>
    </w:p>
    <w:p>
      <w:r>
        <w:t>在分组中的计算方式不一样</w:t>
      </w:r>
    </w:p>
    <w:p>
      <w:r>
        <w:t>返回表格数据的同时返回列信息</w:t>
      </w:r>
    </w:p>
    <w:p>
      <w:r>
        <w:t>下城区</w:t>
      </w:r>
    </w:p>
    <w:p>
      <w:r>
        <w:t>绿春县</w:t>
      </w:r>
    </w:p>
    <w:p>
      <w:r>
        <w:t>修改即提交</w:t>
      </w:r>
    </w:p>
    <w:p>
      <w:r>
        <w:t>默认的</w:t>
      </w:r>
    </w:p>
    <w:p>
      <w:r>
        <w:t>中的说明</w:t>
      </w:r>
    </w:p>
    <w:p>
      <w:r>
        <w:t>开启后会在顶部实时显示表单项数据</w:t>
      </w:r>
    </w:p>
    <w:p>
      <w:r>
        <w:t>检查是否存在</w:t>
      </w:r>
    </w:p>
    <w:p>
      <w:r>
        <w:t>所以拿出来了</w:t>
      </w:r>
    </w:p>
    <w:p>
      <w:r>
        <w:t>用来展示用户头像</w:t>
      </w:r>
    </w:p>
    <w:p>
      <w:r>
        <w:t>姑苏区</w:t>
      </w:r>
    </w:p>
    <w:p>
      <w:r>
        <w:t>已选项</w:t>
      </w:r>
    </w:p>
    <w:p>
      <w:r>
        <w:t>可复制</w:t>
      </w:r>
    </w:p>
    <w:p>
      <w:r>
        <w:t>德清县</w:t>
      </w:r>
    </w:p>
    <w:p>
      <w:r>
        <w:t>嵌套缩进</w:t>
      </w:r>
    </w:p>
    <w:p>
      <w:r>
        <w:t>汤旺河区</w:t>
      </w:r>
    </w:p>
    <w:p>
      <w:r>
        <w:t>皮山县</w:t>
      </w:r>
    </w:p>
    <w:p>
      <w:r>
        <w:t>规范查看</w:t>
      </w:r>
    </w:p>
    <w:p>
      <w:r>
        <w:t>默认就会选中明天</w:t>
      </w:r>
    </w:p>
    <w:p>
      <w:r>
        <w:t>角标可以直接写表达式来判断是否显示</w:t>
      </w:r>
    </w:p>
    <w:p>
      <w:r>
        <w:t>选一个可以用来作为值的字段</w:t>
      </w:r>
    </w:p>
    <w:p>
      <w:r>
        <w:t>渲染器后值就是当前原始值</w:t>
      </w:r>
    </w:p>
    <w:p>
      <w:r>
        <w:t>玉井区</w:t>
      </w:r>
    </w:p>
    <w:p>
      <w:r>
        <w:t>然后在</w:t>
      </w:r>
    </w:p>
    <w:p>
      <w:r>
        <w:t>如下面的例子</w:t>
      </w:r>
    </w:p>
    <w:p>
      <w:r>
        <w:t>大于就没意义了</w:t>
      </w:r>
    </w:p>
    <w:p>
      <w:r>
        <w:t>你是如何使用</w:t>
      </w:r>
    </w:p>
    <w:p>
      <w:r>
        <w:t>表单请求</w:t>
      </w:r>
    </w:p>
    <w:p>
      <w:r>
        <w:t>例如你想将某一个时间值</w:t>
      </w:r>
    </w:p>
    <w:p>
      <w:r>
        <w:t>三江侗族自治县</w:t>
      </w:r>
    </w:p>
    <w:p>
      <w:r>
        <w:t>弹框与数据映射</w:t>
      </w:r>
    </w:p>
    <w:p>
      <w:r>
        <w:t>即中等尺寸</w:t>
      </w:r>
    </w:p>
    <w:p>
      <w:r>
        <w:t>预览图模式</w:t>
      </w:r>
    </w:p>
    <w:p>
      <w:r>
        <w:t>那么也进行封顶处理</w:t>
      </w:r>
    </w:p>
    <w:p>
      <w:r>
        <w:t>上传解析完成后触发</w:t>
      </w:r>
    </w:p>
    <w:p>
      <w:r>
        <w:t>接口可以实现从远程数据搜索目标结果</w:t>
      </w:r>
    </w:p>
    <w:p>
      <w:r>
        <w:t>高度撑满</w:t>
      </w:r>
    </w:p>
    <w:p>
      <w:r>
        <w:t>用于记录当前复制的元素</w:t>
      </w:r>
    </w:p>
    <w:p>
      <w:r>
        <w:t>云溪区</w:t>
      </w:r>
    </w:p>
    <w:p>
      <w:r>
        <w:t>相关或古老的</w:t>
      </w:r>
    </w:p>
    <w:p>
      <w:r>
        <w:t>文字本身的阴影长度</w:t>
      </w:r>
    </w:p>
    <w:p>
      <w:r>
        <w:t>即是</w:t>
      </w:r>
    </w:p>
    <w:p>
      <w:r>
        <w:t>标识符格式</w:t>
      </w:r>
    </w:p>
    <w:p>
      <w:r>
        <w:t>的标签</w:t>
      </w:r>
    </w:p>
    <w:p>
      <w:r>
        <w:t>来标记</w:t>
      </w:r>
    </w:p>
    <w:p>
      <w:r>
        <w:t>表达式定义轮询停止条件</w:t>
      </w:r>
    </w:p>
    <w:p>
      <w:r>
        <w:t>杞县</w:t>
      </w:r>
    </w:p>
    <w:p>
      <w:r>
        <w:t>属性被替换了</w:t>
      </w:r>
    </w:p>
    <w:p>
      <w:r>
        <w:t>的节点做配置修改</w:t>
      </w:r>
    </w:p>
    <w:p>
      <w:r>
        <w:t>还有一个简单的编辑器</w:t>
      </w:r>
    </w:p>
    <w:p>
      <w:r>
        <w:t>数组中成员变量</w:t>
      </w:r>
    </w:p>
    <w:p>
      <w:r>
        <w:t>下一个</w:t>
      </w:r>
    </w:p>
    <w:p>
      <w:r>
        <w:t>每页显示多少个空间成员的配置如</w:t>
      </w:r>
    </w:p>
    <w:p>
      <w:r>
        <w:t>中表格的第一项中的</w:t>
      </w:r>
    </w:p>
    <w:p>
      <w:r>
        <w:t>还是原来的位置</w:t>
      </w:r>
    </w:p>
    <w:p>
      <w:r>
        <w:t>会触发一次公式应用</w:t>
      </w:r>
    </w:p>
    <w:p>
      <w:r>
        <w:t>检索状态下全选内容为当前过滤项</w:t>
      </w:r>
    </w:p>
    <w:p>
      <w:r>
        <w:t>可设置成吸顶或者吸顶展示</w:t>
      </w:r>
    </w:p>
    <w:p>
      <w:r>
        <w:t>接口返回</w:t>
      </w:r>
    </w:p>
    <w:p>
      <w:r>
        <w:t>取前多少个</w:t>
      </w:r>
    </w:p>
    <w:p>
      <w:r>
        <w:t>配合上面的返回值</w:t>
      </w:r>
    </w:p>
    <w:p>
      <w:r>
        <w:t>对目标数组进行去重</w:t>
      </w:r>
    </w:p>
    <w:p>
      <w:r>
        <w:t>事件源头产生的数据在</w:t>
      </w:r>
    </w:p>
    <w:p>
      <w:r>
        <w:t>对现有值做映射展示</w:t>
      </w:r>
    </w:p>
    <w:p>
      <w:r>
        <w:t>内湖区</w:t>
      </w:r>
    </w:p>
    <w:p>
      <w:r>
        <w:t>需要排第二</w:t>
      </w:r>
    </w:p>
    <w:p>
      <w:r>
        <w:t>结果前端搜索</w:t>
      </w:r>
    </w:p>
    <w:p>
      <w:r>
        <w:t>开启此功能后会保留用户选择</w:t>
      </w:r>
    </w:p>
    <w:p>
      <w:r>
        <w:t>默认表单是采用数据链的形式创建个自己的数据域</w:t>
      </w:r>
    </w:p>
    <w:p>
      <w:r>
        <w:t>过滤器表单</w:t>
      </w:r>
    </w:p>
    <w:p>
      <w:r>
        <w:t>没有结果</w:t>
      </w:r>
    </w:p>
    <w:p>
      <w:r>
        <w:t>尼玛县</w:t>
      </w:r>
    </w:p>
    <w:p>
      <w:r>
        <w:t>设置单元格样式</w:t>
      </w:r>
    </w:p>
    <w:p>
      <w:r>
        <w:t>是解析成二维数组</w:t>
      </w:r>
    </w:p>
    <w:p>
      <w:r>
        <w:t>避免点击查看浮窗时呼出下拉菜单</w:t>
      </w:r>
    </w:p>
    <w:p>
      <w:r>
        <w:t>否则会报没有被</w:t>
      </w:r>
    </w:p>
    <w:p>
      <w:r>
        <w:t>验证过</w:t>
      </w:r>
    </w:p>
    <w:p>
      <w:r>
        <w:t>复制文本</w:t>
      </w:r>
    </w:p>
    <w:p>
      <w:r>
        <w:t>函数集</w:t>
      </w:r>
    </w:p>
    <w:p>
      <w:r>
        <w:t>单位数值运算</w:t>
      </w:r>
    </w:p>
    <w:p>
      <w:r>
        <w:t>面板里面编辑修改前的事件</w:t>
      </w:r>
    </w:p>
    <w:p>
      <w:r>
        <w:t>内请求将直接走缓存</w:t>
      </w:r>
    </w:p>
    <w:p>
      <w:r>
        <w:t>根据关键字过滤组件</w:t>
      </w:r>
    </w:p>
    <w:p>
      <w:r>
        <w:t>即对该成员记录进行去重</w:t>
      </w:r>
    </w:p>
    <w:p>
      <w:r>
        <w:t>威海市</w:t>
      </w:r>
    </w:p>
    <w:p>
      <w:r>
        <w:t>自定义状态图标</w:t>
      </w:r>
    </w:p>
    <w:p>
      <w:r>
        <w:t>使用接口进行删除</w:t>
      </w:r>
    </w:p>
    <w:p>
      <w:r>
        <w:t>集成到</w:t>
      </w:r>
    </w:p>
    <w:p>
      <w:r>
        <w:t>用来配置已勾选项的文案</w:t>
      </w:r>
    </w:p>
    <w:p>
      <w:r>
        <w:t>列宽</w:t>
      </w:r>
    </w:p>
    <w:p>
      <w:r>
        <w:t>防止由于防抖导致空值问题</w:t>
      </w:r>
    </w:p>
    <w:p>
      <w:r>
        <w:t>设置一页显示多少条数据</w:t>
      </w:r>
    </w:p>
    <w:p>
      <w:r>
        <w:t>默认值表达式支持</w:t>
      </w:r>
    </w:p>
    <w:p>
      <w:r>
        <w:t>等规则处理输出规定格式的值</w:t>
      </w:r>
    </w:p>
    <w:p>
      <w:r>
        <w:t>比如用</w:t>
      </w:r>
    </w:p>
    <w:p>
      <w:r>
        <w:t>就是完全替换</w:t>
      </w:r>
    </w:p>
    <w:p>
      <w:r>
        <w:t>布局</w:t>
      </w:r>
    </w:p>
    <w:p>
      <w:r>
        <w:t>可以在表单项上</w:t>
      </w:r>
    </w:p>
    <w:p>
      <w:r>
        <w:t>高亮行</w:t>
      </w:r>
    </w:p>
    <w:p>
      <w:r>
        <w:t>是不是独立表单</w:t>
      </w:r>
    </w:p>
    <w:p>
      <w:r>
        <w:t>两种</w:t>
      </w:r>
    </w:p>
    <w:p>
      <w:r>
        <w:t>默认是展开第一个</w:t>
      </w:r>
    </w:p>
    <w:p>
      <w:r>
        <w:t>选项卡内容</w:t>
      </w:r>
    </w:p>
    <w:p>
      <w:r>
        <w:t>会导致布局错乱</w:t>
      </w:r>
    </w:p>
    <w:p>
      <w:r>
        <w:t>数字更大的优先级更高</w:t>
      </w:r>
    </w:p>
    <w:p>
      <w:r>
        <w:t>是否在清空内容时从数据域中删除该表单项对应的值</w:t>
      </w:r>
    </w:p>
    <w:p>
      <w:r>
        <w:t>阿坝县</w:t>
      </w:r>
    </w:p>
    <w:p>
      <w:r>
        <w:t>简单配置</w:t>
      </w:r>
    </w:p>
    <w:p>
      <w:r>
        <w:t>你的动作逻辑</w:t>
      </w:r>
    </w:p>
    <w:p>
      <w:r>
        <w:t>阻止原有动作执行</w:t>
      </w:r>
    </w:p>
    <w:p>
      <w:r>
        <w:t>需要知道怎么动态加载</w:t>
      </w:r>
    </w:p>
    <w:p>
      <w:r>
        <w:t>勾选表单</w:t>
      </w:r>
    </w:p>
    <w:p>
      <w:r>
        <w:t>最小的字体大小</w:t>
      </w:r>
    </w:p>
    <w:p>
      <w:r>
        <w:t>配置了该配置项后</w:t>
      </w:r>
    </w:p>
    <w:p>
      <w:r>
        <w:t>配置输出格式</w:t>
      </w:r>
    </w:p>
    <w:p>
      <w:r>
        <w:t>按钮模式</w:t>
      </w:r>
    </w:p>
    <w:p>
      <w:r>
        <w:t>表单标题</w:t>
      </w:r>
    </w:p>
    <w:p>
      <w:r>
        <w:t>后面可以优化一下</w:t>
      </w:r>
    </w:p>
    <w:p>
      <w:r>
        <w:t>编写文档</w:t>
      </w:r>
    </w:p>
    <w:p>
      <w:r>
        <w:t>默认走的</w:t>
      </w:r>
    </w:p>
    <w:p>
      <w:r>
        <w:t>菜单折叠时触发</w:t>
      </w:r>
    </w:p>
    <w:p>
      <w:r>
        <w:t>就可以根据</w:t>
      </w:r>
    </w:p>
    <w:p>
      <w:r>
        <w:t>每一列的都可以通过</w:t>
      </w:r>
    </w:p>
    <w:p>
      <w:r>
        <w:t>实现浏览器刷新</w:t>
      </w:r>
    </w:p>
    <w:p>
      <w:r>
        <w:t>注意上面的例子中两个组件的</w:t>
      </w:r>
    </w:p>
    <w:p>
      <w:r>
        <w:t>桑植县</w:t>
      </w:r>
    </w:p>
    <w:p>
      <w:r>
        <w:t>高度</w:t>
      </w:r>
    </w:p>
    <w:p>
      <w:r>
        <w:t>如果为隔离动作</w:t>
      </w:r>
    </w:p>
    <w:p>
      <w:r>
        <w:t>组件标识</w:t>
      </w:r>
    </w:p>
    <w:p>
      <w:r>
        <w:t>鼠标悬浮在选项上</w:t>
      </w:r>
    </w:p>
    <w:p>
      <w:r>
        <w:t>设置表格的选中项</w:t>
      </w:r>
    </w:p>
    <w:p>
      <w:r>
        <w:t>锦江区</w:t>
      </w:r>
    </w:p>
    <w:p>
      <w:r>
        <w:t>将复制的元素插入到当前选中节点</w:t>
      </w:r>
    </w:p>
    <w:p>
      <w:r>
        <w:t>都会依赖这个</w:t>
      </w:r>
    </w:p>
    <w:p>
      <w:r>
        <w:t>一下</w:t>
      </w:r>
    </w:p>
    <w:p>
      <w:r>
        <w:t>可选</w:t>
      </w:r>
    </w:p>
    <w:p>
      <w:r>
        <w:t>多语言相关</w:t>
      </w:r>
    </w:p>
    <w:p>
      <w:r>
        <w:t>的取值方法</w:t>
      </w:r>
    </w:p>
    <w:p>
      <w:r>
        <w:t>当雄县</w:t>
      </w:r>
    </w:p>
    <w:p>
      <w:r>
        <w:t>则使用默认配置</w:t>
      </w:r>
    </w:p>
    <w:p>
      <w:r>
        <w:t>浏览器地址</w:t>
      </w:r>
    </w:p>
    <w:p>
      <w:r>
        <w:t>位随机数字</w:t>
      </w:r>
    </w:p>
    <w:p>
      <w:r>
        <w:t>一般根据</w:t>
      </w:r>
    </w:p>
    <w:p>
      <w:r>
        <w:t>支持各种颜色形式</w:t>
      </w:r>
    </w:p>
    <w:p>
      <w:r>
        <w:t>模态子弹窗</w:t>
      </w:r>
    </w:p>
    <w:p>
      <w:r>
        <w:t>剔除掉一些用不上的属性</w:t>
      </w:r>
    </w:p>
    <w:p>
      <w:r>
        <w:t>郴州市</w:t>
      </w:r>
    </w:p>
    <w:p>
      <w:r>
        <w:t>当在当前数据域中没有找到变量时</w:t>
      </w:r>
    </w:p>
    <w:p>
      <w:r>
        <w:t>可选返回</w:t>
      </w:r>
    </w:p>
    <w:p>
      <w:r>
        <w:t>鸡泽县</w:t>
      </w:r>
    </w:p>
    <w:p>
      <w:r>
        <w:t>由卡片</w:t>
      </w:r>
    </w:p>
    <w:p>
      <w:r>
        <w:t>关闭抽屉</w:t>
      </w:r>
    </w:p>
    <w:p>
      <w:r>
        <w:t>才能打开</w:t>
      </w:r>
    </w:p>
    <w:p>
      <w:r>
        <w:t>变量面板</w:t>
      </w:r>
    </w:p>
    <w:p>
      <w:r>
        <w:t>汕头市市辖区</w:t>
      </w:r>
    </w:p>
    <w:p>
      <w:r>
        <w:t>较多数据时才启用</w:t>
      </w:r>
    </w:p>
    <w:p>
      <w:r>
        <w:t>打算干掉这个</w:t>
      </w:r>
    </w:p>
    <w:p>
      <w:r>
        <w:t>最大选择数量</w:t>
      </w:r>
    </w:p>
    <w:p>
      <w:r>
        <w:t>是否固定当前列</w:t>
      </w:r>
    </w:p>
    <w:p>
      <w:r>
        <w:t>插入到对应节点的</w:t>
      </w:r>
    </w:p>
    <w:p>
      <w:r>
        <w:t>当没有自定义按钮时有效</w:t>
      </w:r>
    </w:p>
    <w:p>
      <w:r>
        <w:t>支持到县级别</w:t>
      </w:r>
    </w:p>
    <w:p>
      <w:r>
        <w:t>菜菜单项模式</w:t>
      </w:r>
    </w:p>
    <w:p>
      <w:r>
        <w:t>节点都自动加个</w:t>
      </w:r>
    </w:p>
    <w:p>
      <w:r>
        <w:t>都会自动启动这个功能</w:t>
      </w:r>
    </w:p>
    <w:p>
      <w:r>
        <w:t>主要是用于关闭</w:t>
      </w:r>
    </w:p>
    <w:p>
      <w:r>
        <w:t>布局容器新增</w:t>
      </w:r>
    </w:p>
    <w:p>
      <w:r>
        <w:t>子表单多条</w:t>
      </w:r>
    </w:p>
    <w:p>
      <w:r>
        <w:t>中务必需要有</w:t>
      </w:r>
    </w:p>
    <w:p>
      <w:r>
        <w:t>把一些通用的方法放在这</w:t>
      </w:r>
    </w:p>
    <w:p>
      <w:r>
        <w:t>导致遮挡问题</w:t>
      </w:r>
    </w:p>
    <w:p>
      <w:r>
        <w:t>卧龙区</w:t>
      </w:r>
    </w:p>
    <w:p>
      <w:r>
        <w:t>黑河市市辖区</w:t>
      </w:r>
    </w:p>
    <w:p>
      <w:r>
        <w:t>或者配置成</w:t>
      </w:r>
    </w:p>
    <w:p>
      <w:r>
        <w:t>如果是容器组件</w:t>
      </w:r>
    </w:p>
    <w:p>
      <w:r>
        <w:t>注册一个新的渲染器</w:t>
      </w:r>
    </w:p>
    <w:p>
      <w:r>
        <w:t>市南区</w:t>
      </w:r>
    </w:p>
    <w:p>
      <w:r>
        <w:t>当前选中</w:t>
      </w:r>
    </w:p>
    <w:p>
      <w:r>
        <w:t>选中按钮样式</w:t>
      </w:r>
    </w:p>
    <w:p>
      <w:r>
        <w:t>空状态展示</w:t>
      </w:r>
    </w:p>
    <w:p>
      <w:r>
        <w:t>这个接口的返回结果期望是一段</w:t>
      </w:r>
    </w:p>
    <w:p>
      <w:r>
        <w:t>才会判定为错误</w:t>
      </w:r>
    </w:p>
    <w:p>
      <w:r>
        <w:t>更多相关见</w:t>
      </w:r>
    </w:p>
    <w:p>
      <w:r>
        <w:t>茫崖市</w:t>
      </w:r>
    </w:p>
    <w:p>
      <w:r>
        <w:t>限制最小个数</w:t>
      </w:r>
    </w:p>
    <w:p>
      <w:r>
        <w:t>这里的功能指需要加子组件来支持的功能</w:t>
      </w:r>
    </w:p>
    <w:p>
      <w:r>
        <w:t>所以先这样</w:t>
      </w:r>
    </w:p>
    <w:p>
      <w:r>
        <w:t>莒光乡</w:t>
      </w:r>
    </w:p>
    <w:p>
      <w:r>
        <w:t>所以这里先根据</w:t>
      </w:r>
    </w:p>
    <w:p>
      <w:r>
        <w:t>因为要算渲染后的宽度</w:t>
      </w:r>
    </w:p>
    <w:p>
      <w:r>
        <w:t>是否显示菜单栏</w:t>
      </w:r>
    </w:p>
    <w:p>
      <w:r>
        <w:t>拆分成数组</w:t>
      </w:r>
    </w:p>
    <w:p>
      <w:r>
        <w:t>属性支持快捷选择日期</w:t>
      </w:r>
    </w:p>
    <w:p>
      <w:r>
        <w:t>键和点击外部关闭弹框</w:t>
      </w:r>
    </w:p>
    <w:p>
      <w:r>
        <w:t>楚雄彝族自治州</w:t>
      </w:r>
    </w:p>
    <w:p>
      <w:r>
        <w:t>插件初始化生命周期回调</w:t>
      </w:r>
    </w:p>
    <w:p>
      <w:r>
        <w:t>温宿县</w:t>
      </w:r>
    </w:p>
    <w:p>
      <w:r>
        <w:t>的时候加入自己的处理逻辑</w:t>
      </w:r>
    </w:p>
    <w:p>
      <w:r>
        <w:t>设置页面间距</w:t>
      </w:r>
    </w:p>
    <w:p>
      <w:r>
        <w:t>路径</w:t>
      </w:r>
    </w:p>
    <w:p>
      <w:r>
        <w:t>查看新版</w:t>
      </w:r>
    </w:p>
    <w:p>
      <w:r>
        <w:t>鹤山区</w:t>
      </w:r>
    </w:p>
    <w:p>
      <w:r>
        <w:t>配置搜索按钮</w:t>
      </w:r>
    </w:p>
    <w:p>
      <w:r>
        <w:t>丹凤县</w:t>
      </w:r>
    </w:p>
    <w:p>
      <w:r>
        <w:t>可以看到默认显示月份的格式是像</w:t>
      </w:r>
    </w:p>
    <w:p>
      <w:r>
        <w:t>重试</w:t>
      </w:r>
    </w:p>
    <w:p>
      <w:r>
        <w:t>自动销毁所有子节点</w:t>
      </w:r>
    </w:p>
    <w:p>
      <w:r>
        <w:t>需要作用于非第一列的单元格</w:t>
      </w:r>
    </w:p>
    <w:p>
      <w:r>
        <w:t>是否在弹框左下角显示</w:t>
      </w:r>
    </w:p>
    <w:p>
      <w:r>
        <w:t>可以展开查看更多</w:t>
      </w:r>
    </w:p>
    <w:p>
      <w:r>
        <w:t>则会拦截请求发送</w:t>
      </w:r>
    </w:p>
    <w:p>
      <w:r>
        <w:t>多个目标请用英文逗号隔开</w:t>
      </w:r>
    </w:p>
    <w:p>
      <w:r>
        <w:t>周小度</w:t>
      </w:r>
    </w:p>
    <w:p>
      <w:r>
        <w:t>请注意点击</w:t>
      </w:r>
    </w:p>
    <w:p>
      <w:r>
        <w:t>字节</w:t>
      </w:r>
    </w:p>
    <w:p>
      <w:r>
        <w:t>显式的配置需要跟踪的变量如</w:t>
      </w:r>
    </w:p>
    <w:p>
      <w:r>
        <w:t>数据在传入的</w:t>
      </w:r>
    </w:p>
    <w:p>
      <w:r>
        <w:t>菜单后面区域</w:t>
      </w:r>
    </w:p>
    <w:p>
      <w:r>
        <w:t>实现关闭当前弹窗</w:t>
      </w:r>
    </w:p>
    <w:p>
      <w:r>
        <w:t>路径分隔符</w:t>
      </w:r>
    </w:p>
    <w:p>
      <w:r>
        <w:t>表单项配置为</w:t>
      </w:r>
    </w:p>
    <w:p>
      <w:r>
        <w:t>单元格自定义样式</w:t>
      </w:r>
    </w:p>
    <w:p>
      <w:r>
        <w:t>响应式收纳展开浮层样式</w:t>
      </w:r>
    </w:p>
    <w:p>
      <w:r>
        <w:t>复制按钮图标</w:t>
      </w:r>
    </w:p>
    <w:p>
      <w:r>
        <w:t>进行布局</w:t>
      </w:r>
    </w:p>
    <w:p>
      <w:r>
        <w:t>单独的</w:t>
      </w:r>
    </w:p>
    <w:p>
      <w:r>
        <w:t>禁用类型</w:t>
      </w:r>
    </w:p>
    <w:p>
      <w:r>
        <w:t>用于循环里的变量</w:t>
      </w:r>
    </w:p>
    <w:p>
      <w:r>
        <w:t>控制新增弹框设置项</w:t>
      </w:r>
    </w:p>
    <w:p>
      <w:r>
        <w:t>或者关闭指定弹窗</w:t>
      </w:r>
    </w:p>
    <w:p>
      <w:r>
        <w:t>泊头市</w:t>
      </w:r>
    </w:p>
    <w:p>
      <w:r>
        <w:t>五股区</w:t>
      </w:r>
    </w:p>
    <w:p>
      <w:r>
        <w:t>用于生成分页</w:t>
      </w:r>
    </w:p>
    <w:p>
      <w:r>
        <w:t>最大长度为指定值</w:t>
      </w:r>
    </w:p>
    <w:p>
      <w:r>
        <w:t>镇江市</w:t>
      </w:r>
    </w:p>
    <w:p>
      <w:r>
        <w:t>惠州市市辖区</w:t>
      </w:r>
    </w:p>
    <w:p>
      <w:r>
        <w:t>当目标对象不是数组或者</w:t>
      </w:r>
    </w:p>
    <w:p>
      <w:r>
        <w:t>非公式字符串</w:t>
      </w:r>
    </w:p>
    <w:p>
      <w:r>
        <w:t>编辑的选项</w:t>
      </w:r>
    </w:p>
    <w:p>
      <w:r>
        <w:t>字段配置的高度</w:t>
      </w:r>
    </w:p>
    <w:p>
      <w:r>
        <w:t>沂南县</w:t>
      </w:r>
    </w:p>
    <w:p>
      <w:r>
        <w:t>无按钮</w:t>
      </w:r>
    </w:p>
    <w:p>
      <w:r>
        <w:t>接口的数据域中</w:t>
      </w:r>
    </w:p>
    <w:p>
      <w:r>
        <w:t>七美乡</w:t>
      </w:r>
    </w:p>
    <w:p>
      <w:r>
        <w:t>则从父级同步</w:t>
      </w:r>
    </w:p>
    <w:p>
      <w:r>
        <w:t>蓝色</w:t>
      </w:r>
    </w:p>
    <w:p>
      <w:r>
        <w:t>表单项通配</w:t>
      </w:r>
    </w:p>
    <w:p>
      <w:r>
        <w:t>的做法就是直接忽略</w:t>
      </w:r>
    </w:p>
    <w:p>
      <w:r>
        <w:t>新版本直接用</w:t>
      </w:r>
    </w:p>
    <w:p>
      <w:r>
        <w:t>用来控制搜索框是否展开了</w:t>
      </w:r>
    </w:p>
    <w:p>
      <w:r>
        <w:t>点击后先询问用户</w:t>
      </w:r>
    </w:p>
    <w:p>
      <w:r>
        <w:t>岳普湖县</w:t>
      </w:r>
    </w:p>
    <w:p>
      <w:r>
        <w:t>视频比率</w:t>
      </w:r>
    </w:p>
    <w:p>
      <w:r>
        <w:t>组件初始化时</w:t>
      </w:r>
    </w:p>
    <w:p>
      <w:r>
        <w:t>的原因是</w:t>
      </w:r>
    </w:p>
    <w:p>
      <w:r>
        <w:t>来跳出循环</w:t>
      </w:r>
    </w:p>
    <w:p>
      <w:r>
        <w:t>配置为简易模式</w:t>
      </w:r>
    </w:p>
    <w:p>
      <w:r>
        <w:t>内表单项设置</w:t>
      </w:r>
    </w:p>
    <w:p>
      <w:r>
        <w:t>可以改成如下写法</w:t>
      </w:r>
    </w:p>
    <w:p>
      <w:r>
        <w:t>周一</w:t>
      </w:r>
    </w:p>
    <w:p>
      <w:r>
        <w:t>石嘴山市市辖区</w:t>
      </w:r>
    </w:p>
    <w:p>
      <w:r>
        <w:t>选择季度</w:t>
      </w:r>
    </w:p>
    <w:p>
      <w:r>
        <w:t>修正动作</w:t>
      </w:r>
    </w:p>
    <w:p>
      <w:r>
        <w:t>开封市市辖区</w:t>
      </w:r>
    </w:p>
    <w:p>
      <w:r>
        <w:t>可以配置每一页的内容</w:t>
      </w:r>
    </w:p>
    <w:p>
      <w:r>
        <w:t>注意同名的未隐藏的表单项值也会删掉</w:t>
      </w:r>
    </w:p>
    <w:p>
      <w:r>
        <w:t>从功能来看这个更新代价其实是很大的</w:t>
      </w:r>
    </w:p>
    <w:p>
      <w:r>
        <w:t>因为设置了最大值</w:t>
      </w:r>
    </w:p>
    <w:p>
      <w:r>
        <w:t>点击后的禁止倒计时</w:t>
      </w:r>
    </w:p>
    <w:p>
      <w:r>
        <w:t>红河县</w:t>
      </w:r>
    </w:p>
    <w:p>
      <w:r>
        <w:t>平罗县</w:t>
      </w:r>
    </w:p>
    <w:p>
      <w:r>
        <w:t>初始数据</w:t>
      </w:r>
    </w:p>
    <w:p>
      <w:r>
        <w:t>所以这里加个判断默认初始加载一次</w:t>
      </w:r>
    </w:p>
    <w:p>
      <w:r>
        <w:t>地址信息</w:t>
      </w:r>
    </w:p>
    <w:p>
      <w:r>
        <w:t>通过上下文对象</w:t>
      </w:r>
    </w:p>
    <w:p>
      <w:r>
        <w:t>多选时不显示</w:t>
      </w:r>
    </w:p>
    <w:p>
      <w:r>
        <w:t>无法提供提示信息</w:t>
      </w:r>
    </w:p>
    <w:p>
      <w:r>
        <w:t>可以对数据做筛选</w:t>
      </w:r>
    </w:p>
    <w:p>
      <w:r>
        <w:t>公式编辑器</w:t>
      </w:r>
    </w:p>
    <w:p>
      <w:r>
        <w:t>即页面配置</w:t>
      </w:r>
    </w:p>
    <w:p>
      <w:r>
        <w:t>列筛选事件</w:t>
      </w:r>
    </w:p>
    <w:p>
      <w:r>
        <w:t>用来做文字特殊提示</w:t>
      </w:r>
    </w:p>
    <w:p>
      <w:r>
        <w:t>否则某些情况下多余字段会有影响</w:t>
      </w:r>
    </w:p>
    <w:p>
      <w:r>
        <w:t>初始化筛选条件</w:t>
      </w:r>
    </w:p>
    <w:p>
      <w:r>
        <w:t>位置进行水平</w:t>
      </w:r>
    </w:p>
    <w:p>
      <w:r>
        <w:t>的便捷方法</w:t>
      </w:r>
    </w:p>
    <w:p>
      <w:r>
        <w:t>处理一下</w:t>
      </w:r>
    </w:p>
    <w:p>
      <w:r>
        <w:t>加个标识</w:t>
      </w:r>
    </w:p>
    <w:p>
      <w:r>
        <w:t>变量值发生变化就会重新拉取</w:t>
      </w:r>
    </w:p>
    <w:p>
      <w:r>
        <w:t>显示标题</w:t>
      </w:r>
    </w:p>
    <w:p>
      <w:r>
        <w:t>这里可以设置左侧宽度占比</w:t>
      </w:r>
    </w:p>
    <w:p>
      <w:r>
        <w:t>则让当前选中的渲染器呼出右键菜单</w:t>
      </w:r>
    </w:p>
    <w:p>
      <w:r>
        <w:t>列表中的编辑框内的</w:t>
      </w:r>
    </w:p>
    <w:p>
      <w:r>
        <w:t>的是外层</w:t>
      </w:r>
    </w:p>
    <w:p>
      <w:r>
        <w:t>用来初始化向导数据</w:t>
      </w:r>
    </w:p>
    <w:p>
      <w:r>
        <w:t>的来源有两方面</w:t>
      </w:r>
    </w:p>
    <w:p>
      <w:r>
        <w:t>配置抽出式弹框内容</w:t>
      </w:r>
    </w:p>
    <w:p>
      <w:r>
        <w:t>果洛藏族自治州</w:t>
      </w:r>
    </w:p>
    <w:p>
      <w:r>
        <w:t>更新目标组件的数据域或目标表单项的数据值</w:t>
      </w:r>
    </w:p>
    <w:p>
      <w:r>
        <w:t>卡片一行最多能放按钮个数</w:t>
      </w:r>
    </w:p>
    <w:p>
      <w:r>
        <w:t>蚌埠市</w:t>
      </w:r>
    </w:p>
    <w:p>
      <w:r>
        <w:t>数据源配置结果</w:t>
      </w:r>
    </w:p>
    <w:p>
      <w:r>
        <w:t>解析全局主题配置</w:t>
      </w:r>
    </w:p>
    <w:p>
      <w:r>
        <w:t>初始化时处理默认全选逻辑</w:t>
      </w:r>
    </w:p>
    <w:p>
      <w:r>
        <w:t>是否显示下拉按钮</w:t>
      </w:r>
    </w:p>
    <w:p>
      <w:r>
        <w:t>将传入文本转成大写</w:t>
      </w:r>
    </w:p>
    <w:p>
      <w:r>
        <w:t>的值从</w:t>
      </w:r>
    </w:p>
    <w:p>
      <w:r>
        <w:t>主要区别在于设置宽高的时候</w:t>
      </w:r>
    </w:p>
    <w:p>
      <w:r>
        <w:t>没测过</w:t>
      </w:r>
    </w:p>
    <w:p>
      <w:r>
        <w:t>可使用折叠面板进行分类收纳</w:t>
      </w:r>
    </w:p>
    <w:p>
      <w:r>
        <w:t>数值是否只包含子节点</w:t>
      </w:r>
    </w:p>
    <w:p>
      <w:r>
        <w:t>所以要减一</w:t>
      </w:r>
    </w:p>
    <w:p>
      <w:r>
        <w:t>昭通市市辖区</w:t>
      </w:r>
    </w:p>
    <w:p>
      <w:r>
        <w:t>输入最小长度</w:t>
      </w:r>
    </w:p>
    <w:p>
      <w:r>
        <w:t>库使用时也可以是自定义组件</w:t>
      </w:r>
    </w:p>
    <w:p>
      <w:r>
        <w:t>未设置</w:t>
      </w:r>
    </w:p>
    <w:p>
      <w:r>
        <w:t>是否静默拉取</w:t>
      </w:r>
    </w:p>
    <w:p>
      <w:r>
        <w:t>当分块</w:t>
      </w:r>
    </w:p>
    <w:p>
      <w:r>
        <w:t>则不继承上层的路径</w:t>
      </w:r>
    </w:p>
    <w:p>
      <w:r>
        <w:t>比如下面的例子会对</w:t>
      </w:r>
    </w:p>
    <w:p>
      <w:r>
        <w:t>来展示数据</w:t>
      </w:r>
    </w:p>
    <w:p>
      <w:r>
        <w:t>指定目标组件刷新</w:t>
      </w:r>
    </w:p>
    <w:p>
      <w:r>
        <w:t>胶州市</w:t>
      </w:r>
    </w:p>
    <w:p>
      <w:r>
        <w:t>抚州市</w:t>
      </w:r>
    </w:p>
    <w:p>
      <w:r>
        <w:t>要求返回的数据中必须包含</w:t>
      </w:r>
    </w:p>
    <w:p>
      <w:r>
        <w:t>获取渐变颜色</w:t>
      </w:r>
    </w:p>
    <w:p>
      <w:r>
        <w:t>根结点必须为</w:t>
      </w:r>
    </w:p>
    <w:p>
      <w:r>
        <w:t>拖拽相关</w:t>
      </w:r>
    </w:p>
    <w:p>
      <w:r>
        <w:t>扎赉诺尔区</w:t>
      </w:r>
    </w:p>
    <w:p>
      <w:r>
        <w:t>表示当前组件绑定的名称</w:t>
      </w:r>
    </w:p>
    <w:p>
      <w:r>
        <w:t>除了以上内置动作</w:t>
      </w:r>
    </w:p>
    <w:p>
      <w:r>
        <w:t>拉取的</w:t>
      </w:r>
    </w:p>
    <w:p>
      <w:r>
        <w:t>轮询调用自动停止</w:t>
      </w:r>
    </w:p>
    <w:p>
      <w:r>
        <w:t>配置一段普通文本并输出</w:t>
      </w:r>
    </w:p>
    <w:p>
      <w:r>
        <w:t>不浮动</w:t>
      </w:r>
    </w:p>
    <w:p>
      <w:r>
        <w:t>数据源选择</w:t>
      </w:r>
    </w:p>
    <w:p>
      <w:r>
        <w:t>避免图片和空格被合并了</w:t>
      </w:r>
    </w:p>
    <w:p>
      <w:r>
        <w:t>内边距</w:t>
      </w:r>
    </w:p>
    <w:p>
      <w:r>
        <w:t>打开另一个页面后粘贴</w:t>
      </w:r>
    </w:p>
    <w:p>
      <w:r>
        <w:t>里的配置</w:t>
      </w:r>
    </w:p>
    <w:p>
      <w:r>
        <w:t>设置时间轴方向</w:t>
      </w:r>
    </w:p>
    <w:p>
      <w:r>
        <w:t>是否是数字</w:t>
      </w:r>
    </w:p>
    <w:p>
      <w:r>
        <w:t>设置右侧图标</w:t>
      </w:r>
    </w:p>
    <w:p>
      <w:r>
        <w:t>陆丰市</w:t>
      </w:r>
    </w:p>
    <w:p>
      <w:r>
        <w:t>你可以配置</w:t>
      </w:r>
    </w:p>
    <w:p>
      <w:r>
        <w:t>连云区</w:t>
      </w:r>
    </w:p>
    <w:p>
      <w:r>
        <w:t>还会携带这个数据可以判断用来当前页中是否有上一条数据</w:t>
      </w:r>
    </w:p>
    <w:p>
      <w:r>
        <w:t>的图标</w:t>
      </w:r>
    </w:p>
    <w:p>
      <w:r>
        <w:t>求和</w:t>
      </w:r>
    </w:p>
    <w:p>
      <w:r>
        <w:t>下面直接用</w:t>
      </w:r>
    </w:p>
    <w:p>
      <w:r>
        <w:t>方法即可</w:t>
      </w:r>
    </w:p>
    <w:p>
      <w:r>
        <w:t>只需要配置</w:t>
      </w:r>
    </w:p>
    <w:p>
      <w:r>
        <w:t>它将</w:t>
      </w:r>
    </w:p>
    <w:p>
      <w:r>
        <w:t>以网格模式拖拽的步长</w:t>
      </w:r>
    </w:p>
    <w:p>
      <w:r>
        <w:t>底部弹出</w:t>
      </w:r>
    </w:p>
    <w:p>
      <w:r>
        <w:t>施秉县</w:t>
      </w:r>
    </w:p>
    <w:p>
      <w:r>
        <w:t>长葛市</w:t>
      </w:r>
    </w:p>
    <w:p>
      <w:r>
        <w:t>将关闭放大模式下图片集列表的展示</w:t>
      </w:r>
    </w:p>
    <w:p>
      <w:r>
        <w:t>上传中</w:t>
      </w:r>
    </w:p>
    <w:p>
      <w:r>
        <w:t>版本的时候替换</w:t>
      </w:r>
    </w:p>
    <w:p>
      <w:r>
        <w:t>自动填充接口返回格式如下</w:t>
      </w:r>
    </w:p>
    <w:p>
      <w:r>
        <w:t>来为行添加</w:t>
      </w:r>
    </w:p>
    <w:p>
      <w:r>
        <w:t>在开启拖拽排序行记录后才会用到</w:t>
      </w:r>
    </w:p>
    <w:p>
      <w:r>
        <w:t>点击选择日期</w:t>
      </w:r>
    </w:p>
    <w:p>
      <w:r>
        <w:t>切换到第</w:t>
      </w:r>
    </w:p>
    <w:p>
      <w:r>
        <w:t>可按</w:t>
      </w:r>
    </w:p>
    <w:p>
      <w:r>
        <w:t>深水埗</w:t>
      </w:r>
    </w:p>
    <w:p>
      <w:r>
        <w:t>非在职</w:t>
      </w:r>
    </w:p>
    <w:p>
      <w:r>
        <w:t>懒加载选项相关</w:t>
      </w:r>
    </w:p>
    <w:p>
      <w:r>
        <w:t>信息的颜色</w:t>
      </w:r>
    </w:p>
    <w:p>
      <w:r>
        <w:t>显示文字提示浮层</w:t>
      </w:r>
    </w:p>
    <w:p>
      <w:r>
        <w:t>这样返回的选项会选中第二个选项</w:t>
      </w:r>
    </w:p>
    <w:p>
      <w:r>
        <w:t>单位行高度</w:t>
      </w:r>
    </w:p>
    <w:p>
      <w:r>
        <w:t>东风区</w:t>
      </w:r>
    </w:p>
    <w:p>
      <w:r>
        <w:t>依次更新同一子路径的多个</w:t>
      </w:r>
    </w:p>
    <w:p>
      <w:r>
        <w:t>只展示增删改查信息</w:t>
      </w:r>
    </w:p>
    <w:p>
      <w:r>
        <w:t>二维码展示控件</w:t>
      </w:r>
    </w:p>
    <w:p>
      <w:r>
        <w:t>东营市</w:t>
      </w:r>
    </w:p>
    <w:p>
      <w:r>
        <w:t>然后后端根据数据生成</w:t>
      </w:r>
    </w:p>
    <w:p>
      <w:r>
        <w:t>或者强制验证</w:t>
      </w:r>
    </w:p>
    <w:p>
      <w:r>
        <w:t>来显示提示文字</w:t>
      </w:r>
    </w:p>
    <w:p>
      <w:r>
        <w:t>生成不同的初始数据</w:t>
      </w:r>
    </w:p>
    <w:p>
      <w:r>
        <w:t>列合并</w:t>
      </w:r>
    </w:p>
    <w:p>
      <w:r>
        <w:t>属性配置新增成员的默认值</w:t>
      </w:r>
    </w:p>
    <w:p>
      <w:r>
        <w:t>没啥用的</w:t>
      </w:r>
    </w:p>
    <w:p>
      <w:r>
        <w:t>显示面包屑路径</w:t>
      </w:r>
    </w:p>
    <w:p>
      <w:r>
        <w:t>阆中市</w:t>
      </w:r>
    </w:p>
    <w:p>
      <w:r>
        <w:t>城关区</w:t>
      </w:r>
    </w:p>
    <w:p>
      <w:r>
        <w:t>通过给父元素</w:t>
      </w:r>
    </w:p>
    <w:p>
      <w:r>
        <w:t>对外还提供了一些方法</w:t>
      </w:r>
    </w:p>
    <w:p>
      <w:r>
        <w:t>项的年龄</w:t>
      </w:r>
    </w:p>
    <w:p>
      <w:r>
        <w:t>的接口标准来说</w:t>
      </w:r>
    </w:p>
    <w:p>
      <w:r>
        <w:t>当前环境此字段为空</w:t>
      </w:r>
    </w:p>
    <w:p>
      <w:r>
        <w:t>松潘县</w:t>
      </w:r>
    </w:p>
    <w:p>
      <w:r>
        <w:t>是全局的名称空间</w:t>
      </w:r>
    </w:p>
    <w:p>
      <w:r>
        <w:t>的限制</w:t>
      </w:r>
    </w:p>
    <w:p>
      <w:r>
        <w:t>联动的时候有用</w:t>
      </w:r>
    </w:p>
    <w:p>
      <w:r>
        <w:t>桦甸市</w:t>
      </w:r>
    </w:p>
    <w:p>
      <w:r>
        <w:t>需要是在</w:t>
      </w:r>
    </w:p>
    <w:p>
      <w:r>
        <w:t>玄武区</w:t>
      </w:r>
    </w:p>
    <w:p>
      <w:r>
        <w:t>设置是否折行</w:t>
      </w:r>
    </w:p>
    <w:p>
      <w:r>
        <w:t>自定义切换图标</w:t>
      </w:r>
    </w:p>
    <w:p>
      <w:r>
        <w:t>的升级版</w:t>
      </w:r>
    </w:p>
    <w:p>
      <w:r>
        <w:t>会被覆写</w:t>
      </w:r>
    </w:p>
    <w:p>
      <w:r>
        <w:t>配置的默认值</w:t>
      </w:r>
    </w:p>
    <w:p>
      <w:r>
        <w:t>也支持</w:t>
      </w:r>
    </w:p>
    <w:p>
      <w:r>
        <w:t>是一种容器组件</w:t>
      </w:r>
    </w:p>
    <w:p>
      <w:r>
        <w:t>解析后数据</w:t>
      </w:r>
    </w:p>
    <w:p>
      <w:r>
        <w:t>单个标签的最大文本长度</w:t>
      </w:r>
    </w:p>
    <w:p>
      <w:r>
        <w:t>菜单触发按钮</w:t>
      </w:r>
    </w:p>
    <w:p>
      <w:r>
        <w:t>下侧距离值类型</w:t>
      </w:r>
    </w:p>
    <w:p>
      <w:r>
        <w:t>是否可见</w:t>
      </w:r>
    </w:p>
    <w:p>
      <w:r>
        <w:t>环县</w:t>
      </w:r>
    </w:p>
    <w:p>
      <w:r>
        <w:t>海南藏族自治州</w:t>
      </w:r>
    </w:p>
    <w:p>
      <w:r>
        <w:t>表单是</w:t>
      </w:r>
    </w:p>
    <w:p>
      <w:r>
        <w:t>发送</w:t>
      </w:r>
    </w:p>
    <w:p>
      <w:r>
        <w:t>支持的语言有</w:t>
      </w:r>
    </w:p>
    <w:p>
      <w:r>
        <w:t>另外这里可以是</w:t>
      </w:r>
    </w:p>
    <w:p>
      <w:r>
        <w:t>优先匹配</w:t>
      </w:r>
    </w:p>
    <w:p>
      <w:r>
        <w:t>城阳区</w:t>
      </w:r>
    </w:p>
    <w:p>
      <w:r>
        <w:t>容器宽度</w:t>
      </w:r>
    </w:p>
    <w:p>
      <w:r>
        <w:t>请求响应结果缓存在</w:t>
      </w:r>
    </w:p>
    <w:p>
      <w:r>
        <w:t>当开启数据映射时</w:t>
      </w:r>
    </w:p>
    <w:p>
      <w:r>
        <w:t>获取事件</w:t>
      </w:r>
    </w:p>
    <w:p>
      <w:r>
        <w:t>常熟市</w:t>
      </w:r>
    </w:p>
    <w:p>
      <w:r>
        <w:t>很另类</w:t>
      </w:r>
    </w:p>
    <w:p>
      <w:r>
        <w:t>特殊组件</w:t>
      </w:r>
    </w:p>
    <w:p>
      <w:r>
        <w:t>地址或者开启懒加载</w:t>
      </w:r>
    </w:p>
    <w:p>
      <w:r>
        <w:t>祁县</w:t>
      </w:r>
    </w:p>
    <w:p>
      <w:r>
        <w:t>只是下拉框展示方式不同</w:t>
      </w:r>
    </w:p>
    <w:p>
      <w:r>
        <w:t>选中导航项数据</w:t>
      </w:r>
    </w:p>
    <w:p>
      <w:r>
        <w:t>可避免</w:t>
      </w:r>
    </w:p>
    <w:p>
      <w:r>
        <w:t>点击卡片的时候是否勾选卡片</w:t>
      </w:r>
    </w:p>
    <w:p>
      <w:r>
        <w:t>将文本去除前后空格</w:t>
      </w:r>
    </w:p>
    <w:p>
      <w:r>
        <w:t>来控制背景</w:t>
      </w:r>
    </w:p>
    <w:p>
      <w:r>
        <w:t>什么的</w:t>
      </w:r>
    </w:p>
    <w:p>
      <w:r>
        <w:t>图例当前最左上显示项的</w:t>
      </w:r>
    </w:p>
    <w:p>
      <w:r>
        <w:t>如果是刷新动作</w:t>
      </w:r>
    </w:p>
    <w:p>
      <w:r>
        <w:t>最小长度验证失败时提示</w:t>
      </w:r>
    </w:p>
    <w:p>
      <w:r>
        <w:t>模板语法</w:t>
      </w:r>
    </w:p>
    <w:p>
      <w:r>
        <w:t>石河子市</w:t>
      </w:r>
    </w:p>
    <w:p>
      <w:r>
        <w:t>安装项目</w:t>
      </w:r>
    </w:p>
    <w:p>
      <w:r>
        <w:t>配置就能完成完整功能开发</w:t>
      </w:r>
    </w:p>
    <w:p>
      <w:r>
        <w:t>再次请求后端完成文件上传</w:t>
      </w:r>
    </w:p>
    <w:p>
      <w:r>
        <w:t>如果是这样</w:t>
      </w:r>
    </w:p>
    <w:p>
      <w:r>
        <w:t>循环播放</w:t>
      </w:r>
    </w:p>
    <w:p>
      <w:r>
        <w:t>选择行后</w:t>
      </w:r>
    </w:p>
    <w:p>
      <w:r>
        <w:t>这个并不是个渲染器</w:t>
      </w:r>
    </w:p>
    <w:p>
      <w:r>
        <w:t>确保编辑态也显示默认的提交按钮</w:t>
      </w:r>
    </w:p>
    <w:p>
      <w:r>
        <w:t>格式生成</w:t>
      </w:r>
    </w:p>
    <w:p>
      <w:r>
        <w:t>只提取</w:t>
      </w:r>
    </w:p>
    <w:p>
      <w:r>
        <w:t>属性废弃</w:t>
      </w:r>
    </w:p>
    <w:p>
      <w:r>
        <w:t>对应的后端就只需要返回字符串</w:t>
      </w:r>
    </w:p>
    <w:p>
      <w:r>
        <w:t>各个模块的大小</w:t>
      </w:r>
    </w:p>
    <w:p>
      <w:r>
        <w:t>数据包含在配置里</w:t>
      </w:r>
    </w:p>
    <w:p>
      <w:r>
        <w:t>将对应的修改所在行内第二个下拉框的值</w:t>
      </w:r>
    </w:p>
    <w:p>
      <w:r>
        <w:t>版本以下的</w:t>
      </w:r>
    </w:p>
    <w:p>
      <w:r>
        <w:t>旋转</w:t>
      </w:r>
    </w:p>
    <w:p>
      <w:r>
        <w:t>这里每个系统不一样</w:t>
      </w:r>
    </w:p>
    <w:p>
      <w:r>
        <w:t>库伦旗</w:t>
      </w:r>
    </w:p>
    <w:p>
      <w:r>
        <w:t>其中是需要导出的列</w:t>
      </w:r>
    </w:p>
    <w:p>
      <w:r>
        <w:t>岗位选择</w:t>
      </w:r>
    </w:p>
    <w:p>
      <w:r>
        <w:t>主体的转换</w:t>
      </w:r>
    </w:p>
    <w:p>
      <w:r>
        <w:t>虹口区</w:t>
      </w:r>
    </w:p>
    <w:p>
      <w:r>
        <w:t>也有部分简单的组件是直接在这里实现</w:t>
      </w:r>
    </w:p>
    <w:p>
      <w:r>
        <w:t>将表单项重置至初始化表单项值</w:t>
      </w:r>
    </w:p>
    <w:p>
      <w:r>
        <w:t>面积模式</w:t>
      </w:r>
    </w:p>
    <w:p>
      <w:r>
        <w:t>如何让某些节点无法点</w:t>
      </w:r>
    </w:p>
    <w:p>
      <w:r>
        <w:t>设置单元格卡片</w:t>
      </w:r>
    </w:p>
    <w:p>
      <w:r>
        <w:t>关闭当前弹窗</w:t>
      </w:r>
    </w:p>
    <w:p>
      <w:r>
        <w:t>拉取选项</w:t>
      </w:r>
    </w:p>
    <w:p>
      <w:r>
        <w:t>顶部区域右侧</w:t>
      </w:r>
    </w:p>
    <w:p>
      <w:r>
        <w:t>是否自动轮播</w:t>
      </w:r>
    </w:p>
    <w:p>
      <w:r>
        <w:t>如果设置成空</w:t>
      </w:r>
    </w:p>
    <w:p>
      <w:r>
        <w:t>因此要屏蔽掉</w:t>
      </w:r>
    </w:p>
    <w:p>
      <w:r>
        <w:t>列表选择</w:t>
      </w:r>
    </w:p>
    <w:p>
      <w:r>
        <w:t>赋值给</w:t>
      </w:r>
    </w:p>
    <w:p>
      <w:r>
        <w:t>返回上个页面</w:t>
      </w:r>
    </w:p>
    <w:p>
      <w:r>
        <w:t>监听鼠标移入事件</w:t>
      </w:r>
    </w:p>
    <w:p>
      <w:r>
        <w:t>调用接口成功时触发</w:t>
      </w:r>
    </w:p>
    <w:p>
      <w:r>
        <w:t>当前渲染器</w:t>
      </w:r>
    </w:p>
    <w:p>
      <w:r>
        <w:t>更新数据</w:t>
      </w:r>
    </w:p>
    <w:p>
      <w:r>
        <w:t>分别为</w:t>
      </w:r>
    </w:p>
    <w:p>
      <w:r>
        <w:t>多选时判断上一个选的是什么</w:t>
      </w:r>
    </w:p>
    <w:p>
      <w:r>
        <w:t>阳信县</w:t>
      </w:r>
    </w:p>
    <w:p>
      <w:r>
        <w:t>如果使用包容性参数</w:t>
      </w:r>
    </w:p>
    <w:p>
      <w:r>
        <w:t>多行文本禁用</w:t>
      </w:r>
    </w:p>
    <w:p>
      <w:r>
        <w:t>派发鼠标移入事件</w:t>
      </w:r>
    </w:p>
    <w:p>
      <w:r>
        <w:t>开启图片放大功能</w:t>
      </w:r>
    </w:p>
    <w:p>
      <w:r>
        <w:t>值可为</w:t>
      </w:r>
    </w:p>
    <w:p>
      <w:r>
        <w:t>来控制展现样式</w:t>
      </w:r>
    </w:p>
    <w:p>
      <w:r>
        <w:t>默认其他表单项项值变化不会让当前表格更新</w:t>
      </w:r>
    </w:p>
    <w:p>
      <w:r>
        <w:t>任务操作集合</w:t>
      </w:r>
    </w:p>
    <w:p>
      <w:r>
        <w:t>剑河县</w:t>
      </w:r>
    </w:p>
    <w:p>
      <w:r>
        <w:t>来判断</w:t>
      </w:r>
    </w:p>
    <w:p>
      <w:r>
        <w:t>指定组件类型</w:t>
      </w:r>
    </w:p>
    <w:p>
      <w:r>
        <w:t>结合配置组件层的</w:t>
      </w:r>
    </w:p>
    <w:p>
      <w:r>
        <w:t>我的姓名</w:t>
      </w:r>
    </w:p>
    <w:p>
      <w:r>
        <w:t>中文没输完</w:t>
      </w:r>
    </w:p>
    <w:p>
      <w:r>
        <w:t>主要用于隔离联动</w:t>
      </w:r>
    </w:p>
    <w:p>
      <w:r>
        <w:t>武城县</w:t>
      </w:r>
    </w:p>
    <w:p>
      <w:r>
        <w:t>数据链</w:t>
      </w:r>
    </w:p>
    <w:p>
      <w:r>
        <w:t>如果你的数据并不是很大</w:t>
      </w:r>
    </w:p>
    <w:p>
      <w:r>
        <w:t>这样可以让</w:t>
      </w:r>
    </w:p>
    <w:p>
      <w:r>
        <w:t>埇桥区</w:t>
      </w:r>
    </w:p>
    <w:p>
      <w:r>
        <w:t>无锡市市辖区</w:t>
      </w:r>
    </w:p>
    <w:p>
      <w:r>
        <w:t>里的类型定义</w:t>
      </w:r>
    </w:p>
    <w:p>
      <w:r>
        <w:t>避免溢出</w:t>
      </w:r>
    </w:p>
    <w:p>
      <w:r>
        <w:t>默认高度</w:t>
      </w:r>
    </w:p>
    <w:p>
      <w:r>
        <w:t>请求地址</w:t>
      </w:r>
    </w:p>
    <w:p>
      <w:r>
        <w:t>默认不加载的需要手动维护列表</w:t>
      </w:r>
    </w:p>
    <w:p>
      <w:r>
        <w:t>鄞州区</w:t>
      </w:r>
    </w:p>
    <w:p>
      <w:r>
        <w:t>也就是说可以直接配置类似于这样的语法</w:t>
      </w:r>
    </w:p>
    <w:p>
      <w:r>
        <w:t>没有接口可以动态加载</w:t>
      </w:r>
    </w:p>
    <w:p>
      <w:r>
        <w:t>茅箭区</w:t>
      </w:r>
    </w:p>
    <w:p>
      <w:r>
        <w:t>应用级别的翻译方法</w:t>
      </w:r>
    </w:p>
    <w:p>
      <w:r>
        <w:t>更新列顺序</w:t>
      </w:r>
    </w:p>
    <w:p>
      <w:r>
        <w:t>实现的弹框</w:t>
      </w:r>
    </w:p>
    <w:p>
      <w:r>
        <w:t>初始化接口请求成功</w:t>
      </w:r>
    </w:p>
    <w:p>
      <w:r>
        <w:t>随州市</w:t>
      </w:r>
    </w:p>
    <w:p>
      <w:r>
        <w:t>的配置项</w:t>
      </w:r>
    </w:p>
    <w:p>
      <w:r>
        <w:t>单独设置每个内边距</w:t>
      </w:r>
    </w:p>
    <w:p>
      <w:r>
        <w:t>默认展示模式为文字表单项分行显示</w:t>
      </w:r>
    </w:p>
    <w:p>
      <w:r>
        <w:t>的返回</w:t>
      </w:r>
    </w:p>
    <w:p>
      <w:r>
        <w:t>数据为空时显示的内容</w:t>
      </w:r>
    </w:p>
    <w:p>
      <w:r>
        <w:t>不支持的功能</w:t>
      </w:r>
    </w:p>
    <w:p>
      <w:r>
        <w:t>中相同</w:t>
      </w:r>
    </w:p>
    <w:p>
      <w:r>
        <w:t>可以设置表单项的校验规则</w:t>
      </w:r>
    </w:p>
    <w:p>
      <w:r>
        <w:t>表单默认值</w:t>
      </w:r>
    </w:p>
    <w:p>
      <w:r>
        <w:t>可以实现更灵活的控制</w:t>
      </w:r>
    </w:p>
    <w:p>
      <w:r>
        <w:t>新增的合并写法</w:t>
      </w:r>
    </w:p>
    <w:p>
      <w:r>
        <w:t>页面包裹宽度</w:t>
      </w:r>
    </w:p>
    <w:p>
      <w:r>
        <w:t>总结行</w:t>
      </w:r>
    </w:p>
    <w:p>
      <w:r>
        <w:t>超级小</w:t>
      </w:r>
    </w:p>
    <w:p>
      <w:r>
        <w:t>格子的高宽会撑满对应区域的高宽</w:t>
      </w:r>
    </w:p>
    <w:p>
      <w:r>
        <w:t>抄送邮箱</w:t>
      </w:r>
    </w:p>
    <w:p>
      <w:r>
        <w:t>表达式来动态控制</w:t>
      </w:r>
    </w:p>
    <w:p>
      <w:r>
        <w:t>可以写更加复杂的判断</w:t>
      </w:r>
    </w:p>
    <w:p>
      <w:r>
        <w:t>自动给</w:t>
      </w:r>
    </w:p>
    <w:p>
      <w:r>
        <w:t>这个支持数组</w:t>
      </w:r>
    </w:p>
    <w:p>
      <w:r>
        <w:t>周二</w:t>
      </w:r>
    </w:p>
    <w:p>
      <w:r>
        <w:t>选择的模式</w:t>
      </w:r>
    </w:p>
    <w:p>
      <w:r>
        <w:t>西湖乡</w:t>
      </w:r>
    </w:p>
    <w:p>
      <w:r>
        <w:t>提示单独设置不同的位置</w:t>
      </w:r>
    </w:p>
    <w:p>
      <w:r>
        <w:t>我们可以看到</w:t>
      </w:r>
    </w:p>
    <w:p>
      <w:r>
        <w:t>这是来自</w:t>
      </w:r>
    </w:p>
    <w:p>
      <w:r>
        <w:t>顶部弹出</w:t>
      </w:r>
    </w:p>
    <w:p>
      <w:r>
        <w:t>释放过程提示文案</w:t>
      </w:r>
    </w:p>
    <w:p>
      <w:r>
        <w:t>方法用来改变这个值</w:t>
      </w:r>
    </w:p>
    <w:p>
      <w:r>
        <w:t>自动适配当前所在区域</w:t>
      </w:r>
    </w:p>
    <w:p>
      <w:r>
        <w:t>返回携带了</w:t>
      </w:r>
    </w:p>
    <w:p>
      <w:r>
        <w:t>直接相加</w:t>
      </w:r>
    </w:p>
    <w:p>
      <w:r>
        <w:t>会包含以下信息</w:t>
      </w:r>
    </w:p>
    <w:p>
      <w:r>
        <w:t>会导致组件值无法传递出去</w:t>
      </w:r>
    </w:p>
    <w:p>
      <w:r>
        <w:t>每个类型的</w:t>
      </w:r>
    </w:p>
    <w:p>
      <w:r>
        <w:t>顶部的</w:t>
      </w:r>
    </w:p>
    <w:p>
      <w:r>
        <w:t>如果不同则返回原值</w:t>
      </w:r>
    </w:p>
    <w:p>
      <w:r>
        <w:t>连云港市</w:t>
      </w:r>
    </w:p>
    <w:p>
      <w:r>
        <w:t>是由当前组件触发的</w:t>
      </w:r>
    </w:p>
    <w:p>
      <w:r>
        <w:t>上方</w:t>
      </w:r>
    </w:p>
    <w:p>
      <w:r>
        <w:t>进度条类型</w:t>
      </w:r>
    </w:p>
    <w:p>
      <w:r>
        <w:t>用来接收每个分块上传</w:t>
      </w:r>
    </w:p>
    <w:p>
      <w:r>
        <w:t>如果按钮是</w:t>
      </w:r>
    </w:p>
    <w:p>
      <w:r>
        <w:t>这里模板引擎其实是将数据域</w:t>
      </w:r>
    </w:p>
    <w:p>
      <w:r>
        <w:t>动态矩阵组件</w:t>
      </w:r>
    </w:p>
    <w:p>
      <w:r>
        <w:t>而重新生成的时候读取的是</w:t>
      </w:r>
    </w:p>
    <w:p>
      <w:r>
        <w:t>用来触发视图更新</w:t>
      </w:r>
    </w:p>
    <w:p>
      <w:r>
        <w:t>编辑详情</w:t>
      </w:r>
    </w:p>
    <w:p>
      <w:r>
        <w:t>平度市</w:t>
      </w:r>
    </w:p>
    <w:p>
      <w:r>
        <w:t>内部会直接使用</w:t>
      </w:r>
    </w:p>
    <w:p>
      <w:r>
        <w:t>批量操作</w:t>
      </w:r>
    </w:p>
    <w:p>
      <w:r>
        <w:t>永靖县</w:t>
      </w:r>
    </w:p>
    <w:p>
      <w:r>
        <w:t>设置字体大小粗细</w:t>
      </w:r>
    </w:p>
    <w:p>
      <w:r>
        <w:t>比如表单</w:t>
      </w:r>
    </w:p>
    <w:p>
      <w:r>
        <w:t>新北市</w:t>
      </w:r>
    </w:p>
    <w:p>
      <w:r>
        <w:t>用来实现提示</w:t>
      </w:r>
    </w:p>
    <w:p>
      <w:r>
        <w:t>直接更新指定点选按钮的选中值</w:t>
      </w:r>
    </w:p>
    <w:p>
      <w:r>
        <w:t>当没有值时用这个来替代展示</w:t>
      </w:r>
    </w:p>
    <w:p>
      <w:r>
        <w:t>宜章县</w:t>
      </w:r>
    </w:p>
    <w:p>
      <w:r>
        <w:t>依据本地时间确定</w:t>
      </w:r>
    </w:p>
    <w:p>
      <w:r>
        <w:t>行内块级</w:t>
      </w:r>
    </w:p>
    <w:p>
      <w:r>
        <w:t>文本和数字</w:t>
      </w:r>
    </w:p>
    <w:p>
      <w:r>
        <w:t>强制数字显示</w:t>
      </w:r>
    </w:p>
    <w:p>
      <w:r>
        <w:t>内部列需要设置为</w:t>
      </w:r>
    </w:p>
    <w:p>
      <w:r>
        <w:t>表达式中可以访问变量</w:t>
      </w:r>
    </w:p>
    <w:p>
      <w:r>
        <w:t>清除</w:t>
      </w:r>
    </w:p>
    <w:p>
      <w:r>
        <w:t>广播标识</w:t>
      </w:r>
    </w:p>
    <w:p>
      <w:r>
        <w:t>组件的</w:t>
      </w:r>
    </w:p>
    <w:p>
      <w:r>
        <w:t>会把</w:t>
      </w:r>
    </w:p>
    <w:p>
      <w:r>
        <w:t>无数据或最后一页</w:t>
      </w:r>
    </w:p>
    <w:p>
      <w:r>
        <w:t>数据映射</w:t>
      </w:r>
    </w:p>
    <w:p>
      <w:r>
        <w:t>渌口区</w:t>
      </w:r>
    </w:p>
    <w:p>
      <w:r>
        <w:t>但接口中的</w:t>
      </w:r>
    </w:p>
    <w:p>
      <w:r>
        <w:t>配置值为</w:t>
      </w:r>
    </w:p>
    <w:p>
      <w:r>
        <w:t>以及需要执行的动作</w:t>
      </w:r>
    </w:p>
    <w:p>
      <w:r>
        <w:t>设置路径分隔符</w:t>
      </w:r>
    </w:p>
    <w:p>
      <w:r>
        <w:t>查看浏览器网络面板可以发现</w:t>
      </w:r>
    </w:p>
    <w:p>
      <w:r>
        <w:t>华坪县</w:t>
      </w:r>
    </w:p>
    <w:p>
      <w:r>
        <w:t>图片高度</w:t>
      </w:r>
    </w:p>
    <w:p>
      <w:r>
        <w:t>默认不展示这列</w:t>
      </w:r>
    </w:p>
    <w:p>
      <w:r>
        <w:t>昵称</w:t>
      </w:r>
    </w:p>
    <w:p>
      <w:r>
        <w:t>不设置则自动处理</w:t>
      </w:r>
    </w:p>
    <w:p>
      <w:r>
        <w:t>一直寻找</w:t>
      </w:r>
    </w:p>
    <w:p>
      <w:r>
        <w:t>列排序值</w:t>
      </w:r>
    </w:p>
    <w:p>
      <w:r>
        <w:t>自定义接口返回</w:t>
      </w:r>
    </w:p>
    <w:p>
      <w:r>
        <w:t>为图片链接例如</w:t>
      </w:r>
    </w:p>
    <w:p>
      <w:r>
        <w:t>时能用</w:t>
      </w:r>
    </w:p>
    <w:p>
      <w:r>
        <w:t>用来主动配置当前组件需要关心的上层数据</w:t>
      </w:r>
    </w:p>
    <w:p>
      <w:r>
        <w:t>楼层集合</w:t>
      </w:r>
    </w:p>
    <w:p>
      <w:r>
        <w:t>如果已经是多张了</w:t>
      </w:r>
    </w:p>
    <w:p>
      <w:r>
        <w:t>在函数体内</w:t>
      </w:r>
    </w:p>
    <w:p>
      <w:r>
        <w:t>完全包含</w:t>
      </w:r>
    </w:p>
    <w:p>
      <w:r>
        <w:t>陕西省</w:t>
      </w:r>
    </w:p>
    <w:p>
      <w:r>
        <w:t>不带设置默认值功能</w:t>
      </w:r>
    </w:p>
    <w:p>
      <w:r>
        <w:t>表格表单数据</w:t>
      </w:r>
    </w:p>
    <w:p>
      <w:r>
        <w:t>图片拉伸方式</w:t>
      </w:r>
    </w:p>
    <w:p>
      <w:r>
        <w:t>获取对应变量</w:t>
      </w:r>
    </w:p>
    <w:p>
      <w:r>
        <w:t>查阅</w:t>
      </w:r>
    </w:p>
    <w:p>
      <w:r>
        <w:t>可设置为</w:t>
      </w:r>
    </w:p>
    <w:p>
      <w:r>
        <w:t>章贡区</w:t>
      </w:r>
    </w:p>
    <w:p>
      <w:r>
        <w:t>默认选中父节点</w:t>
      </w:r>
    </w:p>
    <w:p>
      <w:r>
        <w:t>点击后会显示一个包含简单表单的弹框</w:t>
      </w:r>
    </w:p>
    <w:p>
      <w:r>
        <w:t>条件分支</w:t>
      </w:r>
    </w:p>
    <w:p>
      <w:r>
        <w:t>渲染器名字</w:t>
      </w:r>
    </w:p>
    <w:p>
      <w:r>
        <w:t>金川县</w:t>
      </w:r>
    </w:p>
    <w:p>
      <w:r>
        <w:t>安吉县</w:t>
      </w:r>
    </w:p>
    <w:p>
      <w:r>
        <w:t>向前移动</w:t>
      </w:r>
    </w:p>
    <w:p>
      <w:r>
        <w:t>兰洋镇</w:t>
      </w:r>
    </w:p>
    <w:p>
      <w:r>
        <w:t>发送方式默认为</w:t>
      </w:r>
    </w:p>
    <w:p>
      <w:r>
        <w:t>的时候才会执行同</w:t>
      </w:r>
    </w:p>
    <w:p>
      <w:r>
        <w:t>输入态和展示态</w:t>
      </w:r>
    </w:p>
    <w:p>
      <w:r>
        <w:t>梅河口市</w:t>
      </w:r>
    </w:p>
    <w:p>
      <w:r>
        <w:t>多套一层</w:t>
      </w:r>
    </w:p>
    <w:p>
      <w:r>
        <w:t>可以配置类似于这样的语法</w:t>
      </w:r>
    </w:p>
    <w:p>
      <w:r>
        <w:t>纯文本</w:t>
      </w:r>
    </w:p>
    <w:p>
      <w:r>
        <w:t>第二个日期</w:t>
      </w:r>
    </w:p>
    <w:p>
      <w:r>
        <w:t>可能为</w:t>
      </w:r>
    </w:p>
    <w:p>
      <w:r>
        <w:t>树形结构的自动搜索</w:t>
      </w:r>
    </w:p>
    <w:p>
      <w:r>
        <w:t>组件渲染</w:t>
      </w:r>
    </w:p>
    <w:p>
      <w:r>
        <w:t>流程字段</w:t>
      </w:r>
    </w:p>
    <w:p>
      <w:r>
        <w:t>比如按钮和</w:t>
      </w:r>
    </w:p>
    <w:p>
      <w:r>
        <w:t>将无效</w:t>
      </w:r>
    </w:p>
    <w:p>
      <w:r>
        <w:t>左边即便是不设置</w:t>
      </w:r>
    </w:p>
    <w:p>
      <w:r>
        <w:t>弹层宽度与对齐方式</w:t>
      </w:r>
    </w:p>
    <w:p>
      <w:r>
        <w:t>前占位提示</w:t>
      </w:r>
    </w:p>
    <w:p>
      <w:r>
        <w:t>用于预览</w:t>
      </w:r>
    </w:p>
    <w:p>
      <w:r>
        <w:t>但这种方式无法显示错误信息</w:t>
      </w:r>
    </w:p>
    <w:p>
      <w:r>
        <w:t>全选文本</w:t>
      </w:r>
    </w:p>
    <w:p>
      <w:r>
        <w:t>穆棱市</w:t>
      </w:r>
    </w:p>
    <w:p>
      <w:r>
        <w:t>延平乡</w:t>
      </w:r>
    </w:p>
    <w:p>
      <w:r>
        <w:t>大埤乡</w:t>
      </w:r>
    </w:p>
    <w:p>
      <w:r>
        <w:t>使用数据链中的数据</w:t>
      </w:r>
    </w:p>
    <w:p>
      <w:r>
        <w:t>属性时节点选中情况</w:t>
      </w:r>
    </w:p>
    <w:p>
      <w:r>
        <w:t>说明</w:t>
      </w:r>
    </w:p>
    <w:p>
      <w:r>
        <w:t>中上</w:t>
      </w:r>
    </w:p>
    <w:p>
      <w:r>
        <w:t>为空数组</w:t>
      </w:r>
    </w:p>
    <w:p>
      <w:r>
        <w:t>这个功能在这里看不出来</w:t>
      </w:r>
    </w:p>
    <w:p>
      <w:r>
        <w:t>宽度值</w:t>
      </w:r>
    </w:p>
    <w:p>
      <w:r>
        <w:t>标签作为容器</w:t>
      </w:r>
    </w:p>
    <w:p>
      <w:r>
        <w:t>区域的相关配置</w:t>
      </w:r>
    </w:p>
    <w:p>
      <w:r>
        <w:t>青白江区</w:t>
      </w:r>
    </w:p>
    <w:p>
      <w:r>
        <w:t>请仔细检查</w:t>
      </w:r>
    </w:p>
    <w:p>
      <w:r>
        <w:t>武平县</w:t>
      </w:r>
    </w:p>
    <w:p>
      <w:r>
        <w:t>可通过设置</w:t>
      </w:r>
    </w:p>
    <w:p>
      <w:r>
        <w:t>处理源数据</w:t>
      </w:r>
    </w:p>
    <w:p>
      <w:r>
        <w:t>不可以交叉使用</w:t>
      </w:r>
    </w:p>
    <w:p>
      <w:r>
        <w:t>即数据变量的路径</w:t>
      </w:r>
    </w:p>
    <w:p>
      <w:r>
        <w:t>参考下面的单元格设置</w:t>
      </w:r>
    </w:p>
    <w:p>
      <w:r>
        <w:t>滁州市</w:t>
      </w:r>
    </w:p>
    <w:p>
      <w:r>
        <w:t>布局相关样式</w:t>
      </w:r>
    </w:p>
    <w:p>
      <w:r>
        <w:t>包含地址栏参数</w:t>
      </w:r>
    </w:p>
    <w:p>
      <w:r>
        <w:t>红安县</w:t>
      </w:r>
    </w:p>
    <w:p>
      <w:r>
        <w:t>泗水县</w:t>
      </w:r>
    </w:p>
    <w:p>
      <w:r>
        <w:t>中支持模板语法的组件还有很多</w:t>
      </w:r>
    </w:p>
    <w:p>
      <w:r>
        <w:t>配置看起来是这样的</w:t>
      </w:r>
    </w:p>
    <w:p>
      <w:r>
        <w:t>是否隐藏选择框中已选中节点的祖先节点的文本信息</w:t>
      </w:r>
    </w:p>
    <w:p>
      <w:r>
        <w:t>的默认值为表达式</w:t>
      </w:r>
    </w:p>
    <w:p>
      <w:r>
        <w:t>可用于设置指定组件类型编辑默认值</w:t>
      </w:r>
    </w:p>
    <w:p>
      <w:r>
        <w:t>组件中指明需要监听的消息名称</w:t>
      </w:r>
    </w:p>
    <w:p>
      <w:r>
        <w:t>月后</w:t>
      </w:r>
    </w:p>
    <w:p>
      <w:r>
        <w:t>系列在传入的</w:t>
      </w:r>
    </w:p>
    <w:p>
      <w:r>
        <w:t>中的数组用法转成</w:t>
      </w:r>
    </w:p>
    <w:p>
      <w:r>
        <w:t>年框</w:t>
      </w:r>
    </w:p>
    <w:p>
      <w:r>
        <w:t>组合多条多行内联</w:t>
      </w:r>
    </w:p>
    <w:p>
      <w:r>
        <w:t>数组形式显示的复选框</w:t>
      </w:r>
    </w:p>
    <w:p>
      <w:r>
        <w:t>石峰区</w:t>
      </w:r>
    </w:p>
    <w:p>
      <w:r>
        <w:t>积石山保安族东乡族撒拉族自治县</w:t>
      </w:r>
    </w:p>
    <w:p>
      <w:r>
        <w:t>解决办法是新增变量</w:t>
      </w:r>
    </w:p>
    <w:p>
      <w:r>
        <w:t>轴</w:t>
      </w:r>
    </w:p>
    <w:p>
      <w:r>
        <w:t>如果希望文件内容伴随表单一起提交</w:t>
      </w:r>
    </w:p>
    <w:p>
      <w:r>
        <w:t>数据将会是</w:t>
      </w:r>
    </w:p>
    <w:p>
      <w:r>
        <w:t>默认尺寸</w:t>
      </w:r>
    </w:p>
    <w:p>
      <w:r>
        <w:t>原图</w:t>
      </w:r>
    </w:p>
    <w:p>
      <w:r>
        <w:t>霍邱县</w:t>
      </w:r>
    </w:p>
    <w:p>
      <w:r>
        <w:t>静态数字为</w:t>
      </w:r>
    </w:p>
    <w:p>
      <w:r>
        <w:t>悲伤</w:t>
      </w:r>
    </w:p>
    <w:p>
      <w:r>
        <w:t>配置接口请求的提示信息</w:t>
      </w:r>
    </w:p>
    <w:p>
      <w:r>
        <w:t>处理非文本输入场景</w:t>
      </w:r>
    </w:p>
    <w:p>
      <w:r>
        <w:t>初始化到某一步</w:t>
      </w:r>
    </w:p>
    <w:p>
      <w:r>
        <w:t>星期</w:t>
      </w:r>
    </w:p>
    <w:p>
      <w:r>
        <w:t>用来展示时间轴</w:t>
      </w:r>
    </w:p>
    <w:p>
      <w:r>
        <w:t>上的镜像</w:t>
      </w:r>
    </w:p>
    <w:p>
      <w:r>
        <w:t>可以指定表单提交成功后要跳转至的页面</w:t>
      </w:r>
    </w:p>
    <w:p>
      <w:r>
        <w:t>在其他组件中</w:t>
      </w:r>
    </w:p>
    <w:p>
      <w:r>
        <w:t>点击内容关闭</w:t>
      </w:r>
    </w:p>
    <w:p>
      <w:r>
        <w:t>赤峰市市辖区</w:t>
      </w:r>
    </w:p>
    <w:p>
      <w:r>
        <w:t>循环以</w:t>
      </w:r>
    </w:p>
    <w:p>
      <w:r>
        <w:t>行排序事件</w:t>
      </w:r>
    </w:p>
    <w:p>
      <w:r>
        <w:t>让我们马上开始吧</w:t>
      </w:r>
    </w:p>
    <w:p>
      <w:r>
        <w:t>使用其它展现</w:t>
      </w:r>
    </w:p>
    <w:p>
      <w:r>
        <w:t>没有比他更靠前的方法</w:t>
      </w:r>
    </w:p>
    <w:p>
      <w:r>
        <w:t>展示的时间格式</w:t>
      </w:r>
    </w:p>
    <w:p>
      <w:r>
        <w:t>之前的时间值</w:t>
      </w:r>
    </w:p>
    <w:p>
      <w:r>
        <w:t>配置和</w:t>
      </w:r>
    </w:p>
    <w:p>
      <w:r>
        <w:t>晋州市</w:t>
      </w:r>
    </w:p>
    <w:p>
      <w:r>
        <w:t>如果想要获取当前数据域中的某个变量</w:t>
      </w:r>
    </w:p>
    <w:p>
      <w:r>
        <w:t>可用于输入框与其他组件进行组合</w:t>
      </w:r>
    </w:p>
    <w:p>
      <w:r>
        <w:t>同时将想在底部展示的列加个</w:t>
      </w:r>
    </w:p>
    <w:p>
      <w:r>
        <w:t>是否为手风琴模式</w:t>
      </w:r>
    </w:p>
    <w:p>
      <w:r>
        <w:t>属性冲突时</w:t>
      </w:r>
    </w:p>
    <w:p>
      <w:r>
        <w:t>消费趋势</w:t>
      </w:r>
    </w:p>
    <w:p>
      <w:r>
        <w:t>跳转下一条</w:t>
      </w:r>
    </w:p>
    <w:p>
      <w:r>
        <w:t>濂溪区</w:t>
      </w:r>
    </w:p>
    <w:p>
      <w:r>
        <w:t>颜色</w:t>
      </w:r>
    </w:p>
    <w:p>
      <w:r>
        <w:t>乡城县</w:t>
      </w:r>
    </w:p>
    <w:p>
      <w:r>
        <w:t>具体请查看下面的属性表</w:t>
      </w:r>
    </w:p>
    <w:p>
      <w:r>
        <w:t>确认框标题</w:t>
      </w:r>
    </w:p>
    <w:p>
      <w:r>
        <w:t>如果不配置复用</w:t>
      </w:r>
    </w:p>
    <w:p>
      <w:r>
        <w:t>而且有时候不统一</w:t>
      </w:r>
    </w:p>
    <w:p>
      <w:r>
        <w:t>锡林郭勒盟</w:t>
      </w:r>
    </w:p>
    <w:p>
      <w:r>
        <w:t>就切成及时验证</w:t>
      </w:r>
    </w:p>
    <w:p>
      <w:r>
        <w:t>不是对象</w:t>
      </w:r>
    </w:p>
    <w:p>
      <w:r>
        <w:t>支持配置相对路径</w:t>
      </w:r>
    </w:p>
    <w:p>
      <w:r>
        <w:t>自贡市市辖区</w:t>
      </w:r>
    </w:p>
    <w:p>
      <w:r>
        <w:t>当前展开的索引列表</w:t>
      </w:r>
    </w:p>
    <w:p>
      <w:r>
        <w:t>最大最小宽度</w:t>
      </w:r>
    </w:p>
    <w:p>
      <w:r>
        <w:t>弹框同时</w:t>
      </w:r>
    </w:p>
    <w:p>
      <w:r>
        <w:t>南城县</w:t>
      </w:r>
    </w:p>
    <w:p>
      <w:r>
        <w:t>后退到指定页面</w:t>
      </w:r>
    </w:p>
    <w:p>
      <w:r>
        <w:t>个人觉得更美观</w:t>
      </w:r>
    </w:p>
    <w:p>
      <w:r>
        <w:t>这里两次</w:t>
      </w:r>
    </w:p>
    <w:p>
      <w:r>
        <w:t>需要手动进行单元格合并</w:t>
      </w:r>
    </w:p>
    <w:p>
      <w:r>
        <w:t>华龙区</w:t>
      </w:r>
    </w:p>
    <w:p>
      <w:r>
        <w:t>可将接口返回的数据填充进来</w:t>
      </w:r>
    </w:p>
    <w:p>
      <w:r>
        <w:t>接收广播事件的参数</w:t>
      </w:r>
    </w:p>
    <w:p>
      <w:r>
        <w:t>数组对象</w:t>
      </w:r>
    </w:p>
    <w:p>
      <w:r>
        <w:t>栾城区</w:t>
      </w:r>
    </w:p>
    <w:p>
      <w:r>
        <w:t>上面的写法后续的代码都当成注释了</w:t>
      </w:r>
    </w:p>
    <w:p>
      <w:r>
        <w:t>编辑器的高度</w:t>
      </w:r>
    </w:p>
    <w:p>
      <w:r>
        <w:t>固定布局</w:t>
      </w:r>
    </w:p>
    <w:p>
      <w:r>
        <w:t>就开启延迟渲染</w:t>
      </w:r>
    </w:p>
    <w:p>
      <w:r>
        <w:t>数组提取值</w:t>
      </w:r>
    </w:p>
    <w:p>
      <w:r>
        <w:t>变量是</w:t>
      </w:r>
    </w:p>
    <w:p>
      <w:r>
        <w:t>坊子区</w:t>
      </w:r>
    </w:p>
    <w:p>
      <w:r>
        <w:t>由前端来完成分页</w:t>
      </w:r>
    </w:p>
    <w:p>
      <w:r>
        <w:t>一般都是</w:t>
      </w:r>
    </w:p>
    <w:p>
      <w:r>
        <w:t>差值的</w:t>
      </w:r>
    </w:p>
    <w:p>
      <w:r>
        <w:t>用法与</w:t>
      </w:r>
    </w:p>
    <w:p>
      <w:r>
        <w:t>手动处理</w:t>
      </w:r>
    </w:p>
    <w:p>
      <w:r>
        <w:t>用于简单换行的场景</w:t>
      </w:r>
    </w:p>
    <w:p>
      <w:r>
        <w:t>极大提升效率</w:t>
      </w:r>
    </w:p>
    <w:p>
      <w:r>
        <w:t>六安市市辖区</w:t>
      </w:r>
    </w:p>
    <w:p>
      <w:r>
        <w:t>广宁县</w:t>
      </w:r>
    </w:p>
    <w:p>
      <w:r>
        <w:t>支持扩展</w:t>
      </w:r>
    </w:p>
    <w:p>
      <w:r>
        <w:t>例如如下配置</w:t>
      </w:r>
    </w:p>
    <w:p>
      <w:r>
        <w:t>错误提示消息</w:t>
      </w:r>
    </w:p>
    <w:p>
      <w:r>
        <w:t>选取颜色</w:t>
      </w:r>
    </w:p>
    <w:p>
      <w:r>
        <w:t>表格中使用时</w:t>
      </w:r>
    </w:p>
    <w:p>
      <w:r>
        <w:t>直接点击按钮关闭</w:t>
      </w:r>
    </w:p>
    <w:p>
      <w:r>
        <w:t>选择器样式</w:t>
      </w:r>
    </w:p>
    <w:p>
      <w:r>
        <w:t>后里区</w:t>
      </w:r>
    </w:p>
    <w:p>
      <w:r>
        <w:t>内部模块定制化</w:t>
      </w:r>
    </w:p>
    <w:p>
      <w:r>
        <w:t>浮点型</w:t>
      </w:r>
    </w:p>
    <w:p>
      <w:r>
        <w:t>今天</w:t>
      </w:r>
    </w:p>
    <w:p>
      <w:r>
        <w:t>值包裹元素</w:t>
      </w:r>
    </w:p>
    <w:p>
      <w:r>
        <w:t>表格编辑框</w:t>
      </w:r>
    </w:p>
    <w:p>
      <w:r>
        <w:t>去除僵尸子节点</w:t>
      </w:r>
    </w:p>
    <w:p>
      <w:r>
        <w:t>里如果</w:t>
      </w:r>
    </w:p>
    <w:p>
      <w:r>
        <w:t>布局不支持</w:t>
      </w:r>
    </w:p>
    <w:p>
      <w:r>
        <w:t>用于触发外部</w:t>
      </w:r>
    </w:p>
    <w:p>
      <w:r>
        <w:t>是否显示头部</w:t>
      </w:r>
    </w:p>
    <w:p>
      <w:r>
        <w:t>上层折叠的时候</w:t>
      </w:r>
    </w:p>
    <w:p>
      <w:r>
        <w:t>黄埔区</w:t>
      </w:r>
    </w:p>
    <w:p>
      <w:r>
        <w:t>虽然</w:t>
      </w:r>
    </w:p>
    <w:p>
      <w:r>
        <w:t>如果你在类名前面加个</w:t>
      </w:r>
    </w:p>
    <w:p>
      <w:r>
        <w:t>当目标对象不是数组时将无效</w:t>
      </w:r>
    </w:p>
    <w:p>
      <w:r>
        <w:t>实际上绝大部分前端</w:t>
      </w:r>
    </w:p>
    <w:p>
      <w:r>
        <w:t>粗细</w:t>
      </w:r>
    </w:p>
    <w:p>
      <w:r>
        <w:t>因为只</w:t>
      </w:r>
    </w:p>
    <w:p>
      <w:r>
        <w:t>花莲市</w:t>
      </w:r>
    </w:p>
    <w:p>
      <w:r>
        <w:t>北镇市</w:t>
      </w:r>
    </w:p>
    <w:p>
      <w:r>
        <w:t>沙溪镇</w:t>
      </w:r>
    </w:p>
    <w:p>
      <w:r>
        <w:t>无限加载时</w:t>
      </w:r>
    </w:p>
    <w:p>
      <w:r>
        <w:t>代表高度占几格</w:t>
      </w:r>
    </w:p>
    <w:p>
      <w:r>
        <w:t>指定缩进为</w:t>
      </w:r>
    </w:p>
    <w:p>
      <w:r>
        <w:t>避免前后</w:t>
      </w:r>
    </w:p>
    <w:p>
      <w:r>
        <w:t>只要来个条件组就会导致报错</w:t>
      </w:r>
    </w:p>
    <w:p>
      <w:r>
        <w:t>包括标题</w:t>
      </w:r>
    </w:p>
    <w:p>
      <w:r>
        <w:t>超出换行</w:t>
      </w:r>
    </w:p>
    <w:p>
      <w:r>
        <w:t>是否真正</w:t>
      </w:r>
    </w:p>
    <w:p>
      <w:r>
        <w:t>独立设置高宽</w:t>
      </w:r>
    </w:p>
    <w:p>
      <w:r>
        <w:t>原阳县</w:t>
      </w:r>
    </w:p>
    <w:p>
      <w:r>
        <w:t>配置中</w:t>
      </w:r>
    </w:p>
    <w:p>
      <w:r>
        <w:t>标准</w:t>
      </w:r>
    </w:p>
    <w:p>
      <w:r>
        <w:t>找到需要插入的节点</w:t>
      </w:r>
    </w:p>
    <w:p>
      <w:r>
        <w:t>黔江区</w:t>
      </w:r>
    </w:p>
    <w:p>
      <w:r>
        <w:t>自定一展示模板</w:t>
      </w:r>
    </w:p>
    <w:p>
      <w:r>
        <w:t>暂无快捷键</w:t>
      </w:r>
    </w:p>
    <w:p>
      <w:r>
        <w:t>后会把所有已选择条目列出来</w:t>
      </w:r>
    </w:p>
    <w:p>
      <w:r>
        <w:t>它最适合的用法是放在列表类组件</w:t>
      </w:r>
    </w:p>
    <w:p>
      <w:r>
        <w:t>一个简单的容器</w:t>
      </w:r>
    </w:p>
    <w:p>
      <w:r>
        <w:t>默认必须有勾选元素才能可点击</w:t>
      </w:r>
    </w:p>
    <w:p>
      <w:r>
        <w:t>实现下载</w:t>
      </w:r>
    </w:p>
    <w:p>
      <w:r>
        <w:t>文档渲染使用流式布局</w:t>
      </w:r>
    </w:p>
    <w:p>
      <w:r>
        <w:t>返回正常后</w:t>
      </w:r>
    </w:p>
    <w:p>
      <w:r>
        <w:t>具体获取方法和普通组件获取数据域中数据的方法相同</w:t>
      </w:r>
    </w:p>
    <w:p>
      <w:r>
        <w:t>子洲县</w:t>
      </w:r>
    </w:p>
    <w:p>
      <w:r>
        <w:t>更多</w:t>
      </w:r>
    </w:p>
    <w:p>
      <w:r>
        <w:t>接口配置中存在错误</w:t>
      </w:r>
    </w:p>
    <w:p>
      <w:r>
        <w:t>分页标记</w:t>
      </w:r>
    </w:p>
    <w:p>
      <w:r>
        <w:t>向上</w:t>
      </w:r>
    </w:p>
    <w:p>
      <w:r>
        <w:t>默认垂直居中</w:t>
      </w:r>
    </w:p>
    <w:p>
      <w:r>
        <w:t>如果想要控制顶层可编辑</w:t>
      </w:r>
    </w:p>
    <w:p>
      <w:r>
        <w:t>京山市</w:t>
      </w:r>
    </w:p>
    <w:p>
      <w:r>
        <w:t>目标组件需要配置</w:t>
      </w:r>
    </w:p>
    <w:p>
      <w:r>
        <w:t>是否回车就是换行</w:t>
      </w:r>
    </w:p>
    <w:p>
      <w:r>
        <w:t>用于记录当前</w:t>
      </w:r>
    </w:p>
    <w:p>
      <w:r>
        <w:t>渲染引擎</w:t>
      </w:r>
    </w:p>
    <w:p>
      <w:r>
        <w:t>可以很方便的实现各种组件布局</w:t>
      </w:r>
    </w:p>
    <w:p>
      <w:r>
        <w:t>成功时激活的颜色</w:t>
      </w:r>
    </w:p>
    <w:p>
      <w:r>
        <w:t>一个取消</w:t>
      </w:r>
    </w:p>
    <w:p>
      <w:r>
        <w:t>不展示箭头</w:t>
      </w:r>
    </w:p>
    <w:p>
      <w:r>
        <w:t>而不是标记修改批量提交</w:t>
      </w:r>
    </w:p>
    <w:p>
      <w:r>
        <w:t>弹窗模式不处理</w:t>
      </w:r>
    </w:p>
    <w:p>
      <w:r>
        <w:t>容城县</w:t>
      </w:r>
    </w:p>
    <w:p>
      <w:r>
        <w:t>习水县</w:t>
      </w:r>
    </w:p>
    <w:p>
      <w:r>
        <w:t>响应式设计前缀</w:t>
      </w:r>
    </w:p>
    <w:p>
      <w:r>
        <w:t>版本之后可以直接通过</w:t>
      </w:r>
    </w:p>
    <w:p>
      <w:r>
        <w:t>所有可见</w:t>
      </w:r>
    </w:p>
    <w:p>
      <w:r>
        <w:t>位置的前面插入行</w:t>
      </w:r>
    </w:p>
    <w:p>
      <w:r>
        <w:t>惠城区</w:t>
      </w:r>
    </w:p>
    <w:p>
      <w:r>
        <w:t>在这个例子中</w:t>
      </w:r>
    </w:p>
    <w:p>
      <w:r>
        <w:t>添加的数据</w:t>
      </w:r>
    </w:p>
    <w:p>
      <w:r>
        <w:t>单选嵌套</w:t>
      </w:r>
    </w:p>
    <w:p>
      <w:r>
        <w:t>设置标签栏位置</w:t>
      </w:r>
    </w:p>
    <w:p>
      <w:r>
        <w:t>按钮集合</w:t>
      </w:r>
    </w:p>
    <w:p>
      <w:r>
        <w:t>进行</w:t>
      </w:r>
    </w:p>
    <w:p>
      <w:r>
        <w:t>仅适用于新版属性配置面板</w:t>
      </w:r>
    </w:p>
    <w:p>
      <w:r>
        <w:t>默认就会选中一小时后</w:t>
      </w:r>
    </w:p>
    <w:p>
      <w:r>
        <w:t>否则推荐使用</w:t>
      </w:r>
    </w:p>
    <w:p>
      <w:r>
        <w:t>接口校验</w:t>
      </w:r>
    </w:p>
    <w:p>
      <w:r>
        <w:t>更新向导数据</w:t>
      </w:r>
    </w:p>
    <w:p>
      <w:r>
        <w:t>柏乡县</w:t>
      </w:r>
    </w:p>
    <w:p>
      <w:r>
        <w:t>当使用</w:t>
      </w:r>
    </w:p>
    <w:p>
      <w:r>
        <w:t>第一列</w:t>
      </w:r>
    </w:p>
    <w:p>
      <w:r>
        <w:t>配置只编译哪些文件</w:t>
      </w:r>
    </w:p>
    <w:p>
      <w:r>
        <w:t>插入组件面板</w:t>
      </w:r>
    </w:p>
    <w:p>
      <w:r>
        <w:t>黑山县</w:t>
      </w:r>
    </w:p>
    <w:p>
      <w:r>
        <w:t>此时</w:t>
      </w:r>
    </w:p>
    <w:p>
      <w:r>
        <w:t>判断当前元素是否为</w:t>
      </w:r>
    </w:p>
    <w:p>
      <w:r>
        <w:t>导航过滤</w:t>
      </w:r>
    </w:p>
    <w:p>
      <w:r>
        <w:t>左侧插入新列</w:t>
      </w:r>
    </w:p>
    <w:p>
      <w:r>
        <w:t>使用接口初始化数据域的能力</w:t>
      </w:r>
    </w:p>
    <w:p>
      <w:r>
        <w:t>多选时不处理</w:t>
      </w:r>
    </w:p>
    <w:p>
      <w:r>
        <w:t>搭配</w:t>
      </w:r>
    </w:p>
    <w:p>
      <w:r>
        <w:t>宁武县</w:t>
      </w:r>
    </w:p>
    <w:p>
      <w:r>
        <w:t>支持的格式校验</w:t>
      </w:r>
    </w:p>
    <w:p>
      <w:r>
        <w:t>剔除前后特殊字符</w:t>
      </w:r>
    </w:p>
    <w:p>
      <w:r>
        <w:t>深圳市</w:t>
      </w:r>
    </w:p>
    <w:p>
      <w:r>
        <w:t>日程</w:t>
      </w:r>
    </w:p>
    <w:p>
      <w:r>
        <w:t>编辑态</w:t>
      </w:r>
    </w:p>
    <w:p>
      <w:r>
        <w:t>激活面板</w:t>
      </w:r>
    </w:p>
    <w:p>
      <w:r>
        <w:t>配置按钮为文字</w:t>
      </w:r>
    </w:p>
    <w:p>
      <w:r>
        <w:t>无配置</w:t>
      </w:r>
    </w:p>
    <w:p>
      <w:r>
        <w:t>联盟广告</w:t>
      </w:r>
    </w:p>
    <w:p>
      <w:r>
        <w:t>组织信息</w:t>
      </w:r>
    </w:p>
    <w:p>
      <w:r>
        <w:t>链接关系</w:t>
      </w:r>
    </w:p>
    <w:p>
      <w:r>
        <w:t>经纬度坐标</w:t>
      </w:r>
    </w:p>
    <w:p>
      <w:r>
        <w:t>开始日期</w:t>
      </w:r>
    </w:p>
    <w:p>
      <w:r>
        <w:t>可以修改此变量名用于区分不同的提交结果</w:t>
      </w:r>
    </w:p>
    <w:p>
      <w:r>
        <w:t>获取平台预置组件</w:t>
      </w:r>
    </w:p>
    <w:p>
      <w:r>
        <w:t>数组输入框的子项</w:t>
      </w:r>
    </w:p>
    <w:p>
      <w:r>
        <w:t>员工</w:t>
      </w:r>
    </w:p>
    <w:p>
      <w:r>
        <w:t>如果想要在提交时去掉某个隐藏的字段</w:t>
      </w:r>
    </w:p>
    <w:p>
      <w:r>
        <w:t>的值有可能是字符串</w:t>
      </w:r>
    </w:p>
    <w:p>
      <w:r>
        <w:t>朝天区</w:t>
      </w:r>
    </w:p>
    <w:p>
      <w:r>
        <w:t>为了兼容</w:t>
      </w:r>
    </w:p>
    <w:p>
      <w:r>
        <w:t>非日期快捷</w:t>
      </w:r>
    </w:p>
    <w:p>
      <w:r>
        <w:t>张家口市</w:t>
      </w:r>
    </w:p>
    <w:p>
      <w:r>
        <w:t>珙县</w:t>
      </w:r>
    </w:p>
    <w:p>
      <w:r>
        <w:t>删除的</w:t>
      </w:r>
    </w:p>
    <w:p>
      <w:r>
        <w:t>不能出现奇怪的变量名</w:t>
      </w:r>
    </w:p>
    <w:p>
      <w:r>
        <w:t>瓮安县</w:t>
      </w:r>
    </w:p>
    <w:p>
      <w:r>
        <w:t>在这个模式下还可以通过</w:t>
      </w:r>
    </w:p>
    <w:p>
      <w:r>
        <w:t>如果收集到了</w:t>
      </w:r>
    </w:p>
    <w:p>
      <w:r>
        <w:t>因为当前</w:t>
      </w:r>
    </w:p>
    <w:p>
      <w:r>
        <w:t>到父级作用域</w:t>
      </w:r>
    </w:p>
    <w:p>
      <w:r>
        <w:t>可以用来对已有列表数据做分页处理</w:t>
      </w:r>
    </w:p>
    <w:p>
      <w:r>
        <w:t>值里面将包含父子节点的值</w:t>
      </w:r>
    </w:p>
    <w:p>
      <w:r>
        <w:t>事件参数名</w:t>
      </w:r>
    </w:p>
    <w:p>
      <w:r>
        <w:t>那么需要在</w:t>
      </w:r>
    </w:p>
    <w:p>
      <w:r>
        <w:t>即组件的</w:t>
      </w:r>
    </w:p>
    <w:p>
      <w:r>
        <w:t>是否一直显示箭头</w:t>
      </w:r>
    </w:p>
    <w:p>
      <w:r>
        <w:t>青河县</w:t>
      </w:r>
    </w:p>
    <w:p>
      <w:r>
        <w:t>右浮</w:t>
      </w:r>
    </w:p>
    <w:p>
      <w:r>
        <w:t>改一下名字</w:t>
      </w:r>
    </w:p>
    <w:p>
      <w:r>
        <w:t>另外如果刷新目标对象设置为</w:t>
      </w:r>
    </w:p>
    <w:p>
      <w:r>
        <w:t>保证存储和读取的</w:t>
      </w:r>
    </w:p>
    <w:p>
      <w:r>
        <w:t>当前代码内容</w:t>
      </w:r>
    </w:p>
    <w:p>
      <w:r>
        <w:t>并</w:t>
      </w:r>
    </w:p>
    <w:p>
      <w:r>
        <w:t>元素渲染器</w:t>
      </w:r>
    </w:p>
    <w:p>
      <w:r>
        <w:t>记录</w:t>
      </w:r>
    </w:p>
    <w:p>
      <w:r>
        <w:t>点击提交</w:t>
      </w:r>
    </w:p>
    <w:p>
      <w:r>
        <w:t>最终使用更高的精度</w:t>
      </w:r>
    </w:p>
    <w:p>
      <w:r>
        <w:t>以及不同列的宽度分配情况</w:t>
      </w:r>
    </w:p>
    <w:p>
      <w:r>
        <w:t>文档内容有误</w:t>
      </w:r>
    </w:p>
    <w:p>
      <w:r>
        <w:t>使用页面全局</w:t>
      </w:r>
    </w:p>
    <w:p>
      <w:r>
        <w:t>轻提示内容</w:t>
      </w:r>
    </w:p>
    <w:p>
      <w:r>
        <w:t>表头隐藏</w:t>
      </w:r>
    </w:p>
    <w:p>
      <w:r>
        <w:t>加上这个就是为了解决这种情况</w:t>
      </w:r>
    </w:p>
    <w:p>
      <w:r>
        <w:t>石门区</w:t>
      </w:r>
    </w:p>
    <w:p>
      <w:r>
        <w:t>组件可以控制工具栏的展示</w:t>
      </w:r>
    </w:p>
    <w:p>
      <w:r>
        <w:t>无配置内容</w:t>
      </w:r>
    </w:p>
    <w:p>
      <w:r>
        <w:t>再</w:t>
      </w:r>
    </w:p>
    <w:p>
      <w:r>
        <w:t>请选择操作</w:t>
      </w:r>
    </w:p>
    <w:p>
      <w:r>
        <w:t>忽略</w:t>
      </w:r>
    </w:p>
    <w:p>
      <w:r>
        <w:t>金平苗族瑶族傣族自治县</w:t>
      </w:r>
    </w:p>
    <w:p>
      <w:r>
        <w:t>北港镇</w:t>
      </w:r>
    </w:p>
    <w:p>
      <w:r>
        <w:t>子节点管理</w:t>
      </w:r>
    </w:p>
    <w:p>
      <w:r>
        <w:t>五</w:t>
      </w:r>
    </w:p>
    <w:p>
      <w:r>
        <w:t>框</w:t>
      </w:r>
    </w:p>
    <w:p>
      <w:r>
        <w:t>其它</w:t>
      </w:r>
    </w:p>
    <w:p>
      <w:r>
        <w:t>目标中部</w:t>
      </w:r>
    </w:p>
    <w:p>
      <w:r>
        <w:t>销毁的时候要把加的</w:t>
      </w:r>
    </w:p>
    <w:p>
      <w:r>
        <w:t>删除时提交的</w:t>
      </w:r>
    </w:p>
    <w:p>
      <w:r>
        <w:t>请拖动左边的按钮进行排序</w:t>
      </w:r>
    </w:p>
    <w:p>
      <w:r>
        <w:t>干掉一些空白字符</w:t>
      </w:r>
    </w:p>
    <w:p>
      <w:r>
        <w:t>因为左侧是个不可变动的对象</w:t>
      </w:r>
    </w:p>
    <w:p>
      <w:r>
        <w:t>是否为隐藏属性</w:t>
      </w:r>
    </w:p>
    <w:p>
      <w:r>
        <w:t>发送数据映射</w:t>
      </w:r>
    </w:p>
    <w:p>
      <w:r>
        <w:t>列排序</w:t>
      </w:r>
    </w:p>
    <w:p>
      <w:r>
        <w:t>海珠区</w:t>
      </w:r>
    </w:p>
    <w:p>
      <w:r>
        <w:t>是否是相对容器的垂直高度</w:t>
      </w:r>
    </w:p>
    <w:p>
      <w:r>
        <w:t>垂直展示方式</w:t>
      </w:r>
    </w:p>
    <w:p>
      <w:r>
        <w:t>定义个名字</w:t>
      </w:r>
    </w:p>
    <w:p>
      <w:r>
        <w:t>默认是不融合</w:t>
      </w:r>
    </w:p>
    <w:p>
      <w:r>
        <w:t>需要改造暂且放过</w:t>
      </w:r>
    </w:p>
    <w:p>
      <w:r>
        <w:t>更新的数值</w:t>
      </w:r>
    </w:p>
    <w:p>
      <w:r>
        <w:t>单行模式</w:t>
      </w:r>
    </w:p>
    <w:p>
      <w:r>
        <w:t>处理后的文本</w:t>
      </w:r>
    </w:p>
    <w:p>
      <w:r>
        <w:t>则可以进行如下配置</w:t>
      </w:r>
    </w:p>
    <w:p>
      <w:r>
        <w:t>满了才会真正返回前端</w:t>
      </w:r>
    </w:p>
    <w:p>
      <w:r>
        <w:t>重新发送</w:t>
      </w:r>
    </w:p>
    <w:p>
      <w:r>
        <w:t>另外如果变量是数组</w:t>
      </w:r>
    </w:p>
    <w:p>
      <w:r>
        <w:t>变量路径</w:t>
      </w:r>
    </w:p>
    <w:p>
      <w:r>
        <w:t>就可以无限级别增加</w:t>
      </w:r>
    </w:p>
    <w:p>
      <w:r>
        <w:t>弹出子编辑器相关的信息</w:t>
      </w:r>
    </w:p>
    <w:p>
      <w:r>
        <w:t>提交的表单项里就不会有这个值</w:t>
      </w:r>
    </w:p>
    <w:p>
      <w:r>
        <w:t>容器支持无限级嵌套</w:t>
      </w:r>
    </w:p>
    <w:p>
      <w:r>
        <w:t>悬浮态样式</w:t>
      </w:r>
    </w:p>
    <w:p>
      <w:r>
        <w:t>默认多选的值格式为逗号拼接</w:t>
      </w:r>
    </w:p>
    <w:p>
      <w:r>
        <w:t>组合多个表单项</w:t>
      </w:r>
    </w:p>
    <w:p>
      <w:r>
        <w:t>前包裹</w:t>
      </w:r>
    </w:p>
    <w:p>
      <w:r>
        <w:t>仟</w:t>
      </w:r>
    </w:p>
    <w:p>
      <w:r>
        <w:t>莆田市市辖区</w:t>
      </w:r>
    </w:p>
    <w:p>
      <w:r>
        <w:t>表示校验成功</w:t>
      </w:r>
    </w:p>
    <w:p>
      <w:r>
        <w:t>是否显示上下点击按钮</w:t>
      </w:r>
    </w:p>
    <w:p>
      <w:r>
        <w:t>数据域中的两个变量</w:t>
      </w:r>
    </w:p>
    <w:p>
      <w:r>
        <w:t>返回今天的日期</w:t>
      </w:r>
    </w:p>
    <w:p>
      <w:r>
        <w:t>最终发送出去的数据格式为</w:t>
      </w:r>
    </w:p>
    <w:p>
      <w:r>
        <w:t>扬州市</w:t>
      </w:r>
    </w:p>
    <w:p>
      <w:r>
        <w:t>可以关闭放大模式下图片集列表的展示</w:t>
      </w:r>
    </w:p>
    <w:p>
      <w:r>
        <w:t>标题区位置</w:t>
      </w:r>
    </w:p>
    <w:p>
      <w:r>
        <w:t>里面的数组用法转成</w:t>
      </w:r>
    </w:p>
    <w:p>
      <w:r>
        <w:t>之前的默认主题</w:t>
      </w:r>
    </w:p>
    <w:p>
      <w:r>
        <w:t>列显示变化事件</w:t>
      </w:r>
    </w:p>
    <w:p>
      <w:r>
        <w:t>内容合并到上层节点</w:t>
      </w:r>
    </w:p>
    <w:p>
      <w:r>
        <w:t>是否显示键的引号</w:t>
      </w:r>
    </w:p>
    <w:p>
      <w:r>
        <w:t>请求所该属性所配置的接口</w:t>
      </w:r>
    </w:p>
    <w:p>
      <w:r>
        <w:t>是触发页面行为的主要方法之一</w:t>
      </w:r>
    </w:p>
    <w:p>
      <w:r>
        <w:t>基本联动效果</w:t>
      </w:r>
    </w:p>
    <w:p>
      <w:r>
        <w:t>表单选线之间的远程联动</w:t>
      </w:r>
    </w:p>
    <w:p>
      <w:r>
        <w:t>永定区</w:t>
      </w:r>
    </w:p>
    <w:p>
      <w:r>
        <w:t>事件动作需要使用</w:t>
      </w:r>
    </w:p>
    <w:p>
      <w:r>
        <w:t>接管里面</w:t>
      </w:r>
    </w:p>
    <w:p>
      <w:r>
        <w:t>还必须依赖一个</w:t>
      </w:r>
    </w:p>
    <w:p>
      <w:r>
        <w:t>是一种简化的</w:t>
      </w:r>
    </w:p>
    <w:p>
      <w:r>
        <w:t>按钮行为</w:t>
      </w:r>
    </w:p>
    <w:p>
      <w:r>
        <w:t>指定刷新目标</w:t>
      </w:r>
    </w:p>
    <w:p>
      <w:r>
        <w:t>整个表单提交的时候</w:t>
      </w:r>
    </w:p>
    <w:p>
      <w:r>
        <w:t>展开按钮可放在表格的最左侧</w:t>
      </w:r>
    </w:p>
    <w:p>
      <w:r>
        <w:t>用来控制</w:t>
      </w:r>
    </w:p>
    <w:p>
      <w:r>
        <w:t>每一步可以单独配置按钮</w:t>
      </w:r>
    </w:p>
    <w:p>
      <w:r>
        <w:t>年输入</w:t>
      </w:r>
    </w:p>
    <w:p>
      <w:r>
        <w:t>双城区</w:t>
      </w:r>
    </w:p>
    <w:p>
      <w:r>
        <w:t>实时调整被拖拽元素的坐标值</w:t>
      </w:r>
    </w:p>
    <w:p>
      <w:r>
        <w:t>列筛选列名</w:t>
      </w:r>
    </w:p>
    <w:p>
      <w:r>
        <w:t>单页显示结果条数</w:t>
      </w:r>
    </w:p>
    <w:p>
      <w:r>
        <w:t>还能用来进行布局</w:t>
      </w:r>
    </w:p>
    <w:p>
      <w:r>
        <w:t>同样支持</w:t>
      </w:r>
    </w:p>
    <w:p>
      <w:r>
        <w:t>对象或者对象数组</w:t>
      </w:r>
    </w:p>
    <w:p>
      <w:r>
        <w:t>默认模板语法也存在</w:t>
      </w:r>
    </w:p>
    <w:p>
      <w:r>
        <w:t>属性值的样式</w:t>
      </w:r>
    </w:p>
    <w:p>
      <w:r>
        <w:t>单个单元</w:t>
      </w:r>
    </w:p>
    <w:p>
      <w:r>
        <w:t>执行搜索后记录当前查询关键字</w:t>
      </w:r>
    </w:p>
    <w:p>
      <w:r>
        <w:t>南安市</w:t>
      </w:r>
    </w:p>
    <w:p>
      <w:r>
        <w:t>台江区</w:t>
      </w:r>
    </w:p>
    <w:p>
      <w:r>
        <w:t>自定义容器区</w:t>
      </w:r>
    </w:p>
    <w:p>
      <w:r>
        <w:t>值变化时触发</w:t>
      </w:r>
    </w:p>
    <w:p>
      <w:r>
        <w:t>实际颜色取决于主题</w:t>
      </w:r>
    </w:p>
    <w:p>
      <w:r>
        <w:t>里要用作</w:t>
      </w:r>
    </w:p>
    <w:p>
      <w:r>
        <w:t>不过这个例子中关了</w:t>
      </w:r>
    </w:p>
    <w:p>
      <w:r>
        <w:t>适合</w:t>
      </w:r>
    </w:p>
    <w:p>
      <w:r>
        <w:t>默认是为</w:t>
      </w:r>
    </w:p>
    <w:p>
      <w:r>
        <w:t>嘉祥县</w:t>
      </w:r>
    </w:p>
    <w:p>
      <w:r>
        <w:t>自动加载预先注册的自定义渲染器</w:t>
      </w:r>
    </w:p>
    <w:p>
      <w:r>
        <w:t>鄂尔多斯市市辖区</w:t>
      </w:r>
    </w:p>
    <w:p>
      <w:r>
        <w:t>所有表单项都只可以配置在</w:t>
      </w:r>
    </w:p>
    <w:p>
      <w:r>
        <w:t>是否展示代码</w:t>
      </w:r>
    </w:p>
    <w:p>
      <w:r>
        <w:t>图片等</w:t>
      </w:r>
    </w:p>
    <w:p>
      <w:r>
        <w:t>可以增加一个</w:t>
      </w:r>
    </w:p>
    <w:p>
      <w:r>
        <w:t>挂掉</w:t>
      </w:r>
    </w:p>
    <w:p>
      <w:r>
        <w:t>富文本模式</w:t>
      </w:r>
    </w:p>
    <w:p>
      <w:r>
        <w:t>初始化拖动</w:t>
      </w:r>
    </w:p>
    <w:p>
      <w:r>
        <w:t>包裹</w:t>
      </w:r>
    </w:p>
    <w:p>
      <w:r>
        <w:t>碧江区</w:t>
      </w:r>
    </w:p>
    <w:p>
      <w:r>
        <w:t>也可以将</w:t>
      </w:r>
    </w:p>
    <w:p>
      <w:r>
        <w:t>存储</w:t>
      </w:r>
    </w:p>
    <w:p>
      <w:r>
        <w:t>相等的时候自动给</w:t>
      </w:r>
    </w:p>
    <w:p>
      <w:r>
        <w:t>支持</w:t>
      </w:r>
    </w:p>
    <w:p>
      <w:r>
        <w:t>否则为子项</w:t>
      </w:r>
    </w:p>
    <w:p>
      <w:r>
        <w:t>退出全屏模式后需要</w:t>
      </w:r>
    </w:p>
    <w:p>
      <w:r>
        <w:t>鄂温克族自治旗</w:t>
      </w:r>
    </w:p>
    <w:p>
      <w:r>
        <w:t>存在天数跨度小于</w:t>
      </w:r>
    </w:p>
    <w:p>
      <w:r>
        <w:t>确认要发出这个请求</w:t>
      </w:r>
    </w:p>
    <w:p>
      <w:r>
        <w:t>迭部县</w:t>
      </w:r>
    </w:p>
    <w:p>
      <w:r>
        <w:t>辽源市市辖区</w:t>
      </w:r>
    </w:p>
    <w:p>
      <w:r>
        <w:t>多个以逗号分割</w:t>
      </w:r>
    </w:p>
    <w:p>
      <w:r>
        <w:t>内容部分</w:t>
      </w:r>
    </w:p>
    <w:p>
      <w:r>
        <w:t>南区</w:t>
      </w:r>
    </w:p>
    <w:p>
      <w:r>
        <w:t>二维码背景色</w:t>
      </w:r>
    </w:p>
    <w:p>
      <w:r>
        <w:t>大于两个空格才转成</w:t>
      </w:r>
    </w:p>
    <w:p>
      <w:r>
        <w:t>选项的</w:t>
      </w:r>
    </w:p>
    <w:p>
      <w:r>
        <w:t>温泉县</w:t>
      </w:r>
    </w:p>
    <w:p>
      <w:r>
        <w:t>基本上都是从</w:t>
      </w:r>
    </w:p>
    <w:p>
      <w:r>
        <w:t>标准的选项格式为对象数组</w:t>
      </w:r>
    </w:p>
    <w:p>
      <w:r>
        <w:t>街道</w:t>
      </w:r>
    </w:p>
    <w:p>
      <w:r>
        <w:t>生成空白格占位</w:t>
      </w:r>
    </w:p>
    <w:p>
      <w:r>
        <w:t>上一层选中的</w:t>
      </w:r>
    </w:p>
    <w:p>
      <w:r>
        <w:t>可以通过每个数据返回不同的时长实现更戏剧的初始动画效果</w:t>
      </w:r>
    </w:p>
    <w:p>
      <w:r>
        <w:t>柯城区</w:t>
      </w:r>
    </w:p>
    <w:p>
      <w:r>
        <w:t>后续注册渲染都应该用这个方式而不是之前的判断路径</w:t>
      </w:r>
    </w:p>
    <w:p>
      <w:r>
        <w:t>进行中</w:t>
      </w:r>
    </w:p>
    <w:p>
      <w:r>
        <w:t>根据字段类型和</w:t>
      </w:r>
    </w:p>
    <w:p>
      <w:r>
        <w:t>组件面板展示需要</w:t>
      </w:r>
    </w:p>
    <w:p>
      <w:r>
        <w:t>它其实就是支持通过数组配置</w:t>
      </w:r>
    </w:p>
    <w:p>
      <w:r>
        <w:t>可读取但是不会被遍历</w:t>
      </w:r>
    </w:p>
    <w:p>
      <w:r>
        <w:t>选择全部</w:t>
      </w:r>
    </w:p>
    <w:p>
      <w:r>
        <w:t>栏</w:t>
      </w:r>
    </w:p>
    <w:p>
      <w:r>
        <w:t>原生数字类型</w:t>
      </w:r>
    </w:p>
    <w:p>
      <w:r>
        <w:t>发起一次新的查询</w:t>
      </w:r>
    </w:p>
    <w:p>
      <w:r>
        <w:t>不支持</w:t>
      </w:r>
    </w:p>
    <w:p>
      <w:r>
        <w:t>会被拦截渲染</w:t>
      </w:r>
    </w:p>
    <w:p>
      <w:r>
        <w:t>默认只能修改当前选项的</w:t>
      </w:r>
    </w:p>
    <w:p>
      <w:r>
        <w:t>标识表单项类型</w:t>
      </w:r>
    </w:p>
    <w:p>
      <w:r>
        <w:t>配置可查看</w:t>
      </w:r>
    </w:p>
    <w:p>
      <w:r>
        <w:t>函数形式</w:t>
      </w:r>
    </w:p>
    <w:p>
      <w:r>
        <w:t>主要用于日志采集</w:t>
      </w:r>
    </w:p>
    <w:p>
      <w:r>
        <w:t>负责数据的拉取</w:t>
      </w:r>
    </w:p>
    <w:p>
      <w:r>
        <w:t>属性值配置了一个对象</w:t>
      </w:r>
    </w:p>
    <w:p>
      <w:r>
        <w:t>第一个日期</w:t>
      </w:r>
    </w:p>
    <w:p>
      <w:r>
        <w:t>展开列放到右侧</w:t>
      </w:r>
    </w:p>
    <w:p>
      <w:r>
        <w:t>兼容直接返回数据的情况</w:t>
      </w:r>
    </w:p>
    <w:p>
      <w:r>
        <w:t>同样通过</w:t>
      </w:r>
    </w:p>
    <w:p>
      <w:r>
        <w:t>如果没有指定</w:t>
      </w:r>
    </w:p>
    <w:p>
      <w:r>
        <w:t>标记</w:t>
      </w:r>
    </w:p>
    <w:p>
      <w:r>
        <w:t>也就是说可以在按钮上添加</w:t>
      </w:r>
    </w:p>
    <w:p>
      <w:r>
        <w:t>上下和内联模式</w:t>
      </w:r>
    </w:p>
    <w:p>
      <w:r>
        <w:t>目前看来问题还比较多</w:t>
      </w:r>
    </w:p>
    <w:p>
      <w:r>
        <w:t>成功时在鼠标移上去后的颜色</w:t>
      </w:r>
    </w:p>
    <w:p>
      <w:r>
        <w:t>雁塔区</w:t>
      </w:r>
    </w:p>
    <w:p>
      <w:r>
        <w:t>万荣乡</w:t>
      </w:r>
    </w:p>
    <w:p>
      <w:r>
        <w:t>操作在开始前会询问用户</w:t>
      </w:r>
    </w:p>
    <w:p>
      <w:r>
        <w:t>没问题的</w:t>
      </w:r>
    </w:p>
    <w:p>
      <w:r>
        <w:t>保存不了展开状态</w:t>
      </w:r>
    </w:p>
    <w:p>
      <w:r>
        <w:t>这时可以给</w:t>
      </w:r>
    </w:p>
    <w:p>
      <w:r>
        <w:t>默认排序方向</w:t>
      </w:r>
    </w:p>
    <w:p>
      <w:r>
        <w:t>需要隐藏的配置</w:t>
      </w:r>
    </w:p>
    <w:p>
      <w:r>
        <w:t>由后端实现分页</w:t>
      </w:r>
    </w:p>
    <w:p>
      <w:r>
        <w:t>返回日期的月份</w:t>
      </w:r>
    </w:p>
    <w:p>
      <w:r>
        <w:t>搜索关键字</w:t>
      </w:r>
    </w:p>
    <w:p>
      <w:r>
        <w:t>鼠标悬浮时触发</w:t>
      </w:r>
    </w:p>
    <w:p>
      <w:r>
        <w:t>鸡西市市辖区</w:t>
      </w:r>
    </w:p>
    <w:p>
      <w:r>
        <w:t>考虑特殊情况</w:t>
      </w:r>
    </w:p>
    <w:p>
      <w:r>
        <w:t>每页展示条数</w:t>
      </w:r>
    </w:p>
    <w:p>
      <w:r>
        <w:t>勾选</w:t>
      </w:r>
    </w:p>
    <w:p>
      <w:r>
        <w:t>只有父组件的</w:t>
      </w:r>
    </w:p>
    <w:p>
      <w:r>
        <w:t>未选中行</w:t>
      </w:r>
    </w:p>
    <w:p>
      <w:r>
        <w:t>拆分出来主要是为了避免循环引用</w:t>
      </w:r>
    </w:p>
    <w:p>
      <w:r>
        <w:t>可以默认截断显示</w:t>
      </w:r>
    </w:p>
    <w:p>
      <w:r>
        <w:t>泸州市市辖区</w:t>
      </w:r>
    </w:p>
    <w:p>
      <w:r>
        <w:t>武都区</w:t>
      </w:r>
    </w:p>
    <w:p>
      <w:r>
        <w:t>内部列的数量</w:t>
      </w:r>
    </w:p>
    <w:p>
      <w:r>
        <w:t>状态标签</w:t>
      </w:r>
    </w:p>
    <w:p>
      <w:r>
        <w:t>是否固定表头</w:t>
      </w:r>
    </w:p>
    <w:p>
      <w:r>
        <w:t>如果是同一个或非</w:t>
      </w:r>
    </w:p>
    <w:p>
      <w:r>
        <w:t>鹰手营子矿区</w:t>
      </w:r>
    </w:p>
    <w:p>
      <w:r>
        <w:t>全边框</w:t>
      </w:r>
    </w:p>
    <w:p>
      <w:r>
        <w:t>南区街道</w:t>
      </w:r>
    </w:p>
    <w:p>
      <w:r>
        <w:t>除了前面的用法</w:t>
      </w:r>
    </w:p>
    <w:p>
      <w:r>
        <w:t>会看到选项列表底部有</w:t>
      </w:r>
    </w:p>
    <w:p>
      <w:r>
        <w:t>最大值为指定值</w:t>
      </w:r>
    </w:p>
    <w:p>
      <w:r>
        <w:t>自增第</w:t>
      </w:r>
    </w:p>
    <w:p>
      <w:r>
        <w:t>只有顶级才会用到这个</w:t>
      </w:r>
    </w:p>
    <w:p>
      <w:r>
        <w:t>广安市</w:t>
      </w:r>
    </w:p>
    <w:p>
      <w:r>
        <w:t>潮州市</w:t>
      </w:r>
    </w:p>
    <w:p>
      <w:r>
        <w:t>样式不需要出现做</w:t>
      </w:r>
    </w:p>
    <w:p>
      <w:r>
        <w:t>刚察县</w:t>
      </w:r>
    </w:p>
    <w:p>
      <w:r>
        <w:t>展示模式和尺寸</w:t>
      </w:r>
    </w:p>
    <w:p>
      <w:r>
        <w:t>用来还原异步提交状态</w:t>
      </w:r>
    </w:p>
    <w:p>
      <w:r>
        <w:t>它的展现效果是整个内容区域高度自适应</w:t>
      </w:r>
    </w:p>
    <w:p>
      <w:r>
        <w:t>是否是顺时针</w:t>
      </w:r>
    </w:p>
    <w:p>
      <w:r>
        <w:t>将按钮宽度调整为其父宽度的选项</w:t>
      </w:r>
    </w:p>
    <w:p>
      <w:r>
        <w:t>默认显示文件路径的时候会支持直接下载</w:t>
      </w:r>
    </w:p>
    <w:p>
      <w:r>
        <w:t>默认为当前字段值</w:t>
      </w:r>
    </w:p>
    <w:p>
      <w:r>
        <w:t>遍历看是否有值</w:t>
      </w:r>
    </w:p>
    <w:p>
      <w:r>
        <w:t>默认为空</w:t>
      </w:r>
    </w:p>
    <w:p>
      <w:r>
        <w:t>这是一段很长很长很长很长很长很长很长很长很长很长很长很长的描述</w:t>
      </w:r>
    </w:p>
    <w:p>
      <w:r>
        <w:t>随机</w:t>
      </w:r>
    </w:p>
    <w:p>
      <w:r>
        <w:t>新版组件</w:t>
      </w:r>
    </w:p>
    <w:p>
      <w:r>
        <w:t>是否关闭当前弹框</w:t>
      </w:r>
    </w:p>
    <w:p>
      <w:r>
        <w:t>常用</w:t>
      </w:r>
    </w:p>
    <w:p>
      <w:r>
        <w:t>根据优先级决定是否替换掉</w:t>
      </w:r>
    </w:p>
    <w:p>
      <w:r>
        <w:t>基于现有字段进行选择</w:t>
      </w:r>
    </w:p>
    <w:p>
      <w:r>
        <w:t>自适应宽度缩放</w:t>
      </w:r>
    </w:p>
    <w:p>
      <w:r>
        <w:t>列表等组件有名字时会出现在这里方便选择</w:t>
      </w:r>
    </w:p>
    <w:p>
      <w:r>
        <w:t>伊春区</w:t>
      </w:r>
    </w:p>
    <w:p>
      <w:r>
        <w:t>珠晖区</w:t>
      </w:r>
    </w:p>
    <w:p>
      <w:r>
        <w:t>它是嵌入到其它组件中使用的</w:t>
      </w:r>
    </w:p>
    <w:p>
      <w:r>
        <w:t>任务名称列说明</w:t>
      </w:r>
    </w:p>
    <w:p>
      <w:r>
        <w:t>漏了</w:t>
      </w:r>
    </w:p>
    <w:p>
      <w:r>
        <w:t>控制导航是否缩起</w:t>
      </w:r>
    </w:p>
    <w:p>
      <w:r>
        <w:t>内容区域</w:t>
      </w:r>
    </w:p>
    <w:p>
      <w:r>
        <w:t>主要是支持</w:t>
      </w:r>
    </w:p>
    <w:p>
      <w:r>
        <w:t>最大宽度设置</w:t>
      </w:r>
    </w:p>
    <w:p>
      <w:r>
        <w:t>上面那个会让</w:t>
      </w:r>
    </w:p>
    <w:p>
      <w:r>
        <w:t>商城县</w:t>
      </w:r>
    </w:p>
    <w:p>
      <w:r>
        <w:t>这三个支持删除单个</w:t>
      </w:r>
    </w:p>
    <w:p>
      <w:r>
        <w:t>临桂区</w:t>
      </w:r>
    </w:p>
    <w:p>
      <w:r>
        <w:t>开化县</w:t>
      </w:r>
    </w:p>
    <w:p>
      <w:r>
        <w:t>请自行购买</w:t>
      </w:r>
    </w:p>
    <w:p>
      <w:r>
        <w:t>如果在表单里给</w:t>
      </w:r>
    </w:p>
    <w:p>
      <w:r>
        <w:t>暂时不支持</w:t>
      </w:r>
    </w:p>
    <w:p>
      <w:r>
        <w:t>可以使用公式来转换</w:t>
      </w:r>
    </w:p>
    <w:p>
      <w:r>
        <w:t>中可以通过</w:t>
      </w:r>
    </w:p>
    <w:p>
      <w:r>
        <w:t>配置自定义接口请求数据体</w:t>
      </w:r>
    </w:p>
    <w:p>
      <w:r>
        <w:t>通常为数组</w:t>
      </w:r>
    </w:p>
    <w:p>
      <w:r>
        <w:t>单测内容</w:t>
      </w:r>
    </w:p>
    <w:p>
      <w:r>
        <w:t>锚点</w:t>
      </w:r>
    </w:p>
    <w:p>
      <w:r>
        <w:t>来获取变量</w:t>
      </w:r>
    </w:p>
    <w:p>
      <w:r>
        <w:t>选中层级</w:t>
      </w:r>
    </w:p>
    <w:p>
      <w:r>
        <w:t>太长是不是死循环了</w:t>
      </w:r>
    </w:p>
    <w:p>
      <w:r>
        <w:t>是否将</w:t>
      </w:r>
    </w:p>
    <w:p>
      <w:r>
        <w:t>避免弹窗直接关闭</w:t>
      </w:r>
    </w:p>
    <w:p>
      <w:r>
        <w:t>湖滨区</w:t>
      </w:r>
    </w:p>
    <w:p>
      <w:r>
        <w:t>晚于目标日期</w:t>
      </w:r>
    </w:p>
    <w:p>
      <w:r>
        <w:t>细</w:t>
      </w:r>
    </w:p>
    <w:p>
      <w:r>
        <w:t>左侧新增列</w:t>
      </w:r>
    </w:p>
    <w:p>
      <w:r>
        <w:t>实现渲染底部按钮栏</w:t>
      </w:r>
    </w:p>
    <w:p>
      <w:r>
        <w:t>仅想增添样式请使用</w:t>
      </w:r>
    </w:p>
    <w:p>
      <w:r>
        <w:t>建阳区</w:t>
      </w:r>
    </w:p>
    <w:p>
      <w:r>
        <w:t>自定义详情配置面板如</w:t>
      </w:r>
    </w:p>
    <w:p>
      <w:r>
        <w:t>主题及</w:t>
      </w:r>
    </w:p>
    <w:p>
      <w:r>
        <w:t>也可按指定执行模式执行运算</w:t>
      </w:r>
    </w:p>
    <w:p>
      <w:r>
        <w:t>渲染会出问题</w:t>
      </w:r>
    </w:p>
    <w:p>
      <w:r>
        <w:t>起点在右端</w:t>
      </w:r>
    </w:p>
    <w:p>
      <w:r>
        <w:t>生成的代码是</w:t>
      </w:r>
    </w:p>
    <w:p>
      <w:r>
        <w:t>民乐县</w:t>
      </w:r>
    </w:p>
    <w:p>
      <w:r>
        <w:t>变量这个数组内</w:t>
      </w:r>
    </w:p>
    <w:p>
      <w:r>
        <w:t>尝试通过</w:t>
      </w:r>
    </w:p>
    <w:p>
      <w:r>
        <w:t>虚拟的渲染器</w:t>
      </w:r>
    </w:p>
    <w:p>
      <w:r>
        <w:t>大岭山镇</w:t>
      </w:r>
    </w:p>
    <w:p>
      <w:r>
        <w:t>取值等字段名映射</w:t>
      </w:r>
    </w:p>
    <w:p>
      <w:r>
        <w:t>否则不知道如何渲染</w:t>
      </w:r>
    </w:p>
    <w:p>
      <w:r>
        <w:t>批量操作最大限制数</w:t>
      </w:r>
    </w:p>
    <w:p>
      <w:r>
        <w:t>枝江市</w:t>
      </w:r>
    </w:p>
    <w:p>
      <w:r>
        <w:t>黄江镇</w:t>
      </w:r>
    </w:p>
    <w:p>
      <w:r>
        <w:t>新版配置面板兼容</w:t>
      </w:r>
    </w:p>
    <w:p>
      <w:r>
        <w:t>在默认点状态下</w:t>
      </w:r>
    </w:p>
    <w:p>
      <w:r>
        <w:t>表单校验最少选中的节点数</w:t>
      </w:r>
    </w:p>
    <w:p>
      <w:r>
        <w:t>支持该功能的组件有</w:t>
      </w:r>
    </w:p>
    <w:p>
      <w:r>
        <w:t>包含起来</w:t>
      </w:r>
    </w:p>
    <w:p>
      <w:r>
        <w:t>更多属性请参考后面的属性说明</w:t>
      </w:r>
    </w:p>
    <w:p>
      <w:r>
        <w:t>最深色</w:t>
      </w:r>
    </w:p>
    <w:p>
      <w:r>
        <w:t>中的配置被覆盖</w:t>
      </w:r>
    </w:p>
    <w:p>
      <w:r>
        <w:t>项目的</w:t>
      </w:r>
    </w:p>
    <w:p>
      <w:r>
        <w:t>自带的</w:t>
      </w:r>
    </w:p>
    <w:p>
      <w:r>
        <w:t>当设置为</w:t>
      </w:r>
    </w:p>
    <w:p>
      <w:r>
        <w:t>如果是变量本身有</w:t>
      </w:r>
    </w:p>
    <w:p>
      <w:r>
        <w:t>中还是有可能包含隐私信息</w:t>
      </w:r>
    </w:p>
    <w:p>
      <w:r>
        <w:t>链接颜色</w:t>
      </w:r>
    </w:p>
    <w:p>
      <w:r>
        <w:t>莲湖区</w:t>
      </w:r>
    </w:p>
    <w:p>
      <w:r>
        <w:t>可拖拽调整大小</w:t>
      </w:r>
    </w:p>
    <w:p>
      <w:r>
        <w:t>其实只需要把</w:t>
      </w:r>
    </w:p>
    <w:p>
      <w:r>
        <w:t>则优先使用</w:t>
      </w:r>
    </w:p>
    <w:p>
      <w:r>
        <w:t>轮播图渲染器</w:t>
      </w:r>
    </w:p>
    <w:p>
      <w:r>
        <w:t>返回新的对象</w:t>
      </w:r>
    </w:p>
    <w:p>
      <w:r>
        <w:t>攸县</w:t>
      </w:r>
    </w:p>
    <w:p>
      <w:r>
        <w:t>创建元素</w:t>
      </w:r>
    </w:p>
    <w:p>
      <w:r>
        <w:t>算了</w:t>
      </w:r>
    </w:p>
    <w:p>
      <w:r>
        <w:t>拖出去了</w:t>
      </w:r>
    </w:p>
    <w:p>
      <w:r>
        <w:t>表单项会隐藏</w:t>
      </w:r>
    </w:p>
    <w:p>
      <w:r>
        <w:t>气泡提示内容</w:t>
      </w:r>
    </w:p>
    <w:p>
      <w:r>
        <w:t>可快速编辑</w:t>
      </w:r>
    </w:p>
    <w:p>
      <w:r>
        <w:t>这是默认主题所需的</w:t>
      </w:r>
    </w:p>
    <w:p>
      <w:r>
        <w:t>除了简化之外还方便了可视化编辑器编辑</w:t>
      </w:r>
    </w:p>
    <w:p>
      <w:r>
        <w:t>志丹县</w:t>
      </w:r>
    </w:p>
    <w:p>
      <w:r>
        <w:t>来控制默认</w:t>
      </w:r>
    </w:p>
    <w:p>
      <w:r>
        <w:t>抚顺县</w:t>
      </w:r>
    </w:p>
    <w:p>
      <w:r>
        <w:t>和普通变量不同</w:t>
      </w:r>
    </w:p>
    <w:p>
      <w:r>
        <w:t>等网站下载图表的</w:t>
      </w:r>
    </w:p>
    <w:p>
      <w:r>
        <w:t>观察下例中表单数据域值的变化</w:t>
      </w:r>
    </w:p>
    <w:p>
      <w:r>
        <w:t>鸡西市</w:t>
      </w:r>
    </w:p>
    <w:p>
      <w:r>
        <w:t>行为配置通过</w:t>
      </w:r>
    </w:p>
    <w:p>
      <w:r>
        <w:t>前端默认是不会进行任何的数据过滤操作</w:t>
      </w:r>
    </w:p>
    <w:p>
      <w:r>
        <w:t>需要指定的字段名的表单项通过验证</w:t>
      </w:r>
    </w:p>
    <w:p>
      <w:r>
        <w:t>至少输入</w:t>
      </w:r>
    </w:p>
    <w:p>
      <w:r>
        <w:t>获取当前</w:t>
      </w:r>
    </w:p>
    <w:p>
      <w:r>
        <w:t>这是是给</w:t>
      </w:r>
    </w:p>
    <w:p>
      <w:r>
        <w:t>按钮点选</w:t>
      </w:r>
    </w:p>
    <w:p>
      <w:r>
        <w:t>新田县</w:t>
      </w:r>
    </w:p>
    <w:p>
      <w:r>
        <w:t>可以用来实现超出折叠</w:t>
      </w:r>
    </w:p>
    <w:p>
      <w:r>
        <w:t>加载失败</w:t>
      </w:r>
    </w:p>
    <w:p>
      <w:r>
        <w:t>是将第一列作为字段名</w:t>
      </w:r>
    </w:p>
    <w:p>
      <w:r>
        <w:t>信息是</w:t>
      </w:r>
    </w:p>
    <w:p>
      <w:r>
        <w:t>平武县</w:t>
      </w:r>
    </w:p>
    <w:p>
      <w:r>
        <w:t>具体有哪些可以参考</w:t>
      </w:r>
    </w:p>
    <w:p>
      <w:r>
        <w:t>以已知坐标为中心点</w:t>
      </w:r>
    </w:p>
    <w:p>
      <w:r>
        <w:t>其他部分省略了</w:t>
      </w:r>
    </w:p>
    <w:p>
      <w:r>
        <w:t>留空将不限制</w:t>
      </w:r>
    </w:p>
    <w:p>
      <w:r>
        <w:t>存在指定</w:t>
      </w:r>
    </w:p>
    <w:p>
      <w:r>
        <w:t>暂无字段</w:t>
      </w:r>
    </w:p>
    <w:p>
      <w:r>
        <w:t>可有设置为图片地址</w:t>
      </w:r>
    </w:p>
    <w:p>
      <w:r>
        <w:t>巴东县</w:t>
      </w:r>
    </w:p>
    <w:p>
      <w:r>
        <w:t>百度内部最老的</w:t>
      </w:r>
    </w:p>
    <w:p>
      <w:r>
        <w:t>柘城县</w:t>
      </w:r>
    </w:p>
    <w:p>
      <w:r>
        <w:t>输入框的前提下</w:t>
      </w:r>
    </w:p>
    <w:p>
      <w:r>
        <w:t>快速编辑多个表单项</w:t>
      </w:r>
    </w:p>
    <w:p>
      <w:r>
        <w:t>左侧弹出</w:t>
      </w:r>
    </w:p>
    <w:p>
      <w:r>
        <w:t>用法兼容</w:t>
      </w:r>
    </w:p>
    <w:p>
      <w:r>
        <w:t>就可以实现手动触发公式应用</w:t>
      </w:r>
    </w:p>
    <w:p>
      <w:r>
        <w:t>蒙自市</w:t>
      </w:r>
    </w:p>
    <w:p>
      <w:r>
        <w:t>组件库也都不适合</w:t>
      </w:r>
    </w:p>
    <w:p>
      <w:r>
        <w:t>如果发现不符合预期</w:t>
      </w:r>
    </w:p>
    <w:p>
      <w:r>
        <w:t>中获取编辑态</w:t>
      </w:r>
    </w:p>
    <w:p>
      <w:r>
        <w:t>不填则不弹出提示</w:t>
      </w:r>
    </w:p>
    <w:p>
      <w:r>
        <w:t>翻页按钮的颜色</w:t>
      </w:r>
    </w:p>
    <w:p>
      <w:r>
        <w:t>设置表格第一项选中</w:t>
      </w:r>
    </w:p>
    <w:p>
      <w:r>
        <w:t>设置列数</w:t>
      </w:r>
    </w:p>
    <w:p>
      <w:r>
        <w:t>衢州市市辖区</w:t>
      </w:r>
    </w:p>
    <w:p>
      <w:r>
        <w:t>南丰镇</w:t>
      </w:r>
    </w:p>
    <w:p>
      <w:r>
        <w:t>可通过</w:t>
      </w:r>
    </w:p>
    <w:p>
      <w:r>
        <w:t>可以用来配置展示哪些列</w:t>
      </w:r>
    </w:p>
    <w:p>
      <w:r>
        <w:t>绑定变量</w:t>
      </w:r>
    </w:p>
    <w:p>
      <w:r>
        <w:t>具体有两种方式</w:t>
      </w:r>
    </w:p>
    <w:p>
      <w:r>
        <w:t>已选定数据的展示样式</w:t>
      </w:r>
    </w:p>
    <w:p>
      <w:r>
        <w:t>自动上传</w:t>
      </w:r>
    </w:p>
    <w:p>
      <w:r>
        <w:t>下载文件</w:t>
      </w:r>
    </w:p>
    <w:p>
      <w:r>
        <w:t>中实现</w:t>
      </w:r>
    </w:p>
    <w:p>
      <w:r>
        <w:t>嘉峪关市市辖区</w:t>
      </w:r>
    </w:p>
    <w:p>
      <w:r>
        <w:t>默认展开</w:t>
      </w:r>
    </w:p>
    <w:p>
      <w:r>
        <w:t>沈丘县</w:t>
      </w:r>
    </w:p>
    <w:p>
      <w:r>
        <w:t>同一列中如果同时有两个单元格设置宽度</w:t>
      </w:r>
    </w:p>
    <w:p>
      <w:r>
        <w:t>不正常渲染的情况</w:t>
      </w:r>
    </w:p>
    <w:p>
      <w:r>
        <w:t>事件对象</w:t>
      </w:r>
    </w:p>
    <w:p>
      <w:r>
        <w:t>需要添加新的</w:t>
      </w:r>
    </w:p>
    <w:p>
      <w:r>
        <w:t>会把结果</w:t>
      </w:r>
    </w:p>
    <w:p>
      <w:r>
        <w:t>清空历史记录</w:t>
      </w:r>
    </w:p>
    <w:p>
      <w:r>
        <w:t>月份范围</w:t>
      </w:r>
    </w:p>
    <w:p>
      <w:r>
        <w:t>苏州工业园区</w:t>
      </w:r>
    </w:p>
    <w:p>
      <w:r>
        <w:t>用于实现</w:t>
      </w:r>
    </w:p>
    <w:p>
      <w:r>
        <w:t>常规态样式</w:t>
      </w:r>
    </w:p>
    <w:p>
      <w:r>
        <w:t>链接地址</w:t>
      </w:r>
    </w:p>
    <w:p>
      <w:r>
        <w:t>设为</w:t>
      </w:r>
    </w:p>
    <w:p>
      <w:r>
        <w:t>遍历表格</w:t>
      </w:r>
    </w:p>
    <w:p>
      <w:r>
        <w:t>分页容器</w:t>
      </w:r>
    </w:p>
    <w:p>
      <w:r>
        <w:t>古塔区</w:t>
      </w:r>
    </w:p>
    <w:p>
      <w:r>
        <w:t>现在更改配置如下</w:t>
      </w:r>
    </w:p>
    <w:p>
      <w:r>
        <w:t>可以通过设置这个属性来避免</w:t>
      </w:r>
    </w:p>
    <w:p>
      <w:r>
        <w:t>渐变色</w:t>
      </w:r>
    </w:p>
    <w:p>
      <w:r>
        <w:t>同德县</w:t>
      </w:r>
    </w:p>
    <w:p>
      <w:r>
        <w:t>不要用</w:t>
      </w:r>
    </w:p>
    <w:p>
      <w:r>
        <w:t>当前被拖动的渲染器元素</w:t>
      </w:r>
    </w:p>
    <w:p>
      <w:r>
        <w:t>注意上面的例子用到了</w:t>
      </w:r>
    </w:p>
    <w:p>
      <w:r>
        <w:t>选项配置</w:t>
      </w:r>
    </w:p>
    <w:p>
      <w:r>
        <w:t>把</w:t>
      </w:r>
    </w:p>
    <w:p>
      <w:r>
        <w:t>弹框渲染器</w:t>
      </w:r>
    </w:p>
    <w:p>
      <w:r>
        <w:t>因为有时候有些运算是可以跳过的</w:t>
      </w:r>
    </w:p>
    <w:p>
      <w:r>
        <w:t>并按分类存放搜索数据</w:t>
      </w:r>
    </w:p>
    <w:p>
      <w:r>
        <w:t>定义</w:t>
      </w:r>
    </w:p>
    <w:p>
      <w:r>
        <w:t>实现自定义功能的渲染器</w:t>
      </w:r>
    </w:p>
    <w:p>
      <w:r>
        <w:t>是否展示数据格式错误提示</w:t>
      </w:r>
    </w:p>
    <w:p>
      <w:r>
        <w:t>下发了某个指定变量的值和修改的方法</w:t>
      </w:r>
    </w:p>
    <w:p>
      <w:r>
        <w:t>设备前缀</w:t>
      </w:r>
    </w:p>
    <w:p>
      <w:r>
        <w:t>方法里执行了</w:t>
      </w:r>
    </w:p>
    <w:p>
      <w:r>
        <w:t>在本渲染器中渲染</w:t>
      </w:r>
    </w:p>
    <w:p>
      <w:r>
        <w:t>当前行所在数据域</w:t>
      </w:r>
    </w:p>
    <w:p>
      <w:r>
        <w:t>则继续向上派送</w:t>
      </w:r>
    </w:p>
    <w:p>
      <w:r>
        <w:t>表头分组随机生成的</w:t>
      </w:r>
    </w:p>
    <w:p>
      <w:r>
        <w:t>龙崎区</w:t>
      </w:r>
    </w:p>
    <w:p>
      <w:r>
        <w:t>安庆市市辖区</w:t>
      </w:r>
    </w:p>
    <w:p>
      <w:r>
        <w:t>动作数据</w:t>
      </w:r>
    </w:p>
    <w:p>
      <w:r>
        <w:t>用户交互改变</w:t>
      </w:r>
    </w:p>
    <w:p>
      <w:r>
        <w:t>是否有多重身份</w:t>
      </w:r>
    </w:p>
    <w:p>
      <w:r>
        <w:t>当前元素没有在</w:t>
      </w:r>
    </w:p>
    <w:p>
      <w:r>
        <w:t>取消的时候要调用</w:t>
      </w:r>
    </w:p>
    <w:p>
      <w:r>
        <w:t>这种情况下</w:t>
      </w:r>
    </w:p>
    <w:p>
      <w:r>
        <w:t>高的地图需要设置</w:t>
      </w:r>
    </w:p>
    <w:p>
      <w:r>
        <w:t>解析单个边框样式</w:t>
      </w:r>
    </w:p>
    <w:p>
      <w:r>
        <w:t>前端排序</w:t>
      </w:r>
    </w:p>
    <w:p>
      <w:r>
        <w:t>里获取</w:t>
      </w:r>
    </w:p>
    <w:p>
      <w:r>
        <w:t>校验规则</w:t>
      </w:r>
    </w:p>
    <w:p>
      <w:r>
        <w:t>当变量值是数组时</w:t>
      </w:r>
    </w:p>
    <w:p>
      <w:r>
        <w:t>里面的表单</w:t>
      </w:r>
    </w:p>
    <w:p>
      <w:r>
        <w:t>图片选择器初始化后是否立即进入裁剪模式</w:t>
      </w:r>
    </w:p>
    <w:p>
      <w:r>
        <w:t>格式化时间格式</w:t>
      </w:r>
    </w:p>
    <w:p>
      <w:r>
        <w:t>是否显示图片尺寸</w:t>
      </w:r>
    </w:p>
    <w:p>
      <w:r>
        <w:t>绝大部分中后台页面开发只需要了解</w:t>
      </w:r>
    </w:p>
    <w:p>
      <w:r>
        <w:t>成员的类型时一致</w:t>
      </w:r>
    </w:p>
    <w:p>
      <w:r>
        <w:t>避免左侧也刷新</w:t>
      </w:r>
    </w:p>
    <w:p>
      <w:r>
        <w:t>狮子乡</w:t>
      </w:r>
    </w:p>
    <w:p>
      <w:r>
        <w:t>塔什库尔干塔吉克自治县</w:t>
      </w:r>
    </w:p>
    <w:p>
      <w:r>
        <w:t>展开按钮文本</w:t>
      </w:r>
    </w:p>
    <w:p>
      <w:r>
        <w:t>吴忠市市辖区</w:t>
      </w:r>
    </w:p>
    <w:p>
      <w:r>
        <w:t>以</w:t>
      </w:r>
    </w:p>
    <w:p>
      <w:r>
        <w:t>面板</w:t>
      </w:r>
    </w:p>
    <w:p>
      <w:r>
        <w:t>来设置列显示的列数</w:t>
      </w:r>
    </w:p>
    <w:p>
      <w:r>
        <w:t>自定义箭头</w:t>
      </w:r>
    </w:p>
    <w:p>
      <w:r>
        <w:t>提供了很多内置样式</w:t>
      </w:r>
    </w:p>
    <w:p>
      <w:r>
        <w:t>为什么要做</w:t>
      </w:r>
    </w:p>
    <w:p>
      <w:r>
        <w:t>表单校验成功</w:t>
      </w:r>
    </w:p>
    <w:p>
      <w:r>
        <w:t>端和手机端</w:t>
      </w:r>
    </w:p>
    <w:p>
      <w:r>
        <w:t>梁子湖区</w:t>
      </w:r>
    </w:p>
    <w:p>
      <w:r>
        <w:t>运行日志</w:t>
      </w:r>
    </w:p>
    <w:p>
      <w:r>
        <w:t>仁和区</w:t>
      </w:r>
    </w:p>
    <w:p>
      <w:r>
        <w:t>更新图表数据</w:t>
      </w:r>
    </w:p>
    <w:p>
      <w:r>
        <w:t>重新加载表单组件</w:t>
      </w:r>
    </w:p>
    <w:p>
      <w:r>
        <w:t>基础组件升级</w:t>
      </w:r>
    </w:p>
    <w:p>
      <w:r>
        <w:t>富源县</w:t>
      </w:r>
    </w:p>
    <w:p>
      <w:r>
        <w:t>西和县</w:t>
      </w:r>
    </w:p>
    <w:p>
      <w:r>
        <w:t>音量</w:t>
      </w:r>
    </w:p>
    <w:p>
      <w:r>
        <w:t>被</w:t>
      </w:r>
    </w:p>
    <w:p>
      <w:r>
        <w:t>使用模板语法可获取</w:t>
      </w:r>
    </w:p>
    <w:p>
      <w:r>
        <w:t>传入想要获取变量的</w:t>
      </w:r>
    </w:p>
    <w:p>
      <w:r>
        <w:t>注册自定义组件</w:t>
      </w:r>
    </w:p>
    <w:p>
      <w:r>
        <w:t>请点击上面的数据源</w:t>
      </w:r>
    </w:p>
    <w:p>
      <w:r>
        <w:t>平均温度</w:t>
      </w:r>
    </w:p>
    <w:p>
      <w:r>
        <w:t>属性配置面板</w:t>
      </w:r>
    </w:p>
    <w:p>
      <w:r>
        <w:t>支持带单位的数值进行运算</w:t>
      </w:r>
    </w:p>
    <w:p>
      <w:r>
        <w:t>控制不了所以忽略了</w:t>
      </w:r>
    </w:p>
    <w:p>
      <w:r>
        <w:t>盐城市</w:t>
      </w:r>
    </w:p>
    <w:p>
      <w:r>
        <w:t>请替换为自己申请的</w:t>
      </w:r>
    </w:p>
    <w:p>
      <w:r>
        <w:t>反馈弹框</w:t>
      </w:r>
    </w:p>
    <w:p>
      <w:r>
        <w:t>监听表格列鼠标移入事件</w:t>
      </w:r>
    </w:p>
    <w:p>
      <w:r>
        <w:t>值有意义的时候</w:t>
      </w:r>
    </w:p>
    <w:p>
      <w:r>
        <w:t>是</w:t>
      </w:r>
    </w:p>
    <w:p>
      <w:r>
        <w:t>重新拉取选项</w:t>
      </w:r>
    </w:p>
    <w:p>
      <w:r>
        <w:t>不能按需渲染</w:t>
      </w:r>
    </w:p>
    <w:p>
      <w:r>
        <w:t>如果是圆形</w:t>
      </w:r>
    </w:p>
    <w:p>
      <w:r>
        <w:t>一种更简单的拖拽模式</w:t>
      </w:r>
    </w:p>
    <w:p>
      <w:r>
        <w:t>里还有</w:t>
      </w:r>
    </w:p>
    <w:p>
      <w:r>
        <w:t>焦点放在最后</w:t>
      </w:r>
    </w:p>
    <w:p>
      <w:r>
        <w:t>该选项</w:t>
      </w:r>
    </w:p>
    <w:p>
      <w:r>
        <w:t>模糊匹配</w:t>
      </w:r>
    </w:p>
    <w:p>
      <w:r>
        <w:t>默认初始时执行</w:t>
      </w:r>
    </w:p>
    <w:p>
      <w:r>
        <w:t>子类里面可以复写这个改变行为</w:t>
      </w:r>
    </w:p>
    <w:p>
      <w:r>
        <w:t>单组表单项的类名</w:t>
      </w:r>
    </w:p>
    <w:p>
      <w:r>
        <w:t>行为按钮</w:t>
      </w:r>
    </w:p>
    <w:p>
      <w:r>
        <w:t>漾濞彝族自治县</w:t>
      </w:r>
    </w:p>
    <w:p>
      <w:r>
        <w:t>来调大</w:t>
      </w:r>
    </w:p>
    <w:p>
      <w:r>
        <w:t>参考</w:t>
      </w:r>
    </w:p>
    <w:p>
      <w:r>
        <w:t>在可选</w:t>
      </w:r>
    </w:p>
    <w:p>
      <w:r>
        <w:t>那列的内容时还有放大镜符号</w:t>
      </w:r>
    </w:p>
    <w:p>
      <w:r>
        <w:t>用来做错误信息提示</w:t>
      </w:r>
    </w:p>
    <w:p>
      <w:r>
        <w:t>最小宽度</w:t>
      </w:r>
    </w:p>
    <w:p>
      <w:r>
        <w:t>指向父级</w:t>
      </w:r>
    </w:p>
    <w:p>
      <w:r>
        <w:t>请求返回</w:t>
      </w:r>
    </w:p>
    <w:p>
      <w:r>
        <w:t>民丰县</w:t>
      </w:r>
    </w:p>
    <w:p>
      <w:r>
        <w:t>源码模式</w:t>
      </w:r>
    </w:p>
    <w:p>
      <w:r>
        <w:t>之前的</w:t>
      </w:r>
    </w:p>
    <w:p>
      <w:r>
        <w:t>条件判断不通过的返回结果</w:t>
      </w:r>
    </w:p>
    <w:p>
      <w:r>
        <w:t>望花区</w:t>
      </w:r>
    </w:p>
    <w:p>
      <w:r>
        <w:t>成员类型</w:t>
      </w:r>
    </w:p>
    <w:p>
      <w:r>
        <w:t>步骤条组件</w:t>
      </w:r>
    </w:p>
    <w:p>
      <w:r>
        <w:t>需要增加</w:t>
      </w:r>
    </w:p>
    <w:p>
      <w:r>
        <w:t>都会进来</w:t>
      </w:r>
    </w:p>
    <w:p>
      <w:r>
        <w:t>不会渲染浏览器</w:t>
      </w:r>
    </w:p>
    <w:p>
      <w:r>
        <w:t>新干县</w:t>
      </w:r>
    </w:p>
    <w:p>
      <w:r>
        <w:t>是否进入单元格选择状态</w:t>
      </w:r>
    </w:p>
    <w:p>
      <w:r>
        <w:t>因此可以在可视化编辑器中使用</w:t>
      </w:r>
    </w:p>
    <w:p>
      <w:r>
        <w:t>文安县</w:t>
      </w:r>
    </w:p>
    <w:p>
      <w:r>
        <w:t>例如图片或视频等</w:t>
      </w:r>
    </w:p>
    <w:p>
      <w:r>
        <w:t>南城街道</w:t>
      </w:r>
    </w:p>
    <w:p>
      <w:r>
        <w:t>是否可显隐查询条件</w:t>
      </w:r>
    </w:p>
    <w:p>
      <w:r>
        <w:t>删除节点</w:t>
      </w:r>
    </w:p>
    <w:p>
      <w:r>
        <w:t>万丹乡</w:t>
      </w:r>
    </w:p>
    <w:p>
      <w:r>
        <w:t>如果是其他变量名请配置</w:t>
      </w:r>
    </w:p>
    <w:p>
      <w:r>
        <w:t>这样更改表单项值</w:t>
      </w:r>
    </w:p>
    <w:p>
      <w:r>
        <w:t>也可能是其他文本框</w:t>
      </w:r>
    </w:p>
    <w:p>
      <w:r>
        <w:t>删除时用来做用户确认</w:t>
      </w:r>
    </w:p>
    <w:p>
      <w:r>
        <w:t>是同类型</w:t>
      </w:r>
    </w:p>
    <w:p>
      <w:r>
        <w:t>的简版写法</w:t>
      </w:r>
    </w:p>
    <w:p>
      <w:r>
        <w:t>设置全部选中</w:t>
      </w:r>
    </w:p>
    <w:p>
      <w:r>
        <w:t>的文案</w:t>
      </w:r>
    </w:p>
    <w:p>
      <w:r>
        <w:t>多媒体链接地址</w:t>
      </w:r>
    </w:p>
    <w:p>
      <w:r>
        <w:t>清除之前的单元格选择</w:t>
      </w:r>
    </w:p>
    <w:p>
      <w:r>
        <w:t>灵活性虽高</w:t>
      </w:r>
    </w:p>
    <w:p>
      <w:r>
        <w:t>配置显示的按钮</w:t>
      </w:r>
    </w:p>
    <w:p>
      <w:r>
        <w:t>电话</w:t>
      </w:r>
    </w:p>
    <w:p>
      <w:r>
        <w:t>默认先升序</w:t>
      </w:r>
    </w:p>
    <w:p>
      <w:r>
        <w:t>触发所引用变量值发生变化的方式有以下几种</w:t>
      </w:r>
    </w:p>
    <w:p>
      <w:r>
        <w:t>是因为后面可能会有文字</w:t>
      </w:r>
    </w:p>
    <w:p>
      <w:r>
        <w:t>克拉玛依区</w:t>
      </w:r>
    </w:p>
    <w:p>
      <w:r>
        <w:t>组件会多些数据</w:t>
      </w:r>
    </w:p>
    <w:p>
      <w:r>
        <w:t>第一种是早期的版本</w:t>
      </w:r>
    </w:p>
    <w:p>
      <w:r>
        <w:t>指定为操作栏</w:t>
      </w:r>
    </w:p>
    <w:p>
      <w:r>
        <w:t>标题位置</w:t>
      </w:r>
    </w:p>
    <w:p>
      <w:r>
        <w:t>金口河区</w:t>
      </w:r>
    </w:p>
    <w:p>
      <w:r>
        <w:t>固定尺寸的</w:t>
      </w:r>
    </w:p>
    <w:p>
      <w:r>
        <w:t>数据在</w:t>
      </w:r>
    </w:p>
    <w:p>
      <w:r>
        <w:t>变量为真</w:t>
      </w:r>
    </w:p>
    <w:p>
      <w:r>
        <w:t>宣城市市辖区</w:t>
      </w:r>
    </w:p>
    <w:p>
      <w:r>
        <w:t>南川区</w:t>
      </w:r>
    </w:p>
    <w:p>
      <w:r>
        <w:t>前端</w:t>
      </w:r>
    </w:p>
    <w:p>
      <w:r>
        <w:t>来安县</w:t>
      </w:r>
    </w:p>
    <w:p>
      <w:r>
        <w:t>完成按钮文本</w:t>
      </w:r>
    </w:p>
    <w:p>
      <w:r>
        <w:t>条件</w:t>
      </w:r>
    </w:p>
    <w:p>
      <w:r>
        <w:t>功能渲染器</w:t>
      </w:r>
    </w:p>
    <w:p>
      <w:r>
        <w:t>大部分表格展示有对数据进行检索的需求</w:t>
      </w:r>
    </w:p>
    <w:p>
      <w:r>
        <w:t>当前选择</w:t>
      </w:r>
    </w:p>
    <w:p>
      <w:r>
        <w:t>可以通过这个来配置默认的展开选项</w:t>
      </w:r>
    </w:p>
    <w:p>
      <w:r>
        <w:t>定时轮询刷新</w:t>
      </w:r>
    </w:p>
    <w:p>
      <w:r>
        <w:t>合并单元格配置</w:t>
      </w:r>
    </w:p>
    <w:p>
      <w:r>
        <w:t>发送数据</w:t>
      </w:r>
    </w:p>
    <w:p>
      <w:r>
        <w:t>表单最外层类名</w:t>
      </w:r>
    </w:p>
    <w:p>
      <w:r>
        <w:t>认为是给指定序号的</w:t>
      </w:r>
    </w:p>
    <w:p>
      <w:r>
        <w:t>携带</w:t>
      </w:r>
    </w:p>
    <w:p>
      <w:r>
        <w:t>指定类型</w:t>
      </w:r>
    </w:p>
    <w:p>
      <w:r>
        <w:t>当右键的时候</w:t>
      </w:r>
    </w:p>
    <w:p>
      <w:r>
        <w:t>我的名字</w:t>
      </w:r>
    </w:p>
    <w:p>
      <w:r>
        <w:t>之间转换时候</w:t>
      </w:r>
    </w:p>
    <w:p>
      <w:r>
        <w:t>惠山区</w:t>
      </w:r>
    </w:p>
    <w:p>
      <w:r>
        <w:t>磐石市</w:t>
      </w:r>
    </w:p>
    <w:p>
      <w:r>
        <w:t>设置层级</w:t>
      </w:r>
    </w:p>
    <w:p>
      <w:r>
        <w:t>字体选项与字体名称的对应列表</w:t>
      </w:r>
    </w:p>
    <w:p>
      <w:r>
        <w:t>具体用法请参考</w:t>
      </w:r>
    </w:p>
    <w:p>
      <w:r>
        <w:t>剩余的按顺序渲染</w:t>
      </w:r>
    </w:p>
    <w:p>
      <w:r>
        <w:t>乘法运算</w:t>
      </w:r>
    </w:p>
    <w:p>
      <w:r>
        <w:t>广元市</w:t>
      </w:r>
    </w:p>
    <w:p>
      <w:r>
        <w:t>表格自动计算高度</w:t>
      </w:r>
    </w:p>
    <w:p>
      <w:r>
        <w:t>感觉可能需要寻找更靠谱的办法</w:t>
      </w:r>
    </w:p>
    <w:p>
      <w:r>
        <w:t>可用来通过</w:t>
      </w:r>
    </w:p>
    <w:p>
      <w:r>
        <w:t>自定义展开层级</w:t>
      </w:r>
    </w:p>
    <w:p>
      <w:r>
        <w:t>天涯区</w:t>
      </w:r>
    </w:p>
    <w:p>
      <w:r>
        <w:t>动态渲染页面内容</w:t>
      </w:r>
    </w:p>
    <w:p>
      <w:r>
        <w:t>基于时间戳的</w:t>
      </w:r>
    </w:p>
    <w:p>
      <w:r>
        <w:t>显示输出纯文本</w:t>
      </w:r>
    </w:p>
    <w:p>
      <w:r>
        <w:t>数字输入框类名</w:t>
      </w:r>
    </w:p>
    <w:p>
      <w:r>
        <w:t>清除后</w:t>
      </w:r>
    </w:p>
    <w:p>
      <w:r>
        <w:t>显示提示框</w:t>
      </w:r>
    </w:p>
    <w:p>
      <w:r>
        <w:t>组件分类</w:t>
      </w:r>
    </w:p>
    <w:p>
      <w:r>
        <w:t>目前只有德语</w:t>
      </w:r>
    </w:p>
    <w:p>
      <w:r>
        <w:t>设置权限</w:t>
      </w:r>
    </w:p>
    <w:p>
      <w:r>
        <w:t>选项分隔符组件</w:t>
      </w:r>
    </w:p>
    <w:p>
      <w:r>
        <w:t>需要自行引入</w:t>
      </w:r>
    </w:p>
    <w:p>
      <w:r>
        <w:t>可对刻度进行自定义</w:t>
      </w:r>
    </w:p>
    <w:p>
      <w:r>
        <w:t>选项文本仅显示选中节点</w:t>
      </w:r>
    </w:p>
    <w:p>
      <w:r>
        <w:t>保证</w:t>
      </w:r>
    </w:p>
    <w:p>
      <w:r>
        <w:t>顶部按钮集合</w:t>
      </w:r>
    </w:p>
    <w:p>
      <w:r>
        <w:t>远程上传请求成功后接口返回的结果数据</w:t>
      </w:r>
    </w:p>
    <w:p>
      <w:r>
        <w:t>或者采用</w:t>
      </w:r>
    </w:p>
    <w:p>
      <w:r>
        <w:t>容器型</w:t>
      </w:r>
    </w:p>
    <w:p>
      <w:r>
        <w:t>濠江区</w:t>
      </w:r>
    </w:p>
    <w:p>
      <w:r>
        <w:t>统一使用小写格式</w:t>
      </w:r>
    </w:p>
    <w:p>
      <w:r>
        <w:t>删除校验规则</w:t>
      </w:r>
    </w:p>
    <w:p>
      <w:r>
        <w:t>折叠时则不显示任何</w:t>
      </w:r>
    </w:p>
    <w:p>
      <w:r>
        <w:t>因为数据不在</w:t>
      </w:r>
    </w:p>
    <w:p>
      <w:r>
        <w:t>禹王台区</w:t>
      </w:r>
    </w:p>
    <w:p>
      <w:r>
        <w:t>支持排序</w:t>
      </w:r>
    </w:p>
    <w:p>
      <w:r>
        <w:t>邯郸市市辖区</w:t>
      </w:r>
    </w:p>
    <w:p>
      <w:r>
        <w:t>不匹配</w:t>
      </w:r>
    </w:p>
    <w:p>
      <w:r>
        <w:t>白城市</w:t>
      </w:r>
    </w:p>
    <w:p>
      <w:r>
        <w:t>所有定义过的类型</w:t>
      </w:r>
    </w:p>
    <w:p>
      <w:r>
        <w:t>元江哈尼族彝族傣族自治县</w:t>
      </w:r>
    </w:p>
    <w:p>
      <w:r>
        <w:t>左下角展示报错消息</w:t>
      </w:r>
    </w:p>
    <w:p>
      <w:r>
        <w:t>指定分页的默认每页数据条数为</w:t>
      </w:r>
    </w:p>
    <w:p>
      <w:r>
        <w:t>事件数据</w:t>
      </w:r>
    </w:p>
    <w:p>
      <w:r>
        <w:t>首次拖入的时候可以用来配置个表单</w:t>
      </w:r>
    </w:p>
    <w:p>
      <w:r>
        <w:t>其他项</w:t>
      </w:r>
    </w:p>
    <w:p>
      <w:r>
        <w:t>南投市</w:t>
      </w:r>
    </w:p>
    <w:p>
      <w:r>
        <w:t>使按钮宽度占满父容器</w:t>
      </w:r>
    </w:p>
    <w:p>
      <w:r>
        <w:t>临时测试用</w:t>
      </w:r>
    </w:p>
    <w:p>
      <w:r>
        <w:t>会关闭组件默认的</w:t>
      </w:r>
    </w:p>
    <w:p>
      <w:r>
        <w:t>需要区分是否多选</w:t>
      </w:r>
    </w:p>
    <w:p>
      <w:r>
        <w:t>时间选择器组件</w:t>
      </w:r>
    </w:p>
    <w:p>
      <w:r>
        <w:t>可以自行拼接</w:t>
      </w:r>
    </w:p>
    <w:p>
      <w:r>
        <w:t>主键</w:t>
      </w:r>
    </w:p>
    <w:p>
      <w:r>
        <w:t>返回需要添加</w:t>
      </w:r>
    </w:p>
    <w:p>
      <w:r>
        <w:t>一般用来做</w:t>
      </w:r>
    </w:p>
    <w:p>
      <w:r>
        <w:t>还能设置为</w:t>
      </w:r>
    </w:p>
    <w:p>
      <w:r>
        <w:t>开鲁县</w:t>
      </w:r>
    </w:p>
    <w:p>
      <w:r>
        <w:t>这里只会初始会映射</w:t>
      </w:r>
    </w:p>
    <w:p>
      <w:r>
        <w:t>支持不了</w:t>
      </w:r>
    </w:p>
    <w:p>
      <w:r>
        <w:t>东引乡</w:t>
      </w:r>
    </w:p>
    <w:p>
      <w:r>
        <w:t>信息的场景</w:t>
      </w:r>
    </w:p>
    <w:p>
      <w:r>
        <w:t>如果不为真</w:t>
      </w:r>
    </w:p>
    <w:p>
      <w:r>
        <w:t>更多使用说明见</w:t>
      </w:r>
    </w:p>
    <w:p>
      <w:r>
        <w:t>根据当前分类和关键字获取预置组件</w:t>
      </w:r>
    </w:p>
    <w:p>
      <w:r>
        <w:t>十堰市市辖区</w:t>
      </w:r>
    </w:p>
    <w:p>
      <w:r>
        <w:t>页面跳转</w:t>
      </w:r>
    </w:p>
    <w:p>
      <w:r>
        <w:t>会自动默认为</w:t>
      </w:r>
    </w:p>
    <w:p>
      <w:r>
        <w:t>更新指定索引的值</w:t>
      </w:r>
    </w:p>
    <w:p>
      <w:r>
        <w:t>实现的特殊布局容器</w:t>
      </w:r>
    </w:p>
    <w:p>
      <w:r>
        <w:t>多页模式</w:t>
      </w:r>
    </w:p>
    <w:p>
      <w:r>
        <w:t>相关</w:t>
      </w:r>
    </w:p>
    <w:p>
      <w:r>
        <w:t>天津市市辖区</w:t>
      </w:r>
    </w:p>
    <w:p>
      <w:r>
        <w:t>简易模式</w:t>
      </w:r>
    </w:p>
    <w:p>
      <w:r>
        <w:t>移除所有</w:t>
      </w:r>
    </w:p>
    <w:p>
      <w:r>
        <w:t>请点击上方的切换语言下拉框切换到英文</w:t>
      </w:r>
    </w:p>
    <w:p>
      <w:r>
        <w:t>九龙县</w:t>
      </w:r>
    </w:p>
    <w:p>
      <w:r>
        <w:t>支持通过添加设备前缀</w:t>
      </w:r>
    </w:p>
    <w:p>
      <w:r>
        <w:t>直接找到的</w:t>
      </w:r>
    </w:p>
    <w:p>
      <w:r>
        <w:t>下标</w:t>
      </w:r>
    </w:p>
    <w:p>
      <w:r>
        <w:t>输入的内容和存量的内容合并</w:t>
      </w:r>
    </w:p>
    <w:p>
      <w:r>
        <w:t>编辑器</w:t>
      </w:r>
    </w:p>
    <w:p>
      <w:r>
        <w:t>如果层级较多</w:t>
      </w:r>
    </w:p>
    <w:p>
      <w:r>
        <w:t>只支持处理</w:t>
      </w:r>
    </w:p>
    <w:p>
      <w:r>
        <w:t>长宁县</w:t>
      </w:r>
    </w:p>
    <w:p>
      <w:r>
        <w:t>允许半颗星</w:t>
      </w:r>
    </w:p>
    <w:p>
      <w:r>
        <w:t>琅琊区</w:t>
      </w:r>
    </w:p>
    <w:p>
      <w:r>
        <w:t>长度等于指定值</w:t>
      </w:r>
    </w:p>
    <w:p>
      <w:r>
        <w:t>为目标组件的</w:t>
      </w:r>
    </w:p>
    <w:p>
      <w:r>
        <w:t>也许会导致不一致性的问题</w:t>
      </w:r>
    </w:p>
    <w:p>
      <w:r>
        <w:t>自动填充接口</w:t>
      </w:r>
    </w:p>
    <w:p>
      <w:r>
        <w:t>添加事件</w:t>
      </w:r>
    </w:p>
    <w:p>
      <w:r>
        <w:t>底部工具栏配置</w:t>
      </w:r>
    </w:p>
    <w:p>
      <w:r>
        <w:t>更复杂的</w:t>
      </w:r>
    </w:p>
    <w:p>
      <w:r>
        <w:t>湖口乡</w:t>
      </w:r>
    </w:p>
    <w:p>
      <w:r>
        <w:t>提示动作</w:t>
      </w:r>
    </w:p>
    <w:p>
      <w:r>
        <w:t>主要测试校验</w:t>
      </w:r>
    </w:p>
    <w:p>
      <w:r>
        <w:t>各种图表的配置</w:t>
      </w:r>
    </w:p>
    <w:p>
      <w:r>
        <w:t>组件树结构</w:t>
      </w:r>
    </w:p>
    <w:p>
      <w:r>
        <w:t>表单校验成功时触发</w:t>
      </w:r>
    </w:p>
    <w:p>
      <w:r>
        <w:t>点击确认</w:t>
      </w:r>
    </w:p>
    <w:p>
      <w:r>
        <w:t>镇宁布依族苗族自治县</w:t>
      </w:r>
    </w:p>
    <w:p>
      <w:r>
        <w:t>避免自我限制</w:t>
      </w:r>
    </w:p>
    <w:p>
      <w:r>
        <w:t>当前输入值超出最大值</w:t>
      </w:r>
    </w:p>
    <w:p>
      <w:r>
        <w:t>搜索分类</w:t>
      </w:r>
    </w:p>
    <w:p>
      <w:r>
        <w:t>佛冈县</w:t>
      </w:r>
    </w:p>
    <w:p>
      <w:r>
        <w:t>数据来源</w:t>
      </w:r>
    </w:p>
    <w:p>
      <w:r>
        <w:t>单选框勾选时</w:t>
      </w:r>
    </w:p>
    <w:p>
      <w:r>
        <w:t>下拉框选项渲染</w:t>
      </w:r>
    </w:p>
    <w:p>
      <w:r>
        <w:t>大悟县</w:t>
      </w:r>
    </w:p>
    <w:p>
      <w:r>
        <w:t>通辽市</w:t>
      </w:r>
    </w:p>
    <w:p>
      <w:r>
        <w:t>抽屉标题</w:t>
      </w:r>
    </w:p>
    <w:p>
      <w:r>
        <w:t>一般是文件资源地址</w:t>
      </w:r>
    </w:p>
    <w:p>
      <w:r>
        <w:t>一般是最后一个</w:t>
      </w:r>
    </w:p>
    <w:p>
      <w:r>
        <w:t>三门成绩中有一门或者三门大于</w:t>
      </w:r>
    </w:p>
    <w:p>
      <w:r>
        <w:t>是否高亮表达式</w:t>
      </w:r>
    </w:p>
    <w:p>
      <w:r>
        <w:t>左边先点选</w:t>
      </w:r>
    </w:p>
    <w:p>
      <w:r>
        <w:t>返回接口处理信息</w:t>
      </w:r>
    </w:p>
    <w:p>
      <w:r>
        <w:t>编写</w:t>
      </w:r>
    </w:p>
    <w:p>
      <w:r>
        <w:t>比如有些数据存在全局变量</w:t>
      </w:r>
    </w:p>
    <w:p>
      <w:r>
        <w:t>通化市</w:t>
      </w:r>
    </w:p>
    <w:p>
      <w:r>
        <w:t>东川区</w:t>
      </w:r>
    </w:p>
    <w:p>
      <w:r>
        <w:t>基础组件</w:t>
      </w:r>
    </w:p>
    <w:p>
      <w:r>
        <w:t>云安区</w:t>
      </w:r>
    </w:p>
    <w:p>
      <w:r>
        <w:t>简单防止</w:t>
      </w:r>
    </w:p>
    <w:p>
      <w:r>
        <w:t>里面会单独处理这块逻辑</w:t>
      </w:r>
    </w:p>
    <w:p>
      <w:r>
        <w:t>不然会导致</w:t>
      </w:r>
    </w:p>
    <w:p>
      <w:r>
        <w:t>是否将格子内容居中显示</w:t>
      </w:r>
    </w:p>
    <w:p>
      <w:r>
        <w:t>自动包裹来实现</w:t>
      </w:r>
    </w:p>
    <w:p>
      <w:r>
        <w:t>只取</w:t>
      </w:r>
    </w:p>
    <w:p>
      <w:r>
        <w:t>搜索过滤</w:t>
      </w:r>
    </w:p>
    <w:p>
      <w:r>
        <w:t>新吴区</w:t>
      </w:r>
    </w:p>
    <w:p>
      <w:r>
        <w:t>函数将会传递两个参数</w:t>
      </w:r>
    </w:p>
    <w:p>
      <w:r>
        <w:t>绑定当前环境变量</w:t>
      </w:r>
    </w:p>
    <w:p>
      <w:r>
        <w:t>只有一列时无部分选中状态</w:t>
      </w:r>
    </w:p>
    <w:p>
      <w:r>
        <w:t>是否可以编辑</w:t>
      </w:r>
    </w:p>
    <w:p>
      <w:r>
        <w:t>新屋乡</w:t>
      </w:r>
    </w:p>
    <w:p>
      <w:r>
        <w:t>它会在</w:t>
      </w:r>
    </w:p>
    <w:p>
      <w:r>
        <w:t>会四舍五入</w:t>
      </w:r>
    </w:p>
    <w:p>
      <w:r>
        <w:t>出错位置</w:t>
      </w:r>
    </w:p>
    <w:p>
      <w:r>
        <w:t>普通消息提示</w:t>
      </w:r>
    </w:p>
    <w:p>
      <w:r>
        <w:t>获取两个数组的交集</w:t>
      </w:r>
    </w:p>
    <w:p>
      <w:r>
        <w:t>本溪市市辖区</w:t>
      </w:r>
    </w:p>
    <w:p>
      <w:r>
        <w:t>可以查看当前表单的数据域数据详情</w:t>
      </w:r>
    </w:p>
    <w:p>
      <w:r>
        <w:t>后展示图标让信息更加醒目</w:t>
      </w:r>
    </w:p>
    <w:p>
      <w:r>
        <w:t>黎川县</w:t>
      </w:r>
    </w:p>
    <w:p>
      <w:r>
        <w:t>如果遇到一些稍微不常用的组件就得自己找第三方</w:t>
      </w:r>
    </w:p>
    <w:p>
      <w:r>
        <w:t>这时有几种处理方法</w:t>
      </w:r>
    </w:p>
    <w:p>
      <w:r>
        <w:t>下面的选项怎么展示</w:t>
      </w:r>
    </w:p>
    <w:p>
      <w:r>
        <w:t>开始上传</w:t>
      </w:r>
    </w:p>
    <w:p>
      <w:r>
        <w:t>备选色</w:t>
      </w:r>
    </w:p>
    <w:p>
      <w:r>
        <w:t>通常右侧面板都是表单配置</w:t>
      </w:r>
    </w:p>
    <w:p>
      <w:r>
        <w:t>获取原生</w:t>
      </w:r>
    </w:p>
    <w:p>
      <w:r>
        <w:t>因为有两个值</w:t>
      </w:r>
    </w:p>
    <w:p>
      <w:r>
        <w:t>配置了该事件后将不会触发表单提交时的校验</w:t>
      </w:r>
    </w:p>
    <w:p>
      <w:r>
        <w:t>清空表单并提交</w:t>
      </w:r>
    </w:p>
    <w:p>
      <w:r>
        <w:t>替换父节点的任意属性</w:t>
      </w:r>
    </w:p>
    <w:p>
      <w:r>
        <w:t>天全县</w:t>
      </w:r>
    </w:p>
    <w:p>
      <w:r>
        <w:t>云冈区</w:t>
      </w:r>
    </w:p>
    <w:p>
      <w:r>
        <w:t>页面布局</w:t>
      </w:r>
    </w:p>
    <w:p>
      <w:r>
        <w:t>是否显示值</w:t>
      </w:r>
    </w:p>
    <w:p>
      <w:r>
        <w:t>那默认首页会选中很多菜单项</w:t>
      </w:r>
    </w:p>
    <w:p>
      <w:r>
        <w:t>需求场景主要是想要自定义组件的内部事件暴露出去</w:t>
      </w:r>
    </w:p>
    <w:p>
      <w:r>
        <w:t>重试按钮</w:t>
      </w:r>
    </w:p>
    <w:p>
      <w:r>
        <w:t>请选择静态值</w:t>
      </w:r>
    </w:p>
    <w:p>
      <w:r>
        <w:t>杏花岭区</w:t>
      </w:r>
    </w:p>
    <w:p>
      <w:r>
        <w:t>微山县</w:t>
      </w:r>
    </w:p>
    <w:p>
      <w:r>
        <w:t>澄城县</w:t>
      </w:r>
    </w:p>
    <w:p>
      <w:r>
        <w:t>给目标组件</w:t>
      </w:r>
    </w:p>
    <w:p>
      <w:r>
        <w:t>新源县</w:t>
      </w:r>
    </w:p>
    <w:p>
      <w:r>
        <w:t>被激活的项</w:t>
      </w:r>
    </w:p>
    <w:p>
      <w:r>
        <w:t>是否显示搜索框</w:t>
      </w:r>
    </w:p>
    <w:p>
      <w:r>
        <w:t>聚焦的时候显示</w:t>
      </w:r>
    </w:p>
    <w:p>
      <w:r>
        <w:t>恩施市</w:t>
      </w:r>
    </w:p>
    <w:p>
      <w:r>
        <w:t>可以根据条件弹出</w:t>
      </w:r>
    </w:p>
    <w:p>
      <w:r>
        <w:t>根据关键字过滤自定义组件</w:t>
      </w:r>
    </w:p>
    <w:p>
      <w:r>
        <w:t>面包项</w:t>
      </w:r>
    </w:p>
    <w:p>
      <w:r>
        <w:t>是否可修改</w:t>
      </w:r>
    </w:p>
    <w:p>
      <w:r>
        <w:t>宁江区</w:t>
      </w:r>
    </w:p>
    <w:p>
      <w:r>
        <w:t>启用查看更多展示</w:t>
      </w:r>
    </w:p>
    <w:p>
      <w:r>
        <w:t>可以通过上下文直接编排动作调用</w:t>
      </w:r>
    </w:p>
    <w:p>
      <w:r>
        <w:t>当有配置项插入前调用</w:t>
      </w:r>
    </w:p>
    <w:p>
      <w:r>
        <w:t>平南县</w:t>
      </w:r>
    </w:p>
    <w:p>
      <w:r>
        <w:t>替换图片的地址</w:t>
      </w:r>
    </w:p>
    <w:p>
      <w:r>
        <w:t>列表项内容</w:t>
      </w:r>
    </w:p>
    <w:p>
      <w:r>
        <w:t>裁剪比例</w:t>
      </w:r>
    </w:p>
    <w:p>
      <w:r>
        <w:t>首先会在</w:t>
      </w:r>
    </w:p>
    <w:p>
      <w:r>
        <w:t>是否隐藏表达式</w:t>
      </w:r>
    </w:p>
    <w:p>
      <w:r>
        <w:t>地址栏变化自动更新</w:t>
      </w:r>
    </w:p>
    <w:p>
      <w:r>
        <w:t>是否显示插入组件面板</w:t>
      </w:r>
    </w:p>
    <w:p>
      <w:r>
        <w:t>初始化激活的选项卡</w:t>
      </w:r>
    </w:p>
    <w:p>
      <w:r>
        <w:t>锦屏县</w:t>
      </w:r>
    </w:p>
    <w:p>
      <w:r>
        <w:t>并设置参数</w:t>
      </w:r>
    </w:p>
    <w:p>
      <w:r>
        <w:t>只要当</w:t>
      </w:r>
    </w:p>
    <w:p>
      <w:r>
        <w:t>专有动作定义集合</w:t>
      </w:r>
    </w:p>
    <w:p>
      <w:r>
        <w:t>即数据重新加载</w:t>
      </w:r>
    </w:p>
    <w:p>
      <w:r>
        <w:t>东洲区</w:t>
      </w:r>
    </w:p>
    <w:p>
      <w:r>
        <w:t>重新生成当前组件的属性配置面板</w:t>
      </w:r>
    </w:p>
    <w:p>
      <w:r>
        <w:t>为空字符串</w:t>
      </w:r>
    </w:p>
    <w:p>
      <w:r>
        <w:t>八德区</w:t>
      </w:r>
    </w:p>
    <w:p>
      <w:r>
        <w:t>比如原始值是</w:t>
      </w:r>
    </w:p>
    <w:p>
      <w:r>
        <w:t>固底间距</w:t>
      </w:r>
    </w:p>
    <w:p>
      <w:r>
        <w:t>否</w:t>
      </w:r>
    </w:p>
    <w:p>
      <w:r>
        <w:t>分割</w:t>
      </w:r>
    </w:p>
    <w:p>
      <w:r>
        <w:t>多伦县</w:t>
      </w:r>
    </w:p>
    <w:p>
      <w:r>
        <w:t>标识表单数据域中</w:t>
      </w:r>
    </w:p>
    <w:p>
      <w:r>
        <w:t>改变左侧激活面板</w:t>
      </w:r>
    </w:p>
    <w:p>
      <w:r>
        <w:t>注意与</w:t>
      </w:r>
    </w:p>
    <w:p>
      <w:r>
        <w:t>古县</w:t>
      </w:r>
    </w:p>
    <w:p>
      <w:r>
        <w:t>在过滤器参数中使用</w:t>
      </w:r>
    </w:p>
    <w:p>
      <w:r>
        <w:t>稻城县</w:t>
      </w:r>
    </w:p>
    <w:p>
      <w:r>
        <w:t>支持静态展示装饰器</w:t>
      </w:r>
    </w:p>
    <w:p>
      <w:r>
        <w:t>表示校验失败</w:t>
      </w:r>
    </w:p>
    <w:p>
      <w:r>
        <w:t>里会包含所有弹框的</w:t>
      </w:r>
    </w:p>
    <w:p>
      <w:r>
        <w:t>动作执行方法</w:t>
      </w:r>
    </w:p>
    <w:p>
      <w:r>
        <w:t>收起搜索</w:t>
      </w:r>
    </w:p>
    <w:p>
      <w:r>
        <w:t>去配置</w:t>
      </w:r>
    </w:p>
    <w:p>
      <w:r>
        <w:t>八德市</w:t>
      </w:r>
    </w:p>
    <w:p>
      <w:r>
        <w:t>冷漠</w:t>
      </w:r>
    </w:p>
    <w:p>
      <w:r>
        <w:t>水平间距</w:t>
      </w:r>
    </w:p>
    <w:p>
      <w:r>
        <w:t>点击导航项数据</w:t>
      </w:r>
    </w:p>
    <w:p>
      <w:r>
        <w:t>鹿谷乡</w:t>
      </w:r>
    </w:p>
    <w:p>
      <w:r>
        <w:t>预览前可以修改配置</w:t>
      </w:r>
    </w:p>
    <w:p>
      <w:r>
        <w:t>占位文本提示</w:t>
      </w:r>
    </w:p>
    <w:p>
      <w:r>
        <w:t>你希望关闭当前</w:t>
      </w:r>
    </w:p>
    <w:p>
      <w:r>
        <w:t>包起来</w:t>
      </w:r>
    </w:p>
    <w:p>
      <w:r>
        <w:t>等于更新绑定的变量</w:t>
      </w:r>
    </w:p>
    <w:p>
      <w:r>
        <w:t>海原县</w:t>
      </w:r>
    </w:p>
    <w:p>
      <w:r>
        <w:t>子项目</w:t>
      </w:r>
    </w:p>
    <w:p>
      <w:r>
        <w:t>仪表盘进度条</w:t>
      </w:r>
    </w:p>
    <w:p>
      <w:r>
        <w:t>开关开启时匹配的</w:t>
      </w:r>
    </w:p>
    <w:p>
      <w:r>
        <w:t>开发工具中点变量会没反应</w:t>
      </w:r>
    </w:p>
    <w:p>
      <w:r>
        <w:t>揭阳市</w:t>
      </w:r>
    </w:p>
    <w:p>
      <w:r>
        <w:t>几乎所有的</w:t>
      </w:r>
    </w:p>
    <w:p>
      <w:r>
        <w:t>自定义组件接入事件动作</w:t>
      </w:r>
    </w:p>
    <w:p>
      <w:r>
        <w:t>白色颜色</w:t>
      </w:r>
    </w:p>
    <w:p>
      <w:r>
        <w:t>如果总数据只够展示一页</w:t>
      </w:r>
    </w:p>
    <w:p>
      <w:r>
        <w:t>贵港市</w:t>
      </w:r>
    </w:p>
    <w:p>
      <w:r>
        <w:t>自动填充父级变量</w:t>
      </w:r>
    </w:p>
    <w:p>
      <w:r>
        <w:t>返回日期的指定范围的开端</w:t>
      </w:r>
    </w:p>
    <w:p>
      <w:r>
        <w:t>泰和县</w:t>
      </w:r>
    </w:p>
    <w:p>
      <w:r>
        <w:t>数据结构定义</w:t>
      </w:r>
    </w:p>
    <w:p>
      <w:r>
        <w:t>位置支持</w:t>
      </w:r>
    </w:p>
    <w:p>
      <w:r>
        <w:t>插件中可以基于这些信息来决定要不要注册编辑器插件</w:t>
      </w:r>
    </w:p>
    <w:p>
      <w:r>
        <w:t>格子横跨几个宽度</w:t>
      </w:r>
    </w:p>
    <w:p>
      <w:r>
        <w:t>是否可编辑标签名</w:t>
      </w:r>
    </w:p>
    <w:p>
      <w:r>
        <w:t>庆元县</w:t>
      </w:r>
    </w:p>
    <w:p>
      <w:r>
        <w:t>会影响起始位置那一行的高度</w:t>
      </w:r>
    </w:p>
    <w:p>
      <w:r>
        <w:t>此处并没有将</w:t>
      </w:r>
    </w:p>
    <w:p>
      <w:r>
        <w:t>的挂载点</w:t>
      </w:r>
    </w:p>
    <w:p>
      <w:r>
        <w:t>时使用</w:t>
      </w:r>
    </w:p>
    <w:p>
      <w:r>
        <w:t>是否需要进入</w:t>
      </w:r>
    </w:p>
    <w:p>
      <w:r>
        <w:t>倒计时文字自定义</w:t>
      </w:r>
    </w:p>
    <w:p>
      <w:r>
        <w:t>这时可以通过设置</w:t>
      </w:r>
    </w:p>
    <w:p>
      <w:r>
        <w:t>为了方便数据的读取</w:t>
      </w:r>
    </w:p>
    <w:p>
      <w:r>
        <w:t>是否在</w:t>
      </w:r>
    </w:p>
    <w:p>
      <w:r>
        <w:t>自定义字段</w:t>
      </w:r>
    </w:p>
    <w:p>
      <w:r>
        <w:t>高德坐标</w:t>
      </w:r>
    </w:p>
    <w:p>
      <w:r>
        <w:t>如果设置为</w:t>
      </w:r>
    </w:p>
    <w:p>
      <w:r>
        <w:t>其他特殊情况暂时不考虑</w:t>
      </w:r>
    </w:p>
    <w:p>
      <w:r>
        <w:t>响应式收纳</w:t>
      </w:r>
    </w:p>
    <w:p>
      <w:r>
        <w:t>静态初始化数据域</w:t>
      </w:r>
    </w:p>
    <w:p>
      <w:r>
        <w:t>广州市</w:t>
      </w:r>
    </w:p>
    <w:p>
      <w:r>
        <w:t>支持部分选择器组件支持的配置项</w:t>
      </w:r>
    </w:p>
    <w:p>
      <w:r>
        <w:t>支持两种触发方式</w:t>
      </w:r>
    </w:p>
    <w:p>
      <w:r>
        <w:t>性能最高</w:t>
      </w:r>
    </w:p>
    <w:p>
      <w:r>
        <w:t>后不可以回去跳转</w:t>
      </w:r>
    </w:p>
    <w:p>
      <w:r>
        <w:t>因为这个方法会调用很多次</w:t>
      </w:r>
    </w:p>
    <w:p>
      <w:r>
        <w:t>给</w:t>
      </w:r>
    </w:p>
    <w:p>
      <w:r>
        <w:t>你的名字是</w:t>
      </w:r>
    </w:p>
    <w:p>
      <w:r>
        <w:t>属性为文本内容</w:t>
      </w:r>
    </w:p>
    <w:p>
      <w:r>
        <w:t>覆盖继承自顶层</w:t>
      </w:r>
    </w:p>
    <w:p>
      <w:r>
        <w:t>请参考后续对工作原理的介绍</w:t>
      </w:r>
    </w:p>
    <w:p>
      <w:r>
        <w:t>指定响应组件</w:t>
      </w:r>
    </w:p>
    <w:p>
      <w:r>
        <w:t>通过表达式配置</w:t>
      </w:r>
    </w:p>
    <w:p>
      <w:r>
        <w:t>多行文本框</w:t>
      </w:r>
    </w:p>
    <w:p>
      <w:r>
        <w:t>默认选中菜单</w:t>
      </w:r>
    </w:p>
    <w:p>
      <w:r>
        <w:t>会生成可编辑图标</w:t>
      </w:r>
    </w:p>
    <w:p>
      <w:r>
        <w:t>仅</w:t>
      </w:r>
    </w:p>
    <w:p>
      <w:r>
        <w:t>的元素</w:t>
      </w:r>
    </w:p>
    <w:p>
      <w:r>
        <w:t>切换轮播图</w:t>
      </w:r>
    </w:p>
    <w:p>
      <w:r>
        <w:t>右侧输入框获取焦点时触发</w:t>
      </w:r>
    </w:p>
    <w:p>
      <w:r>
        <w:t>移动端支持</w:t>
      </w:r>
    </w:p>
    <w:p>
      <w:r>
        <w:t>端是蓝色的</w:t>
      </w:r>
    </w:p>
    <w:p>
      <w:r>
        <w:t>内容来源于</w:t>
      </w:r>
    </w:p>
    <w:p>
      <w:r>
        <w:t>洞口县</w:t>
      </w:r>
    </w:p>
    <w:p>
      <w:r>
        <w:t>主要担心</w:t>
      </w:r>
    </w:p>
    <w:p>
      <w:r>
        <w:t>转成</w:t>
      </w:r>
    </w:p>
    <w:p>
      <w:r>
        <w:t>打印文档</w:t>
      </w:r>
    </w:p>
    <w:p>
      <w:r>
        <w:t>数组做数据转换</w:t>
      </w:r>
    </w:p>
    <w:p>
      <w:r>
        <w:t>颜色转换来自</w:t>
      </w:r>
    </w:p>
    <w:p>
      <w:r>
        <w:t>偶数列</w:t>
      </w:r>
    </w:p>
    <w:p>
      <w:r>
        <w:t>是否拼接</w:t>
      </w:r>
    </w:p>
    <w:p>
      <w:r>
        <w:t>工具提供了两个功能</w:t>
      </w:r>
    </w:p>
    <w:p>
      <w:r>
        <w:t>请输入公式</w:t>
      </w:r>
    </w:p>
    <w:p>
      <w:r>
        <w:t>华北</w:t>
      </w:r>
    </w:p>
    <w:p>
      <w:r>
        <w:t>组件因为历史原因多了一层</w:t>
      </w:r>
    </w:p>
    <w:p>
      <w:r>
        <w:t>远程请求失败后返回的错误信息</w:t>
      </w:r>
    </w:p>
    <w:p>
      <w:r>
        <w:t>确认提交吗</w:t>
      </w:r>
    </w:p>
    <w:p>
      <w:r>
        <w:t>可调整列宽</w:t>
      </w:r>
    </w:p>
    <w:p>
      <w:r>
        <w:t>北斗镇</w:t>
      </w:r>
    </w:p>
    <w:p>
      <w:r>
        <w:t>主要用于广播</w:t>
      </w:r>
    </w:p>
    <w:p>
      <w:r>
        <w:t>高亮</w:t>
      </w:r>
    </w:p>
    <w:p>
      <w:r>
        <w:t>请从左侧组件面板中点击添加新的按钮</w:t>
      </w:r>
    </w:p>
    <w:p>
      <w:r>
        <w:t>还支持下面一些配置</w:t>
      </w:r>
    </w:p>
    <w:p>
      <w:r>
        <w:t>本身的事件</w:t>
      </w:r>
    </w:p>
    <w:p>
      <w:r>
        <w:t>天等等</w:t>
      </w:r>
    </w:p>
    <w:p>
      <w:r>
        <w:t>切换图片后</w:t>
      </w:r>
    </w:p>
    <w:p>
      <w:r>
        <w:t>是否为内联模式</w:t>
      </w:r>
    </w:p>
    <w:p>
      <w:r>
        <w:t>注意这个属性和</w:t>
      </w:r>
    </w:p>
    <w:p>
      <w:r>
        <w:t>通过开启</w:t>
      </w:r>
    </w:p>
    <w:p>
      <w:r>
        <w:t>单滑块只用考虑</w:t>
      </w:r>
    </w:p>
    <w:p>
      <w:r>
        <w:t>加载中</w:t>
      </w:r>
    </w:p>
    <w:p>
      <w:r>
        <w:t>参数用于调整表单项的值格式</w:t>
      </w:r>
    </w:p>
    <w:p>
      <w:r>
        <w:t>保存成功</w:t>
      </w:r>
    </w:p>
    <w:p>
      <w:r>
        <w:t>有时在执行自定义</w:t>
      </w:r>
    </w:p>
    <w:p>
      <w:r>
        <w:t>来实现提示内容</w:t>
      </w:r>
    </w:p>
    <w:p>
      <w:r>
        <w:t>富锦市</w:t>
      </w:r>
    </w:p>
    <w:p>
      <w:r>
        <w:t>新邵县</w:t>
      </w:r>
    </w:p>
    <w:p>
      <w:r>
        <w:t>主题样式</w:t>
      </w:r>
    </w:p>
    <w:p>
      <w:r>
        <w:t>视觉上使图片和二维码处于同一图层</w:t>
      </w:r>
    </w:p>
    <w:p>
      <w:r>
        <w:t>等情况</w:t>
      </w:r>
    </w:p>
    <w:p>
      <w:r>
        <w:t>我的标题</w:t>
      </w:r>
    </w:p>
    <w:p>
      <w:r>
        <w:t>还有个</w:t>
      </w:r>
    </w:p>
    <w:p>
      <w:r>
        <w:t>上面示例是一种</w:t>
      </w:r>
    </w:p>
    <w:p>
      <w:r>
        <w:t>图片描述类名</w:t>
      </w:r>
    </w:p>
    <w:p>
      <w:r>
        <w:t>等日期范围使用的是同一个组件</w:t>
      </w:r>
    </w:p>
    <w:p>
      <w:r>
        <w:t>黔西南布依族苗族自治州</w:t>
      </w:r>
    </w:p>
    <w:p>
      <w:r>
        <w:t>当别的组件通知</w:t>
      </w:r>
    </w:p>
    <w:p>
      <w:r>
        <w:t>用于表单项中注入</w:t>
      </w:r>
    </w:p>
    <w:p>
      <w:r>
        <w:t>是否显示底部图片集</w:t>
      </w:r>
    </w:p>
    <w:p>
      <w:r>
        <w:t>是否为</w:t>
      </w:r>
    </w:p>
    <w:p>
      <w:r>
        <w:t>四级标题</w:t>
      </w:r>
    </w:p>
    <w:p>
      <w:r>
        <w:t>值发送给</w:t>
      </w:r>
    </w:p>
    <w:p>
      <w:r>
        <w:t>道孚县</w:t>
      </w:r>
    </w:p>
    <w:p>
      <w:r>
        <w:t>一项</w:t>
      </w:r>
    </w:p>
    <w:p>
      <w:r>
        <w:t>仪征市</w:t>
      </w:r>
    </w:p>
    <w:p>
      <w:r>
        <w:t>可选最大值</w:t>
      </w:r>
    </w:p>
    <w:p>
      <w:r>
        <w:t>接口说明</w:t>
      </w:r>
    </w:p>
    <w:p>
      <w:r>
        <w:t>满足条件校验必填</w:t>
      </w:r>
    </w:p>
    <w:p>
      <w:r>
        <w:t>相当于</w:t>
      </w:r>
    </w:p>
    <w:p>
      <w:r>
        <w:t>校验</w:t>
      </w:r>
    </w:p>
    <w:p>
      <w:r>
        <w:t>等宽字体</w:t>
      </w:r>
    </w:p>
    <w:p>
      <w:r>
        <w:t>用户也可以使用</w:t>
      </w:r>
    </w:p>
    <w:p>
      <w:r>
        <w:t>表单和列表联动</w:t>
      </w:r>
    </w:p>
    <w:p>
      <w:r>
        <w:t>鼠标移动到图片上会显示可点击图标</w:t>
      </w:r>
    </w:p>
    <w:p>
      <w:r>
        <w:t>有的功能在官网示例中能用</w:t>
      </w:r>
    </w:p>
    <w:p>
      <w:r>
        <w:t>界面可定制化能力更强</w:t>
      </w:r>
    </w:p>
    <w:p>
      <w:r>
        <w:t>是否显示页面包裹</w:t>
      </w:r>
    </w:p>
    <w:p>
      <w:r>
        <w:t>包裹的表达式</w:t>
      </w:r>
    </w:p>
    <w:p>
      <w:r>
        <w:t>数据输入</w:t>
      </w:r>
    </w:p>
    <w:p>
      <w:r>
        <w:t>插入一个新的元素</w:t>
      </w:r>
    </w:p>
    <w:p>
      <w:r>
        <w:t>会有很多份</w:t>
      </w:r>
    </w:p>
    <w:p>
      <w:r>
        <w:t>然后查出来一个列表再次勾选</w:t>
      </w:r>
    </w:p>
    <w:p>
      <w:r>
        <w:t>呼和浩特市</w:t>
      </w:r>
    </w:p>
    <w:p>
      <w:r>
        <w:t>萍乡市</w:t>
      </w:r>
    </w:p>
    <w:p>
      <w:r>
        <w:t>渲染器的</w:t>
      </w:r>
    </w:p>
    <w:p>
      <w:r>
        <w:t>使用有点奇怪</w:t>
      </w:r>
    </w:p>
    <w:p>
      <w:r>
        <w:t>重新排序</w:t>
      </w:r>
    </w:p>
    <w:p>
      <w:r>
        <w:t>神木市</w:t>
      </w:r>
    </w:p>
    <w:p>
      <w:r>
        <w:t>可视化编辑器也作为单独的</w:t>
      </w:r>
    </w:p>
    <w:p>
      <w:r>
        <w:t>野核</w:t>
      </w:r>
    </w:p>
    <w:p>
      <w:r>
        <w:t>当行数据中存在</w:t>
      </w:r>
    </w:p>
    <w:p>
      <w:r>
        <w:t>没有初始值</w:t>
      </w:r>
    </w:p>
    <w:p>
      <w:r>
        <w:t>当前组件对外暴露以下特性动作</w:t>
      </w:r>
    </w:p>
    <w:p>
      <w:r>
        <w:t>加速范围在</w:t>
      </w:r>
    </w:p>
    <w:p>
      <w:r>
        <w:t>多行展示</w:t>
      </w:r>
    </w:p>
    <w:p>
      <w:r>
        <w:t>然后移动节点</w:t>
      </w:r>
    </w:p>
    <w:p>
      <w:r>
        <w:t>碾子山区</w:t>
      </w:r>
    </w:p>
    <w:p>
      <w:r>
        <w:t>默认将页面分为几个区域</w:t>
      </w:r>
    </w:p>
    <w:p>
      <w:r>
        <w:t>不同的区域可能可插入的组件不一样</w:t>
      </w:r>
    </w:p>
    <w:p>
      <w:r>
        <w:t>更新特殊布局元素的位置</w:t>
      </w:r>
    </w:p>
    <w:p>
      <w:r>
        <w:t>获取当前数据域数据</w:t>
      </w:r>
    </w:p>
    <w:p>
      <w:r>
        <w:t>判断是否为类型支持</w:t>
      </w:r>
    </w:p>
    <w:p>
      <w:r>
        <w:t>会把所有的</w:t>
      </w:r>
    </w:p>
    <w:p>
      <w:r>
        <w:t>点击会显示弹出框</w:t>
      </w:r>
    </w:p>
    <w:p>
      <w:r>
        <w:t>重复周期选择</w:t>
      </w:r>
    </w:p>
    <w:p>
      <w:r>
        <w:t>不同时关闭上层弹框</w:t>
      </w:r>
    </w:p>
    <w:p>
      <w:r>
        <w:t>则可以通过配置</w:t>
      </w:r>
    </w:p>
    <w:p>
      <w:r>
        <w:t>要小很多</w:t>
      </w:r>
    </w:p>
    <w:p>
      <w:r>
        <w:t>多个可以直接通过</w:t>
      </w:r>
    </w:p>
    <w:p>
      <w:r>
        <w:t>文件然后</w:t>
      </w:r>
    </w:p>
    <w:p>
      <w:r>
        <w:t>中把</w:t>
      </w:r>
    </w:p>
    <w:p>
      <w:r>
        <w:t>表示获取结束时间</w:t>
      </w:r>
    </w:p>
    <w:p>
      <w:r>
        <w:t>期望</w:t>
      </w:r>
    </w:p>
    <w:p>
      <w:r>
        <w:t>金昌市</w:t>
      </w:r>
    </w:p>
    <w:p>
      <w:r>
        <w:t>修改时提交的</w:t>
      </w:r>
    </w:p>
    <w:p>
      <w:r>
        <w:t>根据之前的计算结果</w:t>
      </w:r>
    </w:p>
    <w:p>
      <w:r>
        <w:t>需要的</w:t>
      </w:r>
    </w:p>
    <w:p>
      <w:r>
        <w:t>保存所有可以进入</w:t>
      </w:r>
    </w:p>
    <w:p>
      <w:r>
        <w:t>基本用法</w:t>
      </w:r>
    </w:p>
    <w:p>
      <w:r>
        <w:t>模板变量</w:t>
      </w:r>
    </w:p>
    <w:p>
      <w:r>
        <w:t>看起来应该是一样的</w:t>
      </w:r>
    </w:p>
    <w:p>
      <w:r>
        <w:t>首先通过</w:t>
      </w:r>
    </w:p>
    <w:p>
      <w:r>
        <w:t>功能性组件</w:t>
      </w:r>
    </w:p>
    <w:p>
      <w:r>
        <w:t>注册渲染器信息</w:t>
      </w:r>
    </w:p>
    <w:p>
      <w:r>
        <w:t>属性有关</w:t>
      </w:r>
    </w:p>
    <w:p>
      <w:r>
        <w:t>渲染器的名字</w:t>
      </w:r>
    </w:p>
    <w:p>
      <w:r>
        <w:t>将影响一整行</w:t>
      </w:r>
    </w:p>
    <w:p>
      <w:r>
        <w:t>低代码平台</w:t>
      </w:r>
    </w:p>
    <w:p>
      <w:r>
        <w:t>渲染文档入口</w:t>
      </w:r>
    </w:p>
    <w:p>
      <w:r>
        <w:t>广播动作</w:t>
      </w:r>
    </w:p>
    <w:p>
      <w:r>
        <w:t>是否为结果渲染列表</w:t>
      </w:r>
    </w:p>
    <w:p>
      <w:r>
        <w:t>徽州区</w:t>
      </w:r>
    </w:p>
    <w:p>
      <w:r>
        <w:t>设置根元素的宽度</w:t>
      </w:r>
    </w:p>
    <w:p>
      <w:r>
        <w:t>支持关联上下文数据</w:t>
      </w:r>
    </w:p>
    <w:p>
      <w:r>
        <w:t>弹性高度</w:t>
      </w:r>
    </w:p>
    <w:p>
      <w:r>
        <w:t>建议根据图片大小</w:t>
      </w:r>
    </w:p>
    <w:p>
      <w:r>
        <w:t>正常触发</w:t>
      </w:r>
    </w:p>
    <w:p>
      <w:r>
        <w:t>是指在接口请求前</w:t>
      </w:r>
    </w:p>
    <w:p>
      <w:r>
        <w:t>添加条件</w:t>
      </w:r>
    </w:p>
    <w:p>
      <w:r>
        <w:t>天以内</w:t>
      </w:r>
    </w:p>
    <w:p>
      <w:r>
        <w:t>追踪的数据是</w:t>
      </w:r>
    </w:p>
    <w:p>
      <w:r>
        <w:t>来替换</w:t>
      </w:r>
    </w:p>
    <w:p>
      <w:r>
        <w:t>组件数据</w:t>
      </w:r>
    </w:p>
    <w:p>
      <w:r>
        <w:t>因为设置了最小值</w:t>
      </w:r>
    </w:p>
    <w:p>
      <w:r>
        <w:t>控制字符类型距离左右两侧边界单位像素</w:t>
      </w:r>
    </w:p>
    <w:p>
      <w:r>
        <w:t>去除文本中的</w:t>
      </w:r>
    </w:p>
    <w:p>
      <w:r>
        <w:t>郏县</w:t>
      </w:r>
    </w:p>
    <w:p>
      <w:r>
        <w:t>强依赖</w:t>
      </w:r>
    </w:p>
    <w:p>
      <w:r>
        <w:t>其他配置</w:t>
      </w:r>
    </w:p>
    <w:p>
      <w:r>
        <w:t>庆安县</w:t>
      </w:r>
    </w:p>
    <w:p>
      <w:r>
        <w:t>设置过滤器默认是否可见</w:t>
      </w:r>
    </w:p>
    <w:p>
      <w:r>
        <w:t>新增字段权限</w:t>
      </w:r>
    </w:p>
    <w:p>
      <w:r>
        <w:t>数据域中取变量结合</w:t>
      </w:r>
    </w:p>
    <w:p>
      <w:r>
        <w:t>这里要求</w:t>
      </w:r>
    </w:p>
    <w:p>
      <w:r>
        <w:t>包裹导航的外层标签名</w:t>
      </w:r>
    </w:p>
    <w:p>
      <w:r>
        <w:t>复杂嵌套数据</w:t>
      </w:r>
    </w:p>
    <w:p>
      <w:r>
        <w:t>指定编辑表单项类型</w:t>
      </w:r>
    </w:p>
    <w:p>
      <w:r>
        <w:t>过滤器是对数据映射的一种增强</w:t>
      </w:r>
    </w:p>
    <w:p>
      <w:r>
        <w:t>左右</w:t>
      </w:r>
    </w:p>
    <w:p>
      <w:r>
        <w:t>更多配置信息请参考以下</w:t>
      </w:r>
    </w:p>
    <w:p>
      <w:r>
        <w:t>需要自行处理</w:t>
      </w:r>
    </w:p>
    <w:p>
      <w:r>
        <w:t>菜单对齐方式</w:t>
      </w:r>
    </w:p>
    <w:p>
      <w:r>
        <w:t>允许选择地区</w:t>
      </w:r>
    </w:p>
    <w:p>
      <w:r>
        <w:t>目标组件区域</w:t>
      </w:r>
    </w:p>
    <w:p>
      <w:r>
        <w:t>卓资县</w:t>
      </w:r>
    </w:p>
    <w:p>
      <w:r>
        <w:t>还可以通过</w:t>
      </w:r>
    </w:p>
    <w:p>
      <w:r>
        <w:t>关联后可以重复生成选项卡</w:t>
      </w:r>
    </w:p>
    <w:p>
      <w:r>
        <w:t>想要将自己的服务中的数据保存到某个组件的数据域中</w:t>
      </w:r>
    </w:p>
    <w:p>
      <w:r>
        <w:t>的二次确认</w:t>
      </w:r>
    </w:p>
    <w:p>
      <w:r>
        <w:t>刷新属性配置面板</w:t>
      </w:r>
    </w:p>
    <w:p>
      <w:r>
        <w:t>请求接口</w:t>
      </w:r>
    </w:p>
    <w:p>
      <w:r>
        <w:t>返回值带</w:t>
      </w:r>
    </w:p>
    <w:p>
      <w:r>
        <w:t>应用临时变量</w:t>
      </w:r>
    </w:p>
    <w:p>
      <w:r>
        <w:t>用于获取字段所在</w:t>
      </w:r>
    </w:p>
    <w:p>
      <w:r>
        <w:t>开始为空代表</w:t>
      </w:r>
    </w:p>
    <w:p>
      <w:r>
        <w:t>点击我后会发送一个请求</w:t>
      </w:r>
    </w:p>
    <w:p>
      <w:r>
        <w:t>动态列表</w:t>
      </w:r>
    </w:p>
    <w:p>
      <w:r>
        <w:t>定安县</w:t>
      </w:r>
    </w:p>
    <w:p>
      <w:r>
        <w:t>保持和其他表单项布局统一</w:t>
      </w:r>
    </w:p>
    <w:p>
      <w:r>
        <w:t>黄冈市市辖区</w:t>
      </w:r>
    </w:p>
    <w:p>
      <w:r>
        <w:t>的体验是一致的</w:t>
      </w:r>
    </w:p>
    <w:p>
      <w:r>
        <w:t>上级页面</w:t>
      </w:r>
    </w:p>
    <w:p>
      <w:r>
        <w:t>所以这里先随便取个名字</w:t>
      </w:r>
    </w:p>
    <w:p>
      <w:r>
        <w:t>伊宁市</w:t>
      </w:r>
    </w:p>
    <w:p>
      <w:r>
        <w:t>请求后不关闭</w:t>
      </w:r>
    </w:p>
    <w:p>
      <w:r>
        <w:t>通配值</w:t>
      </w:r>
    </w:p>
    <w:p>
      <w:r>
        <w:t>每周等</w:t>
      </w:r>
    </w:p>
    <w:p>
      <w:r>
        <w:t>动态拉取</w:t>
      </w:r>
    </w:p>
    <w:p>
      <w:r>
        <w:t>设置主题</w:t>
      </w:r>
    </w:p>
    <w:p>
      <w:r>
        <w:t>输入完内容后需要点击表格右侧的</w:t>
      </w:r>
    </w:p>
    <w:p>
      <w:r>
        <w:t>用于输入多个某种类型的</w:t>
      </w:r>
    </w:p>
    <w:p>
      <w:r>
        <w:t>配置值的连接符</w:t>
      </w:r>
    </w:p>
    <w:p>
      <w:r>
        <w:t>油尖旺</w:t>
      </w:r>
    </w:p>
    <w:p>
      <w:r>
        <w:t>它的时间是毫秒</w:t>
      </w:r>
    </w:p>
    <w:p>
      <w:r>
        <w:t>除了下面的文档</w:t>
      </w:r>
    </w:p>
    <w:p>
      <w:r>
        <w:t>根据变量动态生成</w:t>
      </w:r>
    </w:p>
    <w:p>
      <w:r>
        <w:t>顺河回族区</w:t>
      </w:r>
    </w:p>
    <w:p>
      <w:r>
        <w:t>数据修改了</w:t>
      </w:r>
    </w:p>
    <w:p>
      <w:r>
        <w:t>可设置大小</w:t>
      </w:r>
    </w:p>
    <w:p>
      <w:r>
        <w:t>所有表单类渲染器</w:t>
      </w:r>
    </w:p>
    <w:p>
      <w:r>
        <w:t>可编辑内容</w:t>
      </w:r>
    </w:p>
    <w:p>
      <w:r>
        <w:t>下面是一些可选的外部控制函数</w:t>
      </w:r>
    </w:p>
    <w:p>
      <w:r>
        <w:t>时间轴组件选项控件</w:t>
      </w:r>
    </w:p>
    <w:p>
      <w:r>
        <w:t>插入进来</w:t>
      </w:r>
    </w:p>
    <w:p>
      <w:r>
        <w:t>并进行一些清理</w:t>
      </w:r>
    </w:p>
    <w:p>
      <w:r>
        <w:t>弹框的</w:t>
      </w:r>
    </w:p>
    <w:p>
      <w:r>
        <w:t>永康市</w:t>
      </w:r>
    </w:p>
    <w:p>
      <w:r>
        <w:t>用来记录上一次搜索时关键字</w:t>
      </w:r>
    </w:p>
    <w:p>
      <w:r>
        <w:t>比如上面的例子是</w:t>
      </w:r>
    </w:p>
    <w:p>
      <w:r>
        <w:t>已经关联到数组成员</w:t>
      </w:r>
    </w:p>
    <w:p>
      <w:r>
        <w:t>表单校验最多选中的节点数</w:t>
      </w:r>
    </w:p>
    <w:p>
      <w:r>
        <w:t>会将所有原始数据打平设置到</w:t>
      </w:r>
    </w:p>
    <w:p>
      <w:r>
        <w:t>最后通过</w:t>
      </w:r>
    </w:p>
    <w:p>
      <w:r>
        <w:t>集成了</w:t>
      </w:r>
    </w:p>
    <w:p>
      <w:r>
        <w:t>所以目前实现估计没啥用</w:t>
      </w:r>
    </w:p>
    <w:p>
      <w:r>
        <w:t>选择一个函数</w:t>
      </w:r>
    </w:p>
    <w:p>
      <w:r>
        <w:t>不知道数据总数</w:t>
      </w:r>
    </w:p>
    <w:p>
      <w:r>
        <w:t>完成状态码</w:t>
      </w:r>
    </w:p>
    <w:p>
      <w:r>
        <w:t>是否显示为一行</w:t>
      </w:r>
    </w:p>
    <w:p>
      <w:r>
        <w:t>新增一列</w:t>
      </w:r>
    </w:p>
    <w:p>
      <w:r>
        <w:t>为长方形后</w:t>
      </w:r>
    </w:p>
    <w:p>
      <w:r>
        <w:t>因为自定义样式名有可能不符合</w:t>
      </w:r>
    </w:p>
    <w:p>
      <w:r>
        <w:t>是则返回</w:t>
      </w:r>
    </w:p>
    <w:p>
      <w:r>
        <w:t>属性来显示角标</w:t>
      </w:r>
    </w:p>
    <w:p>
      <w:r>
        <w:t>停止后续动作执行</w:t>
      </w:r>
    </w:p>
    <w:p>
      <w:r>
        <w:t>中关联数据静态展示</w:t>
      </w:r>
    </w:p>
    <w:p>
      <w:r>
        <w:t>统计数字</w:t>
      </w:r>
    </w:p>
    <w:p>
      <w:r>
        <w:t>设置子元素在主轴上的对齐方式</w:t>
      </w:r>
    </w:p>
    <w:p>
      <w:r>
        <w:t>眉山市</w:t>
      </w:r>
    </w:p>
    <w:p>
      <w:r>
        <w:t>秀林乡</w:t>
      </w:r>
    </w:p>
    <w:p>
      <w:r>
        <w:t>六级标题</w:t>
      </w:r>
    </w:p>
    <w:p>
      <w:r>
        <w:t>表单验证失败</w:t>
      </w:r>
    </w:p>
    <w:p>
      <w:r>
        <w:t>组合多条单行内联</w:t>
      </w:r>
    </w:p>
    <w:p>
      <w:r>
        <w:t>拱墅区</w:t>
      </w:r>
    </w:p>
    <w:p>
      <w:r>
        <w:t>内容编辑中</w:t>
      </w:r>
    </w:p>
    <w:p>
      <w:r>
        <w:t>则会根据这个信息</w:t>
      </w:r>
    </w:p>
    <w:p>
      <w:r>
        <w:t>二星</w:t>
      </w:r>
    </w:p>
    <w:p>
      <w:r>
        <w:t>桃园市</w:t>
      </w:r>
    </w:p>
    <w:p>
      <w:r>
        <w:t>计算文本的长度</w:t>
      </w:r>
    </w:p>
    <w:p>
      <w:r>
        <w:t>默认是行的方式</w:t>
      </w:r>
    </w:p>
    <w:p>
      <w:r>
        <w:t>表名</w:t>
      </w:r>
    </w:p>
    <w:p>
      <w:r>
        <w:t>可新增自定义配置渲染新增按钮</w:t>
      </w:r>
    </w:p>
    <w:p>
      <w:r>
        <w:t>尽量减少</w:t>
      </w:r>
    </w:p>
    <w:p>
      <w:r>
        <w:t>招远市</w:t>
      </w:r>
    </w:p>
    <w:p>
      <w:r>
        <w:t>没有预览图</w:t>
      </w:r>
    </w:p>
    <w:p>
      <w:r>
        <w:t>保留必须字段</w:t>
      </w:r>
    </w:p>
    <w:p>
      <w:r>
        <w:t>配置步骤信息</w:t>
      </w:r>
    </w:p>
    <w:p>
      <w:r>
        <w:t>返回所有参数的平均值</w:t>
      </w:r>
    </w:p>
    <w:p>
      <w:r>
        <w:t>子节点可以取消勾选</w:t>
      </w:r>
    </w:p>
    <w:p>
      <w:r>
        <w:t>选项自定义渲染</w:t>
      </w:r>
    </w:p>
    <w:p>
      <w:r>
        <w:t>临淄区</w:t>
      </w:r>
    </w:p>
    <w:p>
      <w:r>
        <w:t>最多保留两位小数</w:t>
      </w:r>
    </w:p>
    <w:p>
      <w:r>
        <w:t>来获取日志</w:t>
      </w:r>
    </w:p>
    <w:p>
      <w:r>
        <w:t>支持数据映射</w:t>
      </w:r>
    </w:p>
    <w:p>
      <w:r>
        <w:t>将不会生效</w:t>
      </w:r>
    </w:p>
    <w:p>
      <w:r>
        <w:t>格式返回</w:t>
      </w:r>
    </w:p>
    <w:p>
      <w:r>
        <w:t>而不是</w:t>
      </w:r>
    </w:p>
    <w:p>
      <w:r>
        <w:t>用于接收上面按钮的动作</w:t>
      </w:r>
    </w:p>
    <w:p>
      <w:r>
        <w:t>点击自定义列时触发</w:t>
      </w:r>
    </w:p>
    <w:p>
      <w:r>
        <w:t>配置请求条件</w:t>
      </w:r>
    </w:p>
    <w:p>
      <w:r>
        <w:t>而不能返回</w:t>
      </w:r>
    </w:p>
    <w:p>
      <w:r>
        <w:t>如果只有一个参数且是数组</w:t>
      </w:r>
    </w:p>
    <w:p>
      <w:r>
        <w:t>新增一项</w:t>
      </w:r>
    </w:p>
    <w:p>
      <w:r>
        <w:t>可自定义</w:t>
      </w:r>
    </w:p>
    <w:p>
      <w:r>
        <w:t>面板是否展开</w:t>
      </w:r>
    </w:p>
    <w:p>
      <w:r>
        <w:t>提交后</w:t>
      </w:r>
    </w:p>
    <w:p>
      <w:r>
        <w:t>上一节我们介绍了表达式的概念</w:t>
      </w:r>
    </w:p>
    <w:p>
      <w:r>
        <w:t>获取成功时提示</w:t>
      </w:r>
    </w:p>
    <w:p>
      <w:r>
        <w:t>一次拉取全部</w:t>
      </w:r>
    </w:p>
    <w:p>
      <w:r>
        <w:t>只有一个确认按钮</w:t>
      </w:r>
    </w:p>
    <w:p>
      <w:r>
        <w:t>变量以外</w:t>
      </w:r>
    </w:p>
    <w:p>
      <w:r>
        <w:t>查询参数等</w:t>
      </w:r>
    </w:p>
    <w:p>
      <w:r>
        <w:t>因此给</w:t>
      </w:r>
    </w:p>
    <w:p>
      <w:r>
        <w:t>会返回</w:t>
      </w:r>
    </w:p>
    <w:p>
      <w:r>
        <w:t>和内容是否展示分割线</w:t>
      </w:r>
    </w:p>
    <w:p>
      <w:r>
        <w:t>帮助更好的操作数据</w:t>
      </w:r>
    </w:p>
    <w:p>
      <w:r>
        <w:t>就能一直无限级别下拉</w:t>
      </w:r>
    </w:p>
    <w:p>
      <w:r>
        <w:t>错误状态码</w:t>
      </w:r>
    </w:p>
    <w:p>
      <w:r>
        <w:t>自动重新请求该接口</w:t>
      </w:r>
    </w:p>
    <w:p>
      <w:r>
        <w:t>在当前表单数据域中删除该表单项对应的值</w:t>
      </w:r>
    </w:p>
    <w:p>
      <w:r>
        <w:t>边栏是否允许拖动</w:t>
      </w:r>
    </w:p>
    <w:p>
      <w:r>
        <w:t>白城市市辖区</w:t>
      </w:r>
    </w:p>
    <w:p>
      <w:r>
        <w:t>将操作列自动添加到第一列</w:t>
      </w:r>
    </w:p>
    <w:p>
      <w:r>
        <w:t>默认为自动计算</w:t>
      </w:r>
    </w:p>
    <w:p>
      <w:r>
        <w:t>除了用</w:t>
      </w:r>
    </w:p>
    <w:p>
      <w:r>
        <w:t>自动给即将激活的区域添加高亮</w:t>
      </w:r>
    </w:p>
    <w:p>
      <w:r>
        <w:t>的简便写法</w:t>
      </w:r>
    </w:p>
    <w:p>
      <w:r>
        <w:t>分开显示封面</w:t>
      </w:r>
    </w:p>
    <w:p>
      <w:r>
        <w:t>金华市</w:t>
      </w:r>
    </w:p>
    <w:p>
      <w:r>
        <w:t>如果上述按钮不满足</w:t>
      </w:r>
    </w:p>
    <w:p>
      <w:r>
        <w:t>每次返回一个新的树</w:t>
      </w:r>
    </w:p>
    <w:p>
      <w:r>
        <w:t>变量去掉来支持</w:t>
      </w:r>
    </w:p>
    <w:p>
      <w:r>
        <w:t>自动给数字加千分位</w:t>
      </w:r>
    </w:p>
    <w:p>
      <w:r>
        <w:t>标签栏位置</w:t>
      </w:r>
    </w:p>
    <w:p>
      <w:r>
        <w:t>这是</w:t>
      </w:r>
    </w:p>
    <w:p>
      <w:r>
        <w:t>嵌套结构中行记录内表单项联动</w:t>
      </w:r>
    </w:p>
    <w:p>
      <w:r>
        <w:t>中间内容才是表达式正文</w:t>
      </w:r>
    </w:p>
    <w:p>
      <w:r>
        <w:t>为例</w:t>
      </w:r>
    </w:p>
    <w:p>
      <w:r>
        <w:t>定义好</w:t>
      </w:r>
    </w:p>
    <w:p>
      <w:r>
        <w:t>属性发生了变化</w:t>
      </w:r>
    </w:p>
    <w:p>
      <w:r>
        <w:t>搜索关键字变动时执行</w:t>
      </w:r>
    </w:p>
    <w:p>
      <w:r>
        <w:t>正在拖动的不自动定位</w:t>
      </w:r>
    </w:p>
    <w:p>
      <w:r>
        <w:t>复制内容</w:t>
      </w:r>
    </w:p>
    <w:p>
      <w:r>
        <w:t>插入到了</w:t>
      </w:r>
    </w:p>
    <w:p>
      <w:r>
        <w:t>内容区域展示</w:t>
      </w:r>
    </w:p>
    <w:p>
      <w:r>
        <w:t>中删除掉该表单项值</w:t>
      </w:r>
    </w:p>
    <w:p>
      <w:r>
        <w:t>高度值</w:t>
      </w:r>
    </w:p>
    <w:p>
      <w:r>
        <w:t>咸丰县</w:t>
      </w:r>
    </w:p>
    <w:p>
      <w:r>
        <w:t>滑块值变化时触发</w:t>
      </w:r>
    </w:p>
    <w:p>
      <w:r>
        <w:t>暂时记录输入的字符</w:t>
      </w:r>
    </w:p>
    <w:p>
      <w:r>
        <w:t>邕宁区</w:t>
      </w:r>
    </w:p>
    <w:p>
      <w:r>
        <w:t>道外区</w:t>
      </w:r>
    </w:p>
    <w:p>
      <w:r>
        <w:t>所以这个表单初始化完毕后展示</w:t>
      </w:r>
    </w:p>
    <w:p>
      <w:r>
        <w:t>搜索树点击删除时</w:t>
      </w:r>
    </w:p>
    <w:p>
      <w:r>
        <w:t>图片上传</w:t>
      </w:r>
    </w:p>
    <w:p>
      <w:r>
        <w:t>好了</w:t>
      </w:r>
    </w:p>
    <w:p>
      <w:r>
        <w:t>是否在可视区域</w:t>
      </w:r>
    </w:p>
    <w:p>
      <w:r>
        <w:t>组件节点的配置永远都是由</w:t>
      </w:r>
    </w:p>
    <w:p>
      <w:r>
        <w:t>就基于</w:t>
      </w:r>
    </w:p>
    <w:p>
      <w:r>
        <w:t>字段可以实现分组展示效果</w:t>
      </w:r>
    </w:p>
    <w:p>
      <w:r>
        <w:t>自定义接口请求提示信息</w:t>
      </w:r>
    </w:p>
    <w:p>
      <w:r>
        <w:t>是否是数组成员</w:t>
      </w:r>
    </w:p>
    <w:p>
      <w:r>
        <w:t>默认为块级</w:t>
      </w:r>
    </w:p>
    <w:p>
      <w:r>
        <w:t>当前上下文中使用的字段</w:t>
      </w:r>
    </w:p>
    <w:p>
      <w:r>
        <w:t>子节点水平分布</w:t>
      </w:r>
    </w:p>
    <w:p>
      <w:r>
        <w:t>树形模式下</w:t>
      </w:r>
    </w:p>
    <w:p>
      <w:r>
        <w:t>嫩江县</w:t>
      </w:r>
    </w:p>
    <w:p>
      <w:r>
        <w:t>丁青县</w:t>
      </w:r>
    </w:p>
    <w:p>
      <w:r>
        <w:t>的特性之一是基于组件树</w:t>
      </w:r>
    </w:p>
    <w:p>
      <w:r>
        <w:t>先把数据同步一下</w:t>
      </w:r>
    </w:p>
    <w:p>
      <w:r>
        <w:t>的方法</w:t>
      </w:r>
    </w:p>
    <w:p>
      <w:r>
        <w:t>其他渲染器类型</w:t>
      </w:r>
    </w:p>
    <w:p>
      <w:r>
        <w:t>一起使用</w:t>
      </w:r>
    </w:p>
    <w:p>
      <w:r>
        <w:t>关闭可拖拽排序</w:t>
      </w:r>
    </w:p>
    <w:p>
      <w:r>
        <w:t>中的变量</w:t>
      </w:r>
    </w:p>
    <w:p>
      <w:r>
        <w:t>可进入浮层</w:t>
      </w:r>
    </w:p>
    <w:p>
      <w:r>
        <w:t>号隔开</w:t>
      </w:r>
    </w:p>
    <w:p>
      <w:r>
        <w:t>默认占位图地址</w:t>
      </w:r>
    </w:p>
    <w:p>
      <w:r>
        <w:t>拖拽提示信息</w:t>
      </w:r>
    </w:p>
    <w:p>
      <w:r>
        <w:t>底部外层</w:t>
      </w:r>
    </w:p>
    <w:p>
      <w:r>
        <w:t>目前是</w:t>
      </w:r>
    </w:p>
    <w:p>
      <w:r>
        <w:t>嘉善县</w:t>
      </w:r>
    </w:p>
    <w:p>
      <w:r>
        <w:t>当选项过多静态展示时</w:t>
      </w:r>
    </w:p>
    <w:p>
      <w:r>
        <w:t>卡片列表</w:t>
      </w:r>
    </w:p>
    <w:p>
      <w:r>
        <w:t>里缺失的定义</w:t>
      </w:r>
    </w:p>
    <w:p>
      <w:r>
        <w:t>代表每页显示几行</w:t>
      </w:r>
    </w:p>
    <w:p>
      <w:r>
        <w:t>该类型的表单设置</w:t>
      </w:r>
    </w:p>
    <w:p>
      <w:r>
        <w:t>元素列举</w:t>
      </w:r>
    </w:p>
    <w:p>
      <w:r>
        <w:t>长清区</w:t>
      </w:r>
    </w:p>
    <w:p>
      <w:r>
        <w:t>用来获取渲染器对应的编辑器信息</w:t>
      </w:r>
    </w:p>
    <w:p>
      <w:r>
        <w:t>阴影颜色</w:t>
      </w:r>
    </w:p>
    <w:p>
      <w:r>
        <w:t>取消选中</w:t>
      </w:r>
    </w:p>
    <w:p>
      <w:r>
        <w:t>输入多个则用英文逗号分隔</w:t>
      </w:r>
    </w:p>
    <w:p>
      <w:r>
        <w:t>是否为内置渲染器</w:t>
      </w:r>
    </w:p>
    <w:p>
      <w:r>
        <w:t>是否允许删除</w:t>
      </w:r>
    </w:p>
    <w:p>
      <w:r>
        <w:t>最终提交所有项覆盖到表单</w:t>
      </w:r>
    </w:p>
    <w:p>
      <w:r>
        <w:t>基本信息</w:t>
      </w:r>
    </w:p>
    <w:p>
      <w:r>
        <w:t>目前有两个</w:t>
      </w:r>
    </w:p>
    <w:p>
      <w:r>
        <w:t>是否导航支持内容溢出滚动</w:t>
      </w:r>
    </w:p>
    <w:p>
      <w:r>
        <w:t>当前页码</w:t>
      </w:r>
    </w:p>
    <w:p>
      <w:r>
        <w:t>歌曲名称</w:t>
      </w:r>
    </w:p>
    <w:p>
      <w:r>
        <w:t>没了这个</w:t>
      </w:r>
    </w:p>
    <w:p>
      <w:r>
        <w:t>之后的时间值</w:t>
      </w:r>
    </w:p>
    <w:p>
      <w:r>
        <w:t>还可以写表达式如</w:t>
      </w:r>
    </w:p>
    <w:p>
      <w:r>
        <w:t>按钮支持</w:t>
      </w:r>
    </w:p>
    <w:p>
      <w:r>
        <w:t>表单校验失败后触发</w:t>
      </w:r>
    </w:p>
    <w:p>
      <w:r>
        <w:t>放</w:t>
      </w:r>
    </w:p>
    <w:p>
      <w:r>
        <w:t>拖拽排序</w:t>
      </w:r>
    </w:p>
    <w:p>
      <w:r>
        <w:t>是否在脚手架中</w:t>
      </w:r>
    </w:p>
    <w:p>
      <w:r>
        <w:t>例如你调整值为</w:t>
      </w:r>
    </w:p>
    <w:p>
      <w:r>
        <w:t>里面的成员</w:t>
      </w:r>
    </w:p>
    <w:p>
      <w:r>
        <w:t>组件所支持的行为</w:t>
      </w:r>
    </w:p>
    <w:p>
      <w:r>
        <w:t>然后我们配置输出格式</w:t>
      </w:r>
    </w:p>
    <w:p>
      <w:r>
        <w:t>即翻页到头时</w:t>
      </w:r>
    </w:p>
    <w:p>
      <w:r>
        <w:t>文档内容</w:t>
      </w:r>
    </w:p>
    <w:p>
      <w:r>
        <w:t>主要是为了支持</w:t>
      </w:r>
    </w:p>
    <w:p>
      <w:r>
        <w:t>服务</w:t>
      </w:r>
    </w:p>
    <w:p>
      <w:r>
        <w:t>如果是日期的对比</w:t>
      </w:r>
    </w:p>
    <w:p>
      <w:r>
        <w:t>通常是隐藏节点</w:t>
      </w:r>
    </w:p>
    <w:p>
      <w:r>
        <w:t>时间确定</w:t>
      </w:r>
    </w:p>
    <w:p>
      <w:r>
        <w:t>中等</w:t>
      </w:r>
    </w:p>
    <w:p>
      <w:r>
        <w:t>角标文案</w:t>
      </w:r>
    </w:p>
    <w:p>
      <w:r>
        <w:t>实现回车自动提交</w:t>
      </w:r>
    </w:p>
    <w:p>
      <w:r>
        <w:t>可以覆盖其它所有设置项</w:t>
      </w:r>
    </w:p>
    <w:p>
      <w:r>
        <w:t>超出滚动</w:t>
      </w:r>
    </w:p>
    <w:p>
      <w:r>
        <w:t>或者是对象的方式支持配置初始</w:t>
      </w:r>
    </w:p>
    <w:p>
      <w:r>
        <w:t>可以用于选择单个数值或数值范围</w:t>
      </w:r>
    </w:p>
    <w:p>
      <w:r>
        <w:t>前端开发变得越来越复杂</w:t>
      </w:r>
    </w:p>
    <w:p>
      <w:r>
        <w:t>这个值没有匹配上</w:t>
      </w:r>
    </w:p>
    <w:p>
      <w:r>
        <w:t>数值类型不匹配</w:t>
      </w:r>
    </w:p>
    <w:p>
      <w:r>
        <w:t>所以需要自己加逻辑</w:t>
      </w:r>
    </w:p>
    <w:p>
      <w:r>
        <w:t>克拉玛依市市辖区</w:t>
      </w:r>
    </w:p>
    <w:p>
      <w:r>
        <w:t>自动选中问题</w:t>
      </w:r>
    </w:p>
    <w:p>
      <w:r>
        <w:t>这里的组件也能被其他</w:t>
      </w:r>
    </w:p>
    <w:p>
      <w:r>
        <w:t>写了就会导致</w:t>
      </w:r>
    </w:p>
    <w:p>
      <w:r>
        <w:t>数据录入</w:t>
      </w:r>
    </w:p>
    <w:p>
      <w:r>
        <w:t>展开时文案</w:t>
      </w:r>
    </w:p>
    <w:p>
      <w:r>
        <w:t>视频时长小于</w:t>
      </w:r>
    </w:p>
    <w:p>
      <w:r>
        <w:t>包括代码的复杂度</w:t>
      </w:r>
    </w:p>
    <w:p>
      <w:r>
        <w:t>方便根据组件名字定位节点</w:t>
      </w:r>
    </w:p>
    <w:p>
      <w:r>
        <w:t>输出结果不变</w:t>
      </w:r>
    </w:p>
    <w:p>
      <w:r>
        <w:t>参考自</w:t>
      </w:r>
    </w:p>
    <w:p>
      <w:r>
        <w:t>你会发现选项无法正常显示</w:t>
      </w:r>
    </w:p>
    <w:p>
      <w:r>
        <w:t>条纹</w:t>
      </w:r>
    </w:p>
    <w:p>
      <w:r>
        <w:t>和目标时间相同</w:t>
      </w:r>
    </w:p>
    <w:p>
      <w:r>
        <w:t>快速编辑等等功能</w:t>
      </w:r>
    </w:p>
    <w:p>
      <w:r>
        <w:t>如果当前正在插入</w:t>
      </w:r>
    </w:p>
    <w:p>
      <w:r>
        <w:t>删除提示</w:t>
      </w:r>
    </w:p>
    <w:p>
      <w:r>
        <w:t>不为空</w:t>
      </w:r>
    </w:p>
    <w:p>
      <w:r>
        <w:t>等编译结束后通过</w:t>
      </w:r>
    </w:p>
    <w:p>
      <w:r>
        <w:t>如果合并行</w:t>
      </w:r>
    </w:p>
    <w:p>
      <w:r>
        <w:t>除了判断逻辑相反以外</w:t>
      </w:r>
    </w:p>
    <w:p>
      <w:r>
        <w:t>单行点击操作</w:t>
      </w:r>
    </w:p>
    <w:p>
      <w:r>
        <w:t>组件状态</w:t>
      </w:r>
    </w:p>
    <w:p>
      <w:r>
        <w:t>兰西县</w:t>
      </w:r>
    </w:p>
    <w:p>
      <w:r>
        <w:t>以下示例中</w:t>
      </w:r>
    </w:p>
    <w:p>
      <w:r>
        <w:t>请输入长度为</w:t>
      </w:r>
    </w:p>
    <w:p>
      <w:r>
        <w:t>在节点上应用粘贴</w:t>
      </w:r>
    </w:p>
    <w:p>
      <w:r>
        <w:t>删除语料数据</w:t>
      </w:r>
    </w:p>
    <w:p>
      <w:r>
        <w:t>龙凤区</w:t>
      </w:r>
    </w:p>
    <w:p>
      <w:r>
        <w:t>彭州市</w:t>
      </w:r>
    </w:p>
    <w:p>
      <w:r>
        <w:t>这个主要用在</w:t>
      </w:r>
    </w:p>
    <w:p>
      <w:r>
        <w:t>的接口</w:t>
      </w:r>
    </w:p>
    <w:p>
      <w:r>
        <w:t>这样就能将</w:t>
      </w:r>
    </w:p>
    <w:p>
      <w:r>
        <w:t>支持取变量</w:t>
      </w:r>
    </w:p>
    <w:p>
      <w:r>
        <w:t>这个值不等于</w:t>
      </w:r>
    </w:p>
    <w:p>
      <w:r>
        <w:t>可全选</w:t>
      </w:r>
    </w:p>
    <w:p>
      <w:r>
        <w:t>潍坊市</w:t>
      </w:r>
    </w:p>
    <w:p>
      <w:r>
        <w:t>垂直反向</w:t>
      </w:r>
    </w:p>
    <w:p>
      <w:r>
        <w:t>高树乡</w:t>
      </w:r>
    </w:p>
    <w:p>
      <w:r>
        <w:t>福州市市辖区</w:t>
      </w:r>
    </w:p>
    <w:p>
      <w:r>
        <w:t>即时保存</w:t>
      </w:r>
    </w:p>
    <w:p>
      <w:r>
        <w:t>如果不</w:t>
      </w:r>
    </w:p>
    <w:p>
      <w:r>
        <w:t>组件文档的事件表</w:t>
      </w:r>
    </w:p>
    <w:p>
      <w:r>
        <w:t>片段处理</w:t>
      </w:r>
    </w:p>
    <w:p>
      <w:r>
        <w:t>默认使用根节点</w:t>
      </w:r>
    </w:p>
    <w:p>
      <w:r>
        <w:t>伊春市</w:t>
      </w:r>
    </w:p>
    <w:p>
      <w:r>
        <w:t>链接相关</w:t>
      </w:r>
    </w:p>
    <w:p>
      <w:r>
        <w:t>封面尺寸小于</w:t>
      </w:r>
    </w:p>
    <w:p>
      <w:r>
        <w:t>零陵区</w:t>
      </w:r>
    </w:p>
    <w:p>
      <w:r>
        <w:t>需要高亮的字符串</w:t>
      </w:r>
    </w:p>
    <w:p>
      <w:r>
        <w:t>可以实现标签描述提示</w:t>
      </w:r>
    </w:p>
    <w:p>
      <w:r>
        <w:t>中修改</w:t>
      </w:r>
    </w:p>
    <w:p>
      <w:r>
        <w:t>暗色</w:t>
      </w:r>
    </w:p>
    <w:p>
      <w:r>
        <w:t>轮播图切换时触发</w:t>
      </w:r>
    </w:p>
    <w:p>
      <w:r>
        <w:t>跟第一个例子不同的地方是</w:t>
      </w:r>
    </w:p>
    <w:p>
      <w:r>
        <w:t>信息获取失败</w:t>
      </w:r>
    </w:p>
    <w:p>
      <w:r>
        <w:t>更新记录</w:t>
      </w:r>
    </w:p>
    <w:p>
      <w:r>
        <w:t>未勾选值</w:t>
      </w:r>
    </w:p>
    <w:p>
      <w:r>
        <w:t>可刷新当前页面</w:t>
      </w:r>
    </w:p>
    <w:p>
      <w:r>
        <w:t>默认状态列表</w:t>
      </w:r>
    </w:p>
    <w:p>
      <w:r>
        <w:t>内嵌模式</w:t>
      </w:r>
    </w:p>
    <w:p>
      <w:r>
        <w:t>可配置音频播放倍速如</w:t>
      </w:r>
    </w:p>
    <w:p>
      <w:r>
        <w:t>磴口县</w:t>
      </w:r>
    </w:p>
    <w:p>
      <w:r>
        <w:t>左边</w:t>
      </w:r>
    </w:p>
    <w:p>
      <w:r>
        <w:t>确认要离开</w:t>
      </w:r>
    </w:p>
    <w:p>
      <w:r>
        <w:t>突泉县</w:t>
      </w:r>
    </w:p>
    <w:p>
      <w:r>
        <w:t>如果再次修改</w:t>
      </w:r>
    </w:p>
    <w:p>
      <w:r>
        <w:t>提交结果的结构如下</w:t>
      </w:r>
    </w:p>
    <w:p>
      <w:r>
        <w:t>要被替换的文本</w:t>
      </w:r>
    </w:p>
    <w:p>
      <w:r>
        <w:t>峰峰矿区</w:t>
      </w:r>
    </w:p>
    <w:p>
      <w:r>
        <w:t>半星</w:t>
      </w:r>
    </w:p>
    <w:p>
      <w:r>
        <w:t>存储结果</w:t>
      </w:r>
    </w:p>
    <w:p>
      <w:r>
        <w:t>也支持使用</w:t>
      </w:r>
    </w:p>
    <w:p>
      <w:r>
        <w:t>样式后续单独测试</w:t>
      </w:r>
    </w:p>
    <w:p>
      <w:r>
        <w:t>点击列排序时触发</w:t>
      </w:r>
    </w:p>
    <w:p>
      <w:r>
        <w:t>通化市市辖区</w:t>
      </w:r>
    </w:p>
    <w:p>
      <w:r>
        <w:t>比如第二个按钮的颜色</w:t>
      </w:r>
    </w:p>
    <w:p>
      <w:r>
        <w:t>大甲区</w:t>
      </w:r>
    </w:p>
    <w:p>
      <w:r>
        <w:t>插入位置</w:t>
      </w:r>
    </w:p>
    <w:p>
      <w:r>
        <w:t>它解决了之前</w:t>
      </w:r>
    </w:p>
    <w:p>
      <w:r>
        <w:t>映射表是数组对象</w:t>
      </w:r>
    </w:p>
    <w:p>
      <w:r>
        <w:t>类型但没</w:t>
      </w:r>
    </w:p>
    <w:p>
      <w:r>
        <w:t>你操作当前行数据</w:t>
      </w:r>
    </w:p>
    <w:p>
      <w:r>
        <w:t>参数值是否为文件路径</w:t>
      </w:r>
    </w:p>
    <w:p>
      <w:r>
        <w:t>会影响之前的一些合并的规则</w:t>
      </w:r>
    </w:p>
    <w:p>
      <w:r>
        <w:t>及</w:t>
      </w:r>
    </w:p>
    <w:p>
      <w:r>
        <w:t>这里的配置和</w:t>
      </w:r>
    </w:p>
    <w:p>
      <w:r>
        <w:t>等支持嵌套功能的组件中才有用</w:t>
      </w:r>
    </w:p>
    <w:p>
      <w:r>
        <w:t>同步线的位置</w:t>
      </w:r>
    </w:p>
    <w:p>
      <w:r>
        <w:t>内容模板</w:t>
      </w:r>
    </w:p>
    <w:p>
      <w:r>
        <w:t>先从</w:t>
      </w:r>
    </w:p>
    <w:p>
      <w:r>
        <w:t>默认子节点禁止反选</w:t>
      </w:r>
    </w:p>
    <w:p>
      <w:r>
        <w:t>重置值</w:t>
      </w:r>
    </w:p>
    <w:p>
      <w:r>
        <w:t>矿区</w:t>
      </w:r>
    </w:p>
    <w:p>
      <w:r>
        <w:t>目录可读</w:t>
      </w:r>
    </w:p>
    <w:p>
      <w:r>
        <w:t>如果精度不满足要求</w:t>
      </w:r>
    </w:p>
    <w:p>
      <w:r>
        <w:t>历史记录配置</w:t>
      </w:r>
    </w:p>
    <w:p>
      <w:r>
        <w:t>需要使用</w:t>
      </w:r>
    </w:p>
    <w:p>
      <w:r>
        <w:t>这样的相对值</w:t>
      </w:r>
    </w:p>
    <w:p>
      <w:r>
        <w:t>配置一次性加载后</w:t>
      </w:r>
    </w:p>
    <w:p>
      <w:r>
        <w:t>无法计算偏移量</w:t>
      </w:r>
    </w:p>
    <w:p>
      <w:r>
        <w:t>字段修改</w:t>
      </w:r>
    </w:p>
    <w:p>
      <w:r>
        <w:t>配置来生成页面</w:t>
      </w:r>
    </w:p>
    <w:p>
      <w:r>
        <w:t>柳江区</w:t>
      </w:r>
    </w:p>
    <w:p>
      <w:r>
        <w:t>当前层</w:t>
      </w:r>
    </w:p>
    <w:p>
      <w:r>
        <w:t>解决同级</w:t>
      </w:r>
    </w:p>
    <w:p>
      <w:r>
        <w:t>插入组件面板选中的组件</w:t>
      </w:r>
    </w:p>
    <w:p>
      <w:r>
        <w:t>特克斯县</w:t>
      </w:r>
    </w:p>
    <w:p>
      <w:r>
        <w:t>右侧结果搜索功能</w:t>
      </w:r>
    </w:p>
    <w:p>
      <w:r>
        <w:t>安定区</w:t>
      </w:r>
    </w:p>
    <w:p>
      <w:r>
        <w:t>南部县</w:t>
      </w:r>
    </w:p>
    <w:p>
      <w:r>
        <w:t>集成查询条件</w:t>
      </w:r>
    </w:p>
    <w:p>
      <w:r>
        <w:t>山阳县</w:t>
      </w:r>
    </w:p>
    <w:p>
      <w:r>
        <w:t>传入的值</w:t>
      </w:r>
    </w:p>
    <w:p>
      <w:r>
        <w:t>正方形格子</w:t>
      </w:r>
    </w:p>
    <w:p>
      <w:r>
        <w:t>不渲染总数</w:t>
      </w:r>
    </w:p>
    <w:p>
      <w:r>
        <w:t>有性能损耗</w:t>
      </w:r>
    </w:p>
    <w:p>
      <w:r>
        <w:t>发布外网环境</w:t>
      </w:r>
    </w:p>
    <w:p>
      <w:r>
        <w:t>当四个方向都无法完全可见时</w:t>
      </w:r>
    </w:p>
    <w:p>
      <w:r>
        <w:t>选择器型</w:t>
      </w:r>
    </w:p>
    <w:p>
      <w:r>
        <w:t>塔城市</w:t>
      </w:r>
    </w:p>
    <w:p>
      <w:r>
        <w:t>德令哈市</w:t>
      </w:r>
    </w:p>
    <w:p>
      <w:r>
        <w:t>商都县</w:t>
      </w:r>
    </w:p>
    <w:p>
      <w:r>
        <w:t>昌都市</w:t>
      </w:r>
    </w:p>
    <w:p>
      <w:r>
        <w:t>清远市市辖区</w:t>
      </w:r>
    </w:p>
    <w:p>
      <w:r>
        <w:t>筛选出附加配置参数</w:t>
      </w:r>
    </w:p>
    <w:p>
      <w:r>
        <w:t>下拉刷新</w:t>
      </w:r>
    </w:p>
    <w:p>
      <w:r>
        <w:t>或使用</w:t>
      </w:r>
    </w:p>
    <w:p>
      <w:r>
        <w:t>注意它和前面的</w:t>
      </w:r>
    </w:p>
    <w:p>
      <w:r>
        <w:t>要改成</w:t>
      </w:r>
    </w:p>
    <w:p>
      <w:r>
        <w:t>触发其他组件的动作</w:t>
      </w:r>
    </w:p>
    <w:p>
      <w:r>
        <w:t>即如果是</w:t>
      </w:r>
    </w:p>
    <w:p>
      <w:r>
        <w:t>黔西县</w:t>
      </w:r>
    </w:p>
    <w:p>
      <w:r>
        <w:t>昔阳县</w:t>
      </w:r>
    </w:p>
    <w:p>
      <w:r>
        <w:t>鼠标悬浮于色块时会显示对应颜色名称</w:t>
      </w:r>
    </w:p>
    <w:p>
      <w:r>
        <w:t>如何来处理这些数据域之间的联系呢</w:t>
      </w:r>
    </w:p>
    <w:p>
      <w:r>
        <w:t>浮层延迟显示时间</w:t>
      </w:r>
    </w:p>
    <w:p>
      <w:r>
        <w:t>也都支持表达式</w:t>
      </w:r>
    </w:p>
    <w:p>
      <w:r>
        <w:t>变量即可</w:t>
      </w:r>
    </w:p>
    <w:p>
      <w:r>
        <w:t>配置标题和说明</w:t>
      </w:r>
    </w:p>
    <w:p>
      <w:r>
        <w:t>通常是</w:t>
      </w:r>
    </w:p>
    <w:p>
      <w:r>
        <w:t>思源常规</w:t>
      </w:r>
    </w:p>
    <w:p>
      <w:r>
        <w:t>版本开始</w:t>
      </w:r>
    </w:p>
    <w:p>
      <w:r>
        <w:t>内容展示模式</w:t>
      </w:r>
    </w:p>
    <w:p>
      <w:r>
        <w:t>数据图形的颜色</w:t>
      </w:r>
    </w:p>
    <w:p>
      <w:r>
        <w:t>的弹窗</w:t>
      </w:r>
    </w:p>
    <w:p>
      <w:r>
        <w:t>左上</w:t>
      </w:r>
    </w:p>
    <w:p>
      <w:r>
        <w:t>和普通</w:t>
      </w:r>
    </w:p>
    <w:p>
      <w:r>
        <w:t>通常是放大图标</w:t>
      </w:r>
    </w:p>
    <w:p>
      <w:r>
        <w:t>当前处于第几步统一通过</w:t>
      </w:r>
    </w:p>
    <w:p>
      <w:r>
        <w:t>月份范围选择器</w:t>
      </w:r>
    </w:p>
    <w:p>
      <w:r>
        <w:t>会将它的表单数据域数据发送给</w:t>
      </w:r>
    </w:p>
    <w:p>
      <w:r>
        <w:t>如果用</w:t>
      </w:r>
    </w:p>
    <w:p>
      <w:r>
        <w:t>的提交</w:t>
      </w:r>
    </w:p>
    <w:p>
      <w:r>
        <w:t>新图标选择器</w:t>
      </w:r>
    </w:p>
    <w:p>
      <w:r>
        <w:t>会影响编辑体验</w:t>
      </w:r>
    </w:p>
    <w:p>
      <w:r>
        <w:t>格式化内容</w:t>
      </w:r>
    </w:p>
    <w:p>
      <w:r>
        <w:t>是否忽略文档宽度设置</w:t>
      </w:r>
    </w:p>
    <w:p>
      <w:r>
        <w:t>属性为目标组件</w:t>
      </w:r>
    </w:p>
    <w:p>
      <w:r>
        <w:t>那么就不需要处理了</w:t>
      </w:r>
    </w:p>
    <w:p>
      <w:r>
        <w:t>查看更多</w:t>
      </w:r>
    </w:p>
    <w:p>
      <w:r>
        <w:t>打包后上传</w:t>
      </w:r>
    </w:p>
    <w:p>
      <w:r>
        <w:t>如果是会用</w:t>
      </w:r>
    </w:p>
    <w:p>
      <w:r>
        <w:t>等接口回来后就会变成新的</w:t>
      </w:r>
    </w:p>
    <w:p>
      <w:r>
        <w:t>改善的滚屏性能</w:t>
      </w:r>
    </w:p>
    <w:p>
      <w:r>
        <w:t>此示例主要用来演示如何通过已有数据快速填充</w:t>
      </w:r>
    </w:p>
    <w:p>
      <w:r>
        <w:t>用来实现消息提示</w:t>
      </w:r>
    </w:p>
    <w:p>
      <w:r>
        <w:t>共和县</w:t>
      </w:r>
    </w:p>
    <w:p>
      <w:r>
        <w:t>里面才算运算表达式</w:t>
      </w:r>
    </w:p>
    <w:p>
      <w:r>
        <w:t>为了兼容暂且保留</w:t>
      </w:r>
    </w:p>
    <w:p>
      <w:r>
        <w:t>乌当区</w:t>
      </w:r>
    </w:p>
    <w:p>
      <w:r>
        <w:t>值对应</w:t>
      </w:r>
    </w:p>
    <w:p>
      <w:r>
        <w:t>下个步骤</w:t>
      </w:r>
    </w:p>
    <w:p>
      <w:r>
        <w:t>列表使用字体渲染</w:t>
      </w:r>
    </w:p>
    <w:p>
      <w:r>
        <w:t>也可能出现</w:t>
      </w:r>
    </w:p>
    <w:p>
      <w:r>
        <w:t>用作</w:t>
      </w:r>
    </w:p>
    <w:p>
      <w:r>
        <w:t>是否展示图片工具栏</w:t>
      </w:r>
    </w:p>
    <w:p>
      <w:r>
        <w:t>逻辑动作类型</w:t>
      </w:r>
    </w:p>
    <w:p>
      <w:r>
        <w:t>有时间设计者希望执行某个</w:t>
      </w:r>
    </w:p>
    <w:p>
      <w:r>
        <w:t>是因为</w:t>
      </w:r>
    </w:p>
    <w:p>
      <w:r>
        <w:t>还可以自定义</w:t>
      </w:r>
    </w:p>
    <w:p>
      <w:r>
        <w:t>如果要显示某个页面请输入完整</w:t>
      </w:r>
    </w:p>
    <w:p>
      <w:r>
        <w:t>看起来主要是用于跟踪历史的</w:t>
      </w:r>
    </w:p>
    <w:p>
      <w:r>
        <w:t>用来控制小数点位数</w:t>
      </w:r>
    </w:p>
    <w:p>
      <w:r>
        <w:t>如果是这样导航里面就不显示容器节点了</w:t>
      </w:r>
    </w:p>
    <w:p>
      <w:r>
        <w:t>没法显示</w:t>
      </w:r>
    </w:p>
    <w:p>
      <w:r>
        <w:t>默认边框颜色</w:t>
      </w:r>
    </w:p>
    <w:p>
      <w:r>
        <w:t>配置同</w:t>
      </w:r>
    </w:p>
    <w:p>
      <w:r>
        <w:t>用于标记和选择的标签</w:t>
      </w:r>
    </w:p>
    <w:p>
      <w:r>
        <w:t>表单数据域调试</w:t>
      </w:r>
    </w:p>
    <w:p>
      <w:r>
        <w:t>会保留原始的值</w:t>
      </w:r>
    </w:p>
    <w:p>
      <w:r>
        <w:t>蒸发量</w:t>
      </w:r>
    </w:p>
    <w:p>
      <w:r>
        <w:t>抛异常是为了在</w:t>
      </w:r>
    </w:p>
    <w:p>
      <w:r>
        <w:t>属性可以设置二维码中嵌入的图片</w:t>
      </w:r>
    </w:p>
    <w:p>
      <w:r>
        <w:t>攀枝花市</w:t>
      </w:r>
    </w:p>
    <w:p>
      <w:r>
        <w:t>表达式来配置当前表单项是否显示</w:t>
      </w:r>
    </w:p>
    <w:p>
      <w:r>
        <w:t>应用变量赋值</w:t>
      </w:r>
    </w:p>
    <w:p>
      <w:r>
        <w:t>每个成员的数据</w:t>
      </w:r>
    </w:p>
    <w:p>
      <w:r>
        <w:t>灌南县</w:t>
      </w:r>
    </w:p>
    <w:p>
      <w:r>
        <w:t>白色</w:t>
      </w:r>
    </w:p>
    <w:p>
      <w:r>
        <w:t>放大时是否显示图片集</w:t>
      </w:r>
    </w:p>
    <w:p>
      <w:r>
        <w:t>使用上层数据接口</w:t>
      </w:r>
    </w:p>
    <w:p>
      <w:r>
        <w:t>黄冈市</w:t>
      </w:r>
    </w:p>
    <w:p>
      <w:r>
        <w:t>用</w:t>
      </w:r>
    </w:p>
    <w:p>
      <w:r>
        <w:t>就是标准的</w:t>
      </w:r>
    </w:p>
    <w:p>
      <w:r>
        <w:t>即计算该成员记录的平均值</w:t>
      </w:r>
    </w:p>
    <w:p>
      <w:r>
        <w:t>配置若干自定义按钮</w:t>
      </w:r>
    </w:p>
    <w:p>
      <w:r>
        <w:t>实际上是个</w:t>
      </w:r>
    </w:p>
    <w:p>
      <w:r>
        <w:t>木棠镇</w:t>
      </w:r>
    </w:p>
    <w:p>
      <w:r>
        <w:t>列级或者单个单元单选</w:t>
      </w:r>
    </w:p>
    <w:p>
      <w:r>
        <w:t>文档预览</w:t>
      </w:r>
    </w:p>
    <w:p>
      <w:r>
        <w:t>获取组件树搜索列表</w:t>
      </w:r>
    </w:p>
    <w:p>
      <w:r>
        <w:t>尉犁县</w:t>
      </w:r>
    </w:p>
    <w:p>
      <w:r>
        <w:t>进行数据域的初始化</w:t>
      </w:r>
    </w:p>
    <w:p>
      <w:r>
        <w:t>设置表格行选项</w:t>
      </w:r>
    </w:p>
    <w:p>
      <w:r>
        <w:t>从后端来</w:t>
      </w:r>
    </w:p>
    <w:p>
      <w:r>
        <w:t>对日期</w:t>
      </w:r>
    </w:p>
    <w:p>
      <w:r>
        <w:t>按键进行表单提交</w:t>
      </w:r>
    </w:p>
    <w:p>
      <w:r>
        <w:t>选项说明</w:t>
      </w:r>
    </w:p>
    <w:p>
      <w:r>
        <w:t>动态拉取选项</w:t>
      </w:r>
    </w:p>
    <w:p>
      <w:r>
        <w:t>选择上层还有更多配置</w:t>
      </w:r>
    </w:p>
    <w:p>
      <w:r>
        <w:t>缩进设置</w:t>
      </w:r>
    </w:p>
    <w:p>
      <w:r>
        <w:t>浮山县</w:t>
      </w:r>
    </w:p>
    <w:p>
      <w:r>
        <w:t>总入口</w:t>
      </w:r>
    </w:p>
    <w:p>
      <w:r>
        <w:t>获取焦点</w:t>
      </w:r>
    </w:p>
    <w:p>
      <w:r>
        <w:t>完后会设置成</w:t>
      </w:r>
    </w:p>
    <w:p>
      <w:r>
        <w:t>元宝山区</w:t>
      </w:r>
    </w:p>
    <w:p>
      <w:r>
        <w:t>错误的位置</w:t>
      </w:r>
    </w:p>
    <w:p>
      <w:r>
        <w:t>降序</w:t>
      </w:r>
    </w:p>
    <w:p>
      <w:r>
        <w:t>主要用于模板字符串</w:t>
      </w:r>
    </w:p>
    <w:p>
      <w:r>
        <w:t>最近</w:t>
      </w:r>
    </w:p>
    <w:p>
      <w:r>
        <w:t>当表单项中文件类型数据</w:t>
      </w:r>
    </w:p>
    <w:p>
      <w:r>
        <w:t>那种需要配置成</w:t>
      </w:r>
    </w:p>
    <w:p>
      <w:r>
        <w:t>将文件以二进制的形式</w:t>
      </w:r>
    </w:p>
    <w:p>
      <w:r>
        <w:t>某个消息</w:t>
      </w:r>
    </w:p>
    <w:p>
      <w:r>
        <w:t>纠错等级</w:t>
      </w:r>
    </w:p>
    <w:p>
      <w:r>
        <w:t>如果没有配置这个</w:t>
      </w:r>
    </w:p>
    <w:p>
      <w:r>
        <w:t>来实时获取数据</w:t>
      </w:r>
    </w:p>
    <w:p>
      <w:r>
        <w:t>删除主题的配置数据</w:t>
      </w:r>
    </w:p>
    <w:p>
      <w:r>
        <w:t>动作后关闭弹框</w:t>
      </w:r>
    </w:p>
    <w:p>
      <w:r>
        <w:t>如果你马上修改</w:t>
      </w:r>
    </w:p>
    <w:p>
      <w:r>
        <w:t>中设定好的定义</w:t>
      </w:r>
    </w:p>
    <w:p>
      <w:r>
        <w:t>对应的值会被渲染成文本</w:t>
      </w:r>
    </w:p>
    <w:p>
      <w:r>
        <w:t>乾安县</w:t>
      </w:r>
    </w:p>
    <w:p>
      <w:r>
        <w:t>更新组件数据</w:t>
      </w:r>
    </w:p>
    <w:p>
      <w:r>
        <w:t>姓名表单项</w:t>
      </w:r>
    </w:p>
    <w:p>
      <w:r>
        <w:t>注意这里的属性是使用驼峰写法</w:t>
      </w:r>
    </w:p>
    <w:p>
      <w:r>
        <w:t>接着</w:t>
      </w:r>
    </w:p>
    <w:p>
      <w:r>
        <w:t>当列超过</w:t>
      </w:r>
    </w:p>
    <w:p>
      <w:r>
        <w:t>支持数据容器类组件</w:t>
      </w:r>
    </w:p>
    <w:p>
      <w:r>
        <w:t>这是静态展示的值</w:t>
      </w:r>
    </w:p>
    <w:p>
      <w:r>
        <w:t>是一种二维布局方式</w:t>
      </w:r>
    </w:p>
    <w:p>
      <w:r>
        <w:t>不一致导致的问题</w:t>
      </w:r>
    </w:p>
    <w:p>
      <w:r>
        <w:t>点击帧的时候默认是跳转到对应的时刻</w:t>
      </w:r>
    </w:p>
    <w:p>
      <w:r>
        <w:t>临洮县</w:t>
      </w:r>
    </w:p>
    <w:p>
      <w:r>
        <w:t>列表模式</w:t>
      </w:r>
    </w:p>
    <w:p>
      <w:r>
        <w:t>配置是否可跳转的表达式</w:t>
      </w:r>
    </w:p>
    <w:p>
      <w:r>
        <w:t>注意这个主要用于实现页面级别快捷键</w:t>
      </w:r>
    </w:p>
    <w:p>
      <w:r>
        <w:t>文件夹不存在</w:t>
      </w:r>
    </w:p>
    <w:p>
      <w:r>
        <w:t>排序值</w:t>
      </w:r>
    </w:p>
    <w:p>
      <w:r>
        <w:t>内门区</w:t>
      </w:r>
    </w:p>
    <w:p>
      <w:r>
        <w:t>百度坐标</w:t>
      </w:r>
    </w:p>
    <w:p>
      <w:r>
        <w:t>变化了更新当前组件的数据链</w:t>
      </w:r>
    </w:p>
    <w:p>
      <w:r>
        <w:t>还需要在对应</w:t>
      </w:r>
    </w:p>
    <w:p>
      <w:r>
        <w:t>剔除最大宽度</w:t>
      </w:r>
    </w:p>
    <w:p>
      <w:r>
        <w:t>被移除的项</w:t>
      </w:r>
    </w:p>
    <w:p>
      <w:r>
        <w:t>自动映射数据域中</w:t>
      </w:r>
    </w:p>
    <w:p>
      <w:r>
        <w:t>营口市</w:t>
      </w:r>
    </w:p>
    <w:p>
      <w:r>
        <w:t>如果你想要其他格式的月份值</w:t>
      </w:r>
    </w:p>
    <w:p>
      <w:r>
        <w:t>云城区</w:t>
      </w:r>
    </w:p>
    <w:p>
      <w:r>
        <w:t>是字符串</w:t>
      </w:r>
    </w:p>
    <w:p>
      <w:r>
        <w:t>但是没有配</w:t>
      </w:r>
    </w:p>
    <w:p>
      <w:r>
        <w:t>二连浩特市</w:t>
      </w:r>
    </w:p>
    <w:p>
      <w:r>
        <w:t>参数名</w:t>
      </w:r>
    </w:p>
    <w:p>
      <w:r>
        <w:t>可否编辑</w:t>
      </w:r>
    </w:p>
    <w:p>
      <w:r>
        <w:t>仅支持两层关联选择</w:t>
      </w:r>
    </w:p>
    <w:p>
      <w:r>
        <w:t>个旧市</w:t>
      </w:r>
    </w:p>
    <w:p>
      <w:r>
        <w:t>可用于新建</w:t>
      </w:r>
    </w:p>
    <w:p>
      <w:r>
        <w:t>左侧字段</w:t>
      </w:r>
    </w:p>
    <w:p>
      <w:r>
        <w:t>是否默认全选</w:t>
      </w:r>
    </w:p>
    <w:p>
      <w:r>
        <w:t>算好每行的分布情况</w:t>
      </w:r>
    </w:p>
    <w:p>
      <w:r>
        <w:t>给新的</w:t>
      </w:r>
    </w:p>
    <w:p>
      <w:r>
        <w:t>请执行</w:t>
      </w:r>
    </w:p>
    <w:p>
      <w:r>
        <w:t>阳泉市</w:t>
      </w:r>
    </w:p>
    <w:p>
      <w:r>
        <w:t>导航分割线</w:t>
      </w:r>
    </w:p>
    <w:p>
      <w:r>
        <w:t>默认情况下如果设置了</w:t>
      </w:r>
    </w:p>
    <w:p>
      <w:r>
        <w:t>如何获取到当前操作行的数据呢</w:t>
      </w:r>
    </w:p>
    <w:p>
      <w:r>
        <w:t>嵌套拖拽排序</w:t>
      </w:r>
    </w:p>
    <w:p>
      <w:r>
        <w:t>编辑器配置</w:t>
      </w:r>
    </w:p>
    <w:p>
      <w:r>
        <w:t>官渡区</w:t>
      </w:r>
    </w:p>
    <w:p>
      <w:r>
        <w:t>但实际可以覆盖</w:t>
      </w:r>
    </w:p>
    <w:p>
      <w:r>
        <w:t>指定为打开链接</w:t>
      </w:r>
    </w:p>
    <w:p>
      <w:r>
        <w:t>还会携带这个数据可以用来判断当前页中是否有下一条数据</w:t>
      </w:r>
    </w:p>
    <w:p>
      <w:r>
        <w:t>不允许直接相对路径写</w:t>
      </w:r>
    </w:p>
    <w:p>
      <w:r>
        <w:t>设置两个值将分别是上下</w:t>
      </w:r>
    </w:p>
    <w:p>
      <w:r>
        <w:t>会自动映射父级同名变量</w:t>
      </w:r>
    </w:p>
    <w:p>
      <w:r>
        <w:t>淇滨区</w:t>
      </w:r>
    </w:p>
    <w:p>
      <w:r>
        <w:t>不受前端技术更新的影响</w:t>
      </w:r>
    </w:p>
    <w:p>
      <w:r>
        <w:t>数据中生成</w:t>
      </w:r>
    </w:p>
    <w:p>
      <w:r>
        <w:t>自定义菜单</w:t>
      </w:r>
    </w:p>
    <w:p>
      <w:r>
        <w:t>左侧值</w:t>
      </w:r>
    </w:p>
    <w:p>
      <w:r>
        <w:t>墨竹工卡县</w:t>
      </w:r>
    </w:p>
    <w:p>
      <w:r>
        <w:t>或者</w:t>
      </w:r>
    </w:p>
    <w:p>
      <w:r>
        <w:t>排序和新增无关</w:t>
      </w:r>
    </w:p>
    <w:p>
      <w:r>
        <w:t>返回两个日期相差多少小时</w:t>
      </w:r>
    </w:p>
    <w:p>
      <w:r>
        <w:t>月份的时候</w:t>
      </w:r>
    </w:p>
    <w:p>
      <w:r>
        <w:t>占位内容</w:t>
      </w:r>
    </w:p>
    <w:p>
      <w:r>
        <w:t>即不允许重复选择</w:t>
      </w:r>
    </w:p>
    <w:p>
      <w:r>
        <w:t>只针对选择器模式的输入框有效</w:t>
      </w:r>
    </w:p>
    <w:p>
      <w:r>
        <w:t>监听姓名值变化</w:t>
      </w:r>
    </w:p>
    <w:p>
      <w:r>
        <w:t>因为有可能</w:t>
      </w:r>
    </w:p>
    <w:p>
      <w:r>
        <w:t>选中父节点是否自动选中子节点</w:t>
      </w:r>
    </w:p>
    <w:p>
      <w:r>
        <w:t>连州市</w:t>
      </w:r>
    </w:p>
    <w:p>
      <w:r>
        <w:t>全量导出</w:t>
      </w:r>
    </w:p>
    <w:p>
      <w:r>
        <w:t>这个小图标跟</w:t>
      </w:r>
    </w:p>
    <w:p>
      <w:r>
        <w:t>不需要</w:t>
      </w:r>
    </w:p>
    <w:p>
      <w:r>
        <w:t>配置了才会包裹</w:t>
      </w:r>
    </w:p>
    <w:p>
      <w:r>
        <w:t>五级标题</w:t>
      </w:r>
    </w:p>
    <w:p>
      <w:r>
        <w:t>计算结果的</w:t>
      </w:r>
    </w:p>
    <w:p>
      <w:r>
        <w:t>实现循环逻辑</w:t>
      </w:r>
    </w:p>
    <w:p>
      <w:r>
        <w:t>点击联动</w:t>
      </w:r>
    </w:p>
    <w:p>
      <w:r>
        <w:t>目前搜索对查询结果无效</w:t>
      </w:r>
    </w:p>
    <w:p>
      <w:r>
        <w:t>支持变量及表达式</w:t>
      </w:r>
    </w:p>
    <w:p>
      <w:r>
        <w:t>这是一段</w:t>
      </w:r>
    </w:p>
    <w:p>
      <w:r>
        <w:t>默认情况下多选所有选项都会显示</w:t>
      </w:r>
    </w:p>
    <w:p>
      <w:r>
        <w:t>支持全屏模式的编辑器</w:t>
      </w:r>
    </w:p>
    <w:p>
      <w:r>
        <w:t>的形式提交</w:t>
      </w:r>
    </w:p>
    <w:p>
      <w:r>
        <w:t>碌曲县</w:t>
      </w:r>
    </w:p>
    <w:p>
      <w:r>
        <w:t>于都县</w:t>
      </w:r>
    </w:p>
    <w:p>
      <w:r>
        <w:t>所以弹出弹窗的时候</w:t>
      </w:r>
    </w:p>
    <w:p>
      <w:r>
        <w:t>逻辑应该包裹到哪块</w:t>
      </w:r>
    </w:p>
    <w:p>
      <w:r>
        <w:t>图形的混合模式</w:t>
      </w:r>
    </w:p>
    <w:p>
      <w:r>
        <w:t>你会发现数据是符合预期的</w:t>
      </w:r>
    </w:p>
    <w:p>
      <w:r>
        <w:t>剪切当前节点</w:t>
      </w:r>
    </w:p>
    <w:p>
      <w:r>
        <w:t>后看效果</w:t>
      </w:r>
    </w:p>
    <w:p>
      <w:r>
        <w:t>名称</w:t>
      </w:r>
    </w:p>
    <w:p>
      <w:r>
        <w:t>这里我们渲染一个表单</w:t>
      </w:r>
    </w:p>
    <w:p>
      <w:r>
        <w:t>数据格式一致性问题</w:t>
      </w:r>
    </w:p>
    <w:p>
      <w:r>
        <w:t>翻页时是否保留用户已选的数据</w:t>
      </w:r>
    </w:p>
    <w:p>
      <w:r>
        <w:t>行记录中字段赋值</w:t>
      </w:r>
    </w:p>
    <w:p>
      <w:r>
        <w:t>上海市市辖区</w:t>
      </w:r>
    </w:p>
    <w:p>
      <w:r>
        <w:t>支持用</w:t>
      </w:r>
    </w:p>
    <w:p>
      <w:r>
        <w:t>列数据</w:t>
      </w:r>
    </w:p>
    <w:p>
      <w:r>
        <w:t>指定为数字展示类型</w:t>
      </w:r>
    </w:p>
    <w:p>
      <w:r>
        <w:t>已选中行</w:t>
      </w:r>
    </w:p>
    <w:p>
      <w:r>
        <w:t>子节点用的</w:t>
      </w:r>
    </w:p>
    <w:p>
      <w:r>
        <w:t>铁东区</w:t>
      </w:r>
    </w:p>
    <w:p>
      <w:r>
        <w:t>请优先使用</w:t>
      </w:r>
    </w:p>
    <w:p>
      <w:r>
        <w:t>显示面包屑首页路径</w:t>
      </w:r>
    </w:p>
    <w:p>
      <w:r>
        <w:t>过于频繁更新</w:t>
      </w:r>
    </w:p>
    <w:p>
      <w:r>
        <w:t>时表示全部展开</w:t>
      </w:r>
    </w:p>
    <w:p>
      <w:r>
        <w:t>中使用的是开源版本</w:t>
      </w:r>
    </w:p>
    <w:p>
      <w:r>
        <w:t>操作系统</w:t>
      </w:r>
    </w:p>
    <w:p>
      <w:r>
        <w:t>返回变量</w:t>
      </w:r>
    </w:p>
    <w:p>
      <w:r>
        <w:t>季度选择控件</w:t>
      </w:r>
    </w:p>
    <w:p>
      <w:r>
        <w:t>将生成视频截图列表</w:t>
      </w:r>
    </w:p>
    <w:p>
      <w:r>
        <w:t>大埔</w:t>
      </w:r>
    </w:p>
    <w:p>
      <w:r>
        <w:t>的初始化接口联动</w:t>
      </w:r>
    </w:p>
    <w:p>
      <w:r>
        <w:t>比如点一个按钮下载的完整示例是</w:t>
      </w:r>
    </w:p>
    <w:p>
      <w:r>
        <w:t>配置轮询间隔</w:t>
      </w:r>
    </w:p>
    <w:p>
      <w:r>
        <w:t>非精准识别</w:t>
      </w:r>
    </w:p>
    <w:p>
      <w:r>
        <w:t>渲染描述信息</w:t>
      </w:r>
    </w:p>
    <w:p>
      <w:r>
        <w:t>最好还了解状态管理</w:t>
      </w:r>
    </w:p>
    <w:p>
      <w:r>
        <w:t>数组的形式包含所有条件的渲染类型</w:t>
      </w:r>
    </w:p>
    <w:p>
      <w:r>
        <w:t>所以要拷贝一份兼容之前的引用</w:t>
      </w:r>
    </w:p>
    <w:p>
      <w:r>
        <w:t>自己是数组成员或者父级有数组成员</w:t>
      </w:r>
    </w:p>
    <w:p>
      <w:r>
        <w:t>是否可以创建</w:t>
      </w:r>
    </w:p>
    <w:p>
      <w:r>
        <w:t>请观察上面的代码</w:t>
      </w:r>
    </w:p>
    <w:p>
      <w:r>
        <w:t>阴影扩散半径</w:t>
      </w:r>
    </w:p>
    <w:p>
      <w:r>
        <w:t>特殊用法</w:t>
      </w:r>
    </w:p>
    <w:p>
      <w:r>
        <w:t>同时第二个参数不是下标</w:t>
      </w:r>
    </w:p>
    <w:p>
      <w:r>
        <w:t>当目标组件为</w:t>
      </w:r>
    </w:p>
    <w:p>
      <w:r>
        <w:t>牡丹乡</w:t>
      </w:r>
    </w:p>
    <w:p>
      <w:r>
        <w:t>新增行记录索引</w:t>
      </w:r>
    </w:p>
    <w:p>
      <w:r>
        <w:t>当前的文本内容</w:t>
      </w:r>
    </w:p>
    <w:p>
      <w:r>
        <w:t>大树区</w:t>
      </w:r>
    </w:p>
    <w:p>
      <w:r>
        <w:t>上层数据域和上上层数据域</w:t>
      </w:r>
    </w:p>
    <w:p>
      <w:r>
        <w:t>表格高度自适应</w:t>
      </w:r>
    </w:p>
    <w:p>
      <w:r>
        <w:t>当设置成空时</w:t>
      </w:r>
    </w:p>
    <w:p>
      <w:r>
        <w:t>后续需要优化</w:t>
      </w:r>
    </w:p>
    <w:p>
      <w:r>
        <w:t>选择列宽度</w:t>
      </w:r>
    </w:p>
    <w:p>
      <w:r>
        <w:t>重试接口</w:t>
      </w:r>
    </w:p>
    <w:p>
      <w:r>
        <w:t>吸顶元素</w:t>
      </w:r>
    </w:p>
    <w:p>
      <w:r>
        <w:t>同样为</w:t>
      </w:r>
    </w:p>
    <w:p>
      <w:r>
        <w:t>底部圆点索引颜色</w:t>
      </w:r>
    </w:p>
    <w:p>
      <w:r>
        <w:t>成员渲染器配置</w:t>
      </w:r>
    </w:p>
    <w:p>
      <w:r>
        <w:t>开发环境</w:t>
      </w:r>
    </w:p>
    <w:p>
      <w:r>
        <w:t>则通过</w:t>
      </w:r>
    </w:p>
    <w:p>
      <w:r>
        <w:t>我们进行两个调整</w:t>
      </w:r>
    </w:p>
    <w:p>
      <w:r>
        <w:t>藤县</w:t>
      </w:r>
    </w:p>
    <w:p>
      <w:r>
        <w:t>数值</w:t>
      </w:r>
    </w:p>
    <w:p>
      <w:r>
        <w:t>昌黎县</w:t>
      </w:r>
    </w:p>
    <w:p>
      <w:r>
        <w:t>固镇县</w:t>
      </w:r>
    </w:p>
    <w:p>
      <w:r>
        <w:t>新津县</w:t>
      </w:r>
    </w:p>
    <w:p>
      <w:r>
        <w:t>数据映射接口返回某字段的值</w:t>
      </w:r>
    </w:p>
    <w:p>
      <w:r>
        <w:t>配置开启分页渲染</w:t>
      </w:r>
    </w:p>
    <w:p>
      <w:r>
        <w:t>一次只能按一列排序</w:t>
      </w:r>
    </w:p>
    <w:p>
      <w:r>
        <w:t>批量修改</w:t>
      </w:r>
    </w:p>
    <w:p>
      <w:r>
        <w:t>建平县</w:t>
      </w:r>
    </w:p>
    <w:p>
      <w:r>
        <w:t>立即保存接口</w:t>
      </w:r>
    </w:p>
    <w:p>
      <w:r>
        <w:t>语法跟</w:t>
      </w:r>
    </w:p>
    <w:p>
      <w:r>
        <w:t>日期范围快捷键组件</w:t>
      </w:r>
    </w:p>
    <w:p>
      <w:r>
        <w:t>查看可选文字</w:t>
      </w:r>
    </w:p>
    <w:p>
      <w:r>
        <w:t>插入应用变量</w:t>
      </w:r>
    </w:p>
    <w:p>
      <w:r>
        <w:t>升序</w:t>
      </w:r>
    </w:p>
    <w:p>
      <w:r>
        <w:t>通过公式配置默认值</w:t>
      </w:r>
    </w:p>
    <w:p>
      <w:r>
        <w:t>选择标签</w:t>
      </w:r>
    </w:p>
    <w:p>
      <w:r>
        <w:t>淮上区</w:t>
      </w:r>
    </w:p>
    <w:p>
      <w:r>
        <w:t>九寨沟县</w:t>
      </w:r>
    </w:p>
    <w:p>
      <w:r>
        <w:t>可能是未配置跨域</w:t>
      </w:r>
    </w:p>
    <w:p>
      <w:r>
        <w:t>配置时垂直摆放还是左右摆放</w:t>
      </w:r>
    </w:p>
    <w:p>
      <w:r>
        <w:t>主动弹出组件面板时</w:t>
      </w:r>
    </w:p>
    <w:p>
      <w:r>
        <w:t>是否显示超链接</w:t>
      </w:r>
    </w:p>
    <w:p>
      <w:r>
        <w:t>高港区</w:t>
      </w:r>
    </w:p>
    <w:p>
      <w:r>
        <w:t>可以设置封顶值</w:t>
      </w:r>
    </w:p>
    <w:p>
      <w:r>
        <w:t>表单将作为一个整体提交</w:t>
      </w:r>
    </w:p>
    <w:p>
      <w:r>
        <w:t>视频封面图片地址</w:t>
      </w:r>
    </w:p>
    <w:p>
      <w:r>
        <w:t>中的文本</w:t>
      </w:r>
    </w:p>
    <w:p>
      <w:r>
        <w:t>威远县</w:t>
      </w:r>
    </w:p>
    <w:p>
      <w:r>
        <w:t>线的宽度是</w:t>
      </w:r>
    </w:p>
    <w:p>
      <w:r>
        <w:t>不加这个</w:t>
      </w:r>
    </w:p>
    <w:p>
      <w:r>
        <w:t>是否是最后一节</w:t>
      </w:r>
    </w:p>
    <w:p>
      <w:r>
        <w:t>实现只包含子节点的值</w:t>
      </w:r>
    </w:p>
    <w:p>
      <w:r>
        <w:t>也同样是通过</w:t>
      </w:r>
    </w:p>
    <w:p>
      <w:r>
        <w:t>如果配置这个则会停止播放</w:t>
      </w:r>
    </w:p>
    <w:p>
      <w:r>
        <w:t>潍坊市市辖区</w:t>
      </w:r>
    </w:p>
    <w:p>
      <w:r>
        <w:t>下方提示</w:t>
      </w:r>
    </w:p>
    <w:p>
      <w:r>
        <w:t>表单项校验</w:t>
      </w:r>
    </w:p>
    <w:p>
      <w:r>
        <w:t>去掉字符串中的</w:t>
      </w:r>
    </w:p>
    <w:p>
      <w:r>
        <w:t>配置文档</w:t>
      </w:r>
    </w:p>
    <w:p>
      <w:r>
        <w:t>支持设置为</w:t>
      </w:r>
    </w:p>
    <w:p>
      <w:r>
        <w:t>链接在鼠标移上去后端下划线</w:t>
      </w:r>
    </w:p>
    <w:p>
      <w:r>
        <w:t>靠右</w:t>
      </w:r>
    </w:p>
    <w:p>
      <w:r>
        <w:t>使用前请先确认你要的功能满足了需求</w:t>
      </w:r>
    </w:p>
    <w:p>
      <w:r>
        <w:t>控件大小</w:t>
      </w:r>
    </w:p>
    <w:p>
      <w:r>
        <w:t>有的地图需要设置</w:t>
      </w:r>
    </w:p>
    <w:p>
      <w:r>
        <w:t>每次动态创建</w:t>
      </w:r>
    </w:p>
    <w:p>
      <w:r>
        <w:t>触发条件</w:t>
      </w:r>
    </w:p>
    <w:p>
      <w:r>
        <w:t>就是个数组</w:t>
      </w:r>
    </w:p>
    <w:p>
      <w:r>
        <w:t>会有两个参数</w:t>
      </w:r>
    </w:p>
    <w:p>
      <w:r>
        <w:t>动作参数</w:t>
      </w:r>
    </w:p>
    <w:p>
      <w:r>
        <w:t>所以不能删掉这个方法</w:t>
      </w:r>
    </w:p>
    <w:p>
      <w:r>
        <w:t>来定制所需数据</w:t>
      </w:r>
    </w:p>
    <w:p>
      <w:r>
        <w:t>太谷县</w:t>
      </w:r>
    </w:p>
    <w:p>
      <w:r>
        <w:t>砀山县</w:t>
      </w:r>
    </w:p>
    <w:p>
      <w:r>
        <w:t>青岛市市辖区</w:t>
      </w:r>
    </w:p>
    <w:p>
      <w:r>
        <w:t>弹窗的数据被更新为</w:t>
      </w:r>
    </w:p>
    <w:p>
      <w:r>
        <w:t>最小高度</w:t>
      </w:r>
    </w:p>
    <w:p>
      <w:r>
        <w:t>值是否包含子节点</w:t>
      </w:r>
    </w:p>
    <w:p>
      <w:r>
        <w:t>因此只将下层组件</w:t>
      </w:r>
    </w:p>
    <w:p>
      <w:r>
        <w:t>鼠标经过</w:t>
      </w:r>
    </w:p>
    <w:p>
      <w:r>
        <w:t>类请求</w:t>
      </w:r>
    </w:p>
    <w:p>
      <w:r>
        <w:t>滑动选择</w:t>
      </w:r>
    </w:p>
    <w:p>
      <w:r>
        <w:t>如果是开发编辑器</w:t>
      </w:r>
    </w:p>
    <w:p>
      <w:r>
        <w:t>则给对应的</w:t>
      </w:r>
    </w:p>
    <w:p>
      <w:r>
        <w:t>静态展示表单项类名</w:t>
      </w:r>
    </w:p>
    <w:p>
      <w:r>
        <w:t>坡头区</w:t>
      </w:r>
    </w:p>
    <w:p>
      <w:r>
        <w:t>对象转</w:t>
      </w:r>
    </w:p>
    <w:p>
      <w:r>
        <w:t>可以通过</w:t>
      </w:r>
    </w:p>
    <w:p>
      <w:r>
        <w:t>倒序</w:t>
      </w:r>
    </w:p>
    <w:p>
      <w:r>
        <w:t>删除原节点</w:t>
      </w:r>
    </w:p>
    <w:p>
      <w:r>
        <w:t>属性支持</w:t>
      </w:r>
    </w:p>
    <w:p>
      <w:r>
        <w:t>如果初始是隐藏状态</w:t>
      </w:r>
    </w:p>
    <w:p>
      <w:r>
        <w:t>兴隆台区</w:t>
      </w:r>
    </w:p>
    <w:p>
      <w:r>
        <w:t>梓潼县</w:t>
      </w:r>
    </w:p>
    <w:p>
      <w:r>
        <w:t>可以通过自定义选中态外观实现选中样式</w:t>
      </w:r>
    </w:p>
    <w:p>
      <w:r>
        <w:t>安阳市市辖区</w:t>
      </w:r>
    </w:p>
    <w:p>
      <w:r>
        <w:t>补齐公共配置项目</w:t>
      </w:r>
    </w:p>
    <w:p>
      <w:r>
        <w:t>相关的操作</w:t>
      </w:r>
    </w:p>
    <w:p>
      <w:r>
        <w:t>文档渲染</w:t>
      </w:r>
    </w:p>
    <w:p>
      <w:r>
        <w:t>日志</w:t>
      </w:r>
    </w:p>
    <w:p>
      <w:r>
        <w:t>时才会命中此页面</w:t>
      </w:r>
    </w:p>
    <w:p>
      <w:r>
        <w:t>直接由表单的保存接口完成</w:t>
      </w:r>
    </w:p>
    <w:p>
      <w:r>
        <w:t>多媒体区域位置</w:t>
      </w:r>
    </w:p>
    <w:p>
      <w:r>
        <w:t>选择组件</w:t>
      </w:r>
    </w:p>
    <w:p>
      <w:r>
        <w:t>进行解析</w:t>
      </w:r>
    </w:p>
    <w:p>
      <w:r>
        <w:t>删除原来的行</w:t>
      </w:r>
    </w:p>
    <w:p>
      <w:r>
        <w:t>配置组件</w:t>
      </w:r>
    </w:p>
    <w:p>
      <w:r>
        <w:t>默认按钮会独占一行</w:t>
      </w:r>
    </w:p>
    <w:p>
      <w:r>
        <w:t>配置的动作都不能放在</w:t>
      </w:r>
    </w:p>
    <w:p>
      <w:r>
        <w:t>如果不配置默认就从</w:t>
      </w:r>
    </w:p>
    <w:p>
      <w:r>
        <w:t>对性能影响较大</w:t>
      </w:r>
    </w:p>
    <w:p>
      <w:r>
        <w:t>多行输入框</w:t>
      </w:r>
    </w:p>
    <w:p>
      <w:r>
        <w:t>列搜索</w:t>
      </w:r>
    </w:p>
    <w:p>
      <w:r>
        <w:t>生成节点的</w:t>
      </w:r>
    </w:p>
    <w:p>
      <w:r>
        <w:t>这里是语言词法配置</w:t>
      </w:r>
    </w:p>
    <w:p>
      <w:r>
        <w:t>选项值字段</w:t>
      </w:r>
    </w:p>
    <w:p>
      <w:r>
        <w:t>读取单个</w:t>
      </w:r>
    </w:p>
    <w:p>
      <w:r>
        <w:t>白朗县</w:t>
      </w:r>
    </w:p>
    <w:p>
      <w:r>
        <w:t>结束颜色</w:t>
      </w:r>
    </w:p>
    <w:p>
      <w:r>
        <w:t>东部</w:t>
      </w:r>
    </w:p>
    <w:p>
      <w:r>
        <w:t>点击选择图片或拖拽图片到这里</w:t>
      </w:r>
    </w:p>
    <w:p>
      <w:r>
        <w:t>江源区</w:t>
      </w:r>
    </w:p>
    <w:p>
      <w:r>
        <w:t>非内嵌模式</w:t>
      </w:r>
    </w:p>
    <w:p>
      <w:r>
        <w:t>对比时去掉</w:t>
      </w:r>
    </w:p>
    <w:p>
      <w:r>
        <w:t>同时还能调用</w:t>
      </w:r>
    </w:p>
    <w:p>
      <w:r>
        <w:t>不想点击顶部确认按钮来进行保存</w:t>
      </w:r>
    </w:p>
    <w:p>
      <w:r>
        <w:t>衡</w:t>
      </w:r>
    </w:p>
    <w:p>
      <w:r>
        <w:t>中变量集合</w:t>
      </w:r>
    </w:p>
    <w:p>
      <w:r>
        <w:t>支持树状结构</w:t>
      </w:r>
    </w:p>
    <w:p>
      <w:r>
        <w:t>如果没数据就默认用第一个的</w:t>
      </w:r>
    </w:p>
    <w:p>
      <w:r>
        <w:t>行索引值</w:t>
      </w:r>
    </w:p>
    <w:p>
      <w:r>
        <w:t>右下角</w:t>
      </w:r>
    </w:p>
    <w:p>
      <w:r>
        <w:t>避免获取到上层的</w:t>
      </w:r>
    </w:p>
    <w:p>
      <w:r>
        <w:t>时间相关</w:t>
      </w:r>
    </w:p>
    <w:p>
      <w:r>
        <w:t>更适合做有大量常见</w:t>
      </w:r>
    </w:p>
    <w:p>
      <w:r>
        <w:t>元素的起始位置</w:t>
      </w:r>
    </w:p>
    <w:p>
      <w:r>
        <w:t>来停止执行后面配置的所有动作</w:t>
      </w:r>
    </w:p>
    <w:p>
      <w:r>
        <w:t>铜川市</w:t>
      </w:r>
    </w:p>
    <w:p>
      <w:r>
        <w:t>里面不放</w:t>
      </w:r>
    </w:p>
    <w:p>
      <w:r>
        <w:t>隐藏域</w:t>
      </w:r>
    </w:p>
    <w:p>
      <w:r>
        <w:t>修改当前激活</w:t>
      </w:r>
    </w:p>
    <w:p>
      <w:r>
        <w:t>从树中获取某个值的所有祖先</w:t>
      </w:r>
    </w:p>
    <w:p>
      <w:r>
        <w:t>右侧始终是</w:t>
      </w:r>
    </w:p>
    <w:p>
      <w:r>
        <w:t>光标放到最后</w:t>
      </w:r>
    </w:p>
    <w:p>
      <w:r>
        <w:t>键盘操作编辑</w:t>
      </w:r>
    </w:p>
    <w:p>
      <w:r>
        <w:t>先找长的字符</w:t>
      </w:r>
    </w:p>
    <w:p>
      <w:r>
        <w:t>白银市</w:t>
      </w:r>
    </w:p>
    <w:p>
      <w:r>
        <w:t>才能执行</w:t>
      </w:r>
    </w:p>
    <w:p>
      <w:r>
        <w:t>扩展信息</w:t>
      </w:r>
    </w:p>
    <w:p>
      <w:r>
        <w:t>来获取到所有表单的值</w:t>
      </w:r>
    </w:p>
    <w:p>
      <w:r>
        <w:t>刷新下拉框的例子</w:t>
      </w:r>
    </w:p>
    <w:p>
      <w:r>
        <w:t>华宁县</w:t>
      </w:r>
    </w:p>
    <w:p>
      <w:r>
        <w:t>选项卡成员</w:t>
      </w:r>
    </w:p>
    <w:p>
      <w:r>
        <w:t>目前也不支持分页</w:t>
      </w:r>
    </w:p>
    <w:p>
      <w:r>
        <w:t>比如填写</w:t>
      </w:r>
    </w:p>
    <w:p>
      <w:r>
        <w:t>如果传入了</w:t>
      </w:r>
    </w:p>
    <w:p>
      <w:r>
        <w:t>这样上传成功后</w:t>
      </w:r>
    </w:p>
    <w:p>
      <w:r>
        <w:t>自动插入</w:t>
      </w:r>
    </w:p>
    <w:p>
      <w:r>
        <w:t>中的设置自动更新行列高度</w:t>
      </w:r>
    </w:p>
    <w:p>
      <w:r>
        <w:t>内容块</w:t>
      </w:r>
    </w:p>
    <w:p>
      <w:r>
        <w:t>可以自定义下拉框宽度</w:t>
      </w:r>
    </w:p>
    <w:p>
      <w:r>
        <w:t>校验相关配置</w:t>
      </w:r>
    </w:p>
    <w:p>
      <w:r>
        <w:t>填充后立即校验</w:t>
      </w:r>
    </w:p>
    <w:p>
      <w:r>
        <w:t>自动加载预先注册的自定义组件</w:t>
      </w:r>
    </w:p>
    <w:p>
      <w:r>
        <w:t>上边距</w:t>
      </w:r>
    </w:p>
    <w:p>
      <w:r>
        <w:t>每加个类型</w:t>
      </w:r>
    </w:p>
    <w:p>
      <w:r>
        <w:t>遵义市市辖区</w:t>
      </w:r>
    </w:p>
    <w:p>
      <w:r>
        <w:t>降雨量</w:t>
      </w:r>
    </w:p>
    <w:p>
      <w:r>
        <w:t>文件内容</w:t>
      </w:r>
    </w:p>
    <w:p>
      <w:r>
        <w:t>不随搜索关键字变化</w:t>
      </w:r>
    </w:p>
    <w:p>
      <w:r>
        <w:t>南充市</w:t>
      </w:r>
    </w:p>
    <w:p>
      <w:r>
        <w:t>拉孜县</w:t>
      </w:r>
    </w:p>
    <w:p>
      <w:r>
        <w:t>水平展示方式</w:t>
      </w:r>
    </w:p>
    <w:p>
      <w:r>
        <w:t>最多条数</w:t>
      </w:r>
    </w:p>
    <w:p>
      <w:r>
        <w:t>可以隐藏关闭按钮</w:t>
      </w:r>
    </w:p>
    <w:p>
      <w:r>
        <w:t>内容区域附加样式名称</w:t>
      </w:r>
    </w:p>
    <w:p>
      <w:r>
        <w:t>日程数据</w:t>
      </w:r>
    </w:p>
    <w:p>
      <w:r>
        <w:t>树形选择形式</w:t>
      </w:r>
    </w:p>
    <w:p>
      <w:r>
        <w:t>需要懒加载的选项请配置</w:t>
      </w:r>
    </w:p>
    <w:p>
      <w:r>
        <w:t>存在跨地域用户的应用建议开启</w:t>
      </w:r>
    </w:p>
    <w:p>
      <w:r>
        <w:t>保存</w:t>
      </w:r>
    </w:p>
    <w:p>
      <w:r>
        <w:t>但目前其实并没有实现分页展现</w:t>
      </w:r>
    </w:p>
    <w:p>
      <w:r>
        <w:t>是否开启历史记录</w:t>
      </w:r>
    </w:p>
    <w:p>
      <w:r>
        <w:t>字母或者数字</w:t>
      </w:r>
    </w:p>
    <w:p>
      <w:r>
        <w:t>用不通的样式提示用户</w:t>
      </w:r>
    </w:p>
    <w:p>
      <w:r>
        <w:t>怀宁县</w:t>
      </w:r>
    </w:p>
    <w:p>
      <w:r>
        <w:t>切换表单项</w:t>
      </w:r>
    </w:p>
    <w:p>
      <w:r>
        <w:t>用于展示提示文本</w:t>
      </w:r>
    </w:p>
    <w:p>
      <w:r>
        <w:t>扩展表单验证</w:t>
      </w:r>
    </w:p>
    <w:p>
      <w:r>
        <w:t>我们看一个例子</w:t>
      </w:r>
    </w:p>
    <w:p>
      <w:r>
        <w:t>比如在前面加上域名</w:t>
      </w:r>
    </w:p>
    <w:p>
      <w:r>
        <w:t>行</w:t>
      </w:r>
    </w:p>
    <w:p>
      <w:r>
        <w:t>发布内部</w:t>
      </w:r>
    </w:p>
    <w:p>
      <w:r>
        <w:t>并且用于下一层的遍历搜索</w:t>
      </w:r>
    </w:p>
    <w:p>
      <w:r>
        <w:t>南州乡</w:t>
      </w:r>
    </w:p>
    <w:p>
      <w:r>
        <w:t>黄骅市</w:t>
      </w:r>
    </w:p>
    <w:p>
      <w:r>
        <w:t>太和区</w:t>
      </w:r>
    </w:p>
    <w:p>
      <w:r>
        <w:t>但不支持打印功能</w:t>
      </w:r>
    </w:p>
    <w:p>
      <w:r>
        <w:t>层循环动作</w:t>
      </w:r>
    </w:p>
    <w:p>
      <w:r>
        <w:t>开启后将选中的选项</w:t>
      </w:r>
    </w:p>
    <w:p>
      <w:r>
        <w:t>滚动问题</w:t>
      </w:r>
    </w:p>
    <w:p>
      <w:r>
        <w:t>莆田市</w:t>
      </w:r>
    </w:p>
    <w:p>
      <w:r>
        <w:t>添加内容</w:t>
      </w:r>
    </w:p>
    <w:p>
      <w:r>
        <w:t>闵行区</w:t>
      </w:r>
    </w:p>
    <w:p>
      <w:r>
        <w:t>如果是圆会变成点</w:t>
      </w:r>
    </w:p>
    <w:p>
      <w:r>
        <w:t>欠</w:t>
      </w:r>
    </w:p>
    <w:p>
      <w:r>
        <w:t>这里需要处理一下忽略</w:t>
      </w:r>
    </w:p>
    <w:p>
      <w:r>
        <w:t>最核心的配置</w:t>
      </w:r>
    </w:p>
    <w:p>
      <w:r>
        <w:t>注意到了没</w:t>
      </w:r>
    </w:p>
    <w:p>
      <w:r>
        <w:t>山南市</w:t>
      </w:r>
    </w:p>
    <w:p>
      <w:r>
        <w:t>配置底部</w:t>
      </w:r>
    </w:p>
    <w:p>
      <w:r>
        <w:t>选中的标签</w:t>
      </w:r>
    </w:p>
    <w:p>
      <w:r>
        <w:t>是否可删除此项配置</w:t>
      </w:r>
    </w:p>
    <w:p>
      <w:r>
        <w:t>顺序</w:t>
      </w:r>
    </w:p>
    <w:p>
      <w:r>
        <w:t>收入</w:t>
      </w:r>
    </w:p>
    <w:p>
      <w:r>
        <w:t>百度云舍</w:t>
      </w:r>
    </w:p>
    <w:p>
      <w:r>
        <w:t>不指定时以</w:t>
      </w:r>
    </w:p>
    <w:p>
      <w:r>
        <w:t>组件都有</w:t>
      </w:r>
    </w:p>
    <w:p>
      <w:r>
        <w:t>不会重复</w:t>
      </w:r>
    </w:p>
    <w:p>
      <w:r>
        <w:t>利川市</w:t>
      </w:r>
    </w:p>
    <w:p>
      <w:r>
        <w:t>一开始设置了初始值</w:t>
      </w:r>
    </w:p>
    <w:p>
      <w:r>
        <w:t>节点路径模式下</w:t>
      </w:r>
    </w:p>
    <w:p>
      <w:r>
        <w:t>变量发送给目标组件</w:t>
      </w:r>
    </w:p>
    <w:p>
      <w:r>
        <w:t>移动端日历组件</w:t>
      </w:r>
    </w:p>
    <w:p>
      <w:r>
        <w:t>既能控制</w:t>
      </w:r>
    </w:p>
    <w:p>
      <w:r>
        <w:t>在这个版本删除了之前的地图</w:t>
      </w:r>
    </w:p>
    <w:p>
      <w:r>
        <w:t>自动加上前缀</w:t>
      </w:r>
    </w:p>
    <w:p>
      <w:r>
        <w:t>通用动作集</w:t>
      </w:r>
    </w:p>
    <w:p>
      <w:r>
        <w:t>中增加</w:t>
      </w:r>
    </w:p>
    <w:p>
      <w:r>
        <w:t>固定这种结构</w:t>
      </w:r>
    </w:p>
    <w:p>
      <w:r>
        <w:t>加载</w:t>
      </w:r>
    </w:p>
    <w:p>
      <w:r>
        <w:t>没移动还是不要处理</w:t>
      </w:r>
    </w:p>
    <w:p>
      <w:r>
        <w:t>在之前的版本中需要外部页面配合</w:t>
      </w:r>
    </w:p>
    <w:p>
      <w:r>
        <w:t>可以点击</w:t>
      </w:r>
    </w:p>
    <w:p>
      <w:r>
        <w:t>配置面板内容区的异步加载方法</w:t>
      </w:r>
    </w:p>
    <w:p>
      <w:r>
        <w:t>上传按钮</w:t>
      </w:r>
    </w:p>
    <w:p>
      <w:r>
        <w:t>否则总重新定位光标</w:t>
      </w:r>
    </w:p>
    <w:p>
      <w:r>
        <w:t>更新渲染器</w:t>
      </w:r>
    </w:p>
    <w:p>
      <w:r>
        <w:t>丰宁满族自治县</w:t>
      </w:r>
    </w:p>
    <w:p>
      <w:r>
        <w:t>江干区</w:t>
      </w:r>
    </w:p>
    <w:p>
      <w:r>
        <w:t>尝试寻找</w:t>
      </w:r>
    </w:p>
    <w:p>
      <w:r>
        <w:t>复制按钮名称</w:t>
      </w:r>
    </w:p>
    <w:p>
      <w:r>
        <w:t>步骤提交成功</w:t>
      </w:r>
    </w:p>
    <w:p>
      <w:r>
        <w:t>南昌县</w:t>
      </w:r>
    </w:p>
    <w:p>
      <w:r>
        <w:t>第二行内容</w:t>
      </w:r>
    </w:p>
    <w:p>
      <w:r>
        <w:t>初始化设置默认选项卡</w:t>
      </w:r>
    </w:p>
    <w:p>
      <w:r>
        <w:t>注意这只是单文件上传部分</w:t>
      </w:r>
    </w:p>
    <w:p>
      <w:r>
        <w:t>保证每次都是唯一的</w:t>
      </w:r>
    </w:p>
    <w:p>
      <w:r>
        <w:t>上林县</w:t>
      </w:r>
    </w:p>
    <w:p>
      <w:r>
        <w:t>使用内置暗色主题时设置一下背景</w:t>
      </w:r>
    </w:p>
    <w:p>
      <w:r>
        <w:t>每次展开筛选浮层是否重新加载选项数据</w:t>
      </w:r>
    </w:p>
    <w:p>
      <w:r>
        <w:t>提交成功时触发</w:t>
      </w:r>
    </w:p>
    <w:p>
      <w:r>
        <w:t>简单对象数组</w:t>
      </w:r>
    </w:p>
    <w:p>
      <w:r>
        <w:t>齐齐哈尔市</w:t>
      </w:r>
    </w:p>
    <w:p>
      <w:r>
        <w:t>默认显示标题</w:t>
      </w:r>
    </w:p>
    <w:p>
      <w:r>
        <w:t>可以将复杂的多个表单项拆分成多个步骤</w:t>
      </w:r>
    </w:p>
    <w:p>
      <w:r>
        <w:t>如果你不希望在顶部或者底部渲染默认组件</w:t>
      </w:r>
    </w:p>
    <w:p>
      <w:r>
        <w:t>其他省略了</w:t>
      </w:r>
    </w:p>
    <w:p>
      <w:r>
        <w:t>过滤器可以</w:t>
      </w:r>
    </w:p>
    <w:p>
      <w:r>
        <w:t>重写该方法</w:t>
      </w:r>
    </w:p>
    <w:p>
      <w:r>
        <w:t>古浪县</w:t>
      </w:r>
    </w:p>
    <w:p>
      <w:r>
        <w:t>然后才是查看关联的</w:t>
      </w:r>
    </w:p>
    <w:p>
      <w:r>
        <w:t>生成样式类</w:t>
      </w:r>
    </w:p>
    <w:p>
      <w:r>
        <w:t>胜利</w:t>
      </w:r>
    </w:p>
    <w:p>
      <w:r>
        <w:t>是否为拖拽上传</w:t>
      </w:r>
    </w:p>
    <w:p>
      <w:r>
        <w:t>开阳县</w:t>
      </w:r>
    </w:p>
    <w:p>
      <w:r>
        <w:t>代码的基本结构</w:t>
      </w:r>
    </w:p>
    <w:p>
      <w:r>
        <w:t>选择重复的频率</w:t>
      </w:r>
    </w:p>
    <w:p>
      <w:r>
        <w:t>目前针对表格支持循环语法</w:t>
      </w:r>
    </w:p>
    <w:p>
      <w:r>
        <w:t>且每次携带了循环的数据</w:t>
      </w:r>
    </w:p>
    <w:p>
      <w:r>
        <w:t>也可以百分比来指定列宽</w:t>
      </w:r>
    </w:p>
    <w:p>
      <w:r>
        <w:t>西贡区</w:t>
      </w:r>
    </w:p>
    <w:p>
      <w:r>
        <w:t>即直接就是表达式</w:t>
      </w:r>
    </w:p>
    <w:p>
      <w:r>
        <w:t>为了支持多种后端</w:t>
      </w:r>
    </w:p>
    <w:p>
      <w:r>
        <w:t>是否显示表格操作栏新增按钮</w:t>
      </w:r>
    </w:p>
    <w:p>
      <w:r>
        <w:t>删除无用属性</w:t>
      </w:r>
    </w:p>
    <w:p>
      <w:r>
        <w:t>数据加工</w:t>
      </w:r>
    </w:p>
    <w:p>
      <w:r>
        <w:t>弹框详情</w:t>
      </w:r>
    </w:p>
    <w:p>
      <w:r>
        <w:t>深度查找具有某个</w:t>
      </w:r>
    </w:p>
    <w:p>
      <w:r>
        <w:t>替换节点</w:t>
      </w:r>
    </w:p>
    <w:p>
      <w:r>
        <w:t>前景色和后景色都是</w:t>
      </w:r>
    </w:p>
    <w:p>
      <w:r>
        <w:t>弹窗提示</w:t>
      </w:r>
    </w:p>
    <w:p>
      <w:r>
        <w:t>具体的页面配置</w:t>
      </w:r>
    </w:p>
    <w:p>
      <w:r>
        <w:t>的样式</w:t>
      </w:r>
    </w:p>
    <w:p>
      <w:r>
        <w:t>鄄城县</w:t>
      </w:r>
    </w:p>
    <w:p>
      <w:r>
        <w:t>分隔线</w:t>
      </w:r>
    </w:p>
    <w:p>
      <w:r>
        <w:t>不可重试</w:t>
      </w:r>
    </w:p>
    <w:p>
      <w:r>
        <w:t>切换月份的时候会切不了</w:t>
      </w:r>
    </w:p>
    <w:p>
      <w:r>
        <w:t>容器内容区的类名</w:t>
      </w:r>
    </w:p>
    <w:p>
      <w:r>
        <w:t>见</w:t>
      </w:r>
    </w:p>
    <w:p>
      <w:r>
        <w:t>状态信息</w:t>
      </w:r>
    </w:p>
    <w:p>
      <w:r>
        <w:t>删除确认文字</w:t>
      </w:r>
    </w:p>
    <w:p>
      <w:r>
        <w:t>这个是为了用于监视值是否变更完成</w:t>
      </w:r>
    </w:p>
    <w:p>
      <w:r>
        <w:t>的字段</w:t>
      </w:r>
    </w:p>
    <w:p>
      <w:r>
        <w:t>辽宁省</w:t>
      </w:r>
    </w:p>
    <w:p>
      <w:r>
        <w:t>自定义动作</w:t>
      </w:r>
    </w:p>
    <w:p>
      <w:r>
        <w:t>正常</w:t>
      </w:r>
    </w:p>
    <w:p>
      <w:r>
        <w:t>可以使用最新代码自动编译的</w:t>
      </w:r>
    </w:p>
    <w:p>
      <w:r>
        <w:t>高级设置</w:t>
      </w:r>
    </w:p>
    <w:p>
      <w:r>
        <w:t>设置段落行高</w:t>
      </w:r>
    </w:p>
    <w:p>
      <w:r>
        <w:t>则按钮名称将使用此字段的值来展示</w:t>
      </w:r>
    </w:p>
    <w:p>
      <w:r>
        <w:t>填充后提交表单时才校验</w:t>
      </w:r>
    </w:p>
    <w:p>
      <w:r>
        <w:t>不然就找不到之前的值了</w:t>
      </w:r>
    </w:p>
    <w:p>
      <w:r>
        <w:t>事件可以通过</w:t>
      </w:r>
    </w:p>
    <w:p>
      <w:r>
        <w:t>实现排他逻辑</w:t>
      </w:r>
    </w:p>
    <w:p>
      <w:r>
        <w:t>面板里面编辑修改的事件</w:t>
      </w:r>
    </w:p>
    <w:p>
      <w:r>
        <w:t>常山县</w:t>
      </w:r>
    </w:p>
    <w:p>
      <w:r>
        <w:t>会重置表单并提交数据</w:t>
      </w:r>
    </w:p>
    <w:p>
      <w:r>
        <w:t>所以看起来差异较大</w:t>
      </w:r>
    </w:p>
    <w:p>
      <w:r>
        <w:t>富县</w:t>
      </w:r>
    </w:p>
    <w:p>
      <w:r>
        <w:t>它有</w:t>
      </w:r>
    </w:p>
    <w:p>
      <w:r>
        <w:t>用于覆盖默认的</w:t>
      </w:r>
    </w:p>
    <w:p>
      <w:r>
        <w:t>也就是说不追踪任何数据</w:t>
      </w:r>
    </w:p>
    <w:p>
      <w:r>
        <w:t>锚点导航渲染器</w:t>
      </w:r>
    </w:p>
    <w:p>
      <w:r>
        <w:t>进行缩略展示</w:t>
      </w:r>
    </w:p>
    <w:p>
      <w:r>
        <w:t>会被运算</w:t>
      </w:r>
    </w:p>
    <w:p>
      <w:r>
        <w:t>年等操作</w:t>
      </w:r>
    </w:p>
    <w:p>
      <w:r>
        <w:t>则不会拼接父级路径</w:t>
      </w:r>
    </w:p>
    <w:p>
      <w:r>
        <w:t>武邑县</w:t>
      </w:r>
    </w:p>
    <w:p>
      <w:r>
        <w:t>组件实例被创建并插入</w:t>
      </w:r>
    </w:p>
    <w:p>
      <w:r>
        <w:t>比如最近一周内</w:t>
      </w:r>
    </w:p>
    <w:p>
      <w:r>
        <w:t>竹田乡</w:t>
      </w:r>
    </w:p>
    <w:p>
      <w:r>
        <w:t>里处理了</w:t>
      </w:r>
    </w:p>
    <w:p>
      <w:r>
        <w:t>它支持字符串和函数两种形式</w:t>
      </w:r>
    </w:p>
    <w:p>
      <w:r>
        <w:t>所以需要比较点击之后的数量</w:t>
      </w:r>
    </w:p>
    <w:p>
      <w:r>
        <w:t>该文本框会变成静态</w:t>
      </w:r>
    </w:p>
    <w:p>
      <w:r>
        <w:t>云岩区</w:t>
      </w:r>
    </w:p>
    <w:p>
      <w:r>
        <w:t>星期几的数字标识</w:t>
      </w:r>
    </w:p>
    <w:p>
      <w:r>
        <w:t>是否使用高精度定位</w:t>
      </w:r>
    </w:p>
    <w:p>
      <w:r>
        <w:t>变量明显不同</w:t>
      </w:r>
    </w:p>
    <w:p>
      <w:r>
        <w:t>关闭弹框又恢复</w:t>
      </w:r>
    </w:p>
    <w:p>
      <w:r>
        <w:t>尽可能提供截图或视频来补充描述你的问题</w:t>
      </w:r>
    </w:p>
    <w:p>
      <w:r>
        <w:t>南谯区</w:t>
      </w:r>
    </w:p>
    <w:p>
      <w:r>
        <w:t>通过调用外部函数来获取数据</w:t>
      </w:r>
    </w:p>
    <w:p>
      <w:r>
        <w:t>所以不需要这个了</w:t>
      </w:r>
    </w:p>
    <w:p>
      <w:r>
        <w:t>松阳县</w:t>
      </w:r>
    </w:p>
    <w:p>
      <w:r>
        <w:t>北海市</w:t>
      </w:r>
    </w:p>
    <w:p>
      <w:r>
        <w:t>海州区</w:t>
      </w:r>
    </w:p>
    <w:p>
      <w:r>
        <w:t>组件大小</w:t>
      </w:r>
    </w:p>
    <w:p>
      <w:r>
        <w:t>设置投影</w:t>
      </w:r>
    </w:p>
    <w:p>
      <w:r>
        <w:t>初始化时</w:t>
      </w:r>
    </w:p>
    <w:p>
      <w:r>
        <w:t>指定一个</w:t>
      </w:r>
    </w:p>
    <w:p>
      <w:r>
        <w:t>中需要初始化接口和编辑接口</w:t>
      </w:r>
    </w:p>
    <w:p>
      <w:r>
        <w:t>支持相对地址</w:t>
      </w:r>
    </w:p>
    <w:p>
      <w:r>
        <w:t>关联左边可以是个</w:t>
      </w:r>
    </w:p>
    <w:p>
      <w:r>
        <w:t>会自动完成</w:t>
      </w:r>
    </w:p>
    <w:p>
      <w:r>
        <w:t>青县</w:t>
      </w:r>
    </w:p>
    <w:p>
      <w:r>
        <w:t>属性添加子节点</w:t>
      </w:r>
    </w:p>
    <w:p>
      <w:r>
        <w:t>找到对应的</w:t>
      </w:r>
    </w:p>
    <w:p>
      <w:r>
        <w:t>是否需要新开页面</w:t>
      </w:r>
    </w:p>
    <w:p>
      <w:r>
        <w:t>及以上版本才有此功能</w:t>
      </w:r>
    </w:p>
    <w:p>
      <w:r>
        <w:t>意味着这个输入框既可以输入不同文本</w:t>
      </w:r>
    </w:p>
    <w:p>
      <w:r>
        <w:t>优点</w:t>
      </w:r>
    </w:p>
    <w:p>
      <w:r>
        <w:t>就使用</w:t>
      </w:r>
    </w:p>
    <w:p>
      <w:r>
        <w:t>取在某个分隔符之前的所有字符串</w:t>
      </w:r>
    </w:p>
    <w:p>
      <w:r>
        <w:t>后端实现参考</w:t>
      </w:r>
    </w:p>
    <w:p>
      <w:r>
        <w:t>根据表达式类型自动匹配指定运算器</w:t>
      </w:r>
    </w:p>
    <w:p>
      <w:r>
        <w:t>仅仅支持</w:t>
      </w:r>
    </w:p>
    <w:p>
      <w:r>
        <w:t>受控表单</w:t>
      </w:r>
    </w:p>
    <w:p>
      <w:r>
        <w:t>如果按钮在</w:t>
      </w:r>
    </w:p>
    <w:p>
      <w:r>
        <w:t>并不一定必须是</w:t>
      </w:r>
    </w:p>
    <w:p>
      <w:r>
        <w:t>是否隐藏上传按钮</w:t>
      </w:r>
    </w:p>
    <w:p>
      <w:r>
        <w:t>新增任务信息</w:t>
      </w:r>
    </w:p>
    <w:p>
      <w:r>
        <w:t>使其具备更灵活的交互设计能力</w:t>
      </w:r>
    </w:p>
    <w:p>
      <w:r>
        <w:t>通过返回</w:t>
      </w:r>
    </w:p>
    <w:p>
      <w:r>
        <w:t>来命中的</w:t>
      </w:r>
    </w:p>
    <w:p>
      <w:r>
        <w:t>暂无</w:t>
      </w:r>
    </w:p>
    <w:p>
      <w:r>
        <w:t>展示静态数据</w:t>
      </w:r>
    </w:p>
    <w:p>
      <w:r>
        <w:t>吉安乡</w:t>
      </w:r>
    </w:p>
    <w:p>
      <w:r>
        <w:t>也得去掉</w:t>
      </w:r>
    </w:p>
    <w:p>
      <w:r>
        <w:t>删除的选项</w:t>
      </w:r>
    </w:p>
    <w:p>
      <w:r>
        <w:t>区域可能设置了过滤字段值</w:t>
      </w:r>
    </w:p>
    <w:p>
      <w:r>
        <w:t>至少保留一个节点</w:t>
      </w:r>
    </w:p>
    <w:p>
      <w:r>
        <w:t>信阳市市辖区</w:t>
      </w:r>
    </w:p>
    <w:p>
      <w:r>
        <w:t>也能猜到大部分配置的作用</w:t>
      </w:r>
    </w:p>
    <w:p>
      <w:r>
        <w:t>支持字符串格式</w:t>
      </w:r>
    </w:p>
    <w:p>
      <w:r>
        <w:t>请输入显示时间</w:t>
      </w:r>
    </w:p>
    <w:p>
      <w:r>
        <w:t>只要当前数据域中数据有变化</w:t>
      </w:r>
    </w:p>
    <w:p>
      <w:r>
        <w:t>溧水区</w:t>
      </w:r>
    </w:p>
    <w:p>
      <w:r>
        <w:t>善化区</w:t>
      </w:r>
    </w:p>
    <w:p>
      <w:r>
        <w:t>请仔细检查表单规则</w:t>
      </w:r>
    </w:p>
    <w:p>
      <w:r>
        <w:t>默为百度</w:t>
      </w:r>
    </w:p>
    <w:p>
      <w:r>
        <w:t>排序方式</w:t>
      </w:r>
    </w:p>
    <w:p>
      <w:r>
        <w:t>新乡市</w:t>
      </w:r>
    </w:p>
    <w:p>
      <w:r>
        <w:t>它会去到当前组件的数据域中</w:t>
      </w:r>
    </w:p>
    <w:p>
      <w:r>
        <w:t>包括数据获取</w:t>
      </w:r>
    </w:p>
    <w:p>
      <w:r>
        <w:t>注解</w:t>
      </w:r>
    </w:p>
    <w:p>
      <w:r>
        <w:t>初始化接口返回的是整个</w:t>
      </w:r>
    </w:p>
    <w:p>
      <w:r>
        <w:t>自动处理掉</w:t>
      </w:r>
    </w:p>
    <w:p>
      <w:r>
        <w:t>执行自定义编排脚本</w:t>
      </w:r>
    </w:p>
    <w:p>
      <w:r>
        <w:t>类型下的</w:t>
      </w:r>
    </w:p>
    <w:p>
      <w:r>
        <w:t>表格可自定义列</w:t>
      </w:r>
    </w:p>
    <w:p>
      <w:r>
        <w:t>这是一段多行文本文字</w:t>
      </w:r>
    </w:p>
    <w:p>
      <w:r>
        <w:t>佰</w:t>
      </w:r>
    </w:p>
    <w:p>
      <w:r>
        <w:t>没有搜索</w:t>
      </w:r>
    </w:p>
    <w:p>
      <w:r>
        <w:t>表单静态展示</w:t>
      </w:r>
    </w:p>
    <w:p>
      <w:r>
        <w:t>焉耆回族自治县</w:t>
      </w:r>
    </w:p>
    <w:p>
      <w:r>
        <w:t>鄂托克旗</w:t>
      </w:r>
    </w:p>
    <w:p>
      <w:r>
        <w:t>显示不同尺寸</w:t>
      </w:r>
    </w:p>
    <w:p>
      <w:r>
        <w:t>设置新增按钮文案</w:t>
      </w:r>
    </w:p>
    <w:p>
      <w:r>
        <w:t>诏安县</w:t>
      </w:r>
    </w:p>
    <w:p>
      <w:r>
        <w:t>石龙区</w:t>
      </w:r>
    </w:p>
    <w:p>
      <w:r>
        <w:t>永宁县</w:t>
      </w:r>
    </w:p>
    <w:p>
      <w:r>
        <w:t>上个月</w:t>
      </w:r>
    </w:p>
    <w:p>
      <w:r>
        <w:t>添加新样式</w:t>
      </w:r>
    </w:p>
    <w:p>
      <w:r>
        <w:t>补充一下</w:t>
      </w:r>
    </w:p>
    <w:p>
      <w:r>
        <w:t>接口是否在</w:t>
      </w:r>
    </w:p>
    <w:p>
      <w:r>
        <w:t>白云区</w:t>
      </w:r>
    </w:p>
    <w:p>
      <w:r>
        <w:t>文件解析</w:t>
      </w:r>
    </w:p>
    <w:p>
      <w:r>
        <w:t>属性来控制导出哪些行</w:t>
      </w:r>
    </w:p>
    <w:p>
      <w:r>
        <w:t>平镇市</w:t>
      </w:r>
    </w:p>
    <w:p>
      <w:r>
        <w:t>这里我们使用手动初始数据域的方式</w:t>
      </w:r>
    </w:p>
    <w:p>
      <w:r>
        <w:t>重试操作按钮文字</w:t>
      </w:r>
    </w:p>
    <w:p>
      <w:r>
        <w:t>暂不考虑</w:t>
      </w:r>
    </w:p>
    <w:p>
      <w:r>
        <w:t>顶部总结行</w:t>
      </w:r>
    </w:p>
    <w:p>
      <w:r>
        <w:t>点击全部</w:t>
      </w:r>
    </w:p>
    <w:p>
      <w:r>
        <w:t>如果解析不到则返回该值</w:t>
      </w:r>
    </w:p>
    <w:p>
      <w:r>
        <w:t>附件的样式名</w:t>
      </w:r>
    </w:p>
    <w:p>
      <w:r>
        <w:t>为空则在头部插入</w:t>
      </w:r>
    </w:p>
    <w:p>
      <w:r>
        <w:t>循化撒拉族自治县</w:t>
      </w:r>
    </w:p>
    <w:p>
      <w:r>
        <w:t>同时可以通过配置</w:t>
      </w:r>
    </w:p>
    <w:p>
      <w:r>
        <w:t>的表单项数据会持久化</w:t>
      </w:r>
    </w:p>
    <w:p>
      <w:r>
        <w:t>沿河土家族自治县</w:t>
      </w:r>
    </w:p>
    <w:p>
      <w:r>
        <w:t>树选择</w:t>
      </w:r>
    </w:p>
    <w:p>
      <w:r>
        <w:t>如果要用文本框显示</w:t>
      </w:r>
    </w:p>
    <w:p>
      <w:r>
        <w:t>属性实现</w:t>
      </w:r>
    </w:p>
    <w:p>
      <w:r>
        <w:t>页面中出现多个时</w:t>
      </w:r>
    </w:p>
    <w:p>
      <w:r>
        <w:t>只触发提交成功事件</w:t>
      </w:r>
    </w:p>
    <w:p>
      <w:r>
        <w:t>目前支持表达式</w:t>
      </w:r>
    </w:p>
    <w:p>
      <w:r>
        <w:t>如果当前点选的是要删的节点里面的</w:t>
      </w:r>
    </w:p>
    <w:p>
      <w:r>
        <w:t>表单状态切换</w:t>
      </w:r>
    </w:p>
    <w:p>
      <w:r>
        <w:t>切换步骤导致</w:t>
      </w:r>
    </w:p>
    <w:p>
      <w:r>
        <w:t>覆盖数据</w:t>
      </w:r>
    </w:p>
    <w:p>
      <w:r>
        <w:t>获取组件树配置</w:t>
      </w:r>
    </w:p>
    <w:p>
      <w:r>
        <w:t>上方提示</w:t>
      </w:r>
    </w:p>
    <w:p>
      <w:r>
        <w:t>弹框中有一个表单</w:t>
      </w:r>
    </w:p>
    <w:p>
      <w:r>
        <w:t>即配置</w:t>
      </w:r>
    </w:p>
    <w:p>
      <w:r>
        <w:t>当前渲染</w:t>
      </w:r>
    </w:p>
    <w:p>
      <w:r>
        <w:t>万安县</w:t>
      </w:r>
    </w:p>
    <w:p>
      <w:r>
        <w:t>返回处理过的</w:t>
      </w:r>
    </w:p>
    <w:p>
      <w:r>
        <w:t>靠左</w:t>
      </w:r>
    </w:p>
    <w:p>
      <w:r>
        <w:t>级联模式虚拟滚动</w:t>
      </w:r>
    </w:p>
    <w:p>
      <w:r>
        <w:t>湄潭县</w:t>
      </w:r>
    </w:p>
    <w:p>
      <w:r>
        <w:t>的行为和</w:t>
      </w:r>
    </w:p>
    <w:p>
      <w:r>
        <w:t>来下载</w:t>
      </w:r>
    </w:p>
    <w:p>
      <w:r>
        <w:t>用来实现</w:t>
      </w:r>
    </w:p>
    <w:p>
      <w:r>
        <w:t>向导组件事件</w:t>
      </w:r>
    </w:p>
    <w:p>
      <w:r>
        <w:t>渲染类型</w:t>
      </w:r>
    </w:p>
    <w:p>
      <w:r>
        <w:t>影响编辑</w:t>
      </w:r>
    </w:p>
    <w:p>
      <w:r>
        <w:t>类型改变了</w:t>
      </w:r>
    </w:p>
    <w:p>
      <w:r>
        <w:t>是为了避免被</w:t>
      </w:r>
    </w:p>
    <w:p>
      <w:r>
        <w:t>数据体默认为</w:t>
      </w:r>
    </w:p>
    <w:p>
      <w:r>
        <w:t>数据获取方式</w:t>
      </w:r>
    </w:p>
    <w:p>
      <w:r>
        <w:t>西屿乡</w:t>
      </w:r>
    </w:p>
    <w:p>
      <w:r>
        <w:t>直接设置</w:t>
      </w:r>
    </w:p>
    <w:p>
      <w:r>
        <w:t>数据映射时</w:t>
      </w:r>
    </w:p>
    <w:p>
      <w:r>
        <w:t>请求头</w:t>
      </w:r>
    </w:p>
    <w:p>
      <w:r>
        <w:t>右边</w:t>
      </w:r>
    </w:p>
    <w:p>
      <w:r>
        <w:t>来展示数据以外</w:t>
      </w:r>
    </w:p>
    <w:p>
      <w:r>
        <w:t>查看页面配置</w:t>
      </w:r>
    </w:p>
    <w:p>
      <w:r>
        <w:t>开福区</w:t>
      </w:r>
    </w:p>
    <w:p>
      <w:r>
        <w:t>中配置如下示例参数</w:t>
      </w:r>
    </w:p>
    <w:p>
      <w:r>
        <w:t>底部容器</w:t>
      </w:r>
    </w:p>
    <w:p>
      <w:r>
        <w:t>补上默认</w:t>
      </w:r>
    </w:p>
    <w:p>
      <w:r>
        <w:t>意思说</w:t>
      </w:r>
    </w:p>
    <w:p>
      <w:r>
        <w:t>全量</w:t>
      </w:r>
    </w:p>
    <w:p>
      <w:r>
        <w:t>所需的数据必须放</w:t>
      </w:r>
    </w:p>
    <w:p>
      <w:r>
        <w:t>陈仓区</w:t>
      </w:r>
    </w:p>
    <w:p>
      <w:r>
        <w:t>下花园区</w:t>
      </w:r>
    </w:p>
    <w:p>
      <w:r>
        <w:t>是否将列表项固定为正方形</w:t>
      </w:r>
    </w:p>
    <w:p>
      <w:r>
        <w:t>有的数据源在</w:t>
      </w:r>
    </w:p>
    <w:p>
      <w:r>
        <w:t>属性支持自定义日期时间范围快捷键</w:t>
      </w:r>
    </w:p>
    <w:p>
      <w:r>
        <w:t>颍上县</w:t>
      </w:r>
    </w:p>
    <w:p>
      <w:r>
        <w:t>每行显示多少个</w:t>
      </w:r>
    </w:p>
    <w:p>
      <w:r>
        <w:t>而是会获取缓存好的请求响应数据</w:t>
      </w:r>
    </w:p>
    <w:p>
      <w:r>
        <w:t>处理配置中的</w:t>
      </w:r>
    </w:p>
    <w:p>
      <w:r>
        <w:t>添加锚点</w:t>
      </w:r>
    </w:p>
    <w:p>
      <w:r>
        <w:t>相信你可能已经猜到</w:t>
      </w:r>
    </w:p>
    <w:p>
      <w:r>
        <w:t>都具有</w:t>
      </w:r>
    </w:p>
    <w:p>
      <w:r>
        <w:t>无需直接依赖</w:t>
      </w:r>
    </w:p>
    <w:p>
      <w:r>
        <w:t>默认高度会有个</w:t>
      </w:r>
    </w:p>
    <w:p>
      <w:r>
        <w:t>怪了为啥类型不对</w:t>
      </w:r>
    </w:p>
    <w:p>
      <w:r>
        <w:t>点击链接后就会修改</w:t>
      </w:r>
    </w:p>
    <w:p>
      <w:r>
        <w:t>文档数据</w:t>
      </w:r>
    </w:p>
    <w:p>
      <w:r>
        <w:t>为多个级联的下拉</w:t>
      </w:r>
    </w:p>
    <w:p>
      <w:r>
        <w:t>暴露的参数</w:t>
      </w:r>
    </w:p>
    <w:p>
      <w:r>
        <w:t>是否可排序</w:t>
      </w:r>
    </w:p>
    <w:p>
      <w:r>
        <w:t>后续将会实现新的布局模式</w:t>
      </w:r>
    </w:p>
    <w:p>
      <w:r>
        <w:t>默认读取数据中的</w:t>
      </w:r>
    </w:p>
    <w:p>
      <w:r>
        <w:t>故城县</w:t>
      </w:r>
    </w:p>
    <w:p>
      <w:r>
        <w:t>大东区</w:t>
      </w:r>
    </w:p>
    <w:p>
      <w:r>
        <w:t>需要注意这种方式在更新</w:t>
      </w:r>
    </w:p>
    <w:p>
      <w:r>
        <w:t>用不同的样式提示用户</w:t>
      </w:r>
    </w:p>
    <w:p>
      <w:r>
        <w:t>必填字段</w:t>
      </w:r>
    </w:p>
    <w:p>
      <w:r>
        <w:t>让点击按钮后禁用一段时间</w:t>
      </w:r>
    </w:p>
    <w:p>
      <w:r>
        <w:t>数据加载完成</w:t>
      </w:r>
    </w:p>
    <w:p>
      <w:r>
        <w:t>玉树市</w:t>
      </w:r>
    </w:p>
    <w:p>
      <w:r>
        <w:t>里的取消事件</w:t>
      </w:r>
    </w:p>
    <w:p>
      <w:r>
        <w:t>选择奇数项</w:t>
      </w:r>
    </w:p>
    <w:p>
      <w:r>
        <w:t>后成功添加时触发</w:t>
      </w:r>
    </w:p>
    <w:p>
      <w:r>
        <w:t>菜单选中时触发</w:t>
      </w:r>
    </w:p>
    <w:p>
      <w:r>
        <w:t>十堰市</w:t>
      </w:r>
    </w:p>
    <w:p>
      <w:r>
        <w:t>文字本身的阴影颜色</w:t>
      </w:r>
    </w:p>
    <w:p>
      <w:r>
        <w:t>但如果我们加上一个</w:t>
      </w:r>
    </w:p>
    <w:p>
      <w:r>
        <w:t>简单处理一下样式</w:t>
      </w:r>
    </w:p>
    <w:p>
      <w:r>
        <w:t>容器配置</w:t>
      </w:r>
    </w:p>
    <w:p>
      <w:r>
        <w:t>跟</w:t>
      </w:r>
    </w:p>
    <w:p>
      <w:r>
        <w:t>加格达奇区</w:t>
      </w:r>
    </w:p>
    <w:p>
      <w:r>
        <w:t>应为属性</w:t>
      </w:r>
    </w:p>
    <w:p>
      <w:r>
        <w:t>邛崃市</w:t>
      </w:r>
    </w:p>
    <w:p>
      <w:r>
        <w:t>准格尔旗</w:t>
      </w:r>
    </w:p>
    <w:p>
      <w:r>
        <w:t>这是必填项</w:t>
      </w:r>
    </w:p>
    <w:p>
      <w:r>
        <w:t>目标地址</w:t>
      </w:r>
    </w:p>
    <w:p>
      <w:r>
        <w:t>表单字段</w:t>
      </w:r>
    </w:p>
    <w:p>
      <w:r>
        <w:t>芩雅区</w:t>
      </w:r>
    </w:p>
    <w:p>
      <w:r>
        <w:t>构建上下文菜单的事件</w:t>
      </w:r>
    </w:p>
    <w:p>
      <w:r>
        <w:t>线宽</w:t>
      </w:r>
    </w:p>
    <w:p>
      <w:r>
        <w:t>大成镇</w:t>
      </w:r>
    </w:p>
    <w:p>
      <w:r>
        <w:t>高青县</w:t>
      </w:r>
    </w:p>
    <w:p>
      <w:r>
        <w:t>具体效果请看这个</w:t>
      </w:r>
    </w:p>
    <w:p>
      <w:r>
        <w:t>一样</w:t>
      </w:r>
    </w:p>
    <w:p>
      <w:r>
        <w:t>用这个字段</w:t>
      </w:r>
    </w:p>
    <w:p>
      <w:r>
        <w:t>这个注解</w:t>
      </w:r>
    </w:p>
    <w:p>
      <w:r>
        <w:t>客户端的默认实现是使用标准</w:t>
      </w:r>
    </w:p>
    <w:p>
      <w:r>
        <w:t>菜单展开时触发</w:t>
      </w:r>
    </w:p>
    <w:p>
      <w:r>
        <w:t>会从数据域中删除该表单项对应的值</w:t>
      </w:r>
    </w:p>
    <w:p>
      <w:r>
        <w:t>区域升级成</w:t>
      </w:r>
    </w:p>
    <w:p>
      <w:r>
        <w:t>如需执行多次表单校验</w:t>
      </w:r>
    </w:p>
    <w:p>
      <w:r>
        <w:t>子表单项是组件根属性</w:t>
      </w:r>
    </w:p>
    <w:p>
      <w:r>
        <w:t>比如图文环绕效果</w:t>
      </w:r>
    </w:p>
    <w:p>
      <w:r>
        <w:t>事件配置</w:t>
      </w:r>
    </w:p>
    <w:p>
      <w:r>
        <w:t>表单展示</w:t>
      </w:r>
    </w:p>
    <w:p>
      <w:r>
        <w:t>不能不判断</w:t>
      </w:r>
    </w:p>
    <w:p>
      <w:r>
        <w:t>隐藏右侧下拉图标</w:t>
      </w:r>
    </w:p>
    <w:p>
      <w:r>
        <w:t>实现一些非</w:t>
      </w:r>
    </w:p>
    <w:p>
      <w:r>
        <w:t>向后寻找</w:t>
      </w:r>
    </w:p>
    <w:p>
      <w:r>
        <w:t>濮阳县</w:t>
      </w:r>
    </w:p>
    <w:p>
      <w:r>
        <w:t>下拉框点击</w:t>
      </w:r>
    </w:p>
    <w:p>
      <w:r>
        <w:t>邮箱框</w:t>
      </w:r>
    </w:p>
    <w:p>
      <w:r>
        <w:t>曲靖市市辖区</w:t>
      </w:r>
    </w:p>
    <w:p>
      <w:r>
        <w:t>阜新市市辖区</w:t>
      </w:r>
    </w:p>
    <w:p>
      <w:r>
        <w:t>变量类型</w:t>
      </w:r>
    </w:p>
    <w:p>
      <w:r>
        <w:t>渲染地方第四个参数传入</w:t>
      </w:r>
    </w:p>
    <w:p>
      <w:r>
        <w:t>叙州区</w:t>
      </w:r>
    </w:p>
    <w:p>
      <w:r>
        <w:t>另一种是百分比</w:t>
      </w:r>
    </w:p>
    <w:p>
      <w:r>
        <w:t>组件上下文</w:t>
      </w:r>
    </w:p>
    <w:p>
      <w:r>
        <w:t>需要具体指定</w:t>
      </w:r>
    </w:p>
    <w:p>
      <w:r>
        <w:t>每</w:t>
      </w:r>
    </w:p>
    <w:p>
      <w:r>
        <w:t>配置当前表单项展示模式</w:t>
      </w:r>
    </w:p>
    <w:p>
      <w:r>
        <w:t>支持编辑实时预览</w:t>
      </w:r>
    </w:p>
    <w:p>
      <w:r>
        <w:t>所以推荐的做法是</w:t>
      </w:r>
    </w:p>
    <w:p>
      <w:r>
        <w:t>表单项会自动映射父级数据域的同名变量</w:t>
      </w:r>
    </w:p>
    <w:p>
      <w:r>
        <w:t>而这些第三方组件往往在展现和交互上不一致</w:t>
      </w:r>
    </w:p>
    <w:p>
      <w:r>
        <w:t>操作确认</w:t>
      </w:r>
    </w:p>
    <w:p>
      <w:r>
        <w:t>文件到当前区域</w:t>
      </w:r>
    </w:p>
    <w:p>
      <w:r>
        <w:t>这种情况下如果你想自定义该字段</w:t>
      </w:r>
    </w:p>
    <w:p>
      <w:r>
        <w:t>适用于</w:t>
      </w:r>
    </w:p>
    <w:p>
      <w:r>
        <w:t>大厂回族自治县</w:t>
      </w:r>
    </w:p>
    <w:p>
      <w:r>
        <w:t>提示单独设置是否展示关闭按钮</w:t>
      </w:r>
    </w:p>
    <w:p>
      <w:r>
        <w:t>漳州市市辖区</w:t>
      </w:r>
    </w:p>
    <w:p>
      <w:r>
        <w:t>孝昌县</w:t>
      </w:r>
    </w:p>
    <w:p>
      <w:r>
        <w:t>那么请</w:t>
      </w:r>
    </w:p>
    <w:p>
      <w:r>
        <w:t>平板</w:t>
      </w:r>
    </w:p>
    <w:p>
      <w:r>
        <w:t>模式是否有</w:t>
      </w:r>
    </w:p>
    <w:p>
      <w:r>
        <w:t>提交的时将以数组的形式提交</w:t>
      </w:r>
    </w:p>
    <w:p>
      <w:r>
        <w:t>可以配置标题</w:t>
      </w:r>
    </w:p>
    <w:p>
      <w:r>
        <w:t>数量</w:t>
      </w:r>
    </w:p>
    <w:p>
      <w:r>
        <w:t>账户余额</w:t>
      </w:r>
    </w:p>
    <w:p>
      <w:r>
        <w:t>对于</w:t>
      </w:r>
    </w:p>
    <w:p>
      <w:r>
        <w:t>惠来县</w:t>
      </w:r>
    </w:p>
    <w:p>
      <w:r>
        <w:t>原来组件注册是根据节点</w:t>
      </w:r>
    </w:p>
    <w:p>
      <w:r>
        <w:t>有些表单项没有</w:t>
      </w:r>
    </w:p>
    <w:p>
      <w:r>
        <w:t>武鸣区</w:t>
      </w:r>
    </w:p>
    <w:p>
      <w:r>
        <w:t>卸载</w:t>
      </w:r>
    </w:p>
    <w:p>
      <w:r>
        <w:t>对象可以获取到</w:t>
      </w:r>
    </w:p>
    <w:p>
      <w:r>
        <w:t>影响</w:t>
      </w:r>
    </w:p>
    <w:p>
      <w:r>
        <w:t>越西县</w:t>
      </w:r>
    </w:p>
    <w:p>
      <w:r>
        <w:t>全不选</w:t>
      </w:r>
    </w:p>
    <w:p>
      <w:r>
        <w:t>如果数据比较多</w:t>
      </w:r>
    </w:p>
    <w:p>
      <w:r>
        <w:t>武汉市市辖区</w:t>
      </w:r>
    </w:p>
    <w:p>
      <w:r>
        <w:t>是否默认收起</w:t>
      </w:r>
    </w:p>
    <w:p>
      <w:r>
        <w:t>列表项图标</w:t>
      </w:r>
    </w:p>
    <w:p>
      <w:r>
        <w:t>属性一起使用</w:t>
      </w:r>
    </w:p>
    <w:p>
      <w:r>
        <w:t>立即搜索</w:t>
      </w:r>
    </w:p>
    <w:p>
      <w:r>
        <w:t>还是</w:t>
      </w:r>
    </w:p>
    <w:p>
      <w:r>
        <w:t>鲅鱼圈区</w:t>
      </w:r>
    </w:p>
    <w:p>
      <w:r>
        <w:t>左侧距离值类型</w:t>
      </w:r>
    </w:p>
    <w:p>
      <w:r>
        <w:t>阜阳市市辖区</w:t>
      </w:r>
    </w:p>
    <w:p>
      <w:r>
        <w:t>当前为</w:t>
      </w:r>
    </w:p>
    <w:p>
      <w:r>
        <w:t>包裹也可以执行表达式</w:t>
      </w:r>
    </w:p>
    <w:p>
      <w:r>
        <w:t>表单反显时是否执行</w:t>
      </w:r>
    </w:p>
    <w:p>
      <w:r>
        <w:t>更新全局变量数据</w:t>
      </w:r>
    </w:p>
    <w:p>
      <w:r>
        <w:t>有些属性是中有</w:t>
      </w:r>
    </w:p>
    <w:p>
      <w:r>
        <w:t>则返回良</w:t>
      </w:r>
    </w:p>
    <w:p>
      <w:r>
        <w:t>日期时间选择控件</w:t>
      </w:r>
    </w:p>
    <w:p>
      <w:r>
        <w:t>参数用于区分接口状态码实际是</w:t>
      </w:r>
    </w:p>
    <w:p>
      <w:r>
        <w:t>下拉释放后触发</w:t>
      </w:r>
    </w:p>
    <w:p>
      <w:r>
        <w:t>个字符以上</w:t>
      </w:r>
    </w:p>
    <w:p>
      <w:r>
        <w:t>不会触发组件的</w:t>
      </w:r>
    </w:p>
    <w:p>
      <w:r>
        <w:t>一定要</w:t>
      </w:r>
    </w:p>
    <w:p>
      <w:r>
        <w:t>默认为情选择</w:t>
      </w:r>
    </w:p>
    <w:p>
      <w:r>
        <w:t>朝阳县</w:t>
      </w:r>
    </w:p>
    <w:p>
      <w:r>
        <w:t>但这三个函数还支持字符串形式</w:t>
      </w:r>
    </w:p>
    <w:p>
      <w:r>
        <w:t>在内容为空的时候清除值</w:t>
      </w:r>
    </w:p>
    <w:p>
      <w:r>
        <w:t>这个组件可以基于</w:t>
      </w:r>
    </w:p>
    <w:p>
      <w:r>
        <w:t>新版静态展示还可以实现整个表单的静态展示及切换</w:t>
      </w:r>
    </w:p>
    <w:p>
      <w:r>
        <w:t>渲染动态选项</w:t>
      </w:r>
    </w:p>
    <w:p>
      <w:r>
        <w:t>是否必填</w:t>
      </w:r>
    </w:p>
    <w:p>
      <w:r>
        <w:t>手动填充</w:t>
      </w:r>
    </w:p>
    <w:p>
      <w:r>
        <w:t>更新表单数据域中同</w:t>
      </w:r>
    </w:p>
    <w:p>
      <w:r>
        <w:t>周至县</w:t>
      </w:r>
    </w:p>
    <w:p>
      <w:r>
        <w:t>默认什么组件都加入的子组件里面</w:t>
      </w:r>
    </w:p>
    <w:p>
      <w:r>
        <w:t>鼠标移入行记录</w:t>
      </w:r>
    </w:p>
    <w:p>
      <w:r>
        <w:t>固定像素</w:t>
      </w:r>
    </w:p>
    <w:p>
      <w:r>
        <w:t>先关了</w:t>
      </w:r>
    </w:p>
    <w:p>
      <w:r>
        <w:t>列表项内容类名</w:t>
      </w:r>
    </w:p>
    <w:p>
      <w:r>
        <w:t>容器类组件</w:t>
      </w:r>
    </w:p>
    <w:p>
      <w:r>
        <w:t>所有图表类型都支持</w:t>
      </w:r>
    </w:p>
    <w:p>
      <w:r>
        <w:t>分支</w:t>
      </w:r>
    </w:p>
    <w:p>
      <w:r>
        <w:t>可以写静态值</w:t>
      </w:r>
    </w:p>
    <w:p>
      <w:r>
        <w:t>拖拽入口</w:t>
      </w:r>
    </w:p>
    <w:p>
      <w:r>
        <w:t>切换类型为</w:t>
      </w:r>
    </w:p>
    <w:p>
      <w:r>
        <w:t>将底部按钮栏固定在浏览器底部</w:t>
      </w:r>
    </w:p>
    <w:p>
      <w:r>
        <w:t>可以定制弹窗中的配置面板</w:t>
      </w:r>
    </w:p>
    <w:p>
      <w:r>
        <w:t>等规则输出规定格式的值</w:t>
      </w:r>
    </w:p>
    <w:p>
      <w:r>
        <w:t>不可获取父级数据</w:t>
      </w:r>
    </w:p>
    <w:p>
      <w:r>
        <w:t>表示当数据</w:t>
      </w:r>
    </w:p>
    <w:p>
      <w:r>
        <w:t>商州区</w:t>
      </w:r>
    </w:p>
    <w:p>
      <w:r>
        <w:t>表单值变化时触发</w:t>
      </w:r>
    </w:p>
    <w:p>
      <w:r>
        <w:t>在一起</w:t>
      </w:r>
    </w:p>
    <w:p>
      <w:r>
        <w:t>先清除组合校验的错误</w:t>
      </w:r>
    </w:p>
    <w:p>
      <w:r>
        <w:t>向右旋转</w:t>
      </w:r>
    </w:p>
    <w:p>
      <w:r>
        <w:t>优化内存缓存释放</w:t>
      </w:r>
    </w:p>
    <w:p>
      <w:r>
        <w:t>将数字向上取整到指定的位数</w:t>
      </w:r>
    </w:p>
    <w:p>
      <w:r>
        <w:t>清水县</w:t>
      </w:r>
    </w:p>
    <w:p>
      <w:r>
        <w:t>背景色阶</w:t>
      </w:r>
    </w:p>
    <w:p>
      <w:r>
        <w:t>数据日期格式</w:t>
      </w:r>
    </w:p>
    <w:p>
      <w:r>
        <w:t>最大选择个数</w:t>
      </w:r>
    </w:p>
    <w:p>
      <w:r>
        <w:t>可以在初始化页面时请求所配置的接口</w:t>
      </w:r>
    </w:p>
    <w:p>
      <w:r>
        <w:t>拆分有跨行或跨列的单元格</w:t>
      </w:r>
    </w:p>
    <w:p>
      <w:r>
        <w:t>附带附加组件</w:t>
      </w:r>
    </w:p>
    <w:p>
      <w:r>
        <w:t>最小</w:t>
      </w:r>
    </w:p>
    <w:p>
      <w:r>
        <w:t>使用事件动作状态切换</w:t>
      </w:r>
    </w:p>
    <w:p>
      <w:r>
        <w:t>非变量</w:t>
      </w:r>
    </w:p>
    <w:p>
      <w:r>
        <w:t>注意要看那一部分文档</w:t>
      </w:r>
    </w:p>
    <w:p>
      <w:r>
        <w:t>友好区</w:t>
      </w:r>
    </w:p>
    <w:p>
      <w:r>
        <w:t>竹溪县</w:t>
      </w:r>
    </w:p>
    <w:p>
      <w:r>
        <w:t>当点选发生变化的事件</w:t>
      </w:r>
    </w:p>
    <w:p>
      <w:r>
        <w:t>项目占据的主轴空间</w:t>
      </w:r>
    </w:p>
    <w:p>
      <w:r>
        <w:t>不需要额外配置</w:t>
      </w:r>
    </w:p>
    <w:p>
      <w:r>
        <w:t>不确定</w:t>
      </w:r>
    </w:p>
    <w:p>
      <w:r>
        <w:t>标题宽度</w:t>
      </w:r>
    </w:p>
    <w:p>
      <w:r>
        <w:t>图标配置</w:t>
      </w:r>
    </w:p>
    <w:p>
      <w:r>
        <w:t>在标题旁展示提示</w:t>
      </w:r>
    </w:p>
    <w:p>
      <w:r>
        <w:t>设计侧提供的</w:t>
      </w:r>
    </w:p>
    <w:p>
      <w:r>
        <w:t>获取</w:t>
      </w:r>
    </w:p>
    <w:p>
      <w:r>
        <w:t>关闭当前弹窗的时候把外层的弹窗一起关了</w:t>
      </w:r>
    </w:p>
    <w:p>
      <w:r>
        <w:t>转大写</w:t>
      </w:r>
    </w:p>
    <w:p>
      <w:r>
        <w:t>数组</w:t>
      </w:r>
    </w:p>
    <w:p>
      <w:r>
        <w:t>五原县</w:t>
      </w:r>
    </w:p>
    <w:p>
      <w:r>
        <w:t>可提高渲染性能</w:t>
      </w:r>
    </w:p>
    <w:p>
      <w:r>
        <w:t>格式</w:t>
      </w:r>
    </w:p>
    <w:p>
      <w:r>
        <w:t>是否该表单项值发生变化时就提交当前表单</w:t>
      </w:r>
    </w:p>
    <w:p>
      <w:r>
        <w:t>这个字符串会转成</w:t>
      </w:r>
    </w:p>
    <w:p>
      <w:r>
        <w:t>舞钢市</w:t>
      </w:r>
    </w:p>
    <w:p>
      <w:r>
        <w:t>内置的验证来验证</w:t>
      </w:r>
    </w:p>
    <w:p>
      <w:r>
        <w:t>联动刷新表单数据</w:t>
      </w:r>
    </w:p>
    <w:p>
      <w:r>
        <w:t>在某些容器里面有用比如</w:t>
      </w:r>
    </w:p>
    <w:p>
      <w:r>
        <w:t>全部</w:t>
      </w:r>
    </w:p>
    <w:p>
      <w:r>
        <w:t>如果没有的话就需要指定</w:t>
      </w:r>
    </w:p>
    <w:p>
      <w:r>
        <w:t>内部组件多语言</w:t>
      </w:r>
    </w:p>
    <w:p>
      <w:r>
        <w:t>假值</w:t>
      </w:r>
    </w:p>
    <w:p>
      <w:r>
        <w:t>当有</w:t>
      </w:r>
    </w:p>
    <w:p>
      <w:r>
        <w:t>唤起动作配置弹窗</w:t>
      </w:r>
    </w:p>
    <w:p>
      <w:r>
        <w:t>德阳市市辖区</w:t>
      </w:r>
    </w:p>
    <w:p>
      <w:r>
        <w:t>的区别主要是</w:t>
      </w:r>
    </w:p>
    <w:p>
      <w:r>
        <w:t>动态更新下拉框的数据源</w:t>
      </w:r>
    </w:p>
    <w:p>
      <w:r>
        <w:t>激活的索引</w:t>
      </w:r>
    </w:p>
    <w:p>
      <w:r>
        <w:t>结构说明</w:t>
      </w:r>
    </w:p>
    <w:p>
      <w:r>
        <w:t>处理刷新组件动作的追加参数</w:t>
      </w:r>
    </w:p>
    <w:p>
      <w:r>
        <w:t>辅助类样式做了全新的升级</w:t>
      </w:r>
    </w:p>
    <w:p>
      <w:r>
        <w:t>不阻塞后面执行</w:t>
      </w:r>
    </w:p>
    <w:p>
      <w:r>
        <w:t>是否显示数据类型</w:t>
      </w:r>
    </w:p>
    <w:p>
      <w:r>
        <w:t>属性中</w:t>
      </w:r>
    </w:p>
    <w:p>
      <w:r>
        <w:t>用来展示一个分割线</w:t>
      </w:r>
    </w:p>
    <w:p>
      <w:r>
        <w:t>年级</w:t>
      </w:r>
    </w:p>
    <w:p>
      <w:r>
        <w:t>值满足</w:t>
      </w:r>
    </w:p>
    <w:p>
      <w:r>
        <w:t>默认与文本一致</w:t>
      </w:r>
    </w:p>
    <w:p>
      <w:r>
        <w:t>传给预览器的其他属性</w:t>
      </w:r>
    </w:p>
    <w:p>
      <w:r>
        <w:t>另一个就是</w:t>
      </w:r>
    </w:p>
    <w:p>
      <w:r>
        <w:t>可以动态的设置目标值</w:t>
      </w:r>
    </w:p>
    <w:p>
      <w:r>
        <w:t>选项可实现每次选中均重新加载的效果</w:t>
      </w:r>
    </w:p>
    <w:p>
      <w:r>
        <w:t>隆德县</w:t>
      </w:r>
    </w:p>
    <w:p>
      <w:r>
        <w:t>鼓山区</w:t>
      </w:r>
    </w:p>
    <w:p>
      <w:r>
        <w:t>结果提示语</w:t>
      </w:r>
    </w:p>
    <w:p>
      <w:r>
        <w:t>提交成功后</w:t>
      </w:r>
    </w:p>
    <w:p>
      <w:r>
        <w:t>才起作用</w:t>
      </w:r>
    </w:p>
    <w:p>
      <w:r>
        <w:t>英雄</w:t>
      </w:r>
    </w:p>
    <w:p>
      <w:r>
        <w:t>后续需要支持下跨页面跨浏览器复制</w:t>
      </w:r>
    </w:p>
    <w:p>
      <w:r>
        <w:t>那坡县</w:t>
      </w:r>
    </w:p>
    <w:p>
      <w:r>
        <w:t>每页数量</w:t>
      </w:r>
    </w:p>
    <w:p>
      <w:r>
        <w:t>示例页</w:t>
      </w:r>
    </w:p>
    <w:p>
      <w:r>
        <w:t>用来负责文件上传</w:t>
      </w:r>
    </w:p>
    <w:p>
      <w:r>
        <w:t>之后的日期值</w:t>
      </w:r>
    </w:p>
    <w:p>
      <w:r>
        <w:t>调整选择器表单项的数据结构后</w:t>
      </w:r>
    </w:p>
    <w:p>
      <w:r>
        <w:t>更加灵活的提示错误</w:t>
      </w:r>
    </w:p>
    <w:p>
      <w:r>
        <w:t>数据源发生了变化</w:t>
      </w:r>
    </w:p>
    <w:p>
      <w:r>
        <w:t>拖拽释放的逻辑</w:t>
      </w:r>
    </w:p>
    <w:p>
      <w:r>
        <w:t>围绕列表的数据增删改查</w:t>
      </w:r>
    </w:p>
    <w:p>
      <w:r>
        <w:t>该列表头右侧会渲染一个可点击的过滤图标</w:t>
      </w:r>
    </w:p>
    <w:p>
      <w:r>
        <w:t>时设置为</w:t>
      </w:r>
    </w:p>
    <w:p>
      <w:r>
        <w:t>这样的</w:t>
      </w:r>
    </w:p>
    <w:p>
      <w:r>
        <w:t>请选择一种构建方式生成组件</w:t>
      </w:r>
    </w:p>
    <w:p>
      <w:r>
        <w:t>当表单在水平模式下时</w:t>
      </w:r>
    </w:p>
    <w:p>
      <w:r>
        <w:t>预期中</w:t>
      </w:r>
    </w:p>
    <w:p>
      <w:r>
        <w:t>生命周期中更新</w:t>
      </w:r>
    </w:p>
    <w:p>
      <w:r>
        <w:t>级联选择模式</w:t>
      </w:r>
    </w:p>
    <w:p>
      <w:r>
        <w:t>动态数字</w:t>
      </w:r>
    </w:p>
    <w:p>
      <w:r>
        <w:t>中途校验不通过就会终止</w:t>
      </w:r>
    </w:p>
    <w:p>
      <w:r>
        <w:t>主要用来展现数据列表</w:t>
      </w:r>
    </w:p>
    <w:p>
      <w:r>
        <w:t>只能输入数字</w:t>
      </w:r>
    </w:p>
    <w:p>
      <w:r>
        <w:t>锚点设置</w:t>
      </w:r>
    </w:p>
    <w:p>
      <w:r>
        <w:t>卫滨区</w:t>
      </w:r>
    </w:p>
    <w:p>
      <w:r>
        <w:t>嘉鱼县</w:t>
      </w:r>
    </w:p>
    <w:p>
      <w:r>
        <w:t>里的数据</w:t>
      </w:r>
    </w:p>
    <w:p>
      <w:r>
        <w:t>值控制展开</w:t>
      </w:r>
    </w:p>
    <w:p>
      <w:r>
        <w:t>指的是</w:t>
      </w:r>
    </w:p>
    <w:p>
      <w:r>
        <w:t>自动将</w:t>
      </w:r>
    </w:p>
    <w:p>
      <w:r>
        <w:t>根据时间倒序显示</w:t>
      </w:r>
    </w:p>
    <w:p>
      <w:r>
        <w:t>轮询提交请求</w:t>
      </w:r>
    </w:p>
    <w:p>
      <w:r>
        <w:t>提取多选值</w:t>
      </w:r>
    </w:p>
    <w:p>
      <w:r>
        <w:t>包文件内容中</w:t>
      </w:r>
    </w:p>
    <w:p>
      <w:r>
        <w:t>点击提交按钮或者触发表单提交动作时将不会触发表单校验</w:t>
      </w:r>
    </w:p>
    <w:p>
      <w:r>
        <w:t>排他</w:t>
      </w:r>
    </w:p>
    <w:p>
      <w:r>
        <w:t>红古区</w:t>
      </w:r>
    </w:p>
    <w:p>
      <w:r>
        <w:t>文本框组</w:t>
      </w:r>
    </w:p>
    <w:p>
      <w:r>
        <w:t>右侧默认值</w:t>
      </w:r>
    </w:p>
    <w:p>
      <w:r>
        <w:t>某个条件下轮询接口停止轮询</w:t>
      </w:r>
    </w:p>
    <w:p>
      <w:r>
        <w:t>标题右侧的描述</w:t>
      </w:r>
    </w:p>
    <w:p>
      <w:r>
        <w:t>中相同字段的数据值</w:t>
      </w:r>
    </w:p>
    <w:p>
      <w:r>
        <w:t>配置快速编辑类型</w:t>
      </w:r>
    </w:p>
    <w:p>
      <w:r>
        <w:t>设置四个值则分别是上</w:t>
      </w:r>
    </w:p>
    <w:p>
      <w:r>
        <w:t>随着</w:t>
      </w:r>
    </w:p>
    <w:p>
      <w:r>
        <w:t>格式如</w:t>
      </w:r>
    </w:p>
    <w:p>
      <w:r>
        <w:t>表示检验失败</w:t>
      </w:r>
    </w:p>
    <w:p>
      <w:r>
        <w:t>格子集合</w:t>
      </w:r>
    </w:p>
    <w:p>
      <w:r>
        <w:t>疏附县</w:t>
      </w:r>
    </w:p>
    <w:p>
      <w:r>
        <w:t>以上的数字哈</w:t>
      </w:r>
    </w:p>
    <w:p>
      <w:r>
        <w:t>全选的文字</w:t>
      </w:r>
    </w:p>
    <w:p>
      <w:r>
        <w:t>支持并行</w:t>
      </w:r>
    </w:p>
    <w:p>
      <w:r>
        <w:t>支持传递数据如</w:t>
      </w:r>
    </w:p>
    <w:p>
      <w:r>
        <w:t>就会发现后面的</w:t>
      </w:r>
    </w:p>
    <w:p>
      <w:r>
        <w:t>用户的</w:t>
      </w:r>
    </w:p>
    <w:p>
      <w:r>
        <w:t>内容区内会渲染一个叫</w:t>
      </w:r>
    </w:p>
    <w:p>
      <w:r>
        <w:t>如果开启就不是</w:t>
      </w:r>
    </w:p>
    <w:p>
      <w:r>
        <w:t>父级值</w:t>
      </w:r>
    </w:p>
    <w:p>
      <w:r>
        <w:t>否则涉及到试图的更新</w:t>
      </w:r>
    </w:p>
    <w:p>
      <w:r>
        <w:t>深度优先</w:t>
      </w:r>
    </w:p>
    <w:p>
      <w:r>
        <w:t>湖州市</w:t>
      </w:r>
    </w:p>
    <w:p>
      <w:r>
        <w:t>这个有时候和</w:t>
      </w:r>
    </w:p>
    <w:p>
      <w:r>
        <w:t>修改标签名</w:t>
      </w:r>
    </w:p>
    <w:p>
      <w:r>
        <w:t>是否为多选样式</w:t>
      </w:r>
    </w:p>
    <w:p>
      <w:r>
        <w:t>绥德县</w:t>
      </w:r>
    </w:p>
    <w:p>
      <w:r>
        <w:t>玛多县</w:t>
      </w:r>
    </w:p>
    <w:p>
      <w:r>
        <w:t>也可以配置对象形式</w:t>
      </w:r>
    </w:p>
    <w:p>
      <w:r>
        <w:t>文字的字体大小</w:t>
      </w:r>
    </w:p>
    <w:p>
      <w:r>
        <w:t>记录当前激活的子区域</w:t>
      </w:r>
    </w:p>
    <w:p>
      <w:r>
        <w:t>实现根据条件请求接口</w:t>
      </w:r>
    </w:p>
    <w:p>
      <w:r>
        <w:t>是对象</w:t>
      </w:r>
    </w:p>
    <w:p>
      <w:r>
        <w:t>请输入整形数字</w:t>
      </w:r>
    </w:p>
    <w:p>
      <w:r>
        <w:t>隐藏调色盘</w:t>
      </w:r>
    </w:p>
    <w:p>
      <w:r>
        <w:t>扫描二维码后显示的文本</w:t>
      </w:r>
    </w:p>
    <w:p>
      <w:r>
        <w:t>但目前实现不了</w:t>
      </w:r>
    </w:p>
    <w:p>
      <w:r>
        <w:t>宁洱哈尼族彝族自治县</w:t>
      </w:r>
    </w:p>
    <w:p>
      <w:r>
        <w:t>提交验证的表单数据</w:t>
      </w:r>
    </w:p>
    <w:p>
      <w:r>
        <w:t>这个方法会在渲染之前</w:t>
      </w:r>
    </w:p>
    <w:p>
      <w:r>
        <w:t>线性标签</w:t>
      </w:r>
    </w:p>
    <w:p>
      <w:r>
        <w:t>会自动关闭当前弹框</w:t>
      </w:r>
    </w:p>
    <w:p>
      <w:r>
        <w:t>理塘县</w:t>
      </w:r>
    </w:p>
    <w:p>
      <w:r>
        <w:t>需要特殊说明一下</w:t>
      </w:r>
    </w:p>
    <w:p>
      <w:r>
        <w:t>给组件用的</w:t>
      </w:r>
    </w:p>
    <w:p>
      <w:r>
        <w:t>爱速搭</w:t>
      </w:r>
    </w:p>
    <w:p>
      <w:r>
        <w:t>啊</w:t>
      </w:r>
    </w:p>
    <w:p>
      <w:r>
        <w:t>过滤器部分需要特殊处理</w:t>
      </w:r>
    </w:p>
    <w:p>
      <w:r>
        <w:t>乌海市</w:t>
      </w:r>
    </w:p>
    <w:p>
      <w:r>
        <w:t>自定义不同步骤以及状态</w:t>
      </w:r>
    </w:p>
    <w:p>
      <w:r>
        <w:t>可以配置覆盖</w:t>
      </w:r>
    </w:p>
    <w:p>
      <w:r>
        <w:t>河南蒙古族自治县</w:t>
      </w:r>
    </w:p>
    <w:p>
      <w:r>
        <w:t>万山区</w:t>
      </w:r>
    </w:p>
    <w:p>
      <w:r>
        <w:t>有时候无法通过</w:t>
      </w:r>
    </w:p>
    <w:p>
      <w:r>
        <w:t>标题图标</w:t>
      </w:r>
    </w:p>
    <w:p>
      <w:r>
        <w:t>变量配置</w:t>
      </w:r>
    </w:p>
    <w:p>
      <w:r>
        <w:t>岳麓区</w:t>
      </w:r>
    </w:p>
    <w:p>
      <w:r>
        <w:t>参考资料</w:t>
      </w:r>
    </w:p>
    <w:p>
      <w:r>
        <w:t>顶层是否允许修改类型</w:t>
      </w:r>
    </w:p>
    <w:p>
      <w:r>
        <w:t>销毁</w:t>
      </w:r>
    </w:p>
    <w:p>
      <w:r>
        <w:t>不展示错误信息</w:t>
      </w:r>
    </w:p>
    <w:p>
      <w:r>
        <w:t>是否开启老动作配置入口</w:t>
      </w:r>
    </w:p>
    <w:p>
      <w:r>
        <w:t>父节点默认为</w:t>
      </w:r>
    </w:p>
    <w:p>
      <w:r>
        <w:t>长治乡</w:t>
      </w:r>
    </w:p>
    <w:p>
      <w:r>
        <w:t>然后对前面的部分进行</w:t>
      </w:r>
    </w:p>
    <w:p>
      <w:r>
        <w:t>新化区</w:t>
      </w:r>
    </w:p>
    <w:p>
      <w:r>
        <w:t>可以无限弹下去</w:t>
      </w:r>
    </w:p>
    <w:p>
      <w:r>
        <w:t>输入</w:t>
      </w:r>
    </w:p>
    <w:p>
      <w:r>
        <w:t>默认为选中的</w:t>
      </w:r>
    </w:p>
    <w:p>
      <w:r>
        <w:t>优先级中</w:t>
      </w:r>
    </w:p>
    <w:p>
      <w:r>
        <w:t>标记正在加载</w:t>
      </w:r>
    </w:p>
    <w:p>
      <w:r>
        <w:t>没有暴露这个属性</w:t>
      </w:r>
    </w:p>
    <w:p>
      <w:r>
        <w:t>矩阵类型的输入框</w:t>
      </w:r>
    </w:p>
    <w:p>
      <w:r>
        <w:t>开始列宽度调整</w:t>
      </w:r>
    </w:p>
    <w:p>
      <w:r>
        <w:t>而关闭后为</w:t>
      </w:r>
    </w:p>
    <w:p>
      <w:r>
        <w:t>为毛</w:t>
      </w:r>
    </w:p>
    <w:p>
      <w:r>
        <w:t>剪切当前选中元素</w:t>
      </w:r>
    </w:p>
    <w:p>
      <w:r>
        <w:t>输入框中输入任意值查询会发现结果中</w:t>
      </w:r>
    </w:p>
    <w:p>
      <w:r>
        <w:t>它会根据数据分配一个颜色</w:t>
      </w:r>
    </w:p>
    <w:p>
      <w:r>
        <w:t>再加</w:t>
      </w:r>
    </w:p>
    <w:p>
      <w:r>
        <w:t>图标最大宽度比例</w:t>
      </w:r>
    </w:p>
    <w:p>
      <w:r>
        <w:t>查看表单项的静态展示方式</w:t>
      </w:r>
    </w:p>
    <w:p>
      <w:r>
        <w:t>值格式说明</w:t>
      </w:r>
    </w:p>
    <w:p>
      <w:r>
        <w:t>结果可以进行拖拽排序</w:t>
      </w:r>
    </w:p>
    <w:p>
      <w:r>
        <w:t>收集可见方向</w:t>
      </w:r>
    </w:p>
    <w:p>
      <w:r>
        <w:t>木兰县</w:t>
      </w:r>
    </w:p>
    <w:p>
      <w:r>
        <w:t>两者不能并存</w:t>
      </w:r>
    </w:p>
    <w:p>
      <w:r>
        <w:t>追加对应</w:t>
      </w:r>
    </w:p>
    <w:p>
      <w:r>
        <w:t>消息通知</w:t>
      </w:r>
    </w:p>
    <w:p>
      <w:r>
        <w:t>拉取选项数据</w:t>
      </w:r>
    </w:p>
    <w:p>
      <w:r>
        <w:t>否则会多次触发接口请求</w:t>
      </w:r>
    </w:p>
    <w:p>
      <w:r>
        <w:t>触发弹窗取消操作</w:t>
      </w:r>
    </w:p>
    <w:p>
      <w:r>
        <w:t>图片有默认占位图</w:t>
      </w:r>
    </w:p>
    <w:p>
      <w:r>
        <w:t>定义转成</w:t>
      </w:r>
    </w:p>
    <w:p>
      <w:r>
        <w:t>没法再动态生效了</w:t>
      </w:r>
    </w:p>
    <w:p>
      <w:r>
        <w:t>系统提示</w:t>
      </w:r>
    </w:p>
    <w:p>
      <w:r>
        <w:t>毫秒时间戳</w:t>
      </w:r>
    </w:p>
    <w:p>
      <w:r>
        <w:t>在百度内部</w:t>
      </w:r>
    </w:p>
    <w:p>
      <w:r>
        <w:t>子配置项包裹容器</w:t>
      </w:r>
    </w:p>
    <w:p>
      <w:r>
        <w:t>鼠标点击</w:t>
      </w:r>
    </w:p>
    <w:p>
      <w:r>
        <w:t>除了前面的宽度和对齐方式</w:t>
      </w:r>
    </w:p>
    <w:p>
      <w:r>
        <w:t>栏目容器渲染器</w:t>
      </w:r>
    </w:p>
    <w:p>
      <w:r>
        <w:t>的组件</w:t>
      </w:r>
    </w:p>
    <w:p>
      <w:r>
        <w:t>包裹容器</w:t>
      </w:r>
    </w:p>
    <w:p>
      <w:r>
        <w:t>获取精度</w:t>
      </w:r>
    </w:p>
    <w:p>
      <w:r>
        <w:t>新华区</w:t>
      </w:r>
    </w:p>
    <w:p>
      <w:r>
        <w:t>合浦县</w:t>
      </w:r>
    </w:p>
    <w:p>
      <w:r>
        <w:t>是否立马搜索</w:t>
      </w:r>
    </w:p>
    <w:p>
      <w:r>
        <w:t>组件单行点击事件</w:t>
      </w:r>
    </w:p>
    <w:p>
      <w:r>
        <w:t>宽度靠右对齐</w:t>
      </w:r>
    </w:p>
    <w:p>
      <w:r>
        <w:t>表单内有三个组件</w:t>
      </w:r>
    </w:p>
    <w:p>
      <w:r>
        <w:t>事件数据优先</w:t>
      </w:r>
    </w:p>
    <w:p>
      <w:r>
        <w:t>这里其实还支持多种类型</w:t>
      </w:r>
    </w:p>
    <w:p>
      <w:r>
        <w:t>空值时的占位</w:t>
      </w:r>
    </w:p>
    <w:p>
      <w:r>
        <w:t>折叠</w:t>
      </w:r>
    </w:p>
    <w:p>
      <w:r>
        <w:t>包裹了</w:t>
      </w:r>
    </w:p>
    <w:p>
      <w:r>
        <w:t>鹤庆县</w:t>
      </w:r>
    </w:p>
    <w:p>
      <w:r>
        <w:t>收起子菜单</w:t>
      </w:r>
    </w:p>
    <w:p>
      <w:r>
        <w:t>记录总数被删除</w:t>
      </w:r>
    </w:p>
    <w:p>
      <w:r>
        <w:t>华容县</w:t>
      </w:r>
    </w:p>
    <w:p>
      <w:r>
        <w:t>组件配置了</w:t>
      </w:r>
    </w:p>
    <w:p>
      <w:r>
        <w:t>状态检测接口</w:t>
      </w:r>
    </w:p>
    <w:p>
      <w:r>
        <w:t>则会提交</w:t>
      </w:r>
    </w:p>
    <w:p>
      <w:r>
        <w:t>支持的语言包括</w:t>
      </w:r>
    </w:p>
    <w:p>
      <w:r>
        <w:t>东区街道</w:t>
      </w:r>
    </w:p>
    <w:p>
      <w:r>
        <w:t>指定目标组件</w:t>
      </w:r>
    </w:p>
    <w:p>
      <w:r>
        <w:t>外埔区</w:t>
      </w:r>
    </w:p>
    <w:p>
      <w:r>
        <w:t>讲所有字段重置</w:t>
      </w:r>
    </w:p>
    <w:p>
      <w:r>
        <w:t>普通字符串类型</w:t>
      </w:r>
    </w:p>
    <w:p>
      <w:r>
        <w:t>需要改成确认模式</w:t>
      </w:r>
    </w:p>
    <w:p>
      <w:r>
        <w:t>限制范围</w:t>
      </w:r>
    </w:p>
    <w:p>
      <w:r>
        <w:t>南召县</w:t>
      </w:r>
    </w:p>
    <w:p>
      <w:r>
        <w:t>新绛县</w:t>
      </w:r>
    </w:p>
    <w:p>
      <w:r>
        <w:t>最复杂的页面有超过</w:t>
      </w:r>
    </w:p>
    <w:p>
      <w:r>
        <w:t>表单校验</w:t>
      </w:r>
    </w:p>
    <w:p>
      <w:r>
        <w:t>先试一下从上下文中获取数据</w:t>
      </w:r>
    </w:p>
    <w:p>
      <w:r>
        <w:t>罗源县</w:t>
      </w:r>
    </w:p>
    <w:p>
      <w:r>
        <w:t>没有商业版本功能</w:t>
      </w:r>
    </w:p>
    <w:p>
      <w:r>
        <w:t>请用一段简单清晰的文字描述你的想法是关联于某个问题</w:t>
      </w:r>
    </w:p>
    <w:p>
      <w:r>
        <w:t>将不起作用</w:t>
      </w:r>
    </w:p>
    <w:p>
      <w:r>
        <w:t>通过设置</w:t>
      </w:r>
    </w:p>
    <w:p>
      <w:r>
        <w:t>是否需要剔除属性</w:t>
      </w:r>
    </w:p>
    <w:p>
      <w:r>
        <w:t>商河县</w:t>
      </w:r>
    </w:p>
    <w:p>
      <w:r>
        <w:t>拖拽结束了</w:t>
      </w:r>
    </w:p>
    <w:p>
      <w:r>
        <w:t>可复用组件</w:t>
      </w:r>
    </w:p>
    <w:p>
      <w:r>
        <w:t>您还没有创建任何实例</w:t>
      </w:r>
    </w:p>
    <w:p>
      <w:r>
        <w:t>北戴河区</w:t>
      </w:r>
    </w:p>
    <w:p>
      <w:r>
        <w:t>你好</w:t>
      </w:r>
    </w:p>
    <w:p>
      <w:r>
        <w:t>默认选择选项第一个值</w:t>
      </w:r>
    </w:p>
    <w:p>
      <w:r>
        <w:t>之类的信息展示</w:t>
      </w:r>
    </w:p>
    <w:p>
      <w:r>
        <w:t>存在预览节点</w:t>
      </w:r>
    </w:p>
    <w:p>
      <w:r>
        <w:t>图标字段</w:t>
      </w:r>
    </w:p>
    <w:p>
      <w:r>
        <w:t>虽然不知道为啥有些不生效</w:t>
      </w:r>
    </w:p>
    <w:p>
      <w:r>
        <w:t>奎屯市</w:t>
      </w:r>
    </w:p>
    <w:p>
      <w:r>
        <w:t>搜索面板</w:t>
      </w:r>
    </w:p>
    <w:p>
      <w:r>
        <w:t>来关闭</w:t>
      </w:r>
    </w:p>
    <w:p>
      <w:r>
        <w:t>编辑角标</w:t>
      </w:r>
    </w:p>
    <w:p>
      <w:r>
        <w:t>浦口区</w:t>
      </w:r>
    </w:p>
    <w:p>
      <w:r>
        <w:t>内容高度</w:t>
      </w:r>
    </w:p>
    <w:p>
      <w:r>
        <w:t>表单内展示</w:t>
      </w:r>
    </w:p>
    <w:p>
      <w:r>
        <w:t>弹框外层类名</w:t>
      </w:r>
    </w:p>
    <w:p>
      <w:r>
        <w:t>箭头函数</w:t>
      </w:r>
    </w:p>
    <w:p>
      <w:r>
        <w:t>非内建内容请在预览区选中后编辑</w:t>
      </w:r>
    </w:p>
    <w:p>
      <w:r>
        <w:t>表单初始先提交一次</w:t>
      </w:r>
    </w:p>
    <w:p>
      <w:r>
        <w:t>就提示</w:t>
      </w:r>
    </w:p>
    <w:p>
      <w:r>
        <w:t>修改组件状态</w:t>
      </w:r>
    </w:p>
    <w:p>
      <w:r>
        <w:t>还可以定制文案和按钮如</w:t>
      </w:r>
    </w:p>
    <w:p>
      <w:r>
        <w:t>就是组件的值</w:t>
      </w:r>
    </w:p>
    <w:p>
      <w:r>
        <w:t>因为官方的有错误</w:t>
      </w:r>
    </w:p>
    <w:p>
      <w:r>
        <w:t>将会是</w:t>
      </w:r>
    </w:p>
    <w:p>
      <w:r>
        <w:t>上例中我们给</w:t>
      </w:r>
    </w:p>
    <w:p>
      <w:r>
        <w:t>如果还是报错</w:t>
      </w:r>
    </w:p>
    <w:p>
      <w:r>
        <w:t>广饶县</w:t>
      </w:r>
    </w:p>
    <w:p>
      <w:r>
        <w:t>绑定字段名</w:t>
      </w:r>
    </w:p>
    <w:p>
      <w:r>
        <w:t>而不是设置</w:t>
      </w:r>
    </w:p>
    <w:p>
      <w:r>
        <w:t>来获取以上信息</w:t>
      </w:r>
    </w:p>
    <w:p>
      <w:r>
        <w:t>离容器右侧的距离</w:t>
      </w:r>
    </w:p>
    <w:p>
      <w:r>
        <w:t>凤泉区</w:t>
      </w:r>
    </w:p>
    <w:p>
      <w:r>
        <w:t>布局能力提升</w:t>
      </w:r>
    </w:p>
    <w:p>
      <w:r>
        <w:t>打头时</w:t>
      </w:r>
    </w:p>
    <w:p>
      <w:r>
        <w:t>为需要联动的表单项名称</w:t>
      </w:r>
    </w:p>
    <w:p>
      <w:r>
        <w:t>新增接口</w:t>
      </w:r>
    </w:p>
    <w:p>
      <w:r>
        <w:t>开平方</w:t>
      </w:r>
    </w:p>
    <w:p>
      <w:r>
        <w:t>取到数据域中</w:t>
      </w:r>
    </w:p>
    <w:p>
      <w:r>
        <w:t>主题前缀</w:t>
      </w:r>
    </w:p>
    <w:p>
      <w:r>
        <w:t>配置容器按钮</w:t>
      </w:r>
    </w:p>
    <w:p>
      <w:r>
        <w:t>且</w:t>
      </w:r>
    </w:p>
    <w:p>
      <w:r>
        <w:t>列级</w:t>
      </w:r>
    </w:p>
    <w:p>
      <w:r>
        <w:t>选中节点时</w:t>
      </w:r>
    </w:p>
    <w:p>
      <w:r>
        <w:t>返回某个表单项的报错信息</w:t>
      </w:r>
    </w:p>
    <w:p>
      <w:r>
        <w:t>将图片拖拽到此处</w:t>
      </w:r>
    </w:p>
    <w:p>
      <w:r>
        <w:t>支持从数据域获取变量值</w:t>
      </w:r>
    </w:p>
    <w:p>
      <w:r>
        <w:t>选项值</w:t>
      </w:r>
    </w:p>
    <w:p>
      <w:r>
        <w:t>江汉区</w:t>
      </w:r>
    </w:p>
    <w:p>
      <w:r>
        <w:t>可配置是否选择区域或者城市</w:t>
      </w:r>
    </w:p>
    <w:p>
      <w:r>
        <w:t>字段开启</w:t>
      </w:r>
    </w:p>
    <w:p>
      <w:r>
        <w:t>将数据域发送给目标组件</w:t>
      </w:r>
    </w:p>
    <w:p>
      <w:r>
        <w:t>可通过数据映射获取当前数据域变量</w:t>
      </w:r>
    </w:p>
    <w:p>
      <w:r>
        <w:t>或字符串模板</w:t>
      </w:r>
    </w:p>
    <w:p>
      <w:r>
        <w:t>其他扩充的组件动作</w:t>
      </w:r>
    </w:p>
    <w:p>
      <w:r>
        <w:t>你输入的关键子是</w:t>
      </w:r>
    </w:p>
    <w:p>
      <w:r>
        <w:t>德化县</w:t>
      </w:r>
    </w:p>
    <w:p>
      <w:r>
        <w:t>如果使用在</w:t>
      </w:r>
    </w:p>
    <w:p>
      <w:r>
        <w:t>片段添加新元素</w:t>
      </w:r>
    </w:p>
    <w:p>
      <w:r>
        <w:t>来实现自己的定制需求</w:t>
      </w:r>
    </w:p>
    <w:p>
      <w:r>
        <w:t>才需要看的</w:t>
      </w:r>
    </w:p>
    <w:p>
      <w:r>
        <w:t>时则为模板模式</w:t>
      </w:r>
    </w:p>
    <w:p>
      <w:r>
        <w:t>条记录修改了内容</w:t>
      </w:r>
    </w:p>
    <w:p>
      <w:r>
        <w:t>这个模式别的组件没见到过不知道后续会不会不允许</w:t>
      </w:r>
    </w:p>
    <w:p>
      <w:r>
        <w:t>表单数据</w:t>
      </w:r>
    </w:p>
    <w:p>
      <w:r>
        <w:t>像这个区域</w:t>
      </w:r>
    </w:p>
    <w:p>
      <w:r>
        <w:t>本身有变化</w:t>
      </w:r>
    </w:p>
    <w:p>
      <w:r>
        <w:t>类型字段放在后面</w:t>
      </w:r>
    </w:p>
    <w:p>
      <w:r>
        <w:t>括号包裹</w:t>
      </w:r>
    </w:p>
    <w:p>
      <w:r>
        <w:t>用于记录现有的</w:t>
      </w:r>
    </w:p>
    <w:p>
      <w:r>
        <w:t>的对齐方式</w:t>
      </w:r>
    </w:p>
    <w:p>
      <w:r>
        <w:t>才会传入这个属性</w:t>
      </w:r>
    </w:p>
    <w:p>
      <w:r>
        <w:t>表达式章节</w:t>
      </w:r>
    </w:p>
    <w:p>
      <w:r>
        <w:t>长宁区</w:t>
      </w:r>
    </w:p>
    <w:p>
      <w:r>
        <w:t>在单选时</w:t>
      </w:r>
    </w:p>
    <w:p>
      <w:r>
        <w:t>初始是否拉取</w:t>
      </w:r>
    </w:p>
    <w:p>
      <w:r>
        <w:t>加载更多数据</w:t>
      </w:r>
    </w:p>
    <w:p>
      <w:r>
        <w:t>否则不相等</w:t>
      </w:r>
    </w:p>
    <w:p>
      <w:r>
        <w:t>的按钮</w:t>
      </w:r>
    </w:p>
    <w:p>
      <w:r>
        <w:t>否则不显示</w:t>
      </w:r>
    </w:p>
    <w:p>
      <w:r>
        <w:t>那玛夏区</w:t>
      </w:r>
    </w:p>
    <w:p>
      <w:r>
        <w:t>提交数据和展示数据将进行</w:t>
      </w:r>
    </w:p>
    <w:p>
      <w:r>
        <w:t>行单击事件</w:t>
      </w:r>
    </w:p>
    <w:p>
      <w:r>
        <w:t>需要引入</w:t>
      </w:r>
    </w:p>
    <w:p>
      <w:r>
        <w:t>额外可用变量</w:t>
      </w:r>
    </w:p>
    <w:p>
      <w:r>
        <w:t>可设置为弹性布局模式</w:t>
      </w:r>
    </w:p>
    <w:p>
      <w:r>
        <w:t>提供默认主题</w:t>
      </w:r>
    </w:p>
    <w:p>
      <w:r>
        <w:t>它有两种写法</w:t>
      </w:r>
    </w:p>
    <w:p>
      <w:r>
        <w:t>没必要进行这些刷新操作</w:t>
      </w:r>
    </w:p>
    <w:p>
      <w:r>
        <w:t>限制文字最大输入个数</w:t>
      </w:r>
    </w:p>
    <w:p>
      <w:r>
        <w:t>运河区</w:t>
      </w:r>
    </w:p>
    <w:p>
      <w:r>
        <w:t>默认展开全部菜单的对应层级</w:t>
      </w:r>
    </w:p>
    <w:p>
      <w:r>
        <w:t>聊城市</w:t>
      </w:r>
    </w:p>
    <w:p>
      <w:r>
        <w:t>新疆维吾尔自治区</w:t>
      </w:r>
    </w:p>
    <w:p>
      <w:r>
        <w:t>如果禁用了没办法编辑</w:t>
      </w:r>
    </w:p>
    <w:p>
      <w:r>
        <w:t>时间选择器的快捷键</w:t>
      </w:r>
    </w:p>
    <w:p>
      <w:r>
        <w:t>避免完全不可见</w:t>
      </w:r>
    </w:p>
    <w:p>
      <w:r>
        <w:t>是否为邮箱地址</w:t>
      </w:r>
    </w:p>
    <w:p>
      <w:r>
        <w:t>版本适合对前端或</w:t>
      </w:r>
    </w:p>
    <w:p>
      <w:r>
        <w:t>控制并行数量</w:t>
      </w:r>
    </w:p>
    <w:p>
      <w:r>
        <w:t>表单项会初始会自动映射父级数据域的同名变量</w:t>
      </w:r>
    </w:p>
    <w:p>
      <w:r>
        <w:t>就拿第一个数组当成</w:t>
      </w:r>
    </w:p>
    <w:p>
      <w:r>
        <w:t>其他模式参考</w:t>
      </w:r>
    </w:p>
    <w:p>
      <w:r>
        <w:t>原生数字组件将直接使用浏览器的实现</w:t>
      </w:r>
    </w:p>
    <w:p>
      <w:r>
        <w:t>表头分组层级</w:t>
      </w:r>
    </w:p>
    <w:p>
      <w:r>
        <w:t>可以实现点击加载更多功能</w:t>
      </w:r>
    </w:p>
    <w:p>
      <w:r>
        <w:t>模式下配置</w:t>
      </w:r>
    </w:p>
    <w:p>
      <w:r>
        <w:t>来分隔</w:t>
      </w:r>
    </w:p>
    <w:p>
      <w:r>
        <w:t>设置的</w:t>
      </w:r>
    </w:p>
    <w:p>
      <w:r>
        <w:t>不受</w:t>
      </w:r>
    </w:p>
    <w:p>
      <w:r>
        <w:t>整体待优化</w:t>
      </w:r>
    </w:p>
    <w:p>
      <w:r>
        <w:t>除非设置为</w:t>
      </w:r>
    </w:p>
    <w:p>
      <w:r>
        <w:t>虎门镇</w:t>
      </w:r>
    </w:p>
    <w:p>
      <w:r>
        <w:t>可以结合</w:t>
      </w:r>
    </w:p>
    <w:p>
      <w:r>
        <w:t>使图片在放大模式下开启图片工具栏</w:t>
      </w:r>
    </w:p>
    <w:p>
      <w:r>
        <w:t>凤阳县</w:t>
      </w:r>
    </w:p>
    <w:p>
      <w:r>
        <w:t>提示弹出位置</w:t>
      </w:r>
    </w:p>
    <w:p>
      <w:r>
        <w:t>实现按钮显示图标</w:t>
      </w:r>
    </w:p>
    <w:p>
      <w:r>
        <w:t>环形模式和仪表盘样式</w:t>
      </w:r>
    </w:p>
    <w:p>
      <w:r>
        <w:t>行样式</w:t>
      </w:r>
    </w:p>
    <w:p>
      <w:r>
        <w:t>搜索框内容</w:t>
      </w:r>
    </w:p>
    <w:p>
      <w:r>
        <w:t>浏览器刷新</w:t>
      </w:r>
    </w:p>
    <w:p>
      <w:r>
        <w:t>图标对应的字段</w:t>
      </w:r>
    </w:p>
    <w:p>
      <w:r>
        <w:t>行样式表表达式</w:t>
      </w:r>
    </w:p>
    <w:p>
      <w:r>
        <w:t>当前表单项是否禁用的条件</w:t>
      </w:r>
    </w:p>
    <w:p>
      <w:r>
        <w:t>当前是否选中</w:t>
      </w:r>
    </w:p>
    <w:p>
      <w:r>
        <w:t>用来生成预览图的</w:t>
      </w:r>
    </w:p>
    <w:p>
      <w:r>
        <w:t>蒸湘区</w:t>
      </w:r>
    </w:p>
    <w:p>
      <w:r>
        <w:t>小框</w:t>
      </w:r>
    </w:p>
    <w:p>
      <w:r>
        <w:t>变量映射</w:t>
      </w:r>
    </w:p>
    <w:p>
      <w:r>
        <w:t>否则提示触发图标将自动换行</w:t>
      </w:r>
    </w:p>
    <w:p>
      <w:r>
        <w:t>则不启用</w:t>
      </w:r>
    </w:p>
    <w:p>
      <w:r>
        <w:t>派发初始化接口请求完成事件</w:t>
      </w:r>
    </w:p>
    <w:p>
      <w:r>
        <w:t>限制图片大小</w:t>
      </w:r>
    </w:p>
    <w:p>
      <w:r>
        <w:t>边框颜色</w:t>
      </w:r>
    </w:p>
    <w:p>
      <w:r>
        <w:t>最终提交时触发</w:t>
      </w:r>
    </w:p>
    <w:p>
      <w:r>
        <w:t>当前组件在遇到获取变量的场景</w:t>
      </w:r>
    </w:p>
    <w:p>
      <w:r>
        <w:t>比如基于</w:t>
      </w:r>
    </w:p>
    <w:p>
      <w:r>
        <w:t>当前配置</w:t>
      </w:r>
    </w:p>
    <w:p>
      <w:r>
        <w:t>只需要当前层上下文</w:t>
      </w:r>
    </w:p>
    <w:p>
      <w:r>
        <w:t>株洲市市辖区</w:t>
      </w:r>
    </w:p>
    <w:p>
      <w:r>
        <w:t>可用于做联合校验</w:t>
      </w:r>
    </w:p>
    <w:p>
      <w:r>
        <w:t>文本编码</w:t>
      </w:r>
    </w:p>
    <w:p>
      <w:r>
        <w:t>该表单项是隐藏的</w:t>
      </w:r>
    </w:p>
    <w:p>
      <w:r>
        <w:t>实现对指定组件的显示</w:t>
      </w:r>
    </w:p>
    <w:p>
      <w:r>
        <w:t>新版静态展示</w:t>
      </w:r>
    </w:p>
    <w:p>
      <w:r>
        <w:t>绵阳市市辖区</w:t>
      </w:r>
    </w:p>
    <w:p>
      <w:r>
        <w:t>背景</w:t>
      </w:r>
    </w:p>
    <w:p>
      <w:r>
        <w:t>传入数值向上取整后的结果</w:t>
      </w:r>
    </w:p>
    <w:p>
      <w:r>
        <w:t>隐藏的目标组件</w:t>
      </w:r>
    </w:p>
    <w:p>
      <w:r>
        <w:t>确认添加</w:t>
      </w:r>
    </w:p>
    <w:p>
      <w:r>
        <w:t>该属性会在组件初始化时</w:t>
      </w:r>
    </w:p>
    <w:p>
      <w:r>
        <w:t>五营区</w:t>
      </w:r>
    </w:p>
    <w:p>
      <w:r>
        <w:t>普通的场景</w:t>
      </w:r>
    </w:p>
    <w:p>
      <w:r>
        <w:t>返回的内容其实是一段立即执行的</w:t>
      </w:r>
    </w:p>
    <w:p>
      <w:r>
        <w:t>列设置项主要是用于控制整列的样式</w:t>
      </w:r>
    </w:p>
    <w:p>
      <w:r>
        <w:t>如果你想自定义该表单中的表单项</w:t>
      </w:r>
    </w:p>
    <w:p>
      <w:r>
        <w:t>指定为图片展示类型</w:t>
      </w:r>
    </w:p>
    <w:p>
      <w:r>
        <w:t>上面提到</w:t>
      </w:r>
    </w:p>
    <w:p>
      <w:r>
        <w:t>属性来设置默认值</w:t>
      </w:r>
    </w:p>
    <w:p>
      <w:r>
        <w:t>预设颜色</w:t>
      </w:r>
    </w:p>
    <w:p>
      <w:r>
        <w:t>请查看表达式篇章</w:t>
      </w:r>
    </w:p>
    <w:p>
      <w:r>
        <w:t>改变角标背景颜色</w:t>
      </w:r>
    </w:p>
    <w:p>
      <w:r>
        <w:t>空的数据域</w:t>
      </w:r>
    </w:p>
    <w:p>
      <w:r>
        <w:t>里面的类名</w:t>
      </w:r>
    </w:p>
    <w:p>
      <w:r>
        <w:t>将宿主变量提取出来</w:t>
      </w:r>
    </w:p>
    <w:p>
      <w:r>
        <w:t>陇南市</w:t>
      </w:r>
    </w:p>
    <w:p>
      <w:r>
        <w:t>温度</w:t>
      </w:r>
    </w:p>
    <w:p>
      <w:r>
        <w:t>加一个</w:t>
      </w:r>
    </w:p>
    <w:p>
      <w:r>
        <w:t>懒加载时所点击导航项</w:t>
      </w:r>
    </w:p>
    <w:p>
      <w:r>
        <w:t>苏家屯区</w:t>
      </w:r>
    </w:p>
    <w:p>
      <w:r>
        <w:t>台江县</w:t>
      </w:r>
    </w:p>
    <w:p>
      <w:r>
        <w:t>并支持自定义颜色值</w:t>
      </w:r>
    </w:p>
    <w:p>
      <w:r>
        <w:t>默认为英文逗号</w:t>
      </w:r>
    </w:p>
    <w:p>
      <w:r>
        <w:t>字段配置中配置成</w:t>
      </w:r>
    </w:p>
    <w:p>
      <w:r>
        <w:t>街道名称</w:t>
      </w:r>
    </w:p>
    <w:p>
      <w:r>
        <w:t>为组件的实例</w:t>
      </w:r>
    </w:p>
    <w:p>
      <w:r>
        <w:t>动作声明</w:t>
      </w:r>
    </w:p>
    <w:p>
      <w:r>
        <w:t>请检查图片尺寸</w:t>
      </w:r>
    </w:p>
    <w:p>
      <w:r>
        <w:t>渲染器在整个配置中的路径信息</w:t>
      </w:r>
    </w:p>
    <w:p>
      <w:r>
        <w:t>因为如果最后一天</w:t>
      </w:r>
    </w:p>
    <w:p>
      <w:r>
        <w:t>请输入存储校验结果的变量名称</w:t>
      </w:r>
    </w:p>
    <w:p>
      <w:r>
        <w:t>角标</w:t>
      </w:r>
    </w:p>
    <w:p>
      <w:r>
        <w:t>则进行翻译</w:t>
      </w:r>
    </w:p>
    <w:p>
      <w:r>
        <w:t>拉取级别</w:t>
      </w:r>
    </w:p>
    <w:p>
      <w:r>
        <w:t>貌似也没必要支持</w:t>
      </w:r>
    </w:p>
    <w:p>
      <w:r>
        <w:t>比如插入列的时候</w:t>
      </w:r>
    </w:p>
    <w:p>
      <w:r>
        <w:t>需要作为一个字符串表达式传入</w:t>
      </w:r>
    </w:p>
    <w:p>
      <w:r>
        <w:t>正则的标志参数</w:t>
      </w:r>
    </w:p>
    <w:p>
      <w:r>
        <w:t>去除首尾空白</w:t>
      </w:r>
    </w:p>
    <w:p>
      <w:r>
        <w:t>新罗区</w:t>
      </w:r>
    </w:p>
    <w:p>
      <w:r>
        <w:t>玉屏侗族自治县</w:t>
      </w:r>
    </w:p>
    <w:p>
      <w:r>
        <w:t>生成字段的筛选配置表单</w:t>
      </w:r>
    </w:p>
    <w:p>
      <w:r>
        <w:t>小于</w:t>
      </w:r>
    </w:p>
    <w:p>
      <w:r>
        <w:t>可以配置图标</w:t>
      </w:r>
    </w:p>
    <w:p>
      <w:r>
        <w:t>等级</w:t>
      </w:r>
    </w:p>
    <w:p>
      <w:r>
        <w:t>是否显示相对当前的时间描述</w:t>
      </w:r>
    </w:p>
    <w:p>
      <w:r>
        <w:t>根据该数据来动态重复渲染所配置的选项卡</w:t>
      </w:r>
    </w:p>
    <w:p>
      <w:r>
        <w:t>第一个参数是起始</w:t>
      </w:r>
    </w:p>
    <w:p>
      <w:r>
        <w:t>设置了行样式</w:t>
      </w:r>
    </w:p>
    <w:p>
      <w:r>
        <w:t>顺序保存接口</w:t>
      </w:r>
    </w:p>
    <w:p>
      <w:r>
        <w:t>武强县</w:t>
      </w:r>
    </w:p>
    <w:p>
      <w:r>
        <w:t>宽城区</w:t>
      </w:r>
    </w:p>
    <w:p>
      <w:r>
        <w:t>日期范围框</w:t>
      </w:r>
    </w:p>
    <w:p>
      <w:r>
        <w:t>也不会被选中</w:t>
      </w:r>
    </w:p>
    <w:p>
      <w:r>
        <w:t>占位图</w:t>
      </w:r>
    </w:p>
    <w:p>
      <w:r>
        <w:t>移动模式</w:t>
      </w:r>
    </w:p>
    <w:p>
      <w:r>
        <w:t>以上版本</w:t>
      </w:r>
    </w:p>
    <w:p>
      <w:r>
        <w:t>单元格样式示例</w:t>
      </w:r>
    </w:p>
    <w:p>
      <w:r>
        <w:t>这个只识别</w:t>
      </w:r>
    </w:p>
    <w:p>
      <w:r>
        <w:t>理论上会出现</w:t>
      </w:r>
    </w:p>
    <w:p>
      <w:r>
        <w:t>打开日期选择器</w:t>
      </w:r>
    </w:p>
    <w:p>
      <w:r>
        <w:t>处理数字类的</w:t>
      </w:r>
    </w:p>
    <w:p>
      <w:r>
        <w:t>港口镇</w:t>
      </w:r>
    </w:p>
    <w:p>
      <w:r>
        <w:t>有东西拖进来了</w:t>
      </w:r>
    </w:p>
    <w:p>
      <w:r>
        <w:t>批量添加选项</w:t>
      </w:r>
    </w:p>
    <w:p>
      <w:r>
        <w:t>比如将其它两列的单元格边框设置为</w:t>
      </w:r>
    </w:p>
    <w:p>
      <w:r>
        <w:t>每次选择</w:t>
      </w:r>
    </w:p>
    <w:p>
      <w:r>
        <w:t>注销插件</w:t>
      </w:r>
    </w:p>
    <w:p>
      <w:r>
        <w:t>留空将自动分析链接地址</w:t>
      </w:r>
    </w:p>
    <w:p>
      <w:r>
        <w:t>系统默认提示</w:t>
      </w:r>
    </w:p>
    <w:p>
      <w:r>
        <w:t>所配置的接口</w:t>
      </w:r>
    </w:p>
    <w:p>
      <w:r>
        <w:t>青原区</w:t>
      </w:r>
    </w:p>
    <w:p>
      <w:r>
        <w:t>这里不对</w:t>
      </w:r>
    </w:p>
    <w:p>
      <w:r>
        <w:t>而且用户没有再次操作该表单项</w:t>
      </w:r>
    </w:p>
    <w:p>
      <w:r>
        <w:t>初始选项卡</w:t>
      </w:r>
    </w:p>
    <w:p>
      <w:r>
        <w:t>实现平铺模式</w:t>
      </w:r>
    </w:p>
    <w:p>
      <w:r>
        <w:t>转成数字</w:t>
      </w:r>
    </w:p>
    <w:p>
      <w:r>
        <w:t>威信县</w:t>
      </w:r>
    </w:p>
    <w:p>
      <w:r>
        <w:t>按钮禁用状态下的提示</w:t>
      </w:r>
    </w:p>
    <w:p>
      <w:r>
        <w:t>直接的</w:t>
      </w:r>
    </w:p>
    <w:p>
      <w:r>
        <w:t>如何扩充渲染器容器配置</w:t>
      </w:r>
    </w:p>
    <w:p>
      <w:r>
        <w:t>水平模式</w:t>
      </w:r>
    </w:p>
    <w:p>
      <w:r>
        <w:t>即可使得</w:t>
      </w:r>
    </w:p>
    <w:p>
      <w:r>
        <w:t>选人</w:t>
      </w:r>
    </w:p>
    <w:p>
      <w:r>
        <w:t>株洲市</w:t>
      </w:r>
    </w:p>
    <w:p>
      <w:r>
        <w:t>图片说明文字</w:t>
      </w:r>
    </w:p>
    <w:p>
      <w:r>
        <w:t>位置左侧插入列</w:t>
      </w:r>
    </w:p>
    <w:p>
      <w:r>
        <w:t>是相对段落的</w:t>
      </w:r>
    </w:p>
    <w:p>
      <w:r>
        <w:t>表格配置</w:t>
      </w:r>
    </w:p>
    <w:p>
      <w:r>
        <w:t>的地址上写上接口</w:t>
      </w:r>
    </w:p>
    <w:p>
      <w:r>
        <w:t>配置冲突</w:t>
      </w:r>
    </w:p>
    <w:p>
      <w:r>
        <w:t>获取动作配置</w:t>
      </w:r>
    </w:p>
    <w:p>
      <w:r>
        <w:t>其它格式细节参考</w:t>
      </w:r>
    </w:p>
    <w:p>
      <w:r>
        <w:t>这个文件只作为兼容</w:t>
      </w:r>
    </w:p>
    <w:p>
      <w:r>
        <w:t>获取真实的动作类型</w:t>
      </w:r>
    </w:p>
    <w:p>
      <w:r>
        <w:t>应用语料</w:t>
      </w:r>
    </w:p>
    <w:p>
      <w:r>
        <w:t>苍梧县</w:t>
      </w:r>
    </w:p>
    <w:p>
      <w:r>
        <w:t>拥有默认值的</w:t>
      </w:r>
    </w:p>
    <w:p>
      <w:r>
        <w:t>的方式来实现下载</w:t>
      </w:r>
    </w:p>
    <w:p>
      <w:r>
        <w:t>上传后把其他字段同步到表单内部</w:t>
      </w:r>
    </w:p>
    <w:p>
      <w:r>
        <w:t>点击清空指定单选框选中值</w:t>
      </w:r>
    </w:p>
    <w:p>
      <w:r>
        <w:t>常用表单项已支持静态展示</w:t>
      </w:r>
    </w:p>
    <w:p>
      <w:r>
        <w:t>必须这样</w:t>
      </w:r>
    </w:p>
    <w:p>
      <w:r>
        <w:t>用来配置具体的左右分配</w:t>
      </w:r>
    </w:p>
    <w:p>
      <w:r>
        <w:t>垂直</w:t>
      </w:r>
    </w:p>
    <w:p>
      <w:r>
        <w:t>默认是横着展示一排</w:t>
      </w:r>
    </w:p>
    <w:p>
      <w:r>
        <w:t>它有如下方法</w:t>
      </w:r>
    </w:p>
    <w:p>
      <w:r>
        <w:t>为原点</w:t>
      </w:r>
    </w:p>
    <w:p>
      <w:r>
        <w:t>位置选择</w:t>
      </w:r>
    </w:p>
    <w:p>
      <w:r>
        <w:t>密山市</w:t>
      </w:r>
    </w:p>
    <w:p>
      <w:r>
        <w:t>动作参数请查看对应的组件的</w:t>
      </w:r>
    </w:p>
    <w:p>
      <w:r>
        <w:t>使用这种方式还原度更高</w:t>
      </w:r>
    </w:p>
    <w:p>
      <w:r>
        <w:t>当选择</w:t>
      </w:r>
    </w:p>
    <w:p>
      <w:r>
        <w:t>这个功能是自动开启的</w:t>
      </w:r>
    </w:p>
    <w:p>
      <w:r>
        <w:t>来达到居中显示</w:t>
      </w:r>
    </w:p>
    <w:p>
      <w:r>
        <w:t>改变折叠状态</w:t>
      </w:r>
    </w:p>
    <w:p>
      <w:r>
        <w:t>上虞区</w:t>
      </w:r>
    </w:p>
    <w:p>
      <w:r>
        <w:t>组件不再自己上传了</w:t>
      </w:r>
    </w:p>
    <w:p>
      <w:r>
        <w:t>绥棱县</w:t>
      </w:r>
    </w:p>
    <w:p>
      <w:r>
        <w:t>阴影相关的控件</w:t>
      </w:r>
    </w:p>
    <w:p>
      <w:r>
        <w:t>中获取选项信息</w:t>
      </w:r>
    </w:p>
    <w:p>
      <w:r>
        <w:t>输入的英文自动转为大写</w:t>
      </w:r>
    </w:p>
    <w:p>
      <w:r>
        <w:t>只做简单的展示</w:t>
      </w:r>
    </w:p>
    <w:p>
      <w:r>
        <w:t>同时把</w:t>
      </w:r>
    </w:p>
    <w:p>
      <w:r>
        <w:t>整体设置尺寸的时候</w:t>
      </w:r>
    </w:p>
    <w:p>
      <w:r>
        <w:t>离岛区</w:t>
      </w:r>
    </w:p>
    <w:p>
      <w:r>
        <w:t>里无法写函数</w:t>
      </w:r>
    </w:p>
    <w:p>
      <w:r>
        <w:t>且必须和</w:t>
      </w:r>
    </w:p>
    <w:p>
      <w:r>
        <w:t>组件初始就会拉取接口数据</w:t>
      </w:r>
    </w:p>
    <w:p>
      <w:r>
        <w:t>如果目标组件为表单项</w:t>
      </w:r>
    </w:p>
    <w:p>
      <w:r>
        <w:t>如果数组中的数据是对象</w:t>
      </w:r>
    </w:p>
    <w:p>
      <w:r>
        <w:t>则目标模型会重新触发搜索</w:t>
      </w:r>
    </w:p>
    <w:p>
      <w:r>
        <w:t>包含以下信息</w:t>
      </w:r>
    </w:p>
    <w:p>
      <w:r>
        <w:t>老</w:t>
      </w:r>
    </w:p>
    <w:p>
      <w:r>
        <w:t>然后搭配该文档中的各种类名可以实现各式各样的样式调整</w:t>
      </w:r>
    </w:p>
    <w:p>
      <w:r>
        <w:t>关闭后则将整个选项数据封装为数组</w:t>
      </w:r>
    </w:p>
    <w:p>
      <w:r>
        <w:t>均认为是部分选中</w:t>
      </w:r>
    </w:p>
    <w:p>
      <w:r>
        <w:t>至于其他功能如</w:t>
      </w:r>
    </w:p>
    <w:p>
      <w:r>
        <w:t>字段选项远程拉取</w:t>
      </w:r>
    </w:p>
    <w:p>
      <w:r>
        <w:t>表单项组</w:t>
      </w:r>
    </w:p>
    <w:p>
      <w:r>
        <w:t>找到的父元素是否满足特殊场景</w:t>
      </w:r>
    </w:p>
    <w:p>
      <w:r>
        <w:t>请选择变量</w:t>
      </w:r>
    </w:p>
    <w:p>
      <w:r>
        <w:t>循环输出渲染器</w:t>
      </w:r>
    </w:p>
    <w:p>
      <w:r>
        <w:t>这个属性可以传入</w:t>
      </w:r>
    </w:p>
    <w:p>
      <w:r>
        <w:t>初始化有值的情况暂时无法生效</w:t>
      </w:r>
    </w:p>
    <w:p>
      <w:r>
        <w:t>如果上面的的行为不满足需求</w:t>
      </w:r>
    </w:p>
    <w:p>
      <w:r>
        <w:t>可以实现拖拽排序功能</w:t>
      </w:r>
    </w:p>
    <w:p>
      <w:r>
        <w:t>可以配置固定在左侧还是右侧</w:t>
      </w:r>
    </w:p>
    <w:p>
      <w:r>
        <w:t>加强</w:t>
      </w:r>
    </w:p>
    <w:p>
      <w:r>
        <w:t>选择器底部的默认颜色</w:t>
      </w:r>
    </w:p>
    <w:p>
      <w:r>
        <w:t>生成表单项</w:t>
      </w:r>
    </w:p>
    <w:p>
      <w:r>
        <w:t>默认行为</w:t>
      </w:r>
    </w:p>
    <w:p>
      <w:r>
        <w:t>多级弹框</w:t>
      </w:r>
    </w:p>
    <w:p>
      <w:r>
        <w:t>接下来还需要改两处地方</w:t>
      </w:r>
    </w:p>
    <w:p>
      <w:r>
        <w:t>数据域中寻找</w:t>
      </w:r>
    </w:p>
    <w:p>
      <w:r>
        <w:t>广州市市辖区</w:t>
      </w:r>
    </w:p>
    <w:p>
      <w:r>
        <w:t>是否关联于某个问题吗</w:t>
      </w:r>
    </w:p>
    <w:p>
      <w:r>
        <w:t>显示内容</w:t>
      </w:r>
    </w:p>
    <w:p>
      <w:r>
        <w:t>中行记录内表单项联动需要指定</w:t>
      </w:r>
    </w:p>
    <w:p>
      <w:r>
        <w:t>邵阳市市辖区</w:t>
      </w:r>
    </w:p>
    <w:p>
      <w:r>
        <w:t>参数为随机值</w:t>
      </w:r>
    </w:p>
    <w:p>
      <w:r>
        <w:t>判断元素是否选中</w:t>
      </w:r>
    </w:p>
    <w:p>
      <w:r>
        <w:t>可以这样渲染出来</w:t>
      </w:r>
    </w:p>
    <w:p>
      <w:r>
        <w:t>给一个默认</w:t>
      </w:r>
    </w:p>
    <w:p>
      <w:r>
        <w:t>湘阴县</w:t>
      </w:r>
    </w:p>
    <w:p>
      <w:r>
        <w:t>函数执行的事件</w:t>
      </w:r>
    </w:p>
    <w:p>
      <w:r>
        <w:t>收纳</w:t>
      </w:r>
    </w:p>
    <w:p>
      <w:r>
        <w:t>默认数据</w:t>
      </w:r>
    </w:p>
    <w:p>
      <w:r>
        <w:t>德保县</w:t>
      </w:r>
    </w:p>
    <w:p>
      <w:r>
        <w:t>切换动画时长</w:t>
      </w:r>
    </w:p>
    <w:p>
      <w:r>
        <w:t>图片文本类名</w:t>
      </w:r>
    </w:p>
    <w:p>
      <w:r>
        <w:t>所以用户自己实现吧</w:t>
      </w:r>
    </w:p>
    <w:p>
      <w:r>
        <w:t>事件类型</w:t>
      </w:r>
    </w:p>
    <w:p>
      <w:r>
        <w:t>保留下来</w:t>
      </w:r>
    </w:p>
    <w:p>
      <w:r>
        <w:t>城子河区</w:t>
      </w:r>
    </w:p>
    <w:p>
      <w:r>
        <w:t>普洱市市辖区</w:t>
      </w:r>
    </w:p>
    <w:p>
      <w:r>
        <w:t>处理一下传给</w:t>
      </w:r>
    </w:p>
    <w:p>
      <w:r>
        <w:t>数字展示</w:t>
      </w:r>
    </w:p>
    <w:p>
      <w:r>
        <w:t>图表点选功能</w:t>
      </w:r>
    </w:p>
    <w:p>
      <w:r>
        <w:t>详细内容折叠时按钮文案</w:t>
      </w:r>
    </w:p>
    <w:p>
      <w:r>
        <w:t>新增选项提交时触发</w:t>
      </w:r>
    </w:p>
    <w:p>
      <w:r>
        <w:t>南澳乡</w:t>
      </w:r>
    </w:p>
    <w:p>
      <w:r>
        <w:t>生成的子元素是</w:t>
      </w:r>
    </w:p>
    <w:p>
      <w:r>
        <w:t>排序字段</w:t>
      </w:r>
    </w:p>
    <w:p>
      <w:r>
        <w:t>往页面的内容区域加内容</w:t>
      </w:r>
    </w:p>
    <w:p>
      <w:r>
        <w:t>为延迟隐藏</w:t>
      </w:r>
    </w:p>
    <w:p>
      <w:r>
        <w:t>支持自定义选项渲染</w:t>
      </w:r>
    </w:p>
    <w:p>
      <w:r>
        <w:t>首次加载也需要使用设置的</w:t>
      </w:r>
    </w:p>
    <w:p>
      <w:r>
        <w:t>不推荐</w:t>
      </w:r>
    </w:p>
    <w:p>
      <w:r>
        <w:t>模板</w:t>
      </w:r>
    </w:p>
    <w:p>
      <w:r>
        <w:t>组件的样式</w:t>
      </w:r>
    </w:p>
    <w:p>
      <w:r>
        <w:t>点选事件</w:t>
      </w:r>
    </w:p>
    <w:p>
      <w:r>
        <w:t>写入</w:t>
      </w:r>
    </w:p>
    <w:p>
      <w:r>
        <w:t>实现循环跳出</w:t>
      </w:r>
    </w:p>
    <w:p>
      <w:r>
        <w:t>块状样式</w:t>
      </w:r>
    </w:p>
    <w:p>
      <w:r>
        <w:t>那么查找</w:t>
      </w:r>
    </w:p>
    <w:p>
      <w:r>
        <w:t>内容区自定义样式</w:t>
      </w:r>
    </w:p>
    <w:p>
      <w:r>
        <w:t>长阳土家族自治县</w:t>
      </w:r>
    </w:p>
    <w:p>
      <w:r>
        <w:t>如果需要这些功能</w:t>
      </w:r>
    </w:p>
    <w:p>
      <w:r>
        <w:t>巴塘县</w:t>
      </w:r>
    </w:p>
    <w:p>
      <w:r>
        <w:t>点击内容是否关闭</w:t>
      </w:r>
    </w:p>
    <w:p>
      <w:r>
        <w:t>太子河区</w:t>
      </w:r>
    </w:p>
    <w:p>
      <w:r>
        <w:t>如果是表单项</w:t>
      </w:r>
    </w:p>
    <w:p>
      <w:r>
        <w:t>样式名</w:t>
      </w:r>
    </w:p>
    <w:p>
      <w:r>
        <w:t>会给出连续多次事件</w:t>
      </w:r>
    </w:p>
    <w:p>
      <w:r>
        <w:t>获取事件上下文</w:t>
      </w:r>
    </w:p>
    <w:p>
      <w:r>
        <w:t>灌阳县</w:t>
      </w:r>
    </w:p>
    <w:p>
      <w:r>
        <w:t>属性冲突</w:t>
      </w:r>
    </w:p>
    <w:p>
      <w:r>
        <w:t>偷懒直接用的</w:t>
      </w:r>
    </w:p>
    <w:p>
      <w:r>
        <w:t>则该表单项值为</w:t>
      </w:r>
    </w:p>
    <w:p>
      <w:r>
        <w:t>来记录新的顺序</w:t>
      </w:r>
    </w:p>
    <w:p>
      <w:r>
        <w:t>新增员工</w:t>
      </w:r>
    </w:p>
    <w:p>
      <w:r>
        <w:t>列对齐方式</w:t>
      </w:r>
    </w:p>
    <w:p>
      <w:r>
        <w:t>文件上传</w:t>
      </w:r>
    </w:p>
    <w:p>
      <w:r>
        <w:t>已操作成功</w:t>
      </w:r>
    </w:p>
    <w:p>
      <w:r>
        <w:t>列表展示类组件</w:t>
      </w:r>
    </w:p>
    <w:p>
      <w:r>
        <w:t>啥意思</w:t>
      </w:r>
    </w:p>
    <w:p>
      <w:r>
        <w:t>组件高度</w:t>
      </w:r>
    </w:p>
    <w:p>
      <w:r>
        <w:t>自定义事件处理函数</w:t>
      </w:r>
    </w:p>
    <w:p>
      <w:r>
        <w:t>很好</w:t>
      </w:r>
    </w:p>
    <w:p>
      <w:r>
        <w:t>未选中色值</w:t>
      </w:r>
    </w:p>
    <w:p>
      <w:r>
        <w:t>等逻辑</w:t>
      </w:r>
    </w:p>
    <w:p>
      <w:r>
        <w:t>也可以是网络图片</w:t>
      </w:r>
    </w:p>
    <w:p>
      <w:r>
        <w:t>中的选项不展示</w:t>
      </w:r>
    </w:p>
    <w:p>
      <w:r>
        <w:t>删除方式</w:t>
      </w:r>
    </w:p>
    <w:p>
      <w:r>
        <w:t>代表页数</w:t>
      </w:r>
    </w:p>
    <w:p>
      <w:r>
        <w:t>指定以下语言</w:t>
      </w:r>
    </w:p>
    <w:p>
      <w:r>
        <w:t>仁怀市</w:t>
      </w:r>
    </w:p>
    <w:p>
      <w:r>
        <w:t>大内区</w:t>
      </w:r>
    </w:p>
    <w:p>
      <w:r>
        <w:t>因此你可以通过</w:t>
      </w:r>
    </w:p>
    <w:p>
      <w:r>
        <w:t>当用户</w:t>
      </w:r>
    </w:p>
    <w:p>
      <w:r>
        <w:t>页面右上角</w:t>
      </w:r>
    </w:p>
    <w:p>
      <w:r>
        <w:t>链接来创建</w:t>
      </w:r>
    </w:p>
    <w:p>
      <w:r>
        <w:t>鼠标移动到某个组件的效果</w:t>
      </w:r>
    </w:p>
    <w:p>
      <w:r>
        <w:t>目前主要在</w:t>
      </w:r>
    </w:p>
    <w:p>
      <w:r>
        <w:t>所属类型</w:t>
      </w:r>
    </w:p>
    <w:p>
      <w:r>
        <w:t>能让多个表单在一行显示</w:t>
      </w:r>
    </w:p>
    <w:p>
      <w:r>
        <w:t>数据需求</w:t>
      </w:r>
    </w:p>
    <w:p>
      <w:r>
        <w:t>可以减少页面开发工作量</w:t>
      </w:r>
    </w:p>
    <w:p>
      <w:r>
        <w:t>可能切换</w:t>
      </w:r>
    </w:p>
    <w:p>
      <w:r>
        <w:t>按钮一般不会出现多份</w:t>
      </w:r>
    </w:p>
    <w:p>
      <w:r>
        <w:t>时重复的问题</w:t>
      </w:r>
    </w:p>
    <w:p>
      <w:r>
        <w:t>用来显示选择结果</w:t>
      </w:r>
    </w:p>
    <w:p>
      <w:r>
        <w:t>初始化数据域有两种方式</w:t>
      </w:r>
    </w:p>
    <w:p>
      <w:r>
        <w:t>石嘴山市</w:t>
      </w:r>
    </w:p>
    <w:p>
      <w:r>
        <w:t>梨树县</w:t>
      </w:r>
    </w:p>
    <w:p>
      <w:r>
        <w:t>选择一个合适的对齐方式</w:t>
      </w:r>
    </w:p>
    <w:p>
      <w:r>
        <w:t>实际使用自己接口时不需要添加这两个参数</w:t>
      </w:r>
    </w:p>
    <w:p>
      <w:r>
        <w:t>时是否显示遮罩层</w:t>
      </w:r>
    </w:p>
    <w:p>
      <w:r>
        <w:t>可以由外部传入</w:t>
      </w:r>
    </w:p>
    <w:p>
      <w:r>
        <w:t>返回范围内兴趣点和道路信息</w:t>
      </w:r>
    </w:p>
    <w:p>
      <w:r>
        <w:t>获取导出格式数据</w:t>
      </w:r>
    </w:p>
    <w:p>
      <w:r>
        <w:t>二维码前景色</w:t>
      </w:r>
    </w:p>
    <w:p>
      <w:r>
        <w:t>音频</w:t>
      </w:r>
    </w:p>
    <w:p>
      <w:r>
        <w:t>但它们有明显区别</w:t>
      </w:r>
    </w:p>
    <w:p>
      <w:r>
        <w:t>限制最大字数</w:t>
      </w:r>
    </w:p>
    <w:p>
      <w:r>
        <w:t>可以配置这个动作完成后是否关闭弹窗</w:t>
      </w:r>
    </w:p>
    <w:p>
      <w:r>
        <w:t>开启后会把查询条件数据和分页信息同步到地址栏中</w:t>
      </w:r>
    </w:p>
    <w:p>
      <w:r>
        <w:t>当前任务状态</w:t>
      </w:r>
    </w:p>
    <w:p>
      <w:r>
        <w:t>点击编辑按钮</w:t>
      </w:r>
    </w:p>
    <w:p>
      <w:r>
        <w:t>红岗区</w:t>
      </w:r>
    </w:p>
    <w:p>
      <w:r>
        <w:t>竖直</w:t>
      </w:r>
    </w:p>
    <w:p>
      <w:r>
        <w:t>复用适配器</w:t>
      </w:r>
    </w:p>
    <w:p>
      <w:r>
        <w:t>是否可增加一行</w:t>
      </w:r>
    </w:p>
    <w:p>
      <w:r>
        <w:t>如果当前没有选中的元素</w:t>
      </w:r>
    </w:p>
    <w:p>
      <w:r>
        <w:t>动作干预</w:t>
      </w:r>
    </w:p>
    <w:p>
      <w:r>
        <w:t>可以从上下文取数组</w:t>
      </w:r>
    </w:p>
    <w:p>
      <w:r>
        <w:t>相同参数</w:t>
      </w:r>
    </w:p>
    <w:p>
      <w:r>
        <w:t>不同层级之间都是互斥选择</w:t>
      </w:r>
    </w:p>
    <w:p>
      <w:r>
        <w:t>链接中的</w:t>
      </w:r>
    </w:p>
    <w:p>
      <w:r>
        <w:t>小时的范围限制在</w:t>
      </w:r>
    </w:p>
    <w:p>
      <w:r>
        <w:t>即在</w:t>
      </w:r>
    </w:p>
    <w:p>
      <w:r>
        <w:t>弹出提示</w:t>
      </w:r>
    </w:p>
    <w:p>
      <w:r>
        <w:t>源汇区</w:t>
      </w:r>
    </w:p>
    <w:p>
      <w:r>
        <w:t>包头市</w:t>
      </w:r>
    </w:p>
    <w:p>
      <w:r>
        <w:t>避免渲染</w:t>
      </w:r>
    </w:p>
    <w:p>
      <w:r>
        <w:t>望安乡</w:t>
      </w:r>
    </w:p>
    <w:p>
      <w:r>
        <w:t>播州区</w:t>
      </w:r>
    </w:p>
    <w:p>
      <w:r>
        <w:t>批量操作数据域</w:t>
      </w:r>
    </w:p>
    <w:p>
      <w:r>
        <w:t>就是数据一旦变化就会出发重新拉取</w:t>
      </w:r>
    </w:p>
    <w:p>
      <w:r>
        <w:t>徽标</w:t>
      </w:r>
    </w:p>
    <w:p>
      <w:r>
        <w:t>则使用</w:t>
      </w:r>
    </w:p>
    <w:p>
      <w:r>
        <w:t>涧西区</w:t>
      </w:r>
    </w:p>
    <w:p>
      <w:r>
        <w:t>数字</w:t>
      </w:r>
    </w:p>
    <w:p>
      <w:r>
        <w:t>拥有表单项所有的特性</w:t>
      </w:r>
    </w:p>
    <w:p>
      <w:r>
        <w:t>罗平县</w:t>
      </w:r>
    </w:p>
    <w:p>
      <w:r>
        <w:t>用来渲染</w:t>
      </w:r>
    </w:p>
    <w:p>
      <w:r>
        <w:t>快速保存接口</w:t>
      </w:r>
    </w:p>
    <w:p>
      <w:r>
        <w:t>设置阴影颜色</w:t>
      </w:r>
    </w:p>
    <w:p>
      <w:r>
        <w:t>可以用来修改这类宽度</w:t>
      </w:r>
    </w:p>
    <w:p>
      <w:r>
        <w:t>描述问题</w:t>
      </w:r>
    </w:p>
    <w:p>
      <w:r>
        <w:t>刷新表单</w:t>
      </w:r>
    </w:p>
    <w:p>
      <w:r>
        <w:t>变量拿到当前请求的</w:t>
      </w:r>
    </w:p>
    <w:p>
      <w:r>
        <w:t>提交后应该刷新</w:t>
      </w:r>
    </w:p>
    <w:p>
      <w:r>
        <w:t>会在查询的时候一起发给后端</w:t>
      </w:r>
    </w:p>
    <w:p>
      <w:r>
        <w:t>格式是文件后缀名</w:t>
      </w:r>
    </w:p>
    <w:p>
      <w:r>
        <w:t>否则就是取消了</w:t>
      </w:r>
    </w:p>
    <w:p>
      <w:r>
        <w:t>惠民县</w:t>
      </w:r>
    </w:p>
    <w:p>
      <w:r>
        <w:t>都兰县</w:t>
      </w:r>
    </w:p>
    <w:p>
      <w:r>
        <w:t>的父组件作为主数据域展示</w:t>
      </w:r>
    </w:p>
    <w:p>
      <w:r>
        <w:t>卢龙县</w:t>
      </w:r>
    </w:p>
    <w:p>
      <w:r>
        <w:t>渲染出有页码的分页组件</w:t>
      </w:r>
    </w:p>
    <w:p>
      <w:r>
        <w:t>直接更新指定下拉框的选中值</w:t>
      </w:r>
    </w:p>
    <w:p>
      <w:r>
        <w:t>等数据</w:t>
      </w:r>
    </w:p>
    <w:p>
      <w:r>
        <w:t>设置成水平排列方向</w:t>
      </w:r>
    </w:p>
    <w:p>
      <w:r>
        <w:t>以后想办法不要強耦合类型</w:t>
      </w:r>
    </w:p>
    <w:p>
      <w:r>
        <w:t>可以实现表格内快速编辑并批量保存的功能</w:t>
      </w:r>
    </w:p>
    <w:p>
      <w:r>
        <w:t>发送验证码</w:t>
      </w:r>
    </w:p>
    <w:p>
      <w:r>
        <w:t>预设布局</w:t>
      </w:r>
    </w:p>
    <w:p>
      <w:r>
        <w:t>小麦</w:t>
      </w:r>
    </w:p>
    <w:p>
      <w:r>
        <w:t>输入框失去焦点</w:t>
      </w:r>
    </w:p>
    <w:p>
      <w:r>
        <w:t>加上</w:t>
      </w:r>
    </w:p>
    <w:p>
      <w:r>
        <w:t>组件可以直接写内嵌</w:t>
      </w:r>
    </w:p>
    <w:p>
      <w:r>
        <w:t>控制所选的组件的启用</w:t>
      </w:r>
    </w:p>
    <w:p>
      <w:r>
        <w:t>兴平市</w:t>
      </w:r>
    </w:p>
    <w:p>
      <w:r>
        <w:t>冬山乡</w:t>
      </w:r>
    </w:p>
    <w:p>
      <w:r>
        <w:t>入口</w:t>
      </w:r>
    </w:p>
    <w:p>
      <w:r>
        <w:t>宝鸡市市辖区</w:t>
      </w:r>
    </w:p>
    <w:p>
      <w:r>
        <w:t>构建当前节点上下文</w:t>
      </w:r>
    </w:p>
    <w:p>
      <w:r>
        <w:t>来保存新的顺序</w:t>
      </w:r>
    </w:p>
    <w:p>
      <w:r>
        <w:t>便是一个</w:t>
      </w:r>
    </w:p>
    <w:p>
      <w:r>
        <w:t>后调用</w:t>
      </w:r>
    </w:p>
    <w:p>
      <w:r>
        <w:t>渲染基础面包项</w:t>
      </w:r>
    </w:p>
    <w:p>
      <w:r>
        <w:t>下发下去的属性</w:t>
      </w:r>
    </w:p>
    <w:p>
      <w:r>
        <w:t>触发表单提交</w:t>
      </w:r>
    </w:p>
    <w:p>
      <w:r>
        <w:t>抽出式弹框详情</w:t>
      </w:r>
    </w:p>
    <w:p>
      <w:r>
        <w:t>选择更高的精度</w:t>
      </w:r>
    </w:p>
    <w:p>
      <w:r>
        <w:t>新的</w:t>
      </w:r>
    </w:p>
    <w:p>
      <w:r>
        <w:t>北流市</w:t>
      </w:r>
    </w:p>
    <w:p>
      <w:r>
        <w:t>对目标数组进行排序</w:t>
      </w:r>
    </w:p>
    <w:p>
      <w:r>
        <w:t>标记滚动来自导航选择</w:t>
      </w:r>
    </w:p>
    <w:p>
      <w:r>
        <w:t>请输入表达式</w:t>
      </w:r>
    </w:p>
    <w:p>
      <w:r>
        <w:t>郎溪县</w:t>
      </w:r>
    </w:p>
    <w:p>
      <w:r>
        <w:t>某个特定的</w:t>
      </w:r>
    </w:p>
    <w:p>
      <w:r>
        <w:t>配置完全不需要修改</w:t>
      </w:r>
    </w:p>
    <w:p>
      <w:r>
        <w:t>仅提取值</w:t>
      </w:r>
    </w:p>
    <w:p>
      <w:r>
        <w:t>自定义选项</w:t>
      </w:r>
    </w:p>
    <w:p>
      <w:r>
        <w:t>刷新目标的同时还支持传递参数如</w:t>
      </w:r>
    </w:p>
    <w:p>
      <w:r>
        <w:t>默认激活的选项卡</w:t>
      </w:r>
    </w:p>
    <w:p>
      <w:r>
        <w:t>函数调用示例</w:t>
      </w:r>
    </w:p>
    <w:p>
      <w:r>
        <w:t>黑水县</w:t>
      </w:r>
    </w:p>
    <w:p>
      <w:r>
        <w:t>用节点来控制</w:t>
      </w:r>
    </w:p>
    <w:p>
      <w:r>
        <w:t>和可视化编辑器中难以支持自定义组件的问题</w:t>
      </w:r>
    </w:p>
    <w:p>
      <w:r>
        <w:t>所以有时候还得配置</w:t>
      </w:r>
    </w:p>
    <w:p>
      <w:r>
        <w:t>表单校验失败时触发</w:t>
      </w:r>
    </w:p>
    <w:p>
      <w:r>
        <w:t>海城区</w:t>
      </w:r>
    </w:p>
    <w:p>
      <w:r>
        <w:t>这里显示不正确</w:t>
      </w:r>
    </w:p>
    <w:p>
      <w:r>
        <w:t>单选框取消勾选时</w:t>
      </w:r>
    </w:p>
    <w:p>
      <w:r>
        <w:t>光明区</w:t>
      </w:r>
    </w:p>
    <w:p>
      <w:r>
        <w:t>沧源佤族自治县</w:t>
      </w:r>
    </w:p>
    <w:p>
      <w:r>
        <w:t>格子垂直间距</w:t>
      </w:r>
    </w:p>
    <w:p>
      <w:r>
        <w:t>远程初始化数据接口请求完成时触发</w:t>
      </w:r>
    </w:p>
    <w:p>
      <w:r>
        <w:t>页面副标题</w:t>
      </w:r>
    </w:p>
    <w:p>
      <w:r>
        <w:t>如果要显示在当前表单</w:t>
      </w:r>
    </w:p>
    <w:p>
      <w:r>
        <w:t>错误详情</w:t>
      </w:r>
    </w:p>
    <w:p>
      <w:r>
        <w:t>内部会对空值进行默认赋值</w:t>
      </w:r>
    </w:p>
    <w:p>
      <w:r>
        <w:t>湖内区</w:t>
      </w:r>
    </w:p>
    <w:p>
      <w:r>
        <w:t>最少个数</w:t>
      </w:r>
    </w:p>
    <w:p>
      <w:r>
        <w:t>属性值所配置变量的值</w:t>
      </w:r>
    </w:p>
    <w:p>
      <w:r>
        <w:t>漯河市市辖区</w:t>
      </w:r>
    </w:p>
    <w:p>
      <w:r>
        <w:t>限制比率</w:t>
      </w:r>
    </w:p>
    <w:p>
      <w:r>
        <w:t>配置并发送</w:t>
      </w:r>
    </w:p>
    <w:p>
      <w:r>
        <w:t>你可以通过两种方式去掉这个默认的提交按钮</w:t>
      </w:r>
    </w:p>
    <w:p>
      <w:r>
        <w:t>表单项数据变化时</w:t>
      </w:r>
    </w:p>
    <w:p>
      <w:r>
        <w:t>巴州区</w:t>
      </w:r>
    </w:p>
    <w:p>
      <w:r>
        <w:t>本月</w:t>
      </w:r>
    </w:p>
    <w:p>
      <w:r>
        <w:t>开关大小</w:t>
      </w:r>
    </w:p>
    <w:p>
      <w:r>
        <w:t>页面离开提示</w:t>
      </w:r>
    </w:p>
    <w:p>
      <w:r>
        <w:t>将数据通过</w:t>
      </w:r>
    </w:p>
    <w:p>
      <w:r>
        <w:t>初始静态数据</w:t>
      </w:r>
    </w:p>
    <w:p>
      <w:r>
        <w:t>然后作为一个图片集合派送出去</w:t>
      </w:r>
    </w:p>
    <w:p>
      <w:r>
        <w:t>藁城区</w:t>
      </w:r>
    </w:p>
    <w:p>
      <w:r>
        <w:t>取列表中符合该成员条件的记录</w:t>
      </w:r>
    </w:p>
    <w:p>
      <w:r>
        <w:t>长洲区</w:t>
      </w:r>
    </w:p>
    <w:p>
      <w:r>
        <w:t>会变化</w:t>
      </w:r>
    </w:p>
    <w:p>
      <w:r>
        <w:t>如果你想前端编辑选项后</w:t>
      </w:r>
    </w:p>
    <w:p>
      <w:r>
        <w:t>平台内的页面</w:t>
      </w:r>
    </w:p>
    <w:p>
      <w:r>
        <w:t>月以内</w:t>
      </w:r>
    </w:p>
    <w:p>
      <w:r>
        <w:t>表头固顶</w:t>
      </w:r>
    </w:p>
    <w:p>
      <w:r>
        <w:t>是否可以创建顶级节点</w:t>
      </w:r>
    </w:p>
    <w:p>
      <w:r>
        <w:t>舞阳县</w:t>
      </w:r>
    </w:p>
    <w:p>
      <w:r>
        <w:t>如果要做请关闭同步地址栏</w:t>
      </w:r>
    </w:p>
    <w:p>
      <w:r>
        <w:t>之类的值</w:t>
      </w:r>
    </w:p>
    <w:p>
      <w:r>
        <w:t>子表单水平占比设置</w:t>
      </w:r>
    </w:p>
    <w:p>
      <w:r>
        <w:t>默认展示全量字符串</w:t>
      </w:r>
    </w:p>
    <w:p>
      <w:r>
        <w:t>左移</w:t>
      </w:r>
    </w:p>
    <w:p>
      <w:r>
        <w:t>混用</w:t>
      </w:r>
    </w:p>
    <w:p>
      <w:r>
        <w:t>最大数额只支持到兆</w:t>
      </w:r>
    </w:p>
    <w:p>
      <w:r>
        <w:t>仑背乡</w:t>
      </w:r>
    </w:p>
    <w:p>
      <w:r>
        <w:t>中部分组件</w:t>
      </w:r>
    </w:p>
    <w:p>
      <w:r>
        <w:t>来修改</w:t>
      </w:r>
    </w:p>
    <w:p>
      <w:r>
        <w:t>广陵区</w:t>
      </w:r>
    </w:p>
    <w:p>
      <w:r>
        <w:t>框架必须使用</w:t>
      </w:r>
    </w:p>
    <w:p>
      <w:r>
        <w:t>循环动作执行状态</w:t>
      </w:r>
    </w:p>
    <w:p>
      <w:r>
        <w:t>如果不指定</w:t>
      </w:r>
    </w:p>
    <w:p>
      <w:r>
        <w:t>的取值结果变化了就再应用一次公式结果</w:t>
      </w:r>
    </w:p>
    <w:p>
      <w:r>
        <w:t>没有找到可用组件</w:t>
      </w:r>
    </w:p>
    <w:p>
      <w:r>
        <w:t>进行单个文本替换</w:t>
      </w:r>
    </w:p>
    <w:p>
      <w:r>
        <w:t>家庭作业</w:t>
      </w:r>
    </w:p>
    <w:p>
      <w:r>
        <w:t>石龙镇</w:t>
      </w:r>
    </w:p>
    <w:p>
      <w:r>
        <w:t>配置这个</w:t>
      </w:r>
    </w:p>
    <w:p>
      <w:r>
        <w:t>每次基于</w:t>
      </w:r>
    </w:p>
    <w:p>
      <w:r>
        <w:t>优先级</w:t>
      </w:r>
    </w:p>
    <w:p>
      <w:r>
        <w:t>德阳市</w:t>
      </w:r>
    </w:p>
    <w:p>
      <w:r>
        <w:t>单个子元素多条校验信息的分隔符</w:t>
      </w:r>
    </w:p>
    <w:p>
      <w:r>
        <w:t>日期格式化过滤器</w:t>
      </w:r>
    </w:p>
    <w:p>
      <w:r>
        <w:t>建议只保留一个同步地址栏</w:t>
      </w:r>
    </w:p>
    <w:p>
      <w:r>
        <w:t>通过设置倒计时</w:t>
      </w:r>
    </w:p>
    <w:p>
      <w:r>
        <w:t>值映射</w:t>
      </w:r>
    </w:p>
    <w:p>
      <w:r>
        <w:t>可以指定该动作支持的组件类型</w:t>
      </w:r>
    </w:p>
    <w:p>
      <w:r>
        <w:t>边栏附加样式</w:t>
      </w:r>
    </w:p>
    <w:p>
      <w:r>
        <w:t>功能同</w:t>
      </w:r>
    </w:p>
    <w:p>
      <w:r>
        <w:t>江南区</w:t>
      </w:r>
    </w:p>
    <w:p>
      <w:r>
        <w:t>秦皇岛市市辖区</w:t>
      </w:r>
    </w:p>
    <w:p>
      <w:r>
        <w:t>点军区</w:t>
      </w:r>
    </w:p>
    <w:p>
      <w:r>
        <w:t>组织</w:t>
      </w:r>
    </w:p>
    <w:p>
      <w:r>
        <w:t>自定义展示数量</w:t>
      </w:r>
    </w:p>
    <w:p>
      <w:r>
        <w:t>排版</w:t>
      </w:r>
    </w:p>
    <w:p>
      <w:r>
        <w:t>而是要根据单元格实际渲染时所属列</w:t>
      </w:r>
    </w:p>
    <w:p>
      <w:r>
        <w:t>邓州市</w:t>
      </w:r>
    </w:p>
    <w:p>
      <w:r>
        <w:t>列类型汇总</w:t>
      </w:r>
    </w:p>
    <w:p>
      <w:r>
        <w:t>数据源嵌套自定义字段名</w:t>
      </w:r>
    </w:p>
    <w:p>
      <w:r>
        <w:t>发送到</w:t>
      </w:r>
    </w:p>
    <w:p>
      <w:r>
        <w:t>用来延时加载选项详情的接口</w:t>
      </w:r>
    </w:p>
    <w:p>
      <w:r>
        <w:t>表单验证功能</w:t>
      </w:r>
    </w:p>
    <w:p>
      <w:r>
        <w:t>的编辑器是基于</w:t>
      </w:r>
    </w:p>
    <w:p>
      <w:r>
        <w:t>建议用</w:t>
      </w:r>
    </w:p>
    <w:p>
      <w:r>
        <w:t>变为异步</w:t>
      </w:r>
    </w:p>
    <w:p>
      <w:r>
        <w:t>智能定位</w:t>
      </w:r>
    </w:p>
    <w:p>
      <w:r>
        <w:t>用表达式来设置该请求的发送条件</w:t>
      </w:r>
    </w:p>
    <w:p>
      <w:r>
        <w:t>分别是</w:t>
      </w:r>
    </w:p>
    <w:p>
      <w:r>
        <w:t>当前步骤是否可被点开</w:t>
      </w:r>
    </w:p>
    <w:p>
      <w:r>
        <w:t>版本升级到</w:t>
      </w:r>
    </w:p>
    <w:p>
      <w:r>
        <w:t>否则多值用数组</w:t>
      </w:r>
    </w:p>
    <w:p>
      <w:r>
        <w:t>他是</w:t>
      </w:r>
    </w:p>
    <w:p>
      <w:r>
        <w:t>表格自定义列可视化编辑控件</w:t>
      </w:r>
    </w:p>
    <w:p>
      <w:r>
        <w:t>选择浏览器</w:t>
      </w:r>
    </w:p>
    <w:p>
      <w:r>
        <w:t>先拿出来数据</w:t>
      </w:r>
    </w:p>
    <w:p>
      <w:r>
        <w:t>类的方式更易用</w:t>
      </w:r>
    </w:p>
    <w:p>
      <w:r>
        <w:t>需验证</w:t>
      </w:r>
    </w:p>
    <w:p>
      <w:r>
        <w:t>触发</w:t>
      </w:r>
    </w:p>
    <w:p>
      <w:r>
        <w:t>去包裹对应</w:t>
      </w:r>
    </w:p>
    <w:p>
      <w:r>
        <w:t>靖远县</w:t>
      </w:r>
    </w:p>
    <w:p>
      <w:r>
        <w:t>通过树形来实现布局</w:t>
      </w:r>
    </w:p>
    <w:p>
      <w:r>
        <w:t>放弃按钮</w:t>
      </w:r>
    </w:p>
    <w:p>
      <w:r>
        <w:t>使用默认值的列数据无法更新到数据域的问题</w:t>
      </w:r>
    </w:p>
    <w:p>
      <w:r>
        <w:t>动作描述</w:t>
      </w:r>
    </w:p>
    <w:p>
      <w:r>
        <w:t>如果想实现前端检索</w:t>
      </w:r>
    </w:p>
    <w:p>
      <w:r>
        <w:t>获取数据</w:t>
      </w:r>
    </w:p>
    <w:p>
      <w:r>
        <w:t>本月初</w:t>
      </w:r>
    </w:p>
    <w:p>
      <w:r>
        <w:t>早于目标时间或和目标时间相同</w:t>
      </w:r>
    </w:p>
    <w:p>
      <w:r>
        <w:t>比如</w:t>
      </w:r>
    </w:p>
    <w:p>
      <w:r>
        <w:t>但因为配置了</w:t>
      </w:r>
    </w:p>
    <w:p>
      <w:r>
        <w:t>要么是下一行的数据</w:t>
      </w:r>
    </w:p>
    <w:p>
      <w:r>
        <w:t>默认每页条数</w:t>
      </w:r>
    </w:p>
    <w:p>
      <w:r>
        <w:t>进来到加上</w:t>
      </w:r>
    </w:p>
    <w:p>
      <w:r>
        <w:t>层级全部展开</w:t>
      </w:r>
    </w:p>
    <w:p>
      <w:r>
        <w:t>数字或百分比</w:t>
      </w:r>
    </w:p>
    <w:p>
      <w:r>
        <w:t>隐藏了</w:t>
      </w:r>
    </w:p>
    <w:p>
      <w:r>
        <w:t>根据配置自动实例化不同的</w:t>
      </w:r>
    </w:p>
    <w:p>
      <w:r>
        <w:t>全椒县</w:t>
      </w:r>
    </w:p>
    <w:p>
      <w:r>
        <w:t>选择自定义后</w:t>
      </w:r>
    </w:p>
    <w:p>
      <w:r>
        <w:t>这个用法很少</w:t>
      </w:r>
    </w:p>
    <w:p>
      <w:r>
        <w:t>只运行选择子节点</w:t>
      </w:r>
    </w:p>
    <w:p>
      <w:r>
        <w:t>新规则跟</w:t>
      </w:r>
    </w:p>
    <w:p>
      <w:r>
        <w:t>确认模式</w:t>
      </w:r>
    </w:p>
    <w:p>
      <w:r>
        <w:t>苏尼特左旗</w:t>
      </w:r>
    </w:p>
    <w:p>
      <w:r>
        <w:t>有四种配置</w:t>
      </w:r>
    </w:p>
    <w:p>
      <w:r>
        <w:t>这是部署在</w:t>
      </w:r>
    </w:p>
    <w:p>
      <w:r>
        <w:t>这个函数的主要作用就是将矩形补充完整</w:t>
      </w:r>
    </w:p>
    <w:p>
      <w:r>
        <w:t>说明已经销毁了</w:t>
      </w:r>
    </w:p>
    <w:p>
      <w:r>
        <w:t>江西省</w:t>
      </w:r>
    </w:p>
    <w:p>
      <w:r>
        <w:t>变化或者</w:t>
      </w:r>
    </w:p>
    <w:p>
      <w:r>
        <w:t>所配置的值</w:t>
      </w:r>
    </w:p>
    <w:p>
      <w:r>
        <w:t>西贡</w:t>
      </w:r>
    </w:p>
    <w:p>
      <w:r>
        <w:t>右键菜单事件的上下文</w:t>
      </w:r>
    </w:p>
    <w:p>
      <w:r>
        <w:t>重置表单并提交</w:t>
      </w:r>
    </w:p>
    <w:p>
      <w:r>
        <w:t>不会变</w:t>
      </w:r>
    </w:p>
    <w:p>
      <w:r>
        <w:t>属性可以配置</w:t>
      </w:r>
    </w:p>
    <w:p>
      <w:r>
        <w:t>三</w:t>
      </w:r>
    </w:p>
    <w:p>
      <w:r>
        <w:t>配置节点的类型</w:t>
      </w:r>
    </w:p>
    <w:p>
      <w:r>
        <w:t>文档配置缓存</w:t>
      </w:r>
    </w:p>
    <w:p>
      <w:r>
        <w:t>如果没有请配置变量名</w:t>
      </w:r>
    </w:p>
    <w:p>
      <w:r>
        <w:t>也可通过</w:t>
      </w:r>
    </w:p>
    <w:p>
      <w:r>
        <w:t>西山区</w:t>
      </w:r>
    </w:p>
    <w:p>
      <w:r>
        <w:t>和前面的下载接口功能类似</w:t>
      </w:r>
    </w:p>
    <w:p>
      <w:r>
        <w:t>当前组内</w:t>
      </w:r>
    </w:p>
    <w:p>
      <w:r>
        <w:t>围场满族蒙古族自治县</w:t>
      </w:r>
    </w:p>
    <w:p>
      <w:r>
        <w:t>缩放比例</w:t>
      </w:r>
    </w:p>
    <w:p>
      <w:r>
        <w:t>局部</w:t>
      </w:r>
    </w:p>
    <w:p>
      <w:r>
        <w:t>是否为浮点型</w:t>
      </w:r>
    </w:p>
    <w:p>
      <w:r>
        <w:t>桐城市</w:t>
      </w:r>
    </w:p>
    <w:p>
      <w:r>
        <w:t>指指定只有哪些</w:t>
      </w:r>
    </w:p>
    <w:p>
      <w:r>
        <w:t>上例中的适配器实际上是如下代码的字符串形式</w:t>
      </w:r>
    </w:p>
    <w:p>
      <w:r>
        <w:t>中属性名需匹配</w:t>
      </w:r>
    </w:p>
    <w:p>
      <w:r>
        <w:t>更新菜单项</w:t>
      </w:r>
    </w:p>
    <w:p>
      <w:r>
        <w:t>覆写某些方法</w:t>
      </w:r>
    </w:p>
    <w:p>
      <w:r>
        <w:t>判断是否有相同的搜索记录</w:t>
      </w:r>
    </w:p>
    <w:p>
      <w:r>
        <w:t>所以需要自动切到一个可见的</w:t>
      </w:r>
    </w:p>
    <w:p>
      <w:r>
        <w:t>表单页面</w:t>
      </w:r>
    </w:p>
    <w:p>
      <w:r>
        <w:t>内黄县</w:t>
      </w:r>
    </w:p>
    <w:p>
      <w:r>
        <w:t>表格尾部</w:t>
      </w:r>
    </w:p>
    <w:p>
      <w:r>
        <w:t>更新下拉框的值</w:t>
      </w:r>
    </w:p>
    <w:p>
      <w:r>
        <w:t>配置数据是否一次性加载</w:t>
      </w:r>
    </w:p>
    <w:p>
      <w:r>
        <w:t>勾选展示模式</w:t>
      </w:r>
    </w:p>
    <w:p>
      <w:r>
        <w:t>结束文本</w:t>
      </w:r>
    </w:p>
    <w:p>
      <w:r>
        <w:t>一个弹窗</w:t>
      </w:r>
    </w:p>
    <w:p>
      <w:r>
        <w:t>组件中</w:t>
      </w:r>
    </w:p>
    <w:p>
      <w:r>
        <w:t>输出指定格式日期</w:t>
      </w:r>
    </w:p>
    <w:p>
      <w:r>
        <w:t>中的数据映射</w:t>
      </w:r>
    </w:p>
    <w:p>
      <w:r>
        <w:t>如果要实现动态数据</w:t>
      </w:r>
    </w:p>
    <w:p>
      <w:r>
        <w:t>检索接口</w:t>
      </w:r>
    </w:p>
    <w:p>
      <w:r>
        <w:t>南涧彝族自治县</w:t>
      </w:r>
    </w:p>
    <w:p>
      <w:r>
        <w:t>新庄区</w:t>
      </w:r>
    </w:p>
    <w:p>
      <w:r>
        <w:t>提前做了映射</w:t>
      </w:r>
    </w:p>
    <w:p>
      <w:r>
        <w:t>乐昌市</w:t>
      </w:r>
    </w:p>
    <w:p>
      <w:r>
        <w:t>只导出部分列</w:t>
      </w:r>
    </w:p>
    <w:p>
      <w:r>
        <w:t>由于这个组件并不需要被其他组件复用</w:t>
      </w:r>
    </w:p>
    <w:p>
      <w:r>
        <w:t>获取全局关系</w:t>
      </w:r>
    </w:p>
    <w:p>
      <w:r>
        <w:t>通用搜索功能组件</w:t>
      </w:r>
    </w:p>
    <w:p>
      <w:r>
        <w:t>用于主题修改的时候实时看效果</w:t>
      </w:r>
    </w:p>
    <w:p>
      <w:r>
        <w:t>默认支持的校验规则</w:t>
      </w:r>
    </w:p>
    <w:p>
      <w:r>
        <w:t>设置日程颜色</w:t>
      </w:r>
    </w:p>
    <w:p>
      <w:r>
        <w:t>是否使用</w:t>
      </w:r>
    </w:p>
    <w:p>
      <w:r>
        <w:t>标题区的类名</w:t>
      </w:r>
    </w:p>
    <w:p>
      <w:r>
        <w:t>上一步按钮文本</w:t>
      </w:r>
    </w:p>
    <w:p>
      <w:r>
        <w:t>数据展示控件</w:t>
      </w:r>
    </w:p>
    <w:p>
      <w:r>
        <w:t>生成新的</w:t>
      </w:r>
    </w:p>
    <w:p>
      <w:r>
        <w:t>自定义选择列列宽</w:t>
      </w:r>
    </w:p>
    <w:p>
      <w:r>
        <w:t>弹窗模式</w:t>
      </w:r>
    </w:p>
    <w:p>
      <w:r>
        <w:t>安新县</w:t>
      </w:r>
    </w:p>
    <w:p>
      <w:r>
        <w:t>我们在这里</w:t>
      </w:r>
    </w:p>
    <w:p>
      <w:r>
        <w:t>会成为弹框这层节点的父级节点</w:t>
      </w:r>
    </w:p>
    <w:p>
      <w:r>
        <w:t>则显示</w:t>
      </w:r>
    </w:p>
    <w:p>
      <w:r>
        <w:t>中的跳转</w:t>
      </w:r>
    </w:p>
    <w:p>
      <w:r>
        <w:t>当前表单项是否是禁用状态</w:t>
      </w:r>
    </w:p>
    <w:p>
      <w:r>
        <w:t>可以触发</w:t>
      </w:r>
    </w:p>
    <w:p>
      <w:r>
        <w:t>输入的数据与</w:t>
      </w:r>
    </w:p>
    <w:p>
      <w:r>
        <w:t>获取激活的</w:t>
      </w:r>
    </w:p>
    <w:p>
      <w:r>
        <w:t>左右两部分都支持懒加载</w:t>
      </w:r>
    </w:p>
    <w:p>
      <w:r>
        <w:t>条件输入</w:t>
      </w:r>
    </w:p>
    <w:p>
      <w:r>
        <w:t>数量大于</w:t>
      </w:r>
    </w:p>
    <w:p>
      <w:r>
        <w:t>先后触发</w:t>
      </w:r>
    </w:p>
    <w:p>
      <w:r>
        <w:t>建宁县</w:t>
      </w:r>
    </w:p>
    <w:p>
      <w:r>
        <w:t>按钮点击</w:t>
      </w:r>
    </w:p>
    <w:p>
      <w:r>
        <w:t>历下区</w:t>
      </w:r>
    </w:p>
    <w:p>
      <w:r>
        <w:t>自动获取</w:t>
      </w:r>
    </w:p>
    <w:p>
      <w:r>
        <w:t>秒后重发</w:t>
      </w:r>
    </w:p>
    <w:p>
      <w:r>
        <w:t>组件开始渲染</w:t>
      </w:r>
    </w:p>
    <w:p>
      <w:r>
        <w:t>相关的样式</w:t>
      </w:r>
    </w:p>
    <w:p>
      <w:r>
        <w:t>帮助</w:t>
      </w:r>
    </w:p>
    <w:p>
      <w:r>
        <w:t>改成了</w:t>
      </w:r>
    </w:p>
    <w:p>
      <w:r>
        <w:t>限制文字个数</w:t>
      </w:r>
    </w:p>
    <w:p>
      <w:r>
        <w:t>没有具体的样式</w:t>
      </w:r>
    </w:p>
    <w:p>
      <w:r>
        <w:t>都不确定</w:t>
      </w:r>
    </w:p>
    <w:p>
      <w:r>
        <w:t>是否开启全选功能</w:t>
      </w:r>
    </w:p>
    <w:p>
      <w:r>
        <w:t>取到此值</w:t>
      </w:r>
    </w:p>
    <w:p>
      <w:r>
        <w:t>官网</w:t>
      </w:r>
    </w:p>
    <w:p>
      <w:r>
        <w:t>显示文字或数值</w:t>
      </w:r>
    </w:p>
    <w:p>
      <w:r>
        <w:t>拾色器底部的备选颜色</w:t>
      </w:r>
    </w:p>
    <w:p>
      <w:r>
        <w:t>当编辑讲此组件拖入时</w:t>
      </w:r>
    </w:p>
    <w:p>
      <w:r>
        <w:t>限制图片最小宽度</w:t>
      </w:r>
    </w:p>
    <w:p>
      <w:r>
        <w:t>可以用来实现前端分页</w:t>
      </w:r>
    </w:p>
    <w:p>
      <w:r>
        <w:t>当前选中的值</w:t>
      </w:r>
    </w:p>
    <w:p>
      <w:r>
        <w:t>设置值</w:t>
      </w:r>
    </w:p>
    <w:p>
      <w:r>
        <w:t>分别为全部选项中只能单选某个单元格</w:t>
      </w:r>
    </w:p>
    <w:p>
      <w:r>
        <w:t>的一个</w:t>
      </w:r>
    </w:p>
    <w:p>
      <w:r>
        <w:t>统计</w:t>
      </w:r>
    </w:p>
    <w:p>
      <w:r>
        <w:t>因为基本上都是使用</w:t>
      </w:r>
    </w:p>
    <w:p>
      <w:r>
        <w:t>修改成</w:t>
      </w:r>
    </w:p>
    <w:p>
      <w:r>
        <w:t>青山区</w:t>
      </w:r>
    </w:p>
    <w:p>
      <w:r>
        <w:t>值不是</w:t>
      </w:r>
    </w:p>
    <w:p>
      <w:r>
        <w:t>前端分页</w:t>
      </w:r>
    </w:p>
    <w:p>
      <w:r>
        <w:t>当修改完的时候是否提交表单</w:t>
      </w:r>
    </w:p>
    <w:p>
      <w:r>
        <w:t>是否是有懒加载的树</w:t>
      </w:r>
    </w:p>
    <w:p>
      <w:r>
        <w:t>请求成功后</w:t>
      </w:r>
    </w:p>
    <w:p>
      <w:r>
        <w:t>兼容历史配置</w:t>
      </w:r>
    </w:p>
    <w:p>
      <w:r>
        <w:t>所以手动包裹一下</w:t>
      </w:r>
    </w:p>
    <w:p>
      <w:r>
        <w:t>那么后面的就不应该再执行了</w:t>
      </w:r>
    </w:p>
    <w:p>
      <w:r>
        <w:t>新特性实现表单项的静态展示</w:t>
      </w:r>
    </w:p>
    <w:p>
      <w:r>
        <w:t>康平县</w:t>
      </w:r>
    </w:p>
    <w:p>
      <w:r>
        <w:t>衡水市市辖区</w:t>
      </w:r>
    </w:p>
    <w:p>
      <w:r>
        <w:t>选中第一项</w:t>
      </w:r>
    </w:p>
    <w:p>
      <w:r>
        <w:t>全选功能</w:t>
      </w:r>
    </w:p>
    <w:p>
      <w:r>
        <w:t>当前元素</w:t>
      </w:r>
    </w:p>
    <w:p>
      <w:r>
        <w:t>变更年份</w:t>
      </w:r>
    </w:p>
    <w:p>
      <w:r>
        <w:t>如果不想使用</w:t>
      </w:r>
    </w:p>
    <w:p>
      <w:r>
        <w:t>这个组件的功能和</w:t>
      </w:r>
    </w:p>
    <w:p>
      <w:r>
        <w:t>属性会用</w:t>
      </w:r>
    </w:p>
    <w:p>
      <w:r>
        <w:t>下一步按钮的文字描述</w:t>
      </w:r>
    </w:p>
    <w:p>
      <w:r>
        <w:t>获取选项</w:t>
      </w:r>
    </w:p>
    <w:p>
      <w:r>
        <w:t>喀什市</w:t>
      </w:r>
    </w:p>
    <w:p>
      <w:r>
        <w:t>麻豆区</w:t>
      </w:r>
    </w:p>
    <w:p>
      <w:r>
        <w:t>也是用这个</w:t>
      </w:r>
    </w:p>
    <w:p>
      <w:r>
        <w:t>取数据最后一个</w:t>
      </w:r>
    </w:p>
    <w:p>
      <w:r>
        <w:t>表单校验成功后触发</w:t>
      </w:r>
    </w:p>
    <w:p>
      <w:r>
        <w:t>帮助文档</w:t>
      </w:r>
    </w:p>
    <w:p>
      <w:r>
        <w:t>优先级最高</w:t>
      </w:r>
    </w:p>
    <w:p>
      <w:r>
        <w:t>它的输出结果也将会是字符串</w:t>
      </w:r>
    </w:p>
    <w:p>
      <w:r>
        <w:t>是否固顶表头</w:t>
      </w:r>
    </w:p>
    <w:p>
      <w:r>
        <w:t>要自己写</w:t>
      </w:r>
    </w:p>
    <w:p>
      <w:r>
        <w:t>隐藏路径</w:t>
      </w:r>
    </w:p>
    <w:p>
      <w:r>
        <w:t>初始化</w:t>
      </w:r>
    </w:p>
    <w:p>
      <w:r>
        <w:t>属性为</w:t>
      </w:r>
    </w:p>
    <w:p>
      <w:r>
        <w:t>和拖拽过程中展示</w:t>
      </w:r>
    </w:p>
    <w:p>
      <w:r>
        <w:t>实现简单样式编辑</w:t>
      </w:r>
    </w:p>
    <w:p>
      <w:r>
        <w:t>数据域与数据链</w:t>
      </w:r>
    </w:p>
    <w:p>
      <w:r>
        <w:t>如果此属性配置成</w:t>
      </w:r>
    </w:p>
    <w:p>
      <w:r>
        <w:t>自定义图片</w:t>
      </w:r>
    </w:p>
    <w:p>
      <w:r>
        <w:t>万源市</w:t>
      </w:r>
    </w:p>
    <w:p>
      <w:r>
        <w:t>单例模式</w:t>
      </w:r>
    </w:p>
    <w:p>
      <w:r>
        <w:t>它就是前面基本用法的示例加上标注</w:t>
      </w:r>
    </w:p>
    <w:p>
      <w:r>
        <w:t>是在事件触发后才执行</w:t>
      </w:r>
    </w:p>
    <w:p>
      <w:r>
        <w:t>里面非得这样才不报错</w:t>
      </w:r>
    </w:p>
    <w:p>
      <w:r>
        <w:t>当用户鼠标悬停或者点击元素时</w:t>
      </w:r>
    </w:p>
    <w:p>
      <w:r>
        <w:t>快捷键事件</w:t>
      </w:r>
    </w:p>
    <w:p>
      <w:r>
        <w:t>读取工作表里的图片</w:t>
      </w:r>
    </w:p>
    <w:p>
      <w:r>
        <w:t>动作配置项</w:t>
      </w:r>
    </w:p>
    <w:p>
      <w:r>
        <w:t>会多一个类型切换的按钮</w:t>
      </w:r>
    </w:p>
    <w:p>
      <w:r>
        <w:t>相关的可视化编辑</w:t>
      </w:r>
    </w:p>
    <w:p>
      <w:r>
        <w:t>参数可以配置全局文本替换</w:t>
      </w:r>
    </w:p>
    <w:p>
      <w:r>
        <w:t>组件内层</w:t>
      </w:r>
    </w:p>
    <w:p>
      <w:r>
        <w:t>设置以后竖着展示</w:t>
      </w:r>
    </w:p>
    <w:p>
      <w:r>
        <w:t>内容一</w:t>
      </w:r>
    </w:p>
    <w:p>
      <w:r>
        <w:t>与分块保持一致</w:t>
      </w:r>
    </w:p>
    <w:p>
      <w:r>
        <w:t>这块有预留类型</w:t>
      </w:r>
    </w:p>
    <w:p>
      <w:r>
        <w:t>可通过外层</w:t>
      </w:r>
    </w:p>
    <w:p>
      <w:r>
        <w:t>同步线数量</w:t>
      </w:r>
    </w:p>
    <w:p>
      <w:r>
        <w:t>显示列数</w:t>
      </w:r>
    </w:p>
    <w:p>
      <w:r>
        <w:t>小宽度</w:t>
      </w:r>
    </w:p>
    <w:p>
      <w:r>
        <w:t>左云县</w:t>
      </w:r>
    </w:p>
    <w:p>
      <w:r>
        <w:t>按钮进行顺序调整</w:t>
      </w:r>
    </w:p>
    <w:p>
      <w:r>
        <w:t>这样只有点开的时才会加载</w:t>
      </w:r>
    </w:p>
    <w:p>
      <w:r>
        <w:t>是可以跟表单值联动的</w:t>
      </w:r>
    </w:p>
    <w:p>
      <w:r>
        <w:t>定日县</w:t>
      </w:r>
    </w:p>
    <w:p>
      <w:r>
        <w:t>手风琴模式下只展开第一个元素</w:t>
      </w:r>
    </w:p>
    <w:p>
      <w:r>
        <w:t>如果阻止了</w:t>
      </w:r>
    </w:p>
    <w:p>
      <w:r>
        <w:t>可以加上</w:t>
      </w:r>
    </w:p>
    <w:p>
      <w:r>
        <w:t>绑定的</w:t>
      </w:r>
    </w:p>
    <w:p>
      <w:r>
        <w:t>这种可能只有</w:t>
      </w:r>
    </w:p>
    <w:p>
      <w:r>
        <w:t>可以直接配置文字</w:t>
      </w:r>
    </w:p>
    <w:p>
      <w:r>
        <w:t>不配置将调用当前组件自己的动作</w:t>
      </w:r>
    </w:p>
    <w:p>
      <w:r>
        <w:t>一般对应一种类型</w:t>
      </w:r>
    </w:p>
    <w:p>
      <w:r>
        <w:t>乐平市</w:t>
      </w:r>
    </w:p>
    <w:p>
      <w:r>
        <w:t>如果事件源是按钮</w:t>
      </w:r>
    </w:p>
    <w:p>
      <w:r>
        <w:t>自定义检索函数不符合要求</w:t>
      </w:r>
    </w:p>
    <w:p>
      <w:r>
        <w:t>剪切配置</w:t>
      </w:r>
    </w:p>
    <w:p>
      <w:r>
        <w:t>七台河市市辖区</w:t>
      </w:r>
    </w:p>
    <w:p>
      <w:r>
        <w:t>歙县</w:t>
      </w:r>
    </w:p>
    <w:p>
      <w:r>
        <w:t>待优化</w:t>
      </w:r>
    </w:p>
    <w:p>
      <w:r>
        <w:t>外部链接地址</w:t>
      </w:r>
    </w:p>
    <w:p>
      <w:r>
        <w:t>上传失败同样会触发</w:t>
      </w:r>
    </w:p>
    <w:p>
      <w:r>
        <w:t>是否新开页面</w:t>
      </w:r>
    </w:p>
    <w:p>
      <w:r>
        <w:t>设置阻止路由跳转的钩子函数</w:t>
      </w:r>
    </w:p>
    <w:p>
      <w:r>
        <w:t>分页方式</w:t>
      </w:r>
    </w:p>
    <w:p>
      <w:r>
        <w:t>是否显示全部切换按钮</w:t>
      </w:r>
    </w:p>
    <w:p>
      <w:r>
        <w:t>变化</w:t>
      </w:r>
    </w:p>
    <w:p>
      <w:r>
        <w:t>默认按十进制解析</w:t>
      </w:r>
    </w:p>
    <w:p>
      <w:r>
        <w:t>索引</w:t>
      </w:r>
    </w:p>
    <w:p>
      <w:r>
        <w:t>这种情况可以在</w:t>
      </w:r>
    </w:p>
    <w:p>
      <w:r>
        <w:t>则不进行分页</w:t>
      </w:r>
    </w:p>
    <w:p>
      <w:r>
        <w:t>启用查询条件</w:t>
      </w:r>
    </w:p>
    <w:p>
      <w:r>
        <w:t>属性表本身没有数据获取功能</w:t>
      </w:r>
    </w:p>
    <w:p>
      <w:r>
        <w:t>表单布局</w:t>
      </w:r>
    </w:p>
    <w:p>
      <w:r>
        <w:t>支持以下取值</w:t>
      </w:r>
    </w:p>
    <w:p>
      <w:r>
        <w:t>请按住高亮框右侧方块拖动调整宽度</w:t>
      </w:r>
    </w:p>
    <w:p>
      <w:r>
        <w:t>配置后映射值无法作为</w:t>
      </w:r>
    </w:p>
    <w:p>
      <w:r>
        <w:t>其中月份的数值是从</w:t>
      </w:r>
    </w:p>
    <w:p>
      <w:r>
        <w:t>设置了只是摆设</w:t>
      </w:r>
    </w:p>
    <w:p>
      <w:r>
        <w:t>三栏均分</w:t>
      </w:r>
    </w:p>
    <w:p>
      <w:r>
        <w:t>宽度占比</w:t>
      </w:r>
    </w:p>
    <w:p>
      <w:r>
        <w:t>可以获取当前组件实例</w:t>
      </w:r>
    </w:p>
    <w:p>
      <w:r>
        <w:t>日期时间类</w:t>
      </w:r>
    </w:p>
    <w:p>
      <w:r>
        <w:t>行设置</w:t>
      </w:r>
    </w:p>
    <w:p>
      <w:r>
        <w:t>选择器表单项</w:t>
      </w:r>
    </w:p>
    <w:p>
      <w:r>
        <w:t>请绑定数据</w:t>
      </w:r>
    </w:p>
    <w:p>
      <w:r>
        <w:t>起码需要支持</w:t>
      </w:r>
    </w:p>
    <w:p>
      <w:r>
        <w:t>表单值变化</w:t>
      </w:r>
    </w:p>
    <w:p>
      <w:r>
        <w:t>执行变量替换</w:t>
      </w:r>
    </w:p>
    <w:p>
      <w:r>
        <w:t>水平分布</w:t>
      </w:r>
    </w:p>
    <w:p>
      <w:r>
        <w:t>限制可选最大日期是</w:t>
      </w:r>
    </w:p>
    <w:p>
      <w:r>
        <w:t>双阳区</w:t>
      </w:r>
    </w:p>
    <w:p>
      <w:r>
        <w:t>获取上下文变量</w:t>
      </w:r>
    </w:p>
    <w:p>
      <w:r>
        <w:t>显示日期和现在的相对时间</w:t>
      </w:r>
    </w:p>
    <w:p>
      <w:r>
        <w:t>可拖拽的方向</w:t>
      </w:r>
    </w:p>
    <w:p>
      <w:r>
        <w:t>只能左侧固定</w:t>
      </w:r>
    </w:p>
    <w:p>
      <w:r>
        <w:t>点击后可跳转到对应的帧</w:t>
      </w:r>
    </w:p>
    <w:p>
      <w:r>
        <w:t>金州区</w:t>
      </w:r>
    </w:p>
    <w:p>
      <w:r>
        <w:t>下次待执行队列就会把这个事件过滤掉</w:t>
      </w:r>
    </w:p>
    <w:p>
      <w:r>
        <w:t>左侧部分和人员都是通过</w:t>
      </w:r>
    </w:p>
    <w:p>
      <w:r>
        <w:t>有检索时只全选检索命中的项</w:t>
      </w:r>
    </w:p>
    <w:p>
      <w:r>
        <w:t>为当前</w:t>
      </w:r>
    </w:p>
    <w:p>
      <w:r>
        <w:t>为起点</w:t>
      </w:r>
    </w:p>
    <w:p>
      <w:r>
        <w:t>那抄的</w:t>
      </w:r>
    </w:p>
    <w:p>
      <w:r>
        <w:t>乳山市</w:t>
      </w:r>
    </w:p>
    <w:p>
      <w:r>
        <w:t>配置选框详情</w:t>
      </w:r>
    </w:p>
    <w:p>
      <w:r>
        <w:t>如果你的触发</w:t>
      </w:r>
    </w:p>
    <w:p>
      <w:r>
        <w:t>因为有</w:t>
      </w:r>
    </w:p>
    <w:p>
      <w:r>
        <w:t>默认垂直</w:t>
      </w:r>
    </w:p>
    <w:p>
      <w:r>
        <w:t>盘锦市</w:t>
      </w:r>
    </w:p>
    <w:p>
      <w:r>
        <w:t>用来展示进度</w:t>
      </w:r>
    </w:p>
    <w:p>
      <w:r>
        <w:t>开启后选中父级</w:t>
      </w:r>
    </w:p>
    <w:p>
      <w:r>
        <w:t>肃宁县</w:t>
      </w:r>
    </w:p>
    <w:p>
      <w:r>
        <w:t>五通桥区</w:t>
      </w:r>
    </w:p>
    <w:p>
      <w:r>
        <w:t>可以自定义静态展示时的展示方式</w:t>
      </w:r>
    </w:p>
    <w:p>
      <w:r>
        <w:t>动态矩阵开关</w:t>
      </w:r>
    </w:p>
    <w:p>
      <w:r>
        <w:t>南化区</w:t>
      </w:r>
    </w:p>
    <w:p>
      <w:r>
        <w:t>你可以通过配置</w:t>
      </w:r>
    </w:p>
    <w:p>
      <w:r>
        <w:t>展示态切换</w:t>
      </w:r>
    </w:p>
    <w:p>
      <w:r>
        <w:t>为带层级说明</w:t>
      </w:r>
    </w:p>
    <w:p>
      <w:r>
        <w:t>大部分选择器组件默认是单选的</w:t>
      </w:r>
    </w:p>
    <w:p>
      <w:r>
        <w:t>它至少需要一个</w:t>
      </w:r>
    </w:p>
    <w:p>
      <w:r>
        <w:t>下陆区</w:t>
      </w:r>
    </w:p>
    <w:p>
      <w:r>
        <w:t>支持直接返回数据的方式</w:t>
      </w:r>
    </w:p>
    <w:p>
      <w:r>
        <w:t>将不支持</w:t>
      </w:r>
    </w:p>
    <w:p>
      <w:r>
        <w:t>是否包含了</w:t>
      </w:r>
    </w:p>
    <w:p>
      <w:r>
        <w:t>在移动端则是是红色的</w:t>
      </w:r>
    </w:p>
    <w:p>
      <w:r>
        <w:t>除非显式的配置</w:t>
      </w:r>
    </w:p>
    <w:p>
      <w:r>
        <w:t>还不确定是哪生成的</w:t>
      </w:r>
    </w:p>
    <w:p>
      <w:r>
        <w:t>相加</w:t>
      </w:r>
    </w:p>
    <w:p>
      <w:r>
        <w:t>大概是这样实现的容器功能</w:t>
      </w:r>
    </w:p>
    <w:p>
      <w:r>
        <w:t>沭阳县</w:t>
      </w:r>
    </w:p>
    <w:p>
      <w:r>
        <w:t>庐山市</w:t>
      </w:r>
    </w:p>
    <w:p>
      <w:r>
        <w:t>方便后续进行局部替换来更新变量</w:t>
      </w:r>
    </w:p>
    <w:p>
      <w:r>
        <w:t>属性支持通用点击交互</w:t>
      </w:r>
    </w:p>
    <w:p>
      <w:r>
        <w:t>是以下这种格式则也会把</w:t>
      </w:r>
    </w:p>
    <w:p>
      <w:r>
        <w:t>赋值后或者修改过的表单项</w:t>
      </w:r>
    </w:p>
    <w:p>
      <w:r>
        <w:t>这是一个面板</w:t>
      </w:r>
    </w:p>
    <w:p>
      <w:r>
        <w:t>更多搜索</w:t>
      </w:r>
    </w:p>
    <w:p>
      <w:r>
        <w:t>自动提示补全</w:t>
      </w:r>
    </w:p>
    <w:p>
      <w:r>
        <w:t>偏移</w:t>
      </w:r>
    </w:p>
    <w:p>
      <w:r>
        <w:t>最主要的是可以用来实现结构的递归定义</w:t>
      </w:r>
    </w:p>
    <w:p>
      <w:r>
        <w:t>的数据域会直接继承</w:t>
      </w:r>
    </w:p>
    <w:p>
      <w:r>
        <w:t>动作树</w:t>
      </w:r>
    </w:p>
    <w:p>
      <w:r>
        <w:t>来设置提示</w:t>
      </w:r>
    </w:p>
    <w:p>
      <w:r>
        <w:t>被删除的项</w:t>
      </w:r>
    </w:p>
    <w:p>
      <w:r>
        <w:t>林周县</w:t>
      </w:r>
    </w:p>
    <w:p>
      <w:r>
        <w:t>表示校验不通过</w:t>
      </w:r>
    </w:p>
    <w:p>
      <w:r>
        <w:t>取</w:t>
      </w:r>
    </w:p>
    <w:p>
      <w:r>
        <w:t>本文的目标是新增</w:t>
      </w:r>
    </w:p>
    <w:p>
      <w:r>
        <w:t>简化开发</w:t>
      </w:r>
    </w:p>
    <w:p>
      <w:r>
        <w:t>默认选择第一个</w:t>
      </w:r>
    </w:p>
    <w:p>
      <w:r>
        <w:t>配置这个属性就能同步下来</w:t>
      </w:r>
    </w:p>
    <w:p>
      <w:r>
        <w:t>德庆县</w:t>
      </w:r>
    </w:p>
    <w:p>
      <w:r>
        <w:t>将之前的</w:t>
      </w:r>
    </w:p>
    <w:p>
      <w:r>
        <w:t>寻找距离当前节点最近的刻度标记</w:t>
      </w:r>
    </w:p>
    <w:p>
      <w:r>
        <w:t>加载更多模式</w:t>
      </w:r>
    </w:p>
    <w:p>
      <w:r>
        <w:t>里的定义</w:t>
      </w:r>
    </w:p>
    <w:p>
      <w:r>
        <w:t>指定表尾</w:t>
      </w:r>
    </w:p>
    <w:p>
      <w:r>
        <w:t>这个例子</w:t>
      </w:r>
    </w:p>
    <w:p>
      <w:r>
        <w:t>日期配置</w:t>
      </w:r>
    </w:p>
    <w:p>
      <w:r>
        <w:t>红花岗区</w:t>
      </w:r>
    </w:p>
    <w:p>
      <w:r>
        <w:t>初始动画的时长</w:t>
      </w:r>
    </w:p>
    <w:p>
      <w:r>
        <w:t>如果你的数据量较大</w:t>
      </w:r>
    </w:p>
    <w:p>
      <w:r>
        <w:t>主要配置</w:t>
      </w:r>
    </w:p>
    <w:p>
      <w:r>
        <w:t>如果你打开浏览器网络面板</w:t>
      </w:r>
    </w:p>
    <w:p>
      <w:r>
        <w:t>输入框是否可清除</w:t>
      </w:r>
    </w:p>
    <w:p>
      <w:r>
        <w:t>添加类</w:t>
      </w:r>
    </w:p>
    <w:p>
      <w:r>
        <w:t>删除后触发</w:t>
      </w:r>
    </w:p>
    <w:p>
      <w:r>
        <w:t>中一一介绍</w:t>
      </w:r>
    </w:p>
    <w:p>
      <w:r>
        <w:t>可以设置多媒体位置</w:t>
      </w:r>
    </w:p>
    <w:p>
      <w:r>
        <w:t>总是显示分页</w:t>
      </w:r>
    </w:p>
    <w:p>
      <w:r>
        <w:t>是因为还需要更深层的替换</w:t>
      </w:r>
    </w:p>
    <w:p>
      <w:r>
        <w:t>是空对象</w:t>
      </w:r>
    </w:p>
    <w:p>
      <w:r>
        <w:t>表单项校验接收适配器</w:t>
      </w:r>
    </w:p>
    <w:p>
      <w:r>
        <w:t>内置逻辑</w:t>
      </w:r>
    </w:p>
    <w:p>
      <w:r>
        <w:t>组件选择面板中隐藏</w:t>
      </w:r>
    </w:p>
    <w:p>
      <w:r>
        <w:t>最大高度即当前元素最多的展示高度</w:t>
      </w:r>
    </w:p>
    <w:p>
      <w:r>
        <w:t>没有拖拽接受容器</w:t>
      </w:r>
    </w:p>
    <w:p>
      <w:r>
        <w:t>连带选中子节点</w:t>
      </w:r>
    </w:p>
    <w:p>
      <w:r>
        <w:t>容器内容</w:t>
      </w:r>
    </w:p>
    <w:p>
      <w:r>
        <w:t>没有了</w:t>
      </w:r>
    </w:p>
    <w:p>
      <w:r>
        <w:t>的方式展示</w:t>
      </w:r>
    </w:p>
    <w:p>
      <w:r>
        <w:t>整体飘红</w:t>
      </w:r>
    </w:p>
    <w:p>
      <w:r>
        <w:t>颜色选择器底部预设有会写可选的颜色值</w:t>
      </w:r>
    </w:p>
    <w:p>
      <w:r>
        <w:t>更新表单数据</w:t>
      </w:r>
    </w:p>
    <w:p>
      <w:r>
        <w:t>新增时提交的</w:t>
      </w:r>
    </w:p>
    <w:p>
      <w:r>
        <w:t>仅在多选模式开启后生效</w:t>
      </w:r>
    </w:p>
    <w:p>
      <w:r>
        <w:t>观察数据域中数据变化</w:t>
      </w:r>
    </w:p>
    <w:p>
      <w:r>
        <w:t>蒲县</w:t>
      </w:r>
    </w:p>
    <w:p>
      <w:r>
        <w:t>逐层叠加</w:t>
      </w:r>
    </w:p>
    <w:p>
      <w:r>
        <w:t>最终提交失败时触发</w:t>
      </w:r>
    </w:p>
    <w:p>
      <w:r>
        <w:t>和庆镇</w:t>
      </w:r>
    </w:p>
    <w:p>
      <w:r>
        <w:t>主要是为了方便调试用的</w:t>
      </w:r>
    </w:p>
    <w:p>
      <w:r>
        <w:t>但需要注意的是接口地址拼接变量后</w:t>
      </w:r>
    </w:p>
    <w:p>
      <w:r>
        <w:t>信息时有用</w:t>
      </w:r>
    </w:p>
    <w:p>
      <w:r>
        <w:t>已选择的</w:t>
      </w:r>
    </w:p>
    <w:p>
      <w:r>
        <w:t>在父组件的数据域中</w:t>
      </w:r>
    </w:p>
    <w:p>
      <w:r>
        <w:t>将文本根据指定片段分割成数组</w:t>
      </w:r>
    </w:p>
    <w:p>
      <w:r>
        <w:t>因此我们做了特殊支持</w:t>
      </w:r>
    </w:p>
    <w:p>
      <w:r>
        <w:t>也可以通过正则表达式一次控制多行展开关闭</w:t>
      </w:r>
    </w:p>
    <w:p>
      <w:r>
        <w:t>那么请把这个配置成</w:t>
      </w:r>
    </w:p>
    <w:p>
      <w:r>
        <w:t>百度</w:t>
      </w:r>
    </w:p>
    <w:p>
      <w:r>
        <w:t>时间选择控件</w:t>
      </w:r>
    </w:p>
    <w:p>
      <w:r>
        <w:t>先不支持列合并</w:t>
      </w:r>
    </w:p>
    <w:p>
      <w:r>
        <w:t>增加层级</w:t>
      </w:r>
    </w:p>
    <w:p>
      <w:r>
        <w:t>数据容器</w:t>
      </w:r>
    </w:p>
    <w:p>
      <w:r>
        <w:t>会发现打开后值为</w:t>
      </w:r>
    </w:p>
    <w:p>
      <w:r>
        <w:t>溪湖区</w:t>
      </w:r>
    </w:p>
    <w:p>
      <w:r>
        <w:t>请修改这里看效果</w:t>
      </w:r>
    </w:p>
    <w:p>
      <w:r>
        <w:t>表头提示</w:t>
      </w:r>
    </w:p>
    <w:p>
      <w:r>
        <w:t>公示编辑</w:t>
      </w:r>
    </w:p>
    <w:p>
      <w:r>
        <w:t>可以设置成左侧</w:t>
      </w:r>
    </w:p>
    <w:p>
      <w:r>
        <w:t>延长县</w:t>
      </w:r>
    </w:p>
    <w:p>
      <w:r>
        <w:t>东港镇</w:t>
      </w:r>
    </w:p>
    <w:p>
      <w:r>
        <w:t>不允许拖动</w:t>
      </w:r>
    </w:p>
    <w:p>
      <w:r>
        <w:t>输入内容前展示</w:t>
      </w:r>
    </w:p>
    <w:p>
      <w:r>
        <w:t>当前显示</w:t>
      </w:r>
    </w:p>
    <w:p>
      <w:r>
        <w:t>这里会和默认值</w:t>
      </w:r>
    </w:p>
    <w:p>
      <w:r>
        <w:t>然后观察数据域变化</w:t>
      </w:r>
    </w:p>
    <w:p>
      <w:r>
        <w:t>数组中</w:t>
      </w:r>
    </w:p>
    <w:p>
      <w:r>
        <w:t>改成上下展示模式</w:t>
      </w:r>
    </w:p>
    <w:p>
      <w:r>
        <w:t>取不到</w:t>
      </w:r>
    </w:p>
    <w:p>
      <w:r>
        <w:t>布尔类型或关键字</w:t>
      </w:r>
    </w:p>
    <w:p>
      <w:r>
        <w:t>选项面版内容</w:t>
      </w:r>
    </w:p>
    <w:p>
      <w:r>
        <w:t>默认使用右下角进行相对定位</w:t>
      </w:r>
    </w:p>
    <w:p>
      <w:r>
        <w:t>宝山区</w:t>
      </w:r>
    </w:p>
    <w:p>
      <w:r>
        <w:t>黄大仙区</w:t>
      </w:r>
    </w:p>
    <w:p>
      <w:r>
        <w:t>触发方式为</w:t>
      </w:r>
    </w:p>
    <w:p>
      <w:r>
        <w:t>里面发送给后端</w:t>
      </w:r>
    </w:p>
    <w:p>
      <w:r>
        <w:t>是列的</w:t>
      </w:r>
    </w:p>
    <w:p>
      <w:r>
        <w:t>可通过配置组件</w:t>
      </w:r>
    </w:p>
    <w:p>
      <w:r>
        <w:t>按钮类型</w:t>
      </w:r>
    </w:p>
    <w:p>
      <w:r>
        <w:t>殷都区</w:t>
      </w:r>
    </w:p>
    <w:p>
      <w:r>
        <w:t>一般前端可视化编辑器只能用来做静态原型</w:t>
      </w:r>
    </w:p>
    <w:p>
      <w:r>
        <w:t>时生效</w:t>
      </w:r>
    </w:p>
    <w:p>
      <w:r>
        <w:t>取变量</w:t>
      </w:r>
    </w:p>
    <w:p>
      <w:r>
        <w:t>大同市市辖区</w:t>
      </w:r>
    </w:p>
    <w:p>
      <w:r>
        <w:t>兴国县</w:t>
      </w:r>
    </w:p>
    <w:p>
      <w:r>
        <w:t>而取消勾选后为</w:t>
      </w:r>
    </w:p>
    <w:p>
      <w:r>
        <w:t>鄂伦春自治旗</w:t>
      </w:r>
    </w:p>
    <w:p>
      <w:r>
        <w:t>鼓楼区</w:t>
      </w:r>
    </w:p>
    <w:p>
      <w:r>
        <w:t>如果默认提供的状态无法满足业务需求</w:t>
      </w:r>
    </w:p>
    <w:p>
      <w:r>
        <w:t>不支持排序</w:t>
      </w:r>
    </w:p>
    <w:p>
      <w:r>
        <w:t>则做位置判断</w:t>
      </w:r>
    </w:p>
    <w:p>
      <w:r>
        <w:t>展开第一个节点</w:t>
      </w:r>
    </w:p>
    <w:p>
      <w:r>
        <w:t>是否支持批量输入</w:t>
      </w:r>
    </w:p>
    <w:p>
      <w:r>
        <w:t>请务必使用服务端分页的方案</w:t>
      </w:r>
    </w:p>
    <w:p>
      <w:r>
        <w:t>即可以在</w:t>
      </w:r>
    </w:p>
    <w:p>
      <w:r>
        <w:t>过期等等</w:t>
      </w:r>
    </w:p>
    <w:p>
      <w:r>
        <w:t>提示信息</w:t>
      </w:r>
    </w:p>
    <w:p>
      <w:r>
        <w:t>请填写目标组件设置的</w:t>
      </w:r>
    </w:p>
    <w:p>
      <w:r>
        <w:t>自定义下拉区域宽度与对齐方式</w:t>
      </w:r>
    </w:p>
    <w:p>
      <w:r>
        <w:t>值为数组格式</w:t>
      </w:r>
    </w:p>
    <w:p>
      <w:r>
        <w:t>蠡县</w:t>
      </w:r>
    </w:p>
    <w:p>
      <w:r>
        <w:t>变量是剩余时间</w:t>
      </w:r>
    </w:p>
    <w:p>
      <w:r>
        <w:t>多选非联</w:t>
      </w:r>
    </w:p>
    <w:p>
      <w:r>
        <w:t>默认间隔为</w:t>
      </w:r>
    </w:p>
    <w:p>
      <w:r>
        <w:t>单行文本框</w:t>
      </w:r>
    </w:p>
    <w:p>
      <w:r>
        <w:t>获取日期范围字符串中的开始时间</w:t>
      </w:r>
    </w:p>
    <w:p>
      <w:r>
        <w:t>会失效</w:t>
      </w:r>
    </w:p>
    <w:p>
      <w:r>
        <w:t>不要重复加入</w:t>
      </w:r>
    </w:p>
    <w:p>
      <w:r>
        <w:t>不需要处理这个</w:t>
      </w:r>
    </w:p>
    <w:p>
      <w:r>
        <w:t>今日头条</w:t>
      </w:r>
    </w:p>
    <w:p>
      <w:r>
        <w:t>输入不合法时重置为</w:t>
      </w:r>
    </w:p>
    <w:p>
      <w:r>
        <w:t>点选</w:t>
      </w:r>
    </w:p>
    <w:p>
      <w:r>
        <w:t>单项点击事件</w:t>
      </w:r>
    </w:p>
    <w:p>
      <w:r>
        <w:t>设置自动刷新时间</w:t>
      </w:r>
    </w:p>
    <w:p>
      <w:r>
        <w:t>无自定义渲染</w:t>
      </w:r>
    </w:p>
    <w:p>
      <w:r>
        <w:t>变量命名空间</w:t>
      </w:r>
    </w:p>
    <w:p>
      <w:r>
        <w:t>不是每个插件都需要</w:t>
      </w:r>
    </w:p>
    <w:p>
      <w:r>
        <w:t>来设置返回结果</w:t>
      </w:r>
    </w:p>
    <w:p>
      <w:r>
        <w:t>完整演示如何在</w:t>
      </w:r>
    </w:p>
    <w:p>
      <w:r>
        <w:t>安装依赖</w:t>
      </w:r>
    </w:p>
    <w:p>
      <w:r>
        <w:t>点击修改</w:t>
      </w:r>
    </w:p>
    <w:p>
      <w:r>
        <w:t>单元格内的垂直对齐</w:t>
      </w:r>
    </w:p>
    <w:p>
      <w:r>
        <w:t>通城县</w:t>
      </w:r>
    </w:p>
    <w:p>
      <w:r>
        <w:t>相比渲染器中的</w:t>
      </w:r>
    </w:p>
    <w:p>
      <w:r>
        <w:t>派发</w:t>
      </w:r>
    </w:p>
    <w:p>
      <w:r>
        <w:t>下一步并且保存按钮的文字描述</w:t>
      </w:r>
    </w:p>
    <w:p>
      <w:r>
        <w:t>这里需要更新</w:t>
      </w:r>
    </w:p>
    <w:p>
      <w:r>
        <w:t>你可以设置成</w:t>
      </w:r>
    </w:p>
    <w:p>
      <w:r>
        <w:t>根据对象或者数组的</w:t>
      </w:r>
    </w:p>
    <w:p>
      <w:r>
        <w:t>获取默认</w:t>
      </w:r>
    </w:p>
    <w:p>
      <w:r>
        <w:t>执行弹窗</w:t>
      </w:r>
    </w:p>
    <w:p>
      <w:r>
        <w:t>范围限制也支持设置</w:t>
      </w:r>
    </w:p>
    <w:p>
      <w:r>
        <w:t>表单初始化</w:t>
      </w:r>
    </w:p>
    <w:p>
      <w:r>
        <w:t>嵌套面板内容</w:t>
      </w:r>
    </w:p>
    <w:p>
      <w:r>
        <w:t>可以尝试将</w:t>
      </w:r>
    </w:p>
    <w:p>
      <w:r>
        <w:t>控制时间范围</w:t>
      </w:r>
    </w:p>
    <w:p>
      <w:r>
        <w:t>来指定所需更新的字段名</w:t>
      </w:r>
    </w:p>
    <w:p>
      <w:r>
        <w:t>产出的</w:t>
      </w:r>
    </w:p>
    <w:p>
      <w:r>
        <w:t>我们知道表单项可以通过配置</w:t>
      </w:r>
    </w:p>
    <w:p>
      <w:r>
        <w:t>对应之前注册的</w:t>
      </w:r>
    </w:p>
    <w:p>
      <w:r>
        <w:t>作为当前的表单项</w:t>
      </w:r>
    </w:p>
    <w:p>
      <w:r>
        <w:t>的切换</w:t>
      </w:r>
    </w:p>
    <w:p>
      <w:r>
        <w:t>是否隐藏快速编辑的按钮</w:t>
      </w:r>
    </w:p>
    <w:p>
      <w:r>
        <w:t>看当前时间戳是否可以整除</w:t>
      </w:r>
    </w:p>
    <w:p>
      <w:r>
        <w:t>除了以上动作</w:t>
      </w:r>
    </w:p>
    <w:p>
      <w:r>
        <w:t>用作变量映射</w:t>
      </w:r>
    </w:p>
    <w:p>
      <w:r>
        <w:t>表单项标签自定义宽度</w:t>
      </w:r>
    </w:p>
    <w:p>
      <w:r>
        <w:t>收起模式下</w:t>
      </w:r>
    </w:p>
    <w:p>
      <w:r>
        <w:t>选择器顶部有将会显示快捷键</w:t>
      </w:r>
    </w:p>
    <w:p>
      <w:r>
        <w:t>卓兰镇</w:t>
      </w:r>
    </w:p>
    <w:p>
      <w:r>
        <w:t>默认的视频保存</w:t>
      </w:r>
    </w:p>
    <w:p>
      <w:r>
        <w:t>弹框上通过配置数据映射</w:t>
      </w:r>
    </w:p>
    <w:p>
      <w:r>
        <w:t>点击重制</w:t>
      </w:r>
    </w:p>
    <w:p>
      <w:r>
        <w:t>匹配验证器标签进行默认和顶部可选的验证器展示</w:t>
      </w:r>
    </w:p>
    <w:p>
      <w:r>
        <w:t>日历日程</w:t>
      </w:r>
    </w:p>
    <w:p>
      <w:r>
        <w:t>查找孩子节点中是</w:t>
      </w:r>
    </w:p>
    <w:p>
      <w:r>
        <w:t>内的文本框的</w:t>
      </w:r>
    </w:p>
    <w:p>
      <w:r>
        <w:t>总共页码按钮数</w:t>
      </w:r>
    </w:p>
    <w:p>
      <w:r>
        <w:t>这是类似下面的参数</w:t>
      </w:r>
    </w:p>
    <w:p>
      <w:r>
        <w:t>用来实现内容复制</w:t>
      </w:r>
    </w:p>
    <w:p>
      <w:r>
        <w:t>注意控件宽度需设置</w:t>
      </w:r>
    </w:p>
    <w:p>
      <w:r>
        <w:t>额外添加个</w:t>
      </w:r>
    </w:p>
    <w:p>
      <w:r>
        <w:t>的属性表</w:t>
      </w:r>
    </w:p>
    <w:p>
      <w:r>
        <w:t>插入节点后事件</w:t>
      </w:r>
    </w:p>
    <w:p>
      <w:r>
        <w:t>的数据源需要是多行的数据</w:t>
      </w:r>
    </w:p>
    <w:p>
      <w:r>
        <w:t>可以配置成原图模式</w:t>
      </w:r>
    </w:p>
    <w:p>
      <w:r>
        <w:t>是否默认展示</w:t>
      </w:r>
    </w:p>
    <w:p>
      <w:r>
        <w:t>字节格式化展示</w:t>
      </w:r>
    </w:p>
    <w:p>
      <w:r>
        <w:t>用于批量操作获取行级数据</w:t>
      </w:r>
    </w:p>
    <w:p>
      <w:r>
        <w:t>对于范围的渲染</w:t>
      </w:r>
    </w:p>
    <w:p>
      <w:r>
        <w:t>写法</w:t>
      </w:r>
    </w:p>
    <w:p>
      <w:r>
        <w:t>对象的</w:t>
      </w:r>
    </w:p>
    <w:p>
      <w:r>
        <w:t>个数</w:t>
      </w:r>
    </w:p>
    <w:p>
      <w:r>
        <w:t>列线的</w:t>
      </w:r>
    </w:p>
    <w:p>
      <w:r>
        <w:t>后退</w:t>
      </w:r>
    </w:p>
    <w:p>
      <w:r>
        <w:t>指定为表单渲染器</w:t>
      </w:r>
    </w:p>
    <w:p>
      <w:r>
        <w:t>面得继承外层的</w:t>
      </w:r>
    </w:p>
    <w:p>
      <w:r>
        <w:t>风顺堂区</w:t>
      </w:r>
    </w:p>
    <w:p>
      <w:r>
        <w:t>自动合并单元格</w:t>
      </w:r>
    </w:p>
    <w:p>
      <w:r>
        <w:t>组件节点</w:t>
      </w:r>
    </w:p>
    <w:p>
      <w:r>
        <w:t>里只处理当前菜单项</w:t>
      </w:r>
    </w:p>
    <w:p>
      <w:r>
        <w:t>只是展示方式不一样</w:t>
      </w:r>
    </w:p>
    <w:p>
      <w:r>
        <w:t>优</w:t>
      </w:r>
    </w:p>
    <w:p>
      <w:r>
        <w:t>当前拉取数据时的层级</w:t>
      </w:r>
    </w:p>
    <w:p>
      <w:r>
        <w:t>表单内或者表单外都可以读取这些数据</w:t>
      </w:r>
    </w:p>
    <w:p>
      <w:r>
        <w:t>宿州市</w:t>
      </w:r>
    </w:p>
    <w:p>
      <w:r>
        <w:t>点开时才加载卡片内容</w:t>
      </w:r>
    </w:p>
    <w:p>
      <w:r>
        <w:t>提交字段名</w:t>
      </w:r>
    </w:p>
    <w:p>
      <w:r>
        <w:t>同样</w:t>
      </w:r>
    </w:p>
    <w:p>
      <w:r>
        <w:t>东胜区</w:t>
      </w:r>
    </w:p>
    <w:p>
      <w:r>
        <w:t>请配置内容</w:t>
      </w:r>
    </w:p>
    <w:p>
      <w:r>
        <w:t>如果你的按钮类型是</w:t>
      </w:r>
    </w:p>
    <w:p>
      <w:r>
        <w:t>这个文件地址会作为这个表单项的值</w:t>
      </w:r>
    </w:p>
    <w:p>
      <w:r>
        <w:t>船营区</w:t>
      </w:r>
    </w:p>
    <w:p>
      <w:r>
        <w:t>构建一个空</w:t>
      </w:r>
    </w:p>
    <w:p>
      <w:r>
        <w:t>默认设置容器内部为</w:t>
      </w:r>
    </w:p>
    <w:p>
      <w:r>
        <w:t>卡片展示</w:t>
      </w:r>
    </w:p>
    <w:p>
      <w:r>
        <w:t>但是在此可以覆写它</w:t>
      </w:r>
    </w:p>
    <w:p>
      <w:r>
        <w:t>动态数据可以通过</w:t>
      </w:r>
    </w:p>
    <w:p>
      <w:r>
        <w:t>荔浦市</w:t>
      </w:r>
    </w:p>
    <w:p>
      <w:r>
        <w:t>终点对齐</w:t>
      </w:r>
    </w:p>
    <w:p>
      <w:r>
        <w:t>输入框是否可输入</w:t>
      </w:r>
    </w:p>
    <w:p>
      <w:r>
        <w:t>初始化数据</w:t>
      </w:r>
    </w:p>
    <w:p>
      <w:r>
        <w:t>中的分类展示折叠状态</w:t>
      </w:r>
    </w:p>
    <w:p>
      <w:r>
        <w:t>渲染支持以下功能</w:t>
      </w:r>
    </w:p>
    <w:p>
      <w:r>
        <w:t>结果是</w:t>
      </w:r>
    </w:p>
    <w:p>
      <w:r>
        <w:t>盖州市</w:t>
      </w:r>
    </w:p>
    <w:p>
      <w:r>
        <w:t>响应或自定义处理后需要符合以下格式</w:t>
      </w:r>
    </w:p>
    <w:p>
      <w:r>
        <w:t>随机生成一个</w:t>
      </w:r>
    </w:p>
    <w:p>
      <w:r>
        <w:t>相关样式</w:t>
      </w:r>
    </w:p>
    <w:p>
      <w:r>
        <w:t>都会触发</w:t>
      </w:r>
    </w:p>
    <w:p>
      <w:r>
        <w:t>为真时触发</w:t>
      </w:r>
    </w:p>
    <w:p>
      <w:r>
        <w:t>请求返回的数据可以指定存储在</w:t>
      </w:r>
    </w:p>
    <w:p>
      <w:r>
        <w:t>新增的节点信息</w:t>
      </w:r>
    </w:p>
    <w:p>
      <w:r>
        <w:t>切换动画效果</w:t>
      </w:r>
    </w:p>
    <w:p>
      <w:r>
        <w:t>设置根元素的高度</w:t>
      </w:r>
    </w:p>
    <w:p>
      <w:r>
        <w:t>否则会多请求一轮</w:t>
      </w:r>
    </w:p>
    <w:p>
      <w:r>
        <w:t>移动端列滚动选择器</w:t>
      </w:r>
    </w:p>
    <w:p>
      <w:r>
        <w:t>这种情况如何处理</w:t>
      </w:r>
    </w:p>
    <w:p>
      <w:r>
        <w:t>峨蔓镇</w:t>
      </w:r>
    </w:p>
    <w:p>
      <w:r>
        <w:t>开启双击点选并提交</w:t>
      </w:r>
    </w:p>
    <w:p>
      <w:r>
        <w:t>敬请谅解</w:t>
      </w:r>
    </w:p>
    <w:p>
      <w:r>
        <w:t>对齐方式</w:t>
      </w:r>
    </w:p>
    <w:p>
      <w:r>
        <w:t>比如邮箱</w:t>
      </w:r>
    </w:p>
    <w:p>
      <w:r>
        <w:t>部分</w:t>
      </w:r>
    </w:p>
    <w:p>
      <w:r>
        <w:t>这样可以禁掉</w:t>
      </w:r>
    </w:p>
    <w:p>
      <w:r>
        <w:t>几乎没人用</w:t>
      </w:r>
    </w:p>
    <w:p>
      <w:r>
        <w:t>是否显示页面阴影</w:t>
      </w:r>
    </w:p>
    <w:p>
      <w:r>
        <w:t>传入默认展开层级需要重新初始化</w:t>
      </w:r>
    </w:p>
    <w:p>
      <w:r>
        <w:t>存在禁止选择的行</w:t>
      </w:r>
    </w:p>
    <w:p>
      <w:r>
        <w:t>从事件触发开始</w:t>
      </w:r>
    </w:p>
    <w:p>
      <w:r>
        <w:t>息烽县</w:t>
      </w:r>
    </w:p>
    <w:p>
      <w:r>
        <w:t>用来配置预设类型</w:t>
      </w:r>
    </w:p>
    <w:p>
      <w:r>
        <w:t>原来的定义中并没有这个类型</w:t>
      </w:r>
    </w:p>
    <w:p>
      <w:r>
        <w:t>输出为</w:t>
      </w:r>
    </w:p>
    <w:p>
      <w:r>
        <w:t>指定主键</w:t>
      </w:r>
    </w:p>
    <w:p>
      <w:r>
        <w:t>提示类</w:t>
      </w:r>
    </w:p>
    <w:p>
      <w:r>
        <w:t>用于搜索联动面板</w:t>
      </w:r>
    </w:p>
    <w:p>
      <w:r>
        <w:t>函数来进行自动识别</w:t>
      </w:r>
    </w:p>
    <w:p>
      <w:r>
        <w:t>但是</w:t>
      </w:r>
    </w:p>
    <w:p>
      <w:r>
        <w:t>芎林乡</w:t>
      </w:r>
    </w:p>
    <w:p>
      <w:r>
        <w:t>获取数据链值</w:t>
      </w:r>
    </w:p>
    <w:p>
      <w:r>
        <w:t>不直接替换</w:t>
      </w:r>
    </w:p>
    <w:p>
      <w:r>
        <w:t>指定第</w:t>
      </w:r>
    </w:p>
    <w:p>
      <w:r>
        <w:t>嘉峪关市</w:t>
      </w:r>
    </w:p>
    <w:p>
      <w:r>
        <w:t>麻章区</w:t>
      </w:r>
    </w:p>
    <w:p>
      <w:r>
        <w:t>中可以统一设置</w:t>
      </w:r>
    </w:p>
    <w:p>
      <w:r>
        <w:t>返回渲染器信息</w:t>
      </w:r>
    </w:p>
    <w:p>
      <w:r>
        <w:t>双鸭山市</w:t>
      </w:r>
    </w:p>
    <w:p>
      <w:r>
        <w:t>模式默认压缩标签</w:t>
      </w:r>
    </w:p>
    <w:p>
      <w:r>
        <w:t>也可以用在自定义组件开发中</w:t>
      </w:r>
    </w:p>
    <w:p>
      <w:r>
        <w:t>公式计算结果会作用到此字段名对应的变量中</w:t>
      </w:r>
    </w:p>
    <w:p>
      <w:r>
        <w:t>目前支持静</w:t>
      </w:r>
    </w:p>
    <w:p>
      <w:r>
        <w:t>当变量值为空时</w:t>
      </w:r>
    </w:p>
    <w:p>
      <w:r>
        <w:t>不建议用</w:t>
      </w:r>
    </w:p>
    <w:p>
      <w:r>
        <w:t>建始县</w:t>
      </w:r>
    </w:p>
    <w:p>
      <w:r>
        <w:t>单元格包含列信息</w:t>
      </w:r>
    </w:p>
    <w:p>
      <w:r>
        <w:t>选择表格项</w:t>
      </w:r>
    </w:p>
    <w:p>
      <w:r>
        <w:t>当前步骤数据初始化接口</w:t>
      </w:r>
    </w:p>
    <w:p>
      <w:r>
        <w:t>相对值</w:t>
      </w:r>
    </w:p>
    <w:p>
      <w:r>
        <w:t>七台河市</w:t>
      </w:r>
    </w:p>
    <w:p>
      <w:r>
        <w:t>子内容</w:t>
      </w:r>
    </w:p>
    <w:p>
      <w:r>
        <w:t>织金县</w:t>
      </w:r>
    </w:p>
    <w:p>
      <w:r>
        <w:t>错那县</w:t>
      </w:r>
    </w:p>
    <w:p>
      <w:r>
        <w:t>种东西</w:t>
      </w:r>
    </w:p>
    <w:p>
      <w:r>
        <w:t>米东区</w:t>
      </w:r>
    </w:p>
    <w:p>
      <w:r>
        <w:t>不设置时根据</w:t>
      </w:r>
    </w:p>
    <w:p>
      <w:r>
        <w:t>类目前没有</w:t>
      </w:r>
    </w:p>
    <w:p>
      <w:r>
        <w:t>自动会跟</w:t>
      </w:r>
    </w:p>
    <w:p>
      <w:r>
        <w:t>将整个表单设置为静态展示</w:t>
      </w:r>
    </w:p>
    <w:p>
      <w:r>
        <w:t>黔南布依族苗族自治州</w:t>
      </w:r>
    </w:p>
    <w:p>
      <w:r>
        <w:t>中子元素</w:t>
      </w:r>
    </w:p>
    <w:p>
      <w:r>
        <w:t>元素不支持</w:t>
      </w:r>
    </w:p>
    <w:p>
      <w:r>
        <w:t>当前显示的列配置数据</w:t>
      </w:r>
    </w:p>
    <w:p>
      <w:r>
        <w:t>墨江哈尼族自治县</w:t>
      </w:r>
    </w:p>
    <w:p>
      <w:r>
        <w:t>实现关闭当前抽屉</w:t>
      </w:r>
    </w:p>
    <w:p>
      <w:r>
        <w:t>缩路图展示模式</w:t>
      </w:r>
    </w:p>
    <w:p>
      <w:r>
        <w:t>页面描述</w:t>
      </w:r>
    </w:p>
    <w:p>
      <w:r>
        <w:t>属性设置</w:t>
      </w:r>
    </w:p>
    <w:p>
      <w:r>
        <w:t>香蕉</w:t>
      </w:r>
    </w:p>
    <w:p>
      <w:r>
        <w:t>打印功能</w:t>
      </w:r>
    </w:p>
    <w:p>
      <w:r>
        <w:t>在插件中像这样定义</w:t>
      </w:r>
    </w:p>
    <w:p>
      <w:r>
        <w:t>本季度初</w:t>
      </w:r>
    </w:p>
    <w:p>
      <w:r>
        <w:t>点击复制</w:t>
      </w:r>
    </w:p>
    <w:p>
      <w:r>
        <w:t>则渲染按钮文本</w:t>
      </w:r>
    </w:p>
    <w:p>
      <w:r>
        <w:t>控制所选的组件的输入态</w:t>
      </w:r>
    </w:p>
    <w:p>
      <w:r>
        <w:t>可以设置空数据时显示的内容</w:t>
      </w:r>
    </w:p>
    <w:p>
      <w:r>
        <w:t>布尔</w:t>
      </w:r>
    </w:p>
    <w:p>
      <w:r>
        <w:t>关闭指定弹窗</w:t>
      </w:r>
    </w:p>
    <w:p>
      <w:r>
        <w:t>替换组件类型</w:t>
      </w:r>
    </w:p>
    <w:p>
      <w:r>
        <w:t>事件上下文</w:t>
      </w:r>
    </w:p>
    <w:p>
      <w:r>
        <w:t>貌似</w:t>
      </w:r>
    </w:p>
    <w:p>
      <w:r>
        <w:t>龙湖区</w:t>
      </w:r>
    </w:p>
    <w:p>
      <w:r>
        <w:t>的输入框有效</w:t>
      </w:r>
    </w:p>
    <w:p>
      <w:r>
        <w:t>同仁县</w:t>
      </w:r>
    </w:p>
    <w:p>
      <w:r>
        <w:t>中选中一个元素</w:t>
      </w:r>
    </w:p>
    <w:p>
      <w:r>
        <w:t>决定组建列表出现在内置</w:t>
      </w:r>
    </w:p>
    <w:p>
      <w:r>
        <w:t>也就是说其实并不存在渲染器</w:t>
      </w:r>
    </w:p>
    <w:p>
      <w:r>
        <w:t>榆中县</w:t>
      </w:r>
    </w:p>
    <w:p>
      <w:r>
        <w:t>按模板字符串执行</w:t>
      </w:r>
    </w:p>
    <w:p>
      <w:r>
        <w:t>返回控制当前元素滚动的父元素</w:t>
      </w:r>
    </w:p>
    <w:p>
      <w:r>
        <w:t>外面</w:t>
      </w:r>
    </w:p>
    <w:p>
      <w:r>
        <w:t>可以隐藏表头</w:t>
      </w:r>
    </w:p>
    <w:p>
      <w:r>
        <w:t>所在行记录</w:t>
      </w:r>
    </w:p>
    <w:p>
      <w:r>
        <w:t>弄点标记</w:t>
      </w:r>
    </w:p>
    <w:p>
      <w:r>
        <w:t>菜单前面区域</w:t>
      </w:r>
    </w:p>
    <w:p>
      <w:r>
        <w:t>方法就在这里</w:t>
      </w:r>
    </w:p>
    <w:p>
      <w:r>
        <w:t>唯一验证</w:t>
      </w:r>
    </w:p>
    <w:p>
      <w:r>
        <w:t>淮阳县</w:t>
      </w:r>
    </w:p>
    <w:p>
      <w:r>
        <w:t>简易版本</w:t>
      </w:r>
    </w:p>
    <w:p>
      <w:r>
        <w:t>来凤县</w:t>
      </w:r>
    </w:p>
    <w:p>
      <w:r>
        <w:t>更新指定图表的数据</w:t>
      </w:r>
    </w:p>
    <w:p>
      <w:r>
        <w:t>列宽度配置</w:t>
      </w:r>
    </w:p>
    <w:p>
      <w:r>
        <w:t>兼容历史</w:t>
      </w:r>
    </w:p>
    <w:p>
      <w:r>
        <w:t>没关系</w:t>
      </w:r>
    </w:p>
    <w:p>
      <w:r>
        <w:t>不作为表达式</w:t>
      </w:r>
    </w:p>
    <w:p>
      <w:r>
        <w:t>描述样式</w:t>
      </w:r>
    </w:p>
    <w:p>
      <w:r>
        <w:t>变量的命名空间通过环境变量设置为了</w:t>
      </w:r>
    </w:p>
    <w:p>
      <w:r>
        <w:t>转成渲染目标地址的页面</w:t>
      </w:r>
    </w:p>
    <w:p>
      <w:r>
        <w:t>对应一个</w:t>
      </w:r>
    </w:p>
    <w:p>
      <w:r>
        <w:t>是否为下拉模式</w:t>
      </w:r>
    </w:p>
    <w:p>
      <w:r>
        <w:t>裕安区</w:t>
      </w:r>
    </w:p>
    <w:p>
      <w:r>
        <w:t>山丹县</w:t>
      </w:r>
    </w:p>
    <w:p>
      <w:r>
        <w:t>莎车县</w:t>
      </w:r>
    </w:p>
    <w:p>
      <w:r>
        <w:t>另外可以做</w:t>
      </w:r>
    </w:p>
    <w:p>
      <w:r>
        <w:t>表达式控件</w:t>
      </w:r>
    </w:p>
    <w:p>
      <w:r>
        <w:t>消息提示中是否隐藏详细信息</w:t>
      </w:r>
    </w:p>
    <w:p>
      <w:r>
        <w:t>可以先通过</w:t>
      </w:r>
    </w:p>
    <w:p>
      <w:r>
        <w:t>移步</w:t>
      </w:r>
    </w:p>
    <w:p>
      <w:r>
        <w:t>第二个</w:t>
      </w:r>
    </w:p>
    <w:p>
      <w:r>
        <w:t>支持静态展示的表单项</w:t>
      </w:r>
    </w:p>
    <w:p>
      <w:r>
        <w:t>数学函数</w:t>
      </w:r>
    </w:p>
    <w:p>
      <w:r>
        <w:t>海安市</w:t>
      </w:r>
    </w:p>
    <w:p>
      <w:r>
        <w:t>静宁县</w:t>
      </w:r>
    </w:p>
    <w:p>
      <w:r>
        <w:t>预览图比率</w:t>
      </w:r>
    </w:p>
    <w:p>
      <w:r>
        <w:t>舟曲县</w:t>
      </w:r>
    </w:p>
    <w:p>
      <w:r>
        <w:t>所以这个结束符合可以省略</w:t>
      </w:r>
    </w:p>
    <w:p>
      <w:r>
        <w:t>模板链接</w:t>
      </w:r>
    </w:p>
    <w:p>
      <w:r>
        <w:t>继续来看这个例子</w:t>
      </w:r>
    </w:p>
    <w:p>
      <w:r>
        <w:t>滚动吸附</w:t>
      </w:r>
    </w:p>
    <w:p>
      <w:r>
        <w:t>并且以大写开头</w:t>
      </w:r>
    </w:p>
    <w:p>
      <w:r>
        <w:t>还可以配置</w:t>
      </w:r>
    </w:p>
    <w:p>
      <w:r>
        <w:t>不是变量</w:t>
      </w:r>
    </w:p>
    <w:p>
      <w:r>
        <w:t>如果想要刷掉某些数据可以配置这个</w:t>
      </w:r>
    </w:p>
    <w:p>
      <w:r>
        <w:t>当前逻辑有点问题</w:t>
      </w:r>
    </w:p>
    <w:p>
      <w:r>
        <w:t>要用</w:t>
      </w:r>
    </w:p>
    <w:p>
      <w:r>
        <w:t>里面的这些成员</w:t>
      </w:r>
    </w:p>
    <w:p>
      <w:r>
        <w:t>组件会根据更新后的数据域</w:t>
      </w:r>
    </w:p>
    <w:p>
      <w:r>
        <w:t>导航样式名</w:t>
      </w:r>
    </w:p>
    <w:p>
      <w:r>
        <w:t>表格设置项</w:t>
      </w:r>
    </w:p>
    <w:p>
      <w:r>
        <w:t>插件名称</w:t>
      </w:r>
    </w:p>
    <w:p>
      <w:r>
        <w:t>后缀</w:t>
      </w:r>
    </w:p>
    <w:p>
      <w:r>
        <w:t>淮安市</w:t>
      </w:r>
    </w:p>
    <w:p>
      <w:r>
        <w:t>是否用</w:t>
      </w:r>
    </w:p>
    <w:p>
      <w:r>
        <w:t>当前组件需要配置数据源</w:t>
      </w:r>
    </w:p>
    <w:p>
      <w:r>
        <w:t>通过将设置</w:t>
      </w:r>
    </w:p>
    <w:p>
      <w:r>
        <w:t>数据点的调和平均值</w:t>
      </w:r>
    </w:p>
    <w:p>
      <w:r>
        <w:t>自定义跨度变化</w:t>
      </w:r>
    </w:p>
    <w:p>
      <w:r>
        <w:t>将会无法选中</w:t>
      </w:r>
    </w:p>
    <w:p>
      <w:r>
        <w:t>当渲染器标记为</w:t>
      </w:r>
    </w:p>
    <w:p>
      <w:r>
        <w:t>外部传入合法</w:t>
      </w:r>
    </w:p>
    <w:p>
      <w:r>
        <w:t>用表达式来配置</w:t>
      </w:r>
    </w:p>
    <w:p>
      <w:r>
        <w:t>预设模板</w:t>
      </w:r>
    </w:p>
    <w:p>
      <w:r>
        <w:t>支持各种格式如</w:t>
      </w:r>
    </w:p>
    <w:p>
      <w:r>
        <w:t>判断函数集合</w:t>
      </w:r>
    </w:p>
    <w:p>
      <w:r>
        <w:t>则从左到右放置子项</w:t>
      </w:r>
    </w:p>
    <w:p>
      <w:r>
        <w:t>博罗县</w:t>
      </w:r>
    </w:p>
    <w:p>
      <w:r>
        <w:t>后缀改为</w:t>
      </w:r>
    </w:p>
    <w:p>
      <w:r>
        <w:t>请选择</w:t>
      </w:r>
    </w:p>
    <w:p>
      <w:r>
        <w:t>卓溪乡</w:t>
      </w:r>
    </w:p>
    <w:p>
      <w:r>
        <w:t>这里只保留基础配置</w:t>
      </w:r>
    </w:p>
    <w:p>
      <w:r>
        <w:t>没有可用组件</w:t>
      </w:r>
    </w:p>
    <w:p>
      <w:r>
        <w:t>产品数量</w:t>
      </w:r>
    </w:p>
    <w:p>
      <w:r>
        <w:t>固定成员类型</w:t>
      </w:r>
    </w:p>
    <w:p>
      <w:r>
        <w:t>节点标题</w:t>
      </w:r>
    </w:p>
    <w:p>
      <w:r>
        <w:t>设置一页显示多少条数据下拉框可选条数</w:t>
      </w:r>
    </w:p>
    <w:p>
      <w:r>
        <w:t>判断字符串来生成</w:t>
      </w:r>
    </w:p>
    <w:p>
      <w:r>
        <w:t>仅展示已选择节点的文本信息</w:t>
      </w:r>
    </w:p>
    <w:p>
      <w:r>
        <w:t>组织名称</w:t>
      </w:r>
    </w:p>
    <w:p>
      <w:r>
        <w:t>可以实现事件动作干预</w:t>
      </w:r>
    </w:p>
    <w:p>
      <w:r>
        <w:t>华池县</w:t>
      </w:r>
    </w:p>
    <w:p>
      <w:r>
        <w:t>当前渲染的段落</w:t>
      </w:r>
    </w:p>
    <w:p>
      <w:r>
        <w:t>记录上次鼠标位置信息</w:t>
      </w:r>
    </w:p>
    <w:p>
      <w:r>
        <w:t>当返回对象时</w:t>
      </w:r>
    </w:p>
    <w:p>
      <w:r>
        <w:t>如果是数字开头大概不会是</w:t>
      </w:r>
    </w:p>
    <w:p>
      <w:r>
        <w:t>如何构建上下文功能菜单</w:t>
      </w:r>
    </w:p>
    <w:p>
      <w:r>
        <w:t>请输入菜单名称</w:t>
      </w:r>
    </w:p>
    <w:p>
      <w:r>
        <w:t>具体配置参考</w:t>
      </w:r>
    </w:p>
    <w:p>
      <w:r>
        <w:t>弹层挂载位置选择器</w:t>
      </w:r>
    </w:p>
    <w:p>
      <w:r>
        <w:t>设置日期选择器的默认值</w:t>
      </w:r>
    </w:p>
    <w:p>
      <w:r>
        <w:t>海陵区</w:t>
      </w:r>
    </w:p>
    <w:p>
      <w:r>
        <w:t>用来展示面包屑导航</w:t>
      </w:r>
    </w:p>
    <w:p>
      <w:r>
        <w:t>其它键盘特殊按键的命名列表</w:t>
      </w:r>
    </w:p>
    <w:p>
      <w:r>
        <w:t>复制相当于新增一行</w:t>
      </w:r>
    </w:p>
    <w:p>
      <w:r>
        <w:t>属性控制导航的展开和缩起</w:t>
      </w:r>
    </w:p>
    <w:p>
      <w:r>
        <w:t>是范围</w:t>
      </w:r>
    </w:p>
    <w:p>
      <w:r>
        <w:t>标识符会将所配置的</w:t>
      </w:r>
    </w:p>
    <w:p>
      <w:r>
        <w:t>显示离指定时间还剩下多少天</w:t>
      </w:r>
    </w:p>
    <w:p>
      <w:r>
        <w:t>需要两步操作</w:t>
      </w:r>
    </w:p>
    <w:p>
      <w:r>
        <w:t>的描述信息</w:t>
      </w:r>
    </w:p>
    <w:p>
      <w:r>
        <w:t>数据来源变量</w:t>
      </w:r>
    </w:p>
    <w:p>
      <w:r>
        <w:t>武穴市</w:t>
      </w:r>
    </w:p>
    <w:p>
      <w:r>
        <w:t>中原</w:t>
      </w:r>
    </w:p>
    <w:p>
      <w:r>
        <w:t>兖州区</w:t>
      </w:r>
    </w:p>
    <w:p>
      <w:r>
        <w:t>当返回</w:t>
      </w:r>
    </w:p>
    <w:p>
      <w:r>
        <w:t>组件切换为静态</w:t>
      </w:r>
    </w:p>
    <w:p>
      <w:r>
        <w:t>不指定类型时默认为文本类型</w:t>
      </w:r>
    </w:p>
    <w:p>
      <w:r>
        <w:t>如果这里的事件调整</w:t>
      </w:r>
    </w:p>
    <w:p>
      <w:r>
        <w:t>属性重复</w:t>
      </w:r>
    </w:p>
    <w:p>
      <w:r>
        <w:t>不知道</w:t>
      </w:r>
    </w:p>
    <w:p>
      <w:r>
        <w:t>铁力市</w:t>
      </w:r>
    </w:p>
    <w:p>
      <w:r>
        <w:t>葵青区</w:t>
      </w:r>
    </w:p>
    <w:p>
      <w:r>
        <w:t>作者</w:t>
      </w:r>
    </w:p>
    <w:p>
      <w:r>
        <w:t>这个将不会生效</w:t>
      </w:r>
    </w:p>
    <w:p>
      <w:r>
        <w:t>字母和数字</w:t>
      </w:r>
    </w:p>
    <w:p>
      <w:r>
        <w:t>这样能更好融入到已有页面中</w:t>
      </w:r>
    </w:p>
    <w:p>
      <w:r>
        <w:t>如果返回就会自动选中</w:t>
      </w:r>
    </w:p>
    <w:p>
      <w:r>
        <w:t>可添加的条数</w:t>
      </w:r>
    </w:p>
    <w:p>
      <w:r>
        <w:t>则需要处理</w:t>
      </w:r>
    </w:p>
    <w:p>
      <w:r>
        <w:t>下面这些用于行和线的拖拽</w:t>
      </w:r>
    </w:p>
    <w:p>
      <w:r>
        <w:t>降低用户使用成本</w:t>
      </w:r>
    </w:p>
    <w:p>
      <w:r>
        <w:t>重庆市</w:t>
      </w:r>
    </w:p>
    <w:p>
      <w:r>
        <w:t>瑞芳区</w:t>
      </w:r>
    </w:p>
    <w:p>
      <w:r>
        <w:t>按钮图标</w:t>
      </w:r>
    </w:p>
    <w:p>
      <w:r>
        <w:t>是否只返回内部</w:t>
      </w:r>
    </w:p>
    <w:p>
      <w:r>
        <w:t>请查看此处代码实现</w:t>
      </w:r>
    </w:p>
    <w:p>
      <w:r>
        <w:t>点击选择显示列</w:t>
      </w:r>
    </w:p>
    <w:p>
      <w:r>
        <w:t>也设置为</w:t>
      </w:r>
    </w:p>
    <w:p>
      <w:r>
        <w:t>并触发按钮动作</w:t>
      </w:r>
    </w:p>
    <w:p>
      <w:r>
        <w:t>支持表达式控制</w:t>
      </w:r>
    </w:p>
    <w:p>
      <w:r>
        <w:t>形状</w:t>
      </w:r>
    </w:p>
    <w:p>
      <w:r>
        <w:t>如果要放在</w:t>
      </w:r>
    </w:p>
    <w:p>
      <w:r>
        <w:t>头部标签</w:t>
      </w:r>
    </w:p>
    <w:p>
      <w:r>
        <w:t>且有</w:t>
      </w:r>
    </w:p>
    <w:p>
      <w:r>
        <w:t>黄陵县</w:t>
      </w:r>
    </w:p>
    <w:p>
      <w:r>
        <w:t>页面的边栏区域宽度是否可调整</w:t>
      </w:r>
    </w:p>
    <w:p>
      <w:r>
        <w:t>上个月第一天是</w:t>
      </w:r>
    </w:p>
    <w:p>
      <w:r>
        <w:t>许昌市市辖区</w:t>
      </w:r>
    </w:p>
    <w:p>
      <w:r>
        <w:t>如果想提交表单成功后</w:t>
      </w:r>
    </w:p>
    <w:p>
      <w:r>
        <w:t>里的算法</w:t>
      </w:r>
    </w:p>
    <w:p>
      <w:r>
        <w:t>监听</w:t>
      </w:r>
    </w:p>
    <w:p>
      <w:r>
        <w:t>拖拽后计算的</w:t>
      </w:r>
    </w:p>
    <w:p>
      <w:r>
        <w:t>从什么位置弹出</w:t>
      </w:r>
    </w:p>
    <w:p>
      <w:r>
        <w:t>支持自定义属于映射</w:t>
      </w:r>
    </w:p>
    <w:p>
      <w:r>
        <w:t>用来设置顶级节点的文字</w:t>
      </w:r>
    </w:p>
    <w:p>
      <w:r>
        <w:t>通过属性</w:t>
      </w:r>
    </w:p>
    <w:p>
      <w:r>
        <w:t>更新值</w:t>
      </w:r>
    </w:p>
    <w:p>
      <w:r>
        <w:t>是中等尺寸</w:t>
      </w:r>
    </w:p>
    <w:p>
      <w:r>
        <w:t>沂水县</w:t>
      </w:r>
    </w:p>
    <w:p>
      <w:r>
        <w:t>曹操</w:t>
      </w:r>
    </w:p>
    <w:p>
      <w:r>
        <w:t>指定步骤条模式</w:t>
      </w:r>
    </w:p>
    <w:p>
      <w:r>
        <w:t>当前激活的选项卡索引</w:t>
      </w:r>
    </w:p>
    <w:p>
      <w:r>
        <w:t>的类型定义是</w:t>
      </w:r>
    </w:p>
    <w:p>
      <w:r>
        <w:t>请配置开启参数定制再定义</w:t>
      </w:r>
    </w:p>
    <w:p>
      <w:r>
        <w:t>莞城街道</w:t>
      </w:r>
    </w:p>
    <w:p>
      <w:r>
        <w:t>小港区</w:t>
      </w:r>
    </w:p>
    <w:p>
      <w:r>
        <w:t>关闭时开关显示的内容</w:t>
      </w:r>
    </w:p>
    <w:p>
      <w:r>
        <w:t>需设置表格列后</w:t>
      </w:r>
    </w:p>
    <w:p>
      <w:r>
        <w:t>柳林县</w:t>
      </w:r>
    </w:p>
    <w:p>
      <w:r>
        <w:t>设置缩进效果</w:t>
      </w:r>
    </w:p>
    <w:p>
      <w:r>
        <w:t>会自动生成</w:t>
      </w:r>
    </w:p>
    <w:p>
      <w:r>
        <w:t>展开更多设置</w:t>
      </w:r>
    </w:p>
    <w:p>
      <w:r>
        <w:t>松山区</w:t>
      </w:r>
    </w:p>
    <w:p>
      <w:r>
        <w:t>指定输入框是基础输入框</w:t>
      </w:r>
    </w:p>
    <w:p>
      <w:r>
        <w:t>用于表格</w:t>
      </w:r>
    </w:p>
    <w:p>
      <w:r>
        <w:t>版本号</w:t>
      </w:r>
    </w:p>
    <w:p>
      <w:r>
        <w:t>判断当前元素定位是否为</w:t>
      </w:r>
    </w:p>
    <w:p>
      <w:r>
        <w:t>南乐县</w:t>
      </w:r>
    </w:p>
    <w:p>
      <w:r>
        <w:t>泉州市市辖区</w:t>
      </w:r>
    </w:p>
    <w:p>
      <w:r>
        <w:t>可以自己写代码扩展表单验证</w:t>
      </w:r>
    </w:p>
    <w:p>
      <w:r>
        <w:t>谢通门县</w:t>
      </w:r>
    </w:p>
    <w:p>
      <w:r>
        <w:t>中存在</w:t>
      </w:r>
    </w:p>
    <w:p>
      <w:r>
        <w:t>右侧属性配置面板固定使用</w:t>
      </w:r>
    </w:p>
    <w:p>
      <w:r>
        <w:t>是否高亮的条件</w:t>
      </w:r>
    </w:p>
    <w:p>
      <w:r>
        <w:t>所使用的高亮语言</w:t>
      </w:r>
    </w:p>
    <w:p>
      <w:r>
        <w:t>请先在最新</w:t>
      </w:r>
    </w:p>
    <w:p>
      <w:r>
        <w:t>在弹窗中输入</w:t>
      </w:r>
    </w:p>
    <w:p>
      <w:r>
        <w:t>添加行</w:t>
      </w:r>
    </w:p>
    <w:p>
      <w:r>
        <w:t>美浓区</w:t>
      </w:r>
    </w:p>
    <w:p>
      <w:r>
        <w:t>弹窗选择框详情</w:t>
      </w:r>
    </w:p>
    <w:p>
      <w:r>
        <w:t>所以去掉后才能比较</w:t>
      </w:r>
    </w:p>
    <w:p>
      <w:r>
        <w:t>收起按钮文本</w:t>
      </w:r>
    </w:p>
    <w:p>
      <w:r>
        <w:t>用户也可以在</w:t>
      </w:r>
    </w:p>
    <w:p>
      <w:r>
        <w:t>一致</w:t>
      </w:r>
    </w:p>
    <w:p>
      <w:r>
        <w:t>即可以用在</w:t>
      </w:r>
    </w:p>
    <w:p>
      <w:r>
        <w:t>点击列筛选时触发</w:t>
      </w:r>
    </w:p>
    <w:p>
      <w:r>
        <w:t>请输入名称</w:t>
      </w:r>
    </w:p>
    <w:p>
      <w:r>
        <w:t>为了实现用最简单方式来生成大部分页面</w:t>
      </w:r>
    </w:p>
    <w:p>
      <w:r>
        <w:t>当前节点渲染的组件为</w:t>
      </w:r>
    </w:p>
    <w:p>
      <w:r>
        <w:t>其他</w:t>
      </w:r>
    </w:p>
    <w:p>
      <w:r>
        <w:t>将输入的格式转成正则匹配</w:t>
      </w:r>
    </w:p>
    <w:p>
      <w:r>
        <w:t>是否将格子固定为正方形</w:t>
      </w:r>
    </w:p>
    <w:p>
      <w:r>
        <w:t>炸弹</w:t>
      </w:r>
    </w:p>
    <w:p>
      <w:r>
        <w:t>后都会一直把报错</w:t>
      </w:r>
    </w:p>
    <w:p>
      <w:r>
        <w:t>而是数据库一共有多少条数据</w:t>
      </w:r>
    </w:p>
    <w:p>
      <w:r>
        <w:t>每块的长度</w:t>
      </w:r>
    </w:p>
    <w:p>
      <w:r>
        <w:t>沧州市市辖区</w:t>
      </w:r>
    </w:p>
    <w:p>
      <w:r>
        <w:t>为输入态</w:t>
      </w:r>
    </w:p>
    <w:p>
      <w:r>
        <w:t>注意带有单位的输入不支持配置精度属性</w:t>
      </w:r>
    </w:p>
    <w:p>
      <w:r>
        <w:t>龙文区</w:t>
      </w:r>
    </w:p>
    <w:p>
      <w:r>
        <w:t>渲染配置属性表</w:t>
      </w:r>
    </w:p>
    <w:p>
      <w:r>
        <w:t>重庆</w:t>
      </w:r>
    </w:p>
    <w:p>
      <w:r>
        <w:t>页面级别的初始数据</w:t>
      </w:r>
    </w:p>
    <w:p>
      <w:r>
        <w:t>支持形如</w:t>
      </w:r>
    </w:p>
    <w:p>
      <w:r>
        <w:t>青田县</w:t>
      </w:r>
    </w:p>
    <w:p>
      <w:r>
        <w:t>则默认不展开</w:t>
      </w:r>
    </w:p>
    <w:p>
      <w:r>
        <w:t>优先根据当前浏览器地址栏</w:t>
      </w:r>
    </w:p>
    <w:p>
      <w:r>
        <w:t>二维布局渲染器</w:t>
      </w:r>
    </w:p>
    <w:p>
      <w:r>
        <w:t>固原市市辖区</w:t>
      </w:r>
    </w:p>
    <w:p>
      <w:r>
        <w:t>日历中展示日程的颜色</w:t>
      </w:r>
    </w:p>
    <w:p>
      <w:r>
        <w:t>文档里也说了这个等于</w:t>
      </w:r>
    </w:p>
    <w:p>
      <w:r>
        <w:t>最顶级还是属于某个</w:t>
      </w:r>
    </w:p>
    <w:p>
      <w:r>
        <w:t>视频保存</w:t>
      </w:r>
    </w:p>
    <w:p>
      <w:r>
        <w:t>可以看到默认表单项的值格式是像</w:t>
      </w:r>
    </w:p>
    <w:p>
      <w:r>
        <w:t>下拉框选中的值是不会处理的</w:t>
      </w:r>
    </w:p>
    <w:p>
      <w:r>
        <w:t>公司名称</w:t>
      </w:r>
    </w:p>
    <w:p>
      <w:r>
        <w:t>目标值是否不在一个范围内</w:t>
      </w:r>
    </w:p>
    <w:p>
      <w:r>
        <w:t>直接页面配置</w:t>
      </w:r>
    </w:p>
    <w:p>
      <w:r>
        <w:t>进度条</w:t>
      </w:r>
    </w:p>
    <w:p>
      <w:r>
        <w:t>是否开启动画的阈值</w:t>
      </w:r>
    </w:p>
    <w:p>
      <w:r>
        <w:t>放表单外的情况</w:t>
      </w:r>
    </w:p>
    <w:p>
      <w:r>
        <w:t>其它配置请参考</w:t>
      </w:r>
    </w:p>
    <w:p>
      <w:r>
        <w:t>模糊查找</w:t>
      </w:r>
    </w:p>
    <w:p>
      <w:r>
        <w:t>删除按钮文本</w:t>
      </w:r>
    </w:p>
    <w:p>
      <w:r>
        <w:t>是否可折叠</w:t>
      </w:r>
    </w:p>
    <w:p>
      <w:r>
        <w:t>时触发</w:t>
      </w:r>
    </w:p>
    <w:p>
      <w:r>
        <w:t>默认颜色</w:t>
      </w:r>
    </w:p>
    <w:p>
      <w:r>
        <w:t>配了</w:t>
      </w:r>
    </w:p>
    <w:p>
      <w:r>
        <w:t>并通过</w:t>
      </w:r>
    </w:p>
    <w:p>
      <w:r>
        <w:t>默认为时间戳</w:t>
      </w:r>
    </w:p>
    <w:p>
      <w:r>
        <w:t>中取值</w:t>
      </w:r>
    </w:p>
    <w:p>
      <w:r>
        <w:t>时才起作用</w:t>
      </w:r>
    </w:p>
    <w:p>
      <w:r>
        <w:t>一次性拉取</w:t>
      </w:r>
    </w:p>
    <w:p>
      <w:r>
        <w:t>配置轮询时是否显示加载动画</w:t>
      </w:r>
    </w:p>
    <w:p>
      <w:r>
        <w:t>都是定义字段的模式</w:t>
      </w:r>
    </w:p>
    <w:p>
      <w:r>
        <w:t>铜梁区</w:t>
      </w:r>
    </w:p>
    <w:p>
      <w:r>
        <w:t>新增的时候</w:t>
      </w:r>
    </w:p>
    <w:p>
      <w:r>
        <w:t>定边县</w:t>
      </w:r>
    </w:p>
    <w:p>
      <w:r>
        <w:t>开发中</w:t>
      </w:r>
    </w:p>
    <w:p>
      <w:r>
        <w:t>遍历对象数组获取指定值</w:t>
      </w:r>
    </w:p>
    <w:p>
      <w:r>
        <w:t>单元格合并的按钮</w:t>
      </w:r>
    </w:p>
    <w:p>
      <w:r>
        <w:t>实际实现是</w:t>
      </w:r>
    </w:p>
    <w:p>
      <w:r>
        <w:t>高德地图不支持坐标转换</w:t>
      </w:r>
    </w:p>
    <w:p>
      <w:r>
        <w:t>南陵县</w:t>
      </w:r>
    </w:p>
    <w:p>
      <w:r>
        <w:t>只要有不同的值</w:t>
      </w:r>
    </w:p>
    <w:p>
      <w:r>
        <w:t>选中的值</w:t>
      </w:r>
    </w:p>
    <w:p>
      <w:r>
        <w:t>调用</w:t>
      </w:r>
    </w:p>
    <w:p>
      <w:r>
        <w:t>合作市</w:t>
      </w:r>
    </w:p>
    <w:p>
      <w:r>
        <w:t>可以使用简单字符串格式</w:t>
      </w:r>
    </w:p>
    <w:p>
      <w:r>
        <w:t>通许县</w:t>
      </w:r>
    </w:p>
    <w:p>
      <w:r>
        <w:t>有可能被</w:t>
      </w:r>
    </w:p>
    <w:p>
      <w:r>
        <w:t>危险</w:t>
      </w:r>
    </w:p>
    <w:p>
      <w:r>
        <w:t>获取数组中的最后一个值</w:t>
      </w:r>
    </w:p>
    <w:p>
      <w:r>
        <w:t>当路由命中该路径时</w:t>
      </w:r>
    </w:p>
    <w:p>
      <w:r>
        <w:t>时宽度占比</w:t>
      </w:r>
    </w:p>
    <w:p>
      <w:r>
        <w:t>就足够了</w:t>
      </w:r>
    </w:p>
    <w:p>
      <w:r>
        <w:t>起始文本</w:t>
      </w:r>
    </w:p>
    <w:p>
      <w:r>
        <w:t>通过内嵌代码来实现功能</w:t>
      </w:r>
    </w:p>
    <w:p>
      <w:r>
        <w:t>快速编辑后用来批量保存的</w:t>
      </w:r>
    </w:p>
    <w:p>
      <w:r>
        <w:t>或者另外一个</w:t>
      </w:r>
    </w:p>
    <w:p>
      <w:r>
        <w:t>接口最终的返回结果</w:t>
      </w:r>
    </w:p>
    <w:p>
      <w:r>
        <w:t>中堂镇</w:t>
      </w:r>
    </w:p>
    <w:p>
      <w:r>
        <w:t>不是部署在一个地方</w:t>
      </w:r>
    </w:p>
    <w:p>
      <w:r>
        <w:t>图片中的变量</w:t>
      </w:r>
    </w:p>
    <w:p>
      <w:r>
        <w:t>上设置了</w:t>
      </w:r>
    </w:p>
    <w:p>
      <w:r>
        <w:t>下面的例子为了方便就直接放</w:t>
      </w:r>
    </w:p>
    <w:p>
      <w:r>
        <w:t>构建子渲染器信息集合</w:t>
      </w:r>
    </w:p>
    <w:p>
      <w:r>
        <w:t>了对应的属性</w:t>
      </w:r>
    </w:p>
    <w:p>
      <w:r>
        <w:t>现有功能的影响</w:t>
      </w:r>
    </w:p>
    <w:p>
      <w:r>
        <w:t>适用于选项中含有子项</w:t>
      </w:r>
    </w:p>
    <w:p>
      <w:r>
        <w:t>套餐</w:t>
      </w:r>
    </w:p>
    <w:p>
      <w:r>
        <w:t>算出结束点位置</w:t>
      </w:r>
    </w:p>
    <w:p>
      <w:r>
        <w:t>渲染本地文件</w:t>
      </w:r>
    </w:p>
    <w:p>
      <w:r>
        <w:t>使用对象类型</w:t>
      </w:r>
    </w:p>
    <w:p>
      <w:r>
        <w:t>沙河口区</w:t>
      </w:r>
    </w:p>
    <w:p>
      <w:r>
        <w:t>配置初始化接口</w:t>
      </w:r>
    </w:p>
    <w:p>
      <w:r>
        <w:t>点击了按钮</w:t>
      </w:r>
    </w:p>
    <w:p>
      <w:r>
        <w:t>一些可操作选项</w:t>
      </w:r>
    </w:p>
    <w:p>
      <w:r>
        <w:t>广元市市辖区</w:t>
      </w:r>
    </w:p>
    <w:p>
      <w:r>
        <w:t>目前只有给</w:t>
      </w:r>
    </w:p>
    <w:p>
      <w:r>
        <w:t>广平县</w:t>
      </w:r>
    </w:p>
    <w:p>
      <w:r>
        <w:t>还可以将返回结果发送到其它组件</w:t>
      </w:r>
    </w:p>
    <w:p>
      <w:r>
        <w:t>且这次</w:t>
      </w:r>
    </w:p>
    <w:p>
      <w:r>
        <w:t>文档路径</w:t>
      </w:r>
    </w:p>
    <w:p>
      <w:r>
        <w:t>并列有个</w:t>
      </w:r>
    </w:p>
    <w:p>
      <w:r>
        <w:t>不太准确</w:t>
      </w:r>
    </w:p>
    <w:p>
      <w:r>
        <w:t>支持合并单元格</w:t>
      </w:r>
    </w:p>
    <w:p>
      <w:r>
        <w:t>数据域的实现</w:t>
      </w:r>
    </w:p>
    <w:p>
      <w:r>
        <w:t>允许选择街道</w:t>
      </w:r>
    </w:p>
    <w:p>
      <w:r>
        <w:t>清除缓存</w:t>
      </w:r>
    </w:p>
    <w:p>
      <w:r>
        <w:t>黄瓜</w:t>
      </w:r>
    </w:p>
    <w:p>
      <w:r>
        <w:t>操作栏标题</w:t>
      </w:r>
    </w:p>
    <w:p>
      <w:r>
        <w:t>非内嵌模式时</w:t>
      </w:r>
    </w:p>
    <w:p>
      <w:r>
        <w:t>云浮市</w:t>
      </w:r>
    </w:p>
    <w:p>
      <w:r>
        <w:t>属性可以修改背景色</w:t>
      </w:r>
    </w:p>
    <w:p>
      <w:r>
        <w:t>来加载部分内容</w:t>
      </w:r>
    </w:p>
    <w:p>
      <w:r>
        <w:t>创建一个层级</w:t>
      </w:r>
    </w:p>
    <w:p>
      <w:r>
        <w:t>日晚上</w:t>
      </w:r>
    </w:p>
    <w:p>
      <w:r>
        <w:t>只需要对应的节点没有</w:t>
      </w:r>
    </w:p>
    <w:p>
      <w:r>
        <w:t>中的子项引入自身</w:t>
      </w:r>
    </w:p>
    <w:p>
      <w:r>
        <w:t>文本输入框</w:t>
      </w:r>
    </w:p>
    <w:p>
      <w:r>
        <w:t>实现下面联动效果</w:t>
      </w:r>
    </w:p>
    <w:p>
      <w:r>
        <w:t>请选择日期时间范围</w:t>
      </w:r>
    </w:p>
    <w:p>
      <w:r>
        <w:t>只修改对应的属性</w:t>
      </w:r>
    </w:p>
    <w:p>
      <w:r>
        <w:t>揭阳市市辖区</w:t>
      </w:r>
    </w:p>
    <w:p>
      <w:r>
        <w:t>如何换行</w:t>
      </w:r>
    </w:p>
    <w:p>
      <w:r>
        <w:t>用户邮箱</w:t>
      </w:r>
    </w:p>
    <w:p>
      <w:r>
        <w:t>图片位置</w:t>
      </w:r>
    </w:p>
    <w:p>
      <w:r>
        <w:t>正常状态下的提示内容</w:t>
      </w:r>
    </w:p>
    <w:p>
      <w:r>
        <w:t>单组表单项初始值</w:t>
      </w:r>
    </w:p>
    <w:p>
      <w:r>
        <w:t>是否以特定字符串</w:t>
      </w:r>
    </w:p>
    <w:p>
      <w:r>
        <w:t>不要支持</w:t>
      </w:r>
    </w:p>
    <w:p>
      <w:r>
        <w:t>巫山县</w:t>
      </w:r>
    </w:p>
    <w:p>
      <w:r>
        <w:t>组件中的</w:t>
      </w:r>
    </w:p>
    <w:p>
      <w:r>
        <w:t>目前获取的状态都是随机出现的</w:t>
      </w:r>
    </w:p>
    <w:p>
      <w:r>
        <w:t>暂时不做处理</w:t>
      </w:r>
    </w:p>
    <w:p>
      <w:r>
        <w:t>如果不带</w:t>
      </w:r>
    </w:p>
    <w:p>
      <w:r>
        <w:t>如果是虚拟的渲染器</w:t>
      </w:r>
    </w:p>
    <w:p>
      <w:r>
        <w:t>上个季度</w:t>
      </w:r>
    </w:p>
    <w:p>
      <w:r>
        <w:t>但是自己不选中</w:t>
      </w:r>
    </w:p>
    <w:p>
      <w:r>
        <w:t>事件定义集合</w:t>
      </w:r>
    </w:p>
    <w:p>
      <w:r>
        <w:t>就能实现特殊的展现效果</w:t>
      </w:r>
    </w:p>
    <w:p>
      <w:r>
        <w:t>部分组件的某些交互或行为会对当前组件的数据域进行更新</w:t>
      </w:r>
    </w:p>
    <w:p>
      <w:r>
        <w:t>兼容字符串类型</w:t>
      </w:r>
    </w:p>
    <w:p>
      <w:r>
        <w:t>配置请求数据格式</w:t>
      </w:r>
    </w:p>
    <w:p>
      <w:r>
        <w:t>石家庄市</w:t>
      </w:r>
    </w:p>
    <w:p>
      <w:r>
        <w:t>是否开启多语言</w:t>
      </w:r>
    </w:p>
    <w:p>
      <w:r>
        <w:t>昭阳区</w:t>
      </w:r>
    </w:p>
    <w:p>
      <w:r>
        <w:t>组件对象数组转对象</w:t>
      </w:r>
    </w:p>
    <w:p>
      <w:r>
        <w:t>是否在职</w:t>
      </w:r>
    </w:p>
    <w:p>
      <w:r>
        <w:t>我们想要把</w:t>
      </w:r>
    </w:p>
    <w:p>
      <w:r>
        <w:t>不能选择中间层级</w:t>
      </w:r>
    </w:p>
    <w:p>
      <w:r>
        <w:t>请运行</w:t>
      </w:r>
    </w:p>
    <w:p>
      <w:r>
        <w:t>射洪县</w:t>
      </w:r>
    </w:p>
    <w:p>
      <w:r>
        <w:t>都完成了</w:t>
      </w:r>
    </w:p>
    <w:p>
      <w:r>
        <w:t>千分符</w:t>
      </w:r>
    </w:p>
    <w:p>
      <w:r>
        <w:t>中每个节都可以有自己的页边距和页面大小设置</w:t>
      </w:r>
    </w:p>
    <w:p>
      <w:r>
        <w:t>其他样式</w:t>
      </w:r>
    </w:p>
    <w:p>
      <w:r>
        <w:t>不是时间类</w:t>
      </w:r>
    </w:p>
    <w:p>
      <w:r>
        <w:t>如果目标数据不是字符串则不处理</w:t>
      </w:r>
    </w:p>
    <w:p>
      <w:r>
        <w:t>无法加载</w:t>
      </w:r>
    </w:p>
    <w:p>
      <w:r>
        <w:t>测试下隐藏</w:t>
      </w:r>
    </w:p>
    <w:p>
      <w:r>
        <w:t>页面配置中</w:t>
      </w:r>
    </w:p>
    <w:p>
      <w:r>
        <w:t>临西县</w:t>
      </w:r>
    </w:p>
    <w:p>
      <w:r>
        <w:t>里面的时候执行</w:t>
      </w:r>
    </w:p>
    <w:p>
      <w:r>
        <w:t>条数开启</w:t>
      </w:r>
    </w:p>
    <w:p>
      <w:r>
        <w:t>将当前选中的节点下移</w:t>
      </w:r>
    </w:p>
    <w:p>
      <w:r>
        <w:t>当表单提交过后表单项每次修改都会触发重新验证</w:t>
      </w:r>
    </w:p>
    <w:p>
      <w:r>
        <w:t>按某列排序</w:t>
      </w:r>
    </w:p>
    <w:p>
      <w:r>
        <w:t>即将离开页面前是否弹框确认</w:t>
      </w:r>
    </w:p>
    <w:p>
      <w:r>
        <w:t>海林市</w:t>
      </w:r>
    </w:p>
    <w:p>
      <w:r>
        <w:t>最小日期限制</w:t>
      </w:r>
    </w:p>
    <w:p>
      <w:r>
        <w:t>对你点击了</w:t>
      </w:r>
    </w:p>
    <w:p>
      <w:r>
        <w:t>选项二</w:t>
      </w:r>
    </w:p>
    <w:p>
      <w:r>
        <w:t>调度中</w:t>
      </w:r>
    </w:p>
    <w:p>
      <w:r>
        <w:t>表单实体</w:t>
      </w:r>
    </w:p>
    <w:p>
      <w:r>
        <w:t>预期的结构类似</w:t>
      </w:r>
    </w:p>
    <w:p>
      <w:r>
        <w:t>杨梅区</w:t>
      </w:r>
    </w:p>
    <w:p>
      <w:r>
        <w:t>通过上面的</w:t>
      </w:r>
    </w:p>
    <w:p>
      <w:r>
        <w:t>而这个新的</w:t>
      </w:r>
    </w:p>
    <w:p>
      <w:r>
        <w:t>通用动作包含发送</w:t>
      </w:r>
    </w:p>
    <w:p>
      <w:r>
        <w:t>及之前版本只支持头像组件</w:t>
      </w:r>
    </w:p>
    <w:p>
      <w:r>
        <w:t>用来实现确认框</w:t>
      </w:r>
    </w:p>
    <w:p>
      <w:r>
        <w:t>加这个</w:t>
      </w:r>
    </w:p>
    <w:p>
      <w:r>
        <w:t>传递给</w:t>
      </w:r>
    </w:p>
    <w:p>
      <w:r>
        <w:t>云南省</w:t>
      </w:r>
    </w:p>
    <w:p>
      <w:r>
        <w:t>父子之间是否完全独立</w:t>
      </w:r>
    </w:p>
    <w:p>
      <w:r>
        <w:t>也就是意味着</w:t>
      </w:r>
    </w:p>
    <w:p>
      <w:r>
        <w:t>消息</w:t>
      </w:r>
    </w:p>
    <w:p>
      <w:r>
        <w:t>禁止拖拽的选择器</w:t>
      </w:r>
    </w:p>
    <w:p>
      <w:r>
        <w:t>删除搜索关键字</w:t>
      </w:r>
    </w:p>
    <w:p>
      <w:r>
        <w:t>里面有变量</w:t>
      </w:r>
    </w:p>
    <w:p>
      <w:r>
        <w:t>当前关键字是</w:t>
      </w:r>
    </w:p>
    <w:p>
      <w:r>
        <w:t>删除的节点信息</w:t>
      </w:r>
    </w:p>
    <w:p>
      <w:r>
        <w:t>时应该默认初始化一次</w:t>
      </w:r>
    </w:p>
    <w:p>
      <w:r>
        <w:t>图表库</w:t>
      </w:r>
    </w:p>
    <w:p>
      <w:r>
        <w:t>渲染的总入口</w:t>
      </w:r>
    </w:p>
    <w:p>
      <w:r>
        <w:t>字段名读取对应的值</w:t>
      </w:r>
    </w:p>
    <w:p>
      <w:r>
        <w:t>设置这个</w:t>
      </w:r>
    </w:p>
    <w:p>
      <w:r>
        <w:t>之类的类名设置背景色</w:t>
      </w:r>
    </w:p>
    <w:p>
      <w:r>
        <w:t>额济纳旗</w:t>
      </w:r>
    </w:p>
    <w:p>
      <w:r>
        <w:t>可以单选也可以多选</w:t>
      </w:r>
    </w:p>
    <w:p>
      <w:r>
        <w:t>因为会要先</w:t>
      </w:r>
    </w:p>
    <w:p>
      <w:r>
        <w:t>有值</w:t>
      </w:r>
    </w:p>
    <w:p>
      <w:r>
        <w:t>开关类型组件单独处理</w:t>
      </w:r>
    </w:p>
    <w:p>
      <w:r>
        <w:t>单元格配置</w:t>
      </w:r>
    </w:p>
    <w:p>
      <w:r>
        <w:t>条件应用</w:t>
      </w:r>
    </w:p>
    <w:p>
      <w:r>
        <w:t>根据动作类型获取属性排除列表</w:t>
      </w:r>
    </w:p>
    <w:p>
      <w:r>
        <w:t>如果设置了</w:t>
      </w:r>
    </w:p>
    <w:p>
      <w:r>
        <w:t>疏勒县</w:t>
      </w:r>
    </w:p>
    <w:p>
      <w:r>
        <w:t>临汾市</w:t>
      </w:r>
    </w:p>
    <w:p>
      <w:r>
        <w:t>可展开</w:t>
      </w:r>
    </w:p>
    <w:p>
      <w:r>
        <w:t>也支持链式配置</w:t>
      </w:r>
    </w:p>
    <w:p>
      <w:r>
        <w:t>立即取消上一次的错误提示</w:t>
      </w:r>
    </w:p>
    <w:p>
      <w:r>
        <w:t>不补一个协议</w:t>
      </w:r>
    </w:p>
    <w:p>
      <w:r>
        <w:t>内容超出时在内容区出现滚动条</w:t>
      </w:r>
    </w:p>
    <w:p>
      <w:r>
        <w:t>粘贴上一次复制的内容</w:t>
      </w:r>
    </w:p>
    <w:p>
      <w:r>
        <w:t>目标步骤</w:t>
      </w:r>
    </w:p>
    <w:p>
      <w:r>
        <w:t>现在默认从</w:t>
      </w:r>
    </w:p>
    <w:p>
      <w:r>
        <w:t>文档都没</w:t>
      </w:r>
    </w:p>
    <w:p>
      <w:r>
        <w:t>映射状态的</w:t>
      </w:r>
    </w:p>
    <w:p>
      <w:r>
        <w:t>时开启</w:t>
      </w:r>
    </w:p>
    <w:p>
      <w:r>
        <w:t>配置啥发送啥</w:t>
      </w:r>
    </w:p>
    <w:p>
      <w:r>
        <w:t>可以获取列表的同时设置默认值</w:t>
      </w:r>
    </w:p>
    <w:p>
      <w:r>
        <w:t>古交市</w:t>
      </w:r>
    </w:p>
    <w:p>
      <w:r>
        <w:t>指定复制的内容</w:t>
      </w:r>
    </w:p>
    <w:p>
      <w:r>
        <w:t>然后配置弹框</w:t>
      </w:r>
    </w:p>
    <w:p>
      <w:r>
        <w:t>配置就行</w:t>
      </w:r>
    </w:p>
    <w:p>
      <w:r>
        <w:t>限制下遍历数</w:t>
      </w:r>
    </w:p>
    <w:p>
      <w:r>
        <w:t>命名规范</w:t>
      </w:r>
    </w:p>
    <w:p>
      <w:r>
        <w:t>基本联动</w:t>
      </w:r>
    </w:p>
    <w:p>
      <w:r>
        <w:t>万荣县</w:t>
      </w:r>
    </w:p>
    <w:p>
      <w:r>
        <w:t>岳阳楼区</w:t>
      </w:r>
    </w:p>
    <w:p>
      <w:r>
        <w:t>所以是不处理</w:t>
      </w:r>
    </w:p>
    <w:p>
      <w:r>
        <w:t>发送适配器</w:t>
      </w:r>
    </w:p>
    <w:p>
      <w:r>
        <w:t>支持表达式</w:t>
      </w:r>
    </w:p>
    <w:p>
      <w:r>
        <w:t>水城县</w:t>
      </w:r>
    </w:p>
    <w:p>
      <w:r>
        <w:t>来标识是否有下一页</w:t>
      </w:r>
    </w:p>
    <w:p>
      <w:r>
        <w:t>新的顺序</w:t>
      </w:r>
    </w:p>
    <w:p>
      <w:r>
        <w:t>文件名称</w:t>
      </w:r>
    </w:p>
    <w:p>
      <w:r>
        <w:t>指向顶级数据作用域</w:t>
      </w:r>
    </w:p>
    <w:p>
      <w:r>
        <w:t>路由模式</w:t>
      </w:r>
    </w:p>
    <w:p>
      <w:r>
        <w:t>指定小数点后位数</w:t>
      </w:r>
    </w:p>
    <w:p>
      <w:r>
        <w:t>请查看</w:t>
      </w:r>
    </w:p>
    <w:p>
      <w:r>
        <w:t>关闭后</w:t>
      </w:r>
    </w:p>
    <w:p>
      <w:r>
        <w:t>兰州市</w:t>
      </w:r>
    </w:p>
    <w:p>
      <w:r>
        <w:t>键值对</w:t>
      </w:r>
    </w:p>
    <w:p>
      <w:r>
        <w:t>目标值是否存在</w:t>
      </w:r>
    </w:p>
    <w:p>
      <w:r>
        <w:t>闽清县</w:t>
      </w:r>
    </w:p>
    <w:p>
      <w:r>
        <w:t>自定义包裹标签</w:t>
      </w:r>
    </w:p>
    <w:p>
      <w:r>
        <w:t>同</w:t>
      </w:r>
    </w:p>
    <w:p>
      <w:r>
        <w:t>这几个方法</w:t>
      </w:r>
    </w:p>
    <w:p>
      <w:r>
        <w:t>动机</w:t>
      </w:r>
    </w:p>
    <w:p>
      <w:r>
        <w:t>如果是水平排版</w:t>
      </w:r>
    </w:p>
    <w:p>
      <w:r>
        <w:t>获取更多选项信息</w:t>
      </w:r>
    </w:p>
    <w:p>
      <w:r>
        <w:t>这样就会自动选中</w:t>
      </w:r>
    </w:p>
    <w:p>
      <w:r>
        <w:t>南庄乡</w:t>
      </w:r>
    </w:p>
    <w:p>
      <w:r>
        <w:t>如果有其他同</w:t>
      </w:r>
    </w:p>
    <w:p>
      <w:r>
        <w:t>乡宁县</w:t>
      </w:r>
    </w:p>
    <w:p>
      <w:r>
        <w:t>甘州区</w:t>
      </w:r>
    </w:p>
    <w:p>
      <w:r>
        <w:t>还能用来实现复杂布局效果</w:t>
      </w:r>
    </w:p>
    <w:p>
      <w:r>
        <w:t>作为一个整体进行高亮标记</w:t>
      </w:r>
    </w:p>
    <w:p>
      <w:r>
        <w:t>标题样式</w:t>
      </w:r>
    </w:p>
    <w:p>
      <w:r>
        <w:t>用于获取全部数据</w:t>
      </w:r>
    </w:p>
    <w:p>
      <w:r>
        <w:t>需要后端调用接口</w:t>
      </w:r>
    </w:p>
    <w:p>
      <w:r>
        <w:t>可以配置成</w:t>
      </w:r>
    </w:p>
    <w:p>
      <w:r>
        <w:t>永昌县</w:t>
      </w:r>
    </w:p>
    <w:p>
      <w:r>
        <w:t>最小展示行数</w:t>
      </w:r>
    </w:p>
    <w:p>
      <w:r>
        <w:t>请求后的数据回填给表单</w:t>
      </w:r>
    </w:p>
    <w:p>
      <w:r>
        <w:t>中提供的可灵活配置数字的自定义快捷键</w:t>
      </w:r>
    </w:p>
    <w:p>
      <w:r>
        <w:t>如下配置中</w:t>
      </w:r>
    </w:p>
    <w:p>
      <w:r>
        <w:t>当某个按钮的目标指定为此值后</w:t>
      </w:r>
    </w:p>
    <w:p>
      <w:r>
        <w:t>事件与行为文档</w:t>
      </w:r>
    </w:p>
    <w:p>
      <w:r>
        <w:t>有时候复制时因为局部会有事件动作等内容</w:t>
      </w:r>
    </w:p>
    <w:p>
      <w:r>
        <w:t>新乐市</w:t>
      </w:r>
    </w:p>
    <w:p>
      <w:r>
        <w:t>来强制开或者关</w:t>
      </w:r>
    </w:p>
    <w:p>
      <w:r>
        <w:t>父元素</w:t>
      </w:r>
    </w:p>
    <w:p>
      <w:r>
        <w:t>里面直接复用了</w:t>
      </w:r>
    </w:p>
    <w:p>
      <w:r>
        <w:t>通过插件去收集编辑器信息</w:t>
      </w:r>
    </w:p>
    <w:p>
      <w:r>
        <w:t>中且配置了批量操作按钮时可点选</w:t>
      </w:r>
    </w:p>
    <w:p>
      <w:r>
        <w:t>里的属性</w:t>
      </w:r>
    </w:p>
    <w:p>
      <w:r>
        <w:t>峨山彝族自治县</w:t>
      </w:r>
    </w:p>
    <w:p>
      <w:r>
        <w:t>等比例缩小</w:t>
      </w:r>
    </w:p>
    <w:p>
      <w:r>
        <w:t>主色</w:t>
      </w:r>
    </w:p>
    <w:p>
      <w:r>
        <w:t>一致添加</w:t>
      </w:r>
    </w:p>
    <w:p>
      <w:r>
        <w:t>右侧为已选数据</w:t>
      </w:r>
    </w:p>
    <w:p>
      <w:r>
        <w:t>北辰区</w:t>
      </w:r>
    </w:p>
    <w:p>
      <w:r>
        <w:t>联动去更新另一个组件的数据</w:t>
      </w:r>
    </w:p>
    <w:p>
      <w:r>
        <w:t>有了</w:t>
      </w:r>
    </w:p>
    <w:p>
      <w:r>
        <w:t>这时需要自动选中根节点</w:t>
      </w:r>
    </w:p>
    <w:p>
      <w:r>
        <w:t>来展现刷新按钮</w:t>
      </w:r>
    </w:p>
    <w:p>
      <w:r>
        <w:t>进行了去重</w:t>
      </w:r>
    </w:p>
    <w:p>
      <w:r>
        <w:t>可拖拽的情况下</w:t>
      </w:r>
    </w:p>
    <w:p>
      <w:r>
        <w:t>输入版本号</w:t>
      </w:r>
    </w:p>
    <w:p>
      <w:r>
        <w:t>横向滚动</w:t>
      </w:r>
    </w:p>
    <w:p>
      <w:r>
        <w:t>注意方法名不要出现</w:t>
      </w:r>
    </w:p>
    <w:p>
      <w:r>
        <w:t>江川区</w:t>
      </w:r>
    </w:p>
    <w:p>
      <w:r>
        <w:t>属性设为</w:t>
      </w:r>
    </w:p>
    <w:p>
      <w:r>
        <w:t>茂南区</w:t>
      </w:r>
    </w:p>
    <w:p>
      <w:r>
        <w:t>确认框</w:t>
      </w:r>
    </w:p>
    <w:p>
      <w:r>
        <w:t>移入整行时触发</w:t>
      </w:r>
    </w:p>
    <w:p>
      <w:r>
        <w:t>最少是</w:t>
      </w:r>
    </w:p>
    <w:p>
      <w:r>
        <w:t>自定义验证器</w:t>
      </w:r>
    </w:p>
    <w:p>
      <w:r>
        <w:t>会理县</w:t>
      </w:r>
    </w:p>
    <w:p>
      <w:r>
        <w:t>里面的注册渲染器的方法</w:t>
      </w:r>
    </w:p>
    <w:p>
      <w:r>
        <w:t>段落的定义和解析</w:t>
      </w:r>
    </w:p>
    <w:p>
      <w:r>
        <w:t>的问题</w:t>
      </w:r>
    </w:p>
    <w:p>
      <w:r>
        <w:t>安阳市</w:t>
      </w:r>
    </w:p>
    <w:p>
      <w:r>
        <w:t>模式下使用</w:t>
      </w:r>
    </w:p>
    <w:p>
      <w:r>
        <w:t>兴宾区</w:t>
      </w:r>
    </w:p>
    <w:p>
      <w:r>
        <w:t>纯文本渲染器</w:t>
      </w:r>
    </w:p>
    <w:p>
      <w:r>
        <w:t>延安市市辖区</w:t>
      </w:r>
    </w:p>
    <w:p>
      <w:r>
        <w:t>有些</w:t>
      </w:r>
    </w:p>
    <w:p>
      <w:r>
        <w:t>导航菜单上下文</w:t>
      </w:r>
    </w:p>
    <w:p>
      <w:r>
        <w:t>这里和</w:t>
      </w:r>
    </w:p>
    <w:p>
      <w:r>
        <w:t>海曙区</w:t>
      </w:r>
    </w:p>
    <w:p>
      <w:r>
        <w:t>寻找</w:t>
      </w:r>
    </w:p>
    <w:p>
      <w:r>
        <w:t>宜黄县</w:t>
      </w:r>
    </w:p>
    <w:p>
      <w:r>
        <w:t>悬浮容器</w:t>
      </w:r>
    </w:p>
    <w:p>
      <w:r>
        <w:t>输入序号</w:t>
      </w:r>
    </w:p>
    <w:p>
      <w:r>
        <w:t>用来展示纯文字</w:t>
      </w:r>
    </w:p>
    <w:p>
      <w:r>
        <w:t>将更容易实现复杂布局效果</w:t>
      </w:r>
    </w:p>
    <w:p>
      <w:r>
        <w:t>是否数据容器</w:t>
      </w:r>
    </w:p>
    <w:p>
      <w:r>
        <w:t>提交给其他组件</w:t>
      </w:r>
    </w:p>
    <w:p>
      <w:r>
        <w:t>经度</w:t>
      </w:r>
    </w:p>
    <w:p>
      <w:r>
        <w:t>内江市市辖区</w:t>
      </w:r>
    </w:p>
    <w:p>
      <w:r>
        <w:t>大荔县</w:t>
      </w:r>
    </w:p>
    <w:p>
      <w:r>
        <w:t>手机端校验</w:t>
      </w:r>
    </w:p>
    <w:p>
      <w:r>
        <w:t>但是有时候你可能会想根据某个数据来动态生成</w:t>
      </w:r>
    </w:p>
    <w:p>
      <w:r>
        <w:t>而这个变量发生变化则会触发自动刷新</w:t>
      </w:r>
    </w:p>
    <w:p>
      <w:r>
        <w:t>相比之前的示例</w:t>
      </w:r>
    </w:p>
    <w:p>
      <w:r>
        <w:t>弹框中表单关闭表单</w:t>
      </w:r>
    </w:p>
    <w:p>
      <w:r>
        <w:t>改变时需要执行</w:t>
      </w:r>
    </w:p>
    <w:p>
      <w:r>
        <w:t>崆峒区</w:t>
      </w:r>
    </w:p>
    <w:p>
      <w:r>
        <w:t>可用配置</w:t>
      </w:r>
    </w:p>
    <w:p>
      <w:r>
        <w:t>发现只有一条请求了</w:t>
      </w:r>
    </w:p>
    <w:p>
      <w:r>
        <w:t>适合在组件中使用</w:t>
      </w:r>
    </w:p>
    <w:p>
      <w:r>
        <w:t>可以像</w:t>
      </w:r>
    </w:p>
    <w:p>
      <w:r>
        <w:t>日期快捷</w:t>
      </w:r>
    </w:p>
    <w:p>
      <w:r>
        <w:t>推荐使用</w:t>
      </w:r>
    </w:p>
    <w:p>
      <w:r>
        <w:t>文案</w:t>
      </w:r>
    </w:p>
    <w:p>
      <w:r>
        <w:t>阴影选择器</w:t>
      </w:r>
    </w:p>
    <w:p>
      <w:r>
        <w:t>会导致错误删除结果列表的内容</w:t>
      </w:r>
    </w:p>
    <w:p>
      <w:r>
        <w:t>不论为</w:t>
      </w:r>
    </w:p>
    <w:p>
      <w:r>
        <w:t>表格及表格样式</w:t>
      </w:r>
    </w:p>
    <w:p>
      <w:r>
        <w:t>格子所在行的高度</w:t>
      </w:r>
    </w:p>
    <w:p>
      <w:r>
        <w:t>渲染器的默认</w:t>
      </w:r>
    </w:p>
    <w:p>
      <w:r>
        <w:t>多媒体类型</w:t>
      </w:r>
    </w:p>
    <w:p>
      <w:r>
        <w:t>构建异常</w:t>
      </w:r>
    </w:p>
    <w:p>
      <w:r>
        <w:t>所有传入数值的总和</w:t>
      </w:r>
    </w:p>
    <w:p>
      <w:r>
        <w:t>与默认拼接符冲突</w:t>
      </w:r>
    </w:p>
    <w:p>
      <w:r>
        <w:t>为了避免</w:t>
      </w:r>
    </w:p>
    <w:p>
      <w:r>
        <w:t>判断参数</w:t>
      </w:r>
    </w:p>
    <w:p>
      <w:r>
        <w:t>有些组件是带区域的</w:t>
      </w:r>
    </w:p>
    <w:p>
      <w:r>
        <w:t>构建用于</w:t>
      </w:r>
    </w:p>
    <w:p>
      <w:r>
        <w:t>调宽列</w:t>
      </w:r>
    </w:p>
    <w:p>
      <w:r>
        <w:t>用户可以选择性加载</w:t>
      </w:r>
    </w:p>
    <w:p>
      <w:r>
        <w:t>来监听某个变量的变化</w:t>
      </w:r>
    </w:p>
    <w:p>
      <w:r>
        <w:t>那么这将不符合你的预期</w:t>
      </w:r>
    </w:p>
    <w:p>
      <w:r>
        <w:t>外部链接</w:t>
      </w:r>
    </w:p>
    <w:p>
      <w:r>
        <w:t>组件来执行</w:t>
      </w:r>
    </w:p>
    <w:p>
      <w:r>
        <w:t>列单选</w:t>
      </w:r>
    </w:p>
    <w:p>
      <w:r>
        <w:t>阻止事件默认行为</w:t>
      </w:r>
    </w:p>
    <w:p>
      <w:r>
        <w:t>必须是</w:t>
      </w:r>
    </w:p>
    <w:p>
      <w:r>
        <w:t>的值会是</w:t>
      </w:r>
    </w:p>
    <w:p>
      <w:r>
        <w:t>详细错误信息请查看控制台输出</w:t>
      </w:r>
    </w:p>
    <w:p>
      <w:r>
        <w:t>适合于那种需要携带参数才显示的页面</w:t>
      </w:r>
    </w:p>
    <w:p>
      <w:r>
        <w:t>角</w:t>
      </w:r>
    </w:p>
    <w:p>
      <w:r>
        <w:t>枋山乡</w:t>
      </w:r>
    </w:p>
    <w:p>
      <w:r>
        <w:t>表格展现渲染器</w:t>
      </w:r>
    </w:p>
    <w:p>
      <w:r>
        <w:t>以及用户进行迁移的成本</w:t>
      </w:r>
    </w:p>
    <w:p>
      <w:r>
        <w:t>准备开始</w:t>
      </w:r>
    </w:p>
    <w:p>
      <w:r>
        <w:t>自动在</w:t>
      </w:r>
    </w:p>
    <w:p>
      <w:r>
        <w:t>水平铺开</w:t>
      </w:r>
    </w:p>
    <w:p>
      <w:r>
        <w:t>默认并不会开启此功能</w:t>
      </w:r>
    </w:p>
    <w:p>
      <w:r>
        <w:t>将里面的表达式运算完</w:t>
      </w:r>
    </w:p>
    <w:p>
      <w:r>
        <w:t>顺平县</w:t>
      </w:r>
    </w:p>
    <w:p>
      <w:r>
        <w:t>但提交给后端的数据为</w:t>
      </w:r>
    </w:p>
    <w:p>
      <w:r>
        <w:t>类</w:t>
      </w:r>
    </w:p>
    <w:p>
      <w:r>
        <w:t>行数据中</w:t>
      </w:r>
    </w:p>
    <w:p>
      <w:r>
        <w:t>默认的校验信息如下</w:t>
      </w:r>
    </w:p>
    <w:p>
      <w:r>
        <w:t>针对带有</w:t>
      </w:r>
    </w:p>
    <w:p>
      <w:r>
        <w:t>按钮后</w:t>
      </w:r>
    </w:p>
    <w:p>
      <w:r>
        <w:t>江都区</w:t>
      </w:r>
    </w:p>
    <w:p>
      <w:r>
        <w:t>应城市</w:t>
      </w:r>
    </w:p>
    <w:p>
      <w:r>
        <w:t>顶部工具栏</w:t>
      </w:r>
    </w:p>
    <w:p>
      <w:r>
        <w:t>文字加粗</w:t>
      </w:r>
    </w:p>
    <w:p>
      <w:r>
        <w:t>可能会内容过大</w:t>
      </w:r>
    </w:p>
    <w:p>
      <w:r>
        <w:t>文字置灰时的颜色</w:t>
      </w:r>
    </w:p>
    <w:p>
      <w:r>
        <w:t>用来生成属性配置面板</w:t>
      </w:r>
    </w:p>
    <w:p>
      <w:r>
        <w:t>适配器函数参数</w:t>
      </w:r>
    </w:p>
    <w:p>
      <w:r>
        <w:t>需要应用的表单项</w:t>
      </w:r>
    </w:p>
    <w:p>
      <w:r>
        <w:t>控制整列样式</w:t>
      </w:r>
    </w:p>
    <w:p>
      <w:r>
        <w:t>比如本周一到周日</w:t>
      </w:r>
    </w:p>
    <w:p>
      <w:r>
        <w:t>下拉框大数据下不卡顿等</w:t>
      </w:r>
    </w:p>
    <w:p>
      <w:r>
        <w:t>时间显示到秒</w:t>
      </w:r>
    </w:p>
    <w:p>
      <w:r>
        <w:t>只有一个根结点</w:t>
      </w:r>
    </w:p>
    <w:p>
      <w:r>
        <w:t>设计器内容区中允许点击的元素</w:t>
      </w:r>
    </w:p>
    <w:p>
      <w:r>
        <w:t>鼠标移入</w:t>
      </w:r>
    </w:p>
    <w:p>
      <w:r>
        <w:t>不支持批量操作</w:t>
      </w:r>
    </w:p>
    <w:p>
      <w:r>
        <w:t>下有</w:t>
      </w:r>
    </w:p>
    <w:p>
      <w:r>
        <w:t>接口返回的数据对象</w:t>
      </w:r>
    </w:p>
    <w:p>
      <w:r>
        <w:t>益阳市市辖区</w:t>
      </w:r>
    </w:p>
    <w:p>
      <w:r>
        <w:t>模式支持</w:t>
      </w:r>
    </w:p>
    <w:p>
      <w:r>
        <w:t>抽出式弹框</w:t>
      </w:r>
    </w:p>
    <w:p>
      <w:r>
        <w:t>行高亮规则</w:t>
      </w:r>
    </w:p>
    <w:p>
      <w:r>
        <w:t>当前表单项隐藏时</w:t>
      </w:r>
    </w:p>
    <w:p>
      <w:r>
        <w:t>头部配置</w:t>
      </w:r>
    </w:p>
    <w:p>
      <w:r>
        <w:t>不设置没法回显</w:t>
      </w:r>
    </w:p>
    <w:p>
      <w:r>
        <w:t>出现在单条模式下</w:t>
      </w:r>
    </w:p>
    <w:p>
      <w:r>
        <w:t>建昌县</w:t>
      </w:r>
    </w:p>
    <w:p>
      <w:r>
        <w:t>可从上下文中取数据设置进去</w:t>
      </w:r>
    </w:p>
    <w:p>
      <w:r>
        <w:t>秒后停止定位</w:t>
      </w:r>
    </w:p>
    <w:p>
      <w:r>
        <w:t>唯一的区别在于</w:t>
      </w:r>
    </w:p>
    <w:p>
      <w:r>
        <w:t>邯山区</w:t>
      </w:r>
    </w:p>
    <w:p>
      <w:r>
        <w:t>实现滚动展示</w:t>
      </w:r>
    </w:p>
    <w:p>
      <w:r>
        <w:t>否则采用</w:t>
      </w:r>
    </w:p>
    <w:p>
      <w:r>
        <w:t>极小的内边距</w:t>
      </w:r>
    </w:p>
    <w:p>
      <w:r>
        <w:t>伊川县</w:t>
      </w:r>
    </w:p>
    <w:p>
      <w:r>
        <w:t>区别在于前面我们为</w:t>
      </w:r>
    </w:p>
    <w:p>
      <w:r>
        <w:t>类型没搞定</w:t>
      </w:r>
    </w:p>
    <w:p>
      <w:r>
        <w:t>赋值</w:t>
      </w:r>
    </w:p>
    <w:p>
      <w:r>
        <w:t>有时候希望在移动端有不同展现</w:t>
      </w:r>
    </w:p>
    <w:p>
      <w:r>
        <w:t>蓝莓</w:t>
      </w:r>
    </w:p>
    <w:p>
      <w:r>
        <w:t>激活样式类名</w:t>
      </w:r>
    </w:p>
    <w:p>
      <w:r>
        <w:t>可以实现跨页面批量操作</w:t>
      </w:r>
    </w:p>
    <w:p>
      <w:r>
        <w:t>的字符串转换为路径数组</w:t>
      </w:r>
    </w:p>
    <w:p>
      <w:r>
        <w:t>外部函数回调更新数据</w:t>
      </w:r>
    </w:p>
    <w:p>
      <w:r>
        <w:t>则通过筛选</w:t>
      </w:r>
    </w:p>
    <w:p>
      <w:r>
        <w:t>通过按钮也能触发运算</w:t>
      </w:r>
    </w:p>
    <w:p>
      <w:r>
        <w:t>空字符串就是没前缀</w:t>
      </w:r>
    </w:p>
    <w:p>
      <w:r>
        <w:t>巴彦县</w:t>
      </w:r>
    </w:p>
    <w:p>
      <w:r>
        <w:t>数字类型或带有合法单位的字符串都支持</w:t>
      </w:r>
    </w:p>
    <w:p>
      <w:r>
        <w:t>首先看下图示例</w:t>
      </w:r>
    </w:p>
    <w:p>
      <w:r>
        <w:t>剪切</w:t>
      </w:r>
    </w:p>
    <w:p>
      <w:r>
        <w:t>如果还有其他可选项</w:t>
      </w:r>
    </w:p>
    <w:p>
      <w:r>
        <w:t>于洪区</w:t>
      </w:r>
    </w:p>
    <w:p>
      <w:r>
        <w:t>中的格式用法</w:t>
      </w:r>
    </w:p>
    <w:p>
      <w:r>
        <w:t>行背景色</w:t>
      </w:r>
    </w:p>
    <w:p>
      <w:r>
        <w:t>穿梭框类组件</w:t>
      </w:r>
    </w:p>
    <w:p>
      <w:r>
        <w:t>决定</w:t>
      </w:r>
    </w:p>
    <w:p>
      <w:r>
        <w:t>动作出参的结构定义</w:t>
      </w:r>
    </w:p>
    <w:p>
      <w:r>
        <w:t>添加组合项时触发</w:t>
      </w:r>
    </w:p>
    <w:p>
      <w:r>
        <w:t>兼容老的用法</w:t>
      </w:r>
    </w:p>
    <w:p>
      <w:r>
        <w:t>也同时受</w:t>
      </w:r>
    </w:p>
    <w:p>
      <w:r>
        <w:t>和表达式运算</w:t>
      </w:r>
    </w:p>
    <w:p>
      <w:r>
        <w:t>选择年月</w:t>
      </w:r>
    </w:p>
    <w:p>
      <w:r>
        <w:t>给组件的数据为</w:t>
      </w:r>
    </w:p>
    <w:p>
      <w:r>
        <w:t>是假</w:t>
      </w:r>
    </w:p>
    <w:p>
      <w:r>
        <w:t>配置一个</w:t>
      </w:r>
    </w:p>
    <w:p>
      <w:r>
        <w:t>搜索</w:t>
      </w:r>
    </w:p>
    <w:p>
      <w:r>
        <w:t>颜色支持</w:t>
      </w:r>
    </w:p>
    <w:p>
      <w:r>
        <w:t>类型的属性</w:t>
      </w:r>
    </w:p>
    <w:p>
      <w:r>
        <w:t>条件组合</w:t>
      </w:r>
    </w:p>
    <w:p>
      <w:r>
        <w:t>江北区</w:t>
      </w:r>
    </w:p>
    <w:p>
      <w:r>
        <w:t>是最大尺寸</w:t>
      </w:r>
    </w:p>
    <w:p>
      <w:r>
        <w:t>则计算这个数组内的值</w:t>
      </w:r>
    </w:p>
    <w:p>
      <w:r>
        <w:t>控制</w:t>
      </w:r>
    </w:p>
    <w:p>
      <w:r>
        <w:t>圆周率数值</w:t>
      </w:r>
    </w:p>
    <w:p>
      <w:r>
        <w:t>当前接口地址</w:t>
      </w:r>
    </w:p>
    <w:p>
      <w:r>
        <w:t>项数据</w:t>
      </w:r>
    </w:p>
    <w:p>
      <w:r>
        <w:t>静默拉取</w:t>
      </w:r>
    </w:p>
    <w:p>
      <w:r>
        <w:t>安乡县</w:t>
      </w:r>
    </w:p>
    <w:p>
      <w:r>
        <w:t>需要展示成</w:t>
      </w:r>
    </w:p>
    <w:p>
      <w:r>
        <w:t>矩阵勾选</w:t>
      </w:r>
    </w:p>
    <w:p>
      <w:r>
        <w:t>淮南市市辖区</w:t>
      </w:r>
    </w:p>
    <w:p>
      <w:r>
        <w:t>表达式来配置当前步骤可否被直接跳转到</w:t>
      </w:r>
    </w:p>
    <w:p>
      <w:r>
        <w:t>前面的计算结果是闭区间</w:t>
      </w:r>
    </w:p>
    <w:p>
      <w:r>
        <w:t>高碑店市</w:t>
      </w:r>
    </w:p>
    <w:p>
      <w:r>
        <w:t>只能在这里判断</w:t>
      </w:r>
    </w:p>
    <w:p>
      <w:r>
        <w:t>同上</w:t>
      </w:r>
    </w:p>
    <w:p>
      <w:r>
        <w:t>用来记录哪些</w:t>
      </w:r>
    </w:p>
    <w:p>
      <w:r>
        <w:t>台山市</w:t>
      </w:r>
    </w:p>
    <w:p>
      <w:r>
        <w:t>如果不设定将默认将触发按钮的上下文中继承数据</w:t>
      </w:r>
    </w:p>
    <w:p>
      <w:r>
        <w:t>是否出搜索框</w:t>
      </w:r>
    </w:p>
    <w:p>
      <w:r>
        <w:t>处理插件身上的场景信息</w:t>
      </w:r>
    </w:p>
    <w:p>
      <w:r>
        <w:t>如上</w:t>
      </w:r>
    </w:p>
    <w:p>
      <w:r>
        <w:t>标识符</w:t>
      </w:r>
    </w:p>
    <w:p>
      <w:r>
        <w:t>开启分块</w:t>
      </w:r>
    </w:p>
    <w:p>
      <w:r>
        <w:t>金堂县</w:t>
      </w:r>
    </w:p>
    <w:p>
      <w:r>
        <w:t>需要这样才能生效</w:t>
      </w:r>
    </w:p>
    <w:p>
      <w:r>
        <w:t>其实只有一行数据</w:t>
      </w:r>
    </w:p>
    <w:p>
      <w:r>
        <w:t>继续阅读文档</w:t>
      </w:r>
    </w:p>
    <w:p>
      <w:r>
        <w:t>解析字体表</w:t>
      </w:r>
    </w:p>
    <w:p>
      <w:r>
        <w:t>输入的英文自动转为小写</w:t>
      </w:r>
    </w:p>
    <w:p>
      <w:r>
        <w:t>当前节点为子节点</w:t>
      </w:r>
    </w:p>
    <w:p>
      <w:r>
        <w:t>请删除</w:t>
      </w:r>
    </w:p>
    <w:p>
      <w:r>
        <w:t>用于替换文档中的字体</w:t>
      </w:r>
    </w:p>
    <w:p>
      <w:r>
        <w:t>作为表单数据</w:t>
      </w:r>
    </w:p>
    <w:p>
      <w:r>
        <w:t>桥头区</w:t>
      </w:r>
    </w:p>
    <w:p>
      <w:r>
        <w:t>目前看来似乎</w:t>
      </w:r>
    </w:p>
    <w:p>
      <w:r>
        <w:t>树型展示</w:t>
      </w:r>
    </w:p>
    <w:p>
      <w:r>
        <w:t>表单验证器怎么实现</w:t>
      </w:r>
    </w:p>
    <w:p>
      <w:r>
        <w:t>部门</w:t>
      </w:r>
    </w:p>
    <w:p>
      <w:r>
        <w:t>是否粘性头部</w:t>
      </w:r>
    </w:p>
    <w:p>
      <w:r>
        <w:t>模型的</w:t>
      </w:r>
    </w:p>
    <w:p>
      <w:r>
        <w:t>总计</w:t>
      </w:r>
    </w:p>
    <w:p>
      <w:r>
        <w:t>当多列的分组名称设置一致时</w:t>
      </w:r>
    </w:p>
    <w:p>
      <w:r>
        <w:t>田阳县</w:t>
      </w:r>
    </w:p>
    <w:p>
      <w:r>
        <w:t>海南省</w:t>
      </w:r>
    </w:p>
    <w:p>
      <w:r>
        <w:t>岳西县</w:t>
      </w:r>
    </w:p>
    <w:p>
      <w:r>
        <w:t>时间处于目标时间范围</w:t>
      </w:r>
    </w:p>
    <w:p>
      <w:r>
        <w:t>可单独行控制</w:t>
      </w:r>
    </w:p>
    <w:p>
      <w:r>
        <w:t>基于事件动作实现</w:t>
      </w:r>
    </w:p>
    <w:p>
      <w:r>
        <w:t>输入类</w:t>
      </w:r>
    </w:p>
    <w:p>
      <w:r>
        <w:t>等官方升级之外</w:t>
      </w:r>
    </w:p>
    <w:p>
      <w:r>
        <w:t>指定当前容器元素的定位位置</w:t>
      </w:r>
    </w:p>
    <w:p>
      <w:r>
        <w:t>分别设置图片的水平偏移量和垂直偏移量</w:t>
      </w:r>
    </w:p>
    <w:p>
      <w:r>
        <w:t>百度一下</w:t>
      </w:r>
    </w:p>
    <w:p>
      <w:r>
        <w:t>表单提交后需要将填写的内容静态展示</w:t>
      </w:r>
    </w:p>
    <w:p>
      <w:r>
        <w:t>永新县</w:t>
      </w:r>
    </w:p>
    <w:p>
      <w:r>
        <w:t>也没有</w:t>
      </w:r>
    </w:p>
    <w:p>
      <w:r>
        <w:t>浏览器</w:t>
      </w:r>
    </w:p>
    <w:p>
      <w:r>
        <w:t>改成方形或圆角形</w:t>
      </w:r>
    </w:p>
    <w:p>
      <w:r>
        <w:t>列表项文案</w:t>
      </w:r>
    </w:p>
    <w:p>
      <w:r>
        <w:t>清河县</w:t>
      </w:r>
    </w:p>
    <w:p>
      <w:r>
        <w:t>初始化数据接口</w:t>
      </w:r>
    </w:p>
    <w:p>
      <w:r>
        <w:t>用来做多个图表联动</w:t>
      </w:r>
    </w:p>
    <w:p>
      <w:r>
        <w:t>例如点击下图蓝色线条上的数据点</w:t>
      </w:r>
    </w:p>
    <w:p>
      <w:r>
        <w:t>圆角设置</w:t>
      </w:r>
    </w:p>
    <w:p>
      <w:r>
        <w:t>全选</w:t>
      </w:r>
    </w:p>
    <w:p>
      <w:r>
        <w:t>行角标配置</w:t>
      </w:r>
    </w:p>
    <w:p>
      <w:r>
        <w:t>左侧列表搜索功能</w:t>
      </w:r>
    </w:p>
    <w:p>
      <w:r>
        <w:t>一般情况下这些表单项都是需要</w:t>
      </w:r>
    </w:p>
    <w:p>
      <w:r>
        <w:t>父组件和子组件同时在</w:t>
      </w:r>
    </w:p>
    <w:p>
      <w:r>
        <w:t>禁用了</w:t>
      </w:r>
    </w:p>
    <w:p>
      <w:r>
        <w:t>最大的作用其实是能够实现对数据格式的递归引用</w:t>
      </w:r>
    </w:p>
    <w:p>
      <w:r>
        <w:t>点击开启表格行排序功能</w:t>
      </w:r>
    </w:p>
    <w:p>
      <w:r>
        <w:t>边栏内容</w:t>
      </w:r>
    </w:p>
    <w:p>
      <w:r>
        <w:t>表示排除</w:t>
      </w:r>
    </w:p>
    <w:p>
      <w:r>
        <w:t>昭苏县</w:t>
      </w:r>
    </w:p>
    <w:p>
      <w:r>
        <w:t>目标位置没有找到</w:t>
      </w:r>
    </w:p>
    <w:p>
      <w:r>
        <w:t>激活指定选项卡</w:t>
      </w:r>
    </w:p>
    <w:p>
      <w:r>
        <w:t>下面的减法乘法和除法也都支持变量</w:t>
      </w:r>
    </w:p>
    <w:p>
      <w:r>
        <w:t>判断第二个箭头函数是否存在返回为</w:t>
      </w:r>
    </w:p>
    <w:p>
      <w:r>
        <w:t>荣成市</w:t>
      </w:r>
    </w:p>
    <w:p>
      <w:r>
        <w:t>若输入的内容不满足精度要求</w:t>
      </w:r>
    </w:p>
    <w:p>
      <w:r>
        <w:t>最大显示层级</w:t>
      </w:r>
    </w:p>
    <w:p>
      <w:r>
        <w:t>组件的可视化编辑</w:t>
      </w:r>
    </w:p>
    <w:p>
      <w:r>
        <w:t>岳阳市</w:t>
      </w:r>
    </w:p>
    <w:p>
      <w:r>
        <w:t>以周几作为一周的开始</w:t>
      </w:r>
    </w:p>
    <w:p>
      <w:r>
        <w:t>图形</w:t>
      </w:r>
    </w:p>
    <w:p>
      <w:r>
        <w:t>实现自定义组件</w:t>
      </w:r>
    </w:p>
    <w:p>
      <w:r>
        <w:t>选中一项</w:t>
      </w:r>
    </w:p>
    <w:p>
      <w:r>
        <w:t>可用来生成选中的值的描述文字</w:t>
      </w:r>
    </w:p>
    <w:p>
      <w:r>
        <w:t>开启此特性</w:t>
      </w:r>
    </w:p>
    <w:p>
      <w:r>
        <w:t>温县</w:t>
      </w:r>
    </w:p>
    <w:p>
      <w:r>
        <w:t>巴林左旗</w:t>
      </w:r>
    </w:p>
    <w:p>
      <w:r>
        <w:t>如何通知</w:t>
      </w:r>
    </w:p>
    <w:p>
      <w:r>
        <w:t>本季度第一天</w:t>
      </w:r>
    </w:p>
    <w:p>
      <w:r>
        <w:t>图片带限制</w:t>
      </w:r>
    </w:p>
    <w:p>
      <w:r>
        <w:t>泸西县</w:t>
      </w:r>
    </w:p>
    <w:p>
      <w:r>
        <w:t>的导航项展示为分组标题形式</w:t>
      </w:r>
    </w:p>
    <w:p>
      <w:r>
        <w:t>使按钮组宽度占满父容器</w:t>
      </w:r>
    </w:p>
    <w:p>
      <w:r>
        <w:t>将第一列作为字段名</w:t>
      </w:r>
    </w:p>
    <w:p>
      <w:r>
        <w:t>东昌区</w:t>
      </w:r>
    </w:p>
    <w:p>
      <w:r>
        <w:t>将轮询加载</w:t>
      </w:r>
    </w:p>
    <w:p>
      <w:r>
        <w:t>预言家</w:t>
      </w:r>
    </w:p>
    <w:p>
      <w:r>
        <w:t>的时候销毁</w:t>
      </w:r>
    </w:p>
    <w:p>
      <w:r>
        <w:t>指定列标题</w:t>
      </w:r>
    </w:p>
    <w:p>
      <w:r>
        <w:t>如果更新配置想完全替换配置请配置为</w:t>
      </w:r>
    </w:p>
    <w:p>
      <w:r>
        <w:t>的孩子貌似只会有一个</w:t>
      </w:r>
    </w:p>
    <w:p>
      <w:r>
        <w:t>变量中获取</w:t>
      </w:r>
    </w:p>
    <w:p>
      <w:r>
        <w:t>指定为保存到本地</w:t>
      </w:r>
    </w:p>
    <w:p>
      <w:r>
        <w:t>左侧编辑器中的值</w:t>
      </w:r>
    </w:p>
    <w:p>
      <w:r>
        <w:t>返回的数据请参考</w:t>
      </w:r>
    </w:p>
    <w:p>
      <w:r>
        <w:t>上下文可以使用的字段</w:t>
      </w:r>
    </w:p>
    <w:p>
      <w:r>
        <w:t>梁河县</w:t>
      </w:r>
    </w:p>
    <w:p>
      <w:r>
        <w:t>尝试改一下</w:t>
      </w:r>
    </w:p>
    <w:p>
      <w:r>
        <w:t>再观察下面这段配置</w:t>
      </w:r>
    </w:p>
    <w:p>
      <w:r>
        <w:t>当前行的数据</w:t>
      </w:r>
    </w:p>
    <w:p>
      <w:r>
        <w:t>是否固定底下的按钮在底部</w:t>
      </w:r>
    </w:p>
    <w:p>
      <w:r>
        <w:t>内表达项无法获取父级数据域的数据</w:t>
      </w:r>
    </w:p>
    <w:p>
      <w:r>
        <w:t>主要是有时候第一次创建的时候并没有准备多少接口</w:t>
      </w:r>
    </w:p>
    <w:p>
      <w:r>
        <w:t>用来实现复制到剪切板</w:t>
      </w:r>
    </w:p>
    <w:p>
      <w:r>
        <w:t>预计从</w:t>
      </w:r>
    </w:p>
    <w:p>
      <w:r>
        <w:t>海门市</w:t>
      </w:r>
    </w:p>
    <w:p>
      <w:r>
        <w:t>芦竹区</w:t>
      </w:r>
    </w:p>
    <w:p>
      <w:r>
        <w:t>否则看不到动画</w:t>
      </w:r>
    </w:p>
    <w:p>
      <w:r>
        <w:t>也不会出现调整列宽</w:t>
      </w:r>
    </w:p>
    <w:p>
      <w:r>
        <w:t>这个名字可以用来定位</w:t>
      </w:r>
    </w:p>
    <w:p>
      <w:r>
        <w:t>是否展示更多编辑内容</w:t>
      </w:r>
    </w:p>
    <w:p>
      <w:r>
        <w:t>事件变量</w:t>
      </w:r>
    </w:p>
    <w:p>
      <w:r>
        <w:t>自动滚动到底部</w:t>
      </w:r>
    </w:p>
    <w:p>
      <w:r>
        <w:t>默认是这些</w:t>
      </w:r>
    </w:p>
    <w:p>
      <w:r>
        <w:t>被添加到</w:t>
      </w:r>
    </w:p>
    <w:p>
      <w:r>
        <w:t>花都区</w:t>
      </w:r>
    </w:p>
    <w:p>
      <w:r>
        <w:t>都加上那个属性</w:t>
      </w:r>
    </w:p>
    <w:p>
      <w:r>
        <w:t>西固区</w:t>
      </w:r>
    </w:p>
    <w:p>
      <w:r>
        <w:t>直接返回字符串或者数组都是不推荐的</w:t>
      </w:r>
    </w:p>
    <w:p>
      <w:r>
        <w:t>使用数字时单位为</w:t>
      </w:r>
    </w:p>
    <w:p>
      <w:r>
        <w:t>如果接口返回不符合要求</w:t>
      </w:r>
    </w:p>
    <w:p>
      <w:r>
        <w:t>按钮事件</w:t>
      </w:r>
    </w:p>
    <w:p>
      <w:r>
        <w:t>洛宁县</w:t>
      </w:r>
    </w:p>
    <w:p>
      <w:r>
        <w:t>渲染器里面不要用这个</w:t>
      </w:r>
    </w:p>
    <w:p>
      <w:r>
        <w:t>返回数据格式不正确</w:t>
      </w:r>
    </w:p>
    <w:p>
      <w:r>
        <w:t>数据是一个列表结构</w:t>
      </w:r>
    </w:p>
    <w:p>
      <w:r>
        <w:t>默认占位图图片地址</w:t>
      </w:r>
    </w:p>
    <w:p>
      <w:r>
        <w:t>通过类型获取</w:t>
      </w:r>
    </w:p>
    <w:p>
      <w:r>
        <w:t>湛江市</w:t>
      </w:r>
    </w:p>
    <w:p>
      <w:r>
        <w:t>涉县</w:t>
      </w:r>
    </w:p>
    <w:p>
      <w:r>
        <w:t>当前表达式异常</w:t>
      </w:r>
    </w:p>
    <w:p>
      <w:r>
        <w:t>这个配置会对配置中的绝大部分字段进行替换</w:t>
      </w:r>
    </w:p>
    <w:p>
      <w:r>
        <w:t>卡片的内容配置同上</w:t>
      </w:r>
    </w:p>
    <w:p>
      <w:r>
        <w:t>是否可检索</w:t>
      </w:r>
    </w:p>
    <w:p>
      <w:r>
        <w:t>需要追加</w:t>
      </w:r>
    </w:p>
    <w:p>
      <w:r>
        <w:t>条件满足后则不刷新了</w:t>
      </w:r>
    </w:p>
    <w:p>
      <w:r>
        <w:t>的常用组件</w:t>
      </w:r>
    </w:p>
    <w:p>
      <w:r>
        <w:t>下的搜索过滤等</w:t>
      </w:r>
    </w:p>
    <w:p>
      <w:r>
        <w:t>使用资源占比</w:t>
      </w:r>
    </w:p>
    <w:p>
      <w:r>
        <w:t>拖拽离开时调用</w:t>
      </w:r>
    </w:p>
    <w:p>
      <w:r>
        <w:t>兴安区</w:t>
      </w:r>
    </w:p>
    <w:p>
      <w:r>
        <w:t>已知不支持的功能</w:t>
      </w:r>
    </w:p>
    <w:p>
      <w:r>
        <w:t>特殊布局元素和自由容器直接子元素直接拖拽调整位置</w:t>
      </w:r>
    </w:p>
    <w:p>
      <w:r>
        <w:t>配置数据格式</w:t>
      </w:r>
    </w:p>
    <w:p>
      <w:r>
        <w:t>不自带数据拉取</w:t>
      </w:r>
    </w:p>
    <w:p>
      <w:r>
        <w:t>观山湖区</w:t>
      </w:r>
    </w:p>
    <w:p>
      <w:r>
        <w:t>不然太多冗余了</w:t>
      </w:r>
    </w:p>
    <w:p>
      <w:r>
        <w:t>龙华区</w:t>
      </w:r>
    </w:p>
    <w:p>
      <w:r>
        <w:t>组件类似如下写法</w:t>
      </w:r>
    </w:p>
    <w:p>
      <w:r>
        <w:t>屯溪区</w:t>
      </w:r>
    </w:p>
    <w:p>
      <w:r>
        <w:t>指定输入的参数数据</w:t>
      </w:r>
    </w:p>
    <w:p>
      <w:r>
        <w:t>触发组件数据更新</w:t>
      </w:r>
    </w:p>
    <w:p>
      <w:r>
        <w:t>数据接口初始加载</w:t>
      </w:r>
    </w:p>
    <w:p>
      <w:r>
        <w:t>的展示占比</w:t>
      </w:r>
    </w:p>
    <w:p>
      <w:r>
        <w:t>这样就会把当前数据域中的</w:t>
      </w:r>
    </w:p>
    <w:p>
      <w:r>
        <w:t>中有两层数据域</w:t>
      </w:r>
    </w:p>
    <w:p>
      <w:r>
        <w:t>弥渡县</w:t>
      </w:r>
    </w:p>
    <w:p>
      <w:r>
        <w:t>所以开始</w:t>
      </w:r>
    </w:p>
    <w:p>
      <w:r>
        <w:t>点击记录起始坐标</w:t>
      </w:r>
    </w:p>
    <w:p>
      <w:r>
        <w:t>是否自动开始上传</w:t>
      </w:r>
    </w:p>
    <w:p>
      <w:r>
        <w:t>只负责生成下拉选择器组件</w:t>
      </w:r>
    </w:p>
    <w:p>
      <w:r>
        <w:t>龙安区</w:t>
      </w:r>
    </w:p>
    <w:p>
      <w:r>
        <w:t>双柏县</w:t>
      </w:r>
    </w:p>
    <w:p>
      <w:r>
        <w:t>上一步</w:t>
      </w:r>
    </w:p>
    <w:p>
      <w:r>
        <w:t>桃山区</w:t>
      </w:r>
    </w:p>
    <w:p>
      <w:r>
        <w:t>文本框值后</w:t>
      </w:r>
    </w:p>
    <w:p>
      <w:r>
        <w:t>更多与分页</w:t>
      </w:r>
    </w:p>
    <w:p>
      <w:r>
        <w:t>将军区</w:t>
      </w:r>
    </w:p>
    <w:p>
      <w:r>
        <w:t>存储组件信息用于</w:t>
      </w:r>
    </w:p>
    <w:p>
      <w:r>
        <w:t>是否支持全选</w:t>
      </w:r>
    </w:p>
    <w:p>
      <w:r>
        <w:t>格式不正确</w:t>
      </w:r>
    </w:p>
    <w:p>
      <w:r>
        <w:t>提交过来的时候不希望把</w:t>
      </w:r>
    </w:p>
    <w:p>
      <w:r>
        <w:t>鼠标覆盖配置栏中配置时显示的提示语言</w:t>
      </w:r>
    </w:p>
    <w:p>
      <w:r>
        <w:t>属性自定义设置</w:t>
      </w:r>
    </w:p>
    <w:p>
      <w:r>
        <w:t>表单项聚焦</w:t>
      </w:r>
    </w:p>
    <w:p>
      <w:r>
        <w:t>然后会参数里面的输入情况是个递归</w:t>
      </w:r>
    </w:p>
    <w:p>
      <w:r>
        <w:t>数据源</w:t>
      </w:r>
    </w:p>
    <w:p>
      <w:r>
        <w:t>数据是否包含父子节点的值</w:t>
      </w:r>
    </w:p>
    <w:p>
      <w:r>
        <w:t>想要自动带上子节点的值</w:t>
      </w:r>
    </w:p>
    <w:p>
      <w:r>
        <w:t>根据关键字高亮显示文本内容</w:t>
      </w:r>
    </w:p>
    <w:p>
      <w:r>
        <w:t>选择器</w:t>
      </w:r>
    </w:p>
    <w:p>
      <w:r>
        <w:t>本月第一天</w:t>
      </w:r>
    </w:p>
    <w:p>
      <w:r>
        <w:t>乃东区</w:t>
      </w:r>
    </w:p>
    <w:p>
      <w:r>
        <w:t>图例控制块的图标</w:t>
      </w:r>
    </w:p>
    <w:p>
      <w:r>
        <w:t>可参考</w:t>
      </w:r>
    </w:p>
    <w:p>
      <w:r>
        <w:t>自定义验证提示</w:t>
      </w:r>
    </w:p>
    <w:p>
      <w:r>
        <w:t>只有在表单下才会有</w:t>
      </w:r>
    </w:p>
    <w:p>
      <w:r>
        <w:t>面板标题</w:t>
      </w:r>
    </w:p>
    <w:p>
      <w:r>
        <w:t>来将表单项以静态形式展示</w:t>
      </w:r>
    </w:p>
    <w:p>
      <w:r>
        <w:t>是否隐藏已选项</w:t>
      </w:r>
    </w:p>
    <w:p>
      <w:r>
        <w:t>查看原始数据</w:t>
      </w:r>
    </w:p>
    <w:p>
      <w:r>
        <w:t>来指定具体执行什么动作</w:t>
      </w:r>
    </w:p>
    <w:p>
      <w:r>
        <w:t>武威市</w:t>
      </w:r>
    </w:p>
    <w:p>
      <w:r>
        <w:t>除非给出表达式</w:t>
      </w:r>
    </w:p>
    <w:p>
      <w:r>
        <w:t>数据返回</w:t>
      </w:r>
    </w:p>
    <w:p>
      <w:r>
        <w:t>将选中值同步给消息输入框</w:t>
      </w:r>
    </w:p>
    <w:p>
      <w:r>
        <w:t>无限制</w:t>
      </w:r>
    </w:p>
    <w:p>
      <w:r>
        <w:t>拼接起来</w:t>
      </w:r>
    </w:p>
    <w:p>
      <w:r>
        <w:t>拖动行高等</w:t>
      </w:r>
    </w:p>
    <w:p>
      <w:r>
        <w:t>可以通过每个数据返回不同的</w:t>
      </w:r>
    </w:p>
    <w:p>
      <w:r>
        <w:t>再查阅当前页面下面</w:t>
      </w:r>
    </w:p>
    <w:p>
      <w:r>
        <w:t>中有数据</w:t>
      </w:r>
    </w:p>
    <w:p>
      <w:r>
        <w:t>如果不配置</w:t>
      </w:r>
    </w:p>
    <w:p>
      <w:r>
        <w:t>指明为</w:t>
      </w:r>
    </w:p>
    <w:p>
      <w:r>
        <w:t>提示类文案</w:t>
      </w:r>
    </w:p>
    <w:p>
      <w:r>
        <w:t>来获取异步动作产生的数据</w:t>
      </w:r>
    </w:p>
    <w:p>
      <w:r>
        <w:t>高州市</w:t>
      </w:r>
    </w:p>
    <w:p>
      <w:r>
        <w:t>同时它继承</w:t>
      </w:r>
    </w:p>
    <w:p>
      <w:r>
        <w:t>清空评分值</w:t>
      </w:r>
    </w:p>
    <w:p>
      <w:r>
        <w:t>有按钮可以刷新数据</w:t>
      </w:r>
    </w:p>
    <w:p>
      <w:r>
        <w:t>暂时不考虑毫秒级的时间差</w:t>
      </w:r>
    </w:p>
    <w:p>
      <w:r>
        <w:t>可创建</w:t>
      </w:r>
    </w:p>
    <w:p>
      <w:r>
        <w:t>自定义变量</w:t>
      </w:r>
    </w:p>
    <w:p>
      <w:r>
        <w:t>是否为预览模式</w:t>
      </w:r>
    </w:p>
    <w:p>
      <w:r>
        <w:t>年份选择</w:t>
      </w:r>
    </w:p>
    <w:p>
      <w:r>
        <w:t>而且可以设置为任意颜色</w:t>
      </w:r>
    </w:p>
    <w:p>
      <w:r>
        <w:t>输入组合</w:t>
      </w:r>
    </w:p>
    <w:p>
      <w:r>
        <w:t>来区分</w:t>
      </w:r>
    </w:p>
    <w:p>
      <w:r>
        <w:t>换行</w:t>
      </w:r>
    </w:p>
    <w:p>
      <w:r>
        <w:t>用于编辑键值对类型的数据</w:t>
      </w:r>
    </w:p>
    <w:p>
      <w:r>
        <w:t>毕节市</w:t>
      </w:r>
    </w:p>
    <w:p>
      <w:r>
        <w:t>定时刷新停止</w:t>
      </w:r>
    </w:p>
    <w:p>
      <w:r>
        <w:t>需要更新到</w:t>
      </w:r>
    </w:p>
    <w:p>
      <w:r>
        <w:t>当前请求的</w:t>
      </w:r>
    </w:p>
    <w:p>
      <w:r>
        <w:t>则需要自己在内容区域配置</w:t>
      </w:r>
    </w:p>
    <w:p>
      <w:r>
        <w:t>有个常用场景是在开发时使用</w:t>
      </w:r>
    </w:p>
    <w:p>
      <w:r>
        <w:t>表单自动更新</w:t>
      </w:r>
    </w:p>
    <w:p>
      <w:r>
        <w:t>所在区域</w:t>
      </w:r>
    </w:p>
    <w:p>
      <w:r>
        <w:t>仪陇县</w:t>
      </w:r>
    </w:p>
    <w:p>
      <w:r>
        <w:t>瀍河回族区</w:t>
      </w:r>
    </w:p>
    <w:p>
      <w:r>
        <w:t>因此如果只是想显示表格类型的数据没有分页</w:t>
      </w:r>
    </w:p>
    <w:p>
      <w:r>
        <w:t>是用来支持对象形式的数据编辑</w:t>
      </w:r>
    </w:p>
    <w:p>
      <w:r>
        <w:t>关闭指定抽屉</w:t>
      </w:r>
    </w:p>
    <w:p>
      <w:r>
        <w:t>放大模式</w:t>
      </w:r>
    </w:p>
    <w:p>
      <w:r>
        <w:t>一般用于数组类型</w:t>
      </w:r>
    </w:p>
    <w:p>
      <w:r>
        <w:t>开头的所有列</w:t>
      </w:r>
    </w:p>
    <w:p>
      <w:r>
        <w:t>选中父节点不默认选中子节点</w:t>
      </w:r>
    </w:p>
    <w:p>
      <w:r>
        <w:t>开启后支持拖拽排序改变图片值顺序</w:t>
      </w:r>
    </w:p>
    <w:p>
      <w:r>
        <w:t>基础设置</w:t>
      </w:r>
    </w:p>
    <w:p>
      <w:r>
        <w:t>则类似下面的数据</w:t>
      </w:r>
    </w:p>
    <w:p>
      <w:r>
        <w:t>否则直接将以数组的形式提交值</w:t>
      </w:r>
    </w:p>
    <w:p>
      <w:r>
        <w:t>打平值</w:t>
      </w:r>
    </w:p>
    <w:p>
      <w:r>
        <w:t>高德地图</w:t>
      </w:r>
    </w:p>
    <w:p>
      <w:r>
        <w:t>各按钮宽度自适应</w:t>
      </w:r>
    </w:p>
    <w:p>
      <w:r>
        <w:t>盐埕区</w:t>
      </w:r>
    </w:p>
    <w:p>
      <w:r>
        <w:t>可用字段</w:t>
      </w:r>
    </w:p>
    <w:p>
      <w:r>
        <w:t>文件来自</w:t>
      </w:r>
    </w:p>
    <w:p>
      <w:r>
        <w:t>避免输入内容为非数组挂掉</w:t>
      </w:r>
    </w:p>
    <w:p>
      <w:r>
        <w:t>选择器预设颜色值</w:t>
      </w:r>
    </w:p>
    <w:p>
      <w:r>
        <w:t>默认提示</w:t>
      </w:r>
    </w:p>
    <w:p>
      <w:r>
        <w:t>褒忠乡</w:t>
      </w:r>
    </w:p>
    <w:p>
      <w:r>
        <w:t>需要访问</w:t>
      </w:r>
    </w:p>
    <w:p>
      <w:r>
        <w:t>包括如何发送</w:t>
      </w:r>
    </w:p>
    <w:p>
      <w:r>
        <w:t>渲染一个图标</w:t>
      </w:r>
    </w:p>
    <w:p>
      <w:r>
        <w:t>列集合</w:t>
      </w:r>
    </w:p>
    <w:p>
      <w:r>
        <w:t>属性将自动转成</w:t>
      </w:r>
    </w:p>
    <w:p>
      <w:r>
        <w:t>单位选项的变更</w:t>
      </w:r>
    </w:p>
    <w:p>
      <w:r>
        <w:t>非表达式</w:t>
      </w:r>
    </w:p>
    <w:p>
      <w:r>
        <w:t>静态输入框的占位提示内容</w:t>
      </w:r>
    </w:p>
    <w:p>
      <w:r>
        <w:t>可以给</w:t>
      </w:r>
    </w:p>
    <w:p>
      <w:r>
        <w:t>中卫市</w:t>
      </w:r>
    </w:p>
    <w:p>
      <w:r>
        <w:t>与其通信</w:t>
      </w:r>
    </w:p>
    <w:p>
      <w:r>
        <w:t>请输入邮箱</w:t>
      </w:r>
    </w:p>
    <w:p>
      <w:r>
        <w:t>打开公式编辑器之前触发的事件</w:t>
      </w:r>
    </w:p>
    <w:p>
      <w:r>
        <w:t>表示展示的数量</w:t>
      </w:r>
    </w:p>
    <w:p>
      <w:r>
        <w:t>执行组件动作</w:t>
      </w:r>
    </w:p>
    <w:p>
      <w:r>
        <w:t>分隔符的</w:t>
      </w:r>
    </w:p>
    <w:p>
      <w:r>
        <w:t>项城市</w:t>
      </w:r>
    </w:p>
    <w:p>
      <w:r>
        <w:t>新余市市辖区</w:t>
      </w:r>
    </w:p>
    <w:p>
      <w:r>
        <w:t>返回状态</w:t>
      </w:r>
    </w:p>
    <w:p>
      <w:r>
        <w:t>后调用接口失败时触发</w:t>
      </w:r>
    </w:p>
    <w:p>
      <w:r>
        <w:t>在新增或编辑单行数据时生效</w:t>
      </w:r>
    </w:p>
    <w:p>
      <w:r>
        <w:t>在当前数据域中</w:t>
      </w:r>
    </w:p>
    <w:p>
      <w:r>
        <w:t>需要自动加上</w:t>
      </w:r>
    </w:p>
    <w:p>
      <w:r>
        <w:t>获取当前数据域中的变量</w:t>
      </w:r>
    </w:p>
    <w:p>
      <w:r>
        <w:t>使用字符串语法来切片数组</w:t>
      </w:r>
    </w:p>
    <w:p>
      <w:r>
        <w:t>请重新输入</w:t>
      </w:r>
    </w:p>
    <w:p>
      <w:r>
        <w:t>麟游县</w:t>
      </w:r>
    </w:p>
    <w:p>
      <w:r>
        <w:t>切换状态暂时先不改变组件的样式</w:t>
      </w:r>
    </w:p>
    <w:p>
      <w:r>
        <w:t>可以控制添加时需要填写哪些信息</w:t>
      </w:r>
    </w:p>
    <w:p>
      <w:r>
        <w:t>表格视图</w:t>
      </w:r>
    </w:p>
    <w:p>
      <w:r>
        <w:t>才能去掉水印</w:t>
      </w:r>
    </w:p>
    <w:p>
      <w:r>
        <w:t>面板关闭</w:t>
      </w:r>
    </w:p>
    <w:p>
      <w:r>
        <w:t>已选择节点路径</w:t>
      </w:r>
    </w:p>
    <w:p>
      <w:r>
        <w:t>可以放开如下注释</w:t>
      </w:r>
    </w:p>
    <w:p>
      <w:r>
        <w:t>当成是多个参数</w:t>
      </w:r>
    </w:p>
    <w:p>
      <w:r>
        <w:t>起始点</w:t>
      </w:r>
    </w:p>
    <w:p>
      <w:r>
        <w:t>韩信</w:t>
      </w:r>
    </w:p>
    <w:p>
      <w:r>
        <w:t>宁安市</w:t>
      </w:r>
    </w:p>
    <w:p>
      <w:r>
        <w:t>则可以监听</w:t>
      </w:r>
    </w:p>
    <w:p>
      <w:r>
        <w:t>天峻县</w:t>
      </w:r>
    </w:p>
    <w:p>
      <w:r>
        <w:t>表单预览</w:t>
      </w:r>
    </w:p>
    <w:p>
      <w:r>
        <w:t>若没有配置</w:t>
      </w:r>
    </w:p>
    <w:p>
      <w:r>
        <w:t>文件上传成功后会返回文件地址</w:t>
      </w:r>
    </w:p>
    <w:p>
      <w:r>
        <w:t>前端新增</w:t>
      </w:r>
    </w:p>
    <w:p>
      <w:r>
        <w:t>格子所在列的宽度</w:t>
      </w:r>
    </w:p>
    <w:p>
      <w:r>
        <w:t>只要</w:t>
      </w:r>
    </w:p>
    <w:p>
      <w:r>
        <w:t>子元素渲染</w:t>
      </w:r>
    </w:p>
    <w:p>
      <w:r>
        <w:t>字段存在就认为是应用变量赋值</w:t>
      </w:r>
    </w:p>
    <w:p>
      <w:r>
        <w:t>上传成功时触发</w:t>
      </w:r>
    </w:p>
    <w:p>
      <w:r>
        <w:t>默认使用系统定义提示</w:t>
      </w:r>
    </w:p>
    <w:p>
      <w:r>
        <w:t>的正则</w:t>
      </w:r>
    </w:p>
    <w:p>
      <w:r>
        <w:t>使用内置</w:t>
      </w:r>
    </w:p>
    <w:p>
      <w:r>
        <w:t>直接替换的</w:t>
      </w:r>
    </w:p>
    <w:p>
      <w:r>
        <w:t>鼠标点击关闭标签</w:t>
      </w:r>
    </w:p>
    <w:p>
      <w:r>
        <w:t>允许为空</w:t>
      </w:r>
    </w:p>
    <w:p>
      <w:r>
        <w:t>优先级高于组件的</w:t>
      </w:r>
    </w:p>
    <w:p>
      <w:r>
        <w:t>比如通过</w:t>
      </w:r>
    </w:p>
    <w:p>
      <w:r>
        <w:t>只需要给需要固定的列上配置</w:t>
      </w:r>
    </w:p>
    <w:p>
      <w:r>
        <w:t>蓝色按钮</w:t>
      </w:r>
    </w:p>
    <w:p>
      <w:r>
        <w:t>列表类组件事件</w:t>
      </w:r>
    </w:p>
    <w:p>
      <w:r>
        <w:t>达尔罕茂明安联合旗</w:t>
      </w:r>
    </w:p>
    <w:p>
      <w:r>
        <w:t>托里县</w:t>
      </w:r>
    </w:p>
    <w:p>
      <w:r>
        <w:t>自定义数据</w:t>
      </w:r>
    </w:p>
    <w:p>
      <w:r>
        <w:t>处理样式相关的工具方法</w:t>
      </w:r>
    </w:p>
    <w:p>
      <w:r>
        <w:t>靠这个</w:t>
      </w:r>
    </w:p>
    <w:p>
      <w:r>
        <w:t>点选多个的时候用来记录</w:t>
      </w:r>
    </w:p>
    <w:p>
      <w:r>
        <w:t>牟平区</w:t>
      </w:r>
    </w:p>
    <w:p>
      <w:r>
        <w:t>可以以</w:t>
      </w:r>
    </w:p>
    <w:p>
      <w:r>
        <w:t>通用动作配置</w:t>
      </w:r>
    </w:p>
    <w:p>
      <w:r>
        <w:t>陇西县</w:t>
      </w:r>
    </w:p>
    <w:p>
      <w:r>
        <w:t>渲染子元素</w:t>
      </w:r>
    </w:p>
    <w:p>
      <w:r>
        <w:t>香港岛</w:t>
      </w:r>
    </w:p>
    <w:p>
      <w:r>
        <w:t>江山市</w:t>
      </w:r>
    </w:p>
    <w:p>
      <w:r>
        <w:t>涪陵</w:t>
      </w:r>
    </w:p>
    <w:p>
      <w:r>
        <w:t>刷新其它组件等</w:t>
      </w:r>
    </w:p>
    <w:p>
      <w:r>
        <w:t>里注册主题是异步的</w:t>
      </w:r>
    </w:p>
    <w:p>
      <w:r>
        <w:t>状态显示对应的文字显示配置</w:t>
      </w:r>
    </w:p>
    <w:p>
      <w:r>
        <w:t>是在数据变更的时候调用</w:t>
      </w:r>
    </w:p>
    <w:p>
      <w:r>
        <w:t>都是通过这个方法判断出来结果</w:t>
      </w:r>
    </w:p>
    <w:p>
      <w:r>
        <w:t>后续可以直接使用</w:t>
      </w:r>
    </w:p>
    <w:p>
      <w:r>
        <w:t>变量会失败</w:t>
      </w:r>
    </w:p>
    <w:p>
      <w:r>
        <w:t>渭南市市辖区</w:t>
      </w:r>
    </w:p>
    <w:p>
      <w:r>
        <w:t>扩展方式及技巧</w:t>
      </w:r>
    </w:p>
    <w:p>
      <w:r>
        <w:t>那么给按钮配置</w:t>
      </w:r>
    </w:p>
    <w:p>
      <w:r>
        <w:t>的位置配置</w:t>
      </w:r>
    </w:p>
    <w:p>
      <w:r>
        <w:t>的场景</w:t>
      </w:r>
    </w:p>
    <w:p>
      <w:r>
        <w:t>锚点导航容器组件</w:t>
      </w:r>
    </w:p>
    <w:p>
      <w:r>
        <w:t>宜春市市辖区</w:t>
      </w:r>
    </w:p>
    <w:p>
      <w:r>
        <w:t>竹南镇</w:t>
      </w:r>
    </w:p>
    <w:p>
      <w:r>
        <w:t>根据当前</w:t>
      </w:r>
    </w:p>
    <w:p>
      <w:r>
        <w:t>请设置当前属性</w:t>
      </w:r>
    </w:p>
    <w:p>
      <w:r>
        <w:t>自动补全</w:t>
      </w:r>
    </w:p>
    <w:p>
      <w:r>
        <w:t>麟洛乡</w:t>
      </w:r>
    </w:p>
    <w:p>
      <w:r>
        <w:t>提示框样式</w:t>
      </w:r>
    </w:p>
    <w:p>
      <w:r>
        <w:t>最少添加的条数</w:t>
      </w:r>
    </w:p>
    <w:p>
      <w:r>
        <w:t>可能还有别的</w:t>
      </w:r>
    </w:p>
    <w:p>
      <w:r>
        <w:t>列配置属表</w:t>
      </w:r>
    </w:p>
    <w:p>
      <w:r>
        <w:t>查看效果</w:t>
      </w:r>
    </w:p>
    <w:p>
      <w:r>
        <w:t>可拖拽</w:t>
      </w:r>
    </w:p>
    <w:p>
      <w:r>
        <w:t>应该先让正在编辑的东西提交然后再做验证</w:t>
      </w:r>
    </w:p>
    <w:p>
      <w:r>
        <w:t>可以用来设置默认参数</w:t>
      </w:r>
    </w:p>
    <w:p>
      <w:r>
        <w:t>是否弹出表达式</w:t>
      </w:r>
    </w:p>
    <w:p>
      <w:r>
        <w:t>上街区</w:t>
      </w:r>
    </w:p>
    <w:p>
      <w:r>
        <w:t>增加以上配置项</w:t>
      </w:r>
    </w:p>
    <w:p>
      <w:r>
        <w:t>上饶市</w:t>
      </w:r>
    </w:p>
    <w:p>
      <w:r>
        <w:t>方法来注册渲染器信息</w:t>
      </w:r>
    </w:p>
    <w:p>
      <w:r>
        <w:t>支持前后插入追加布局元素功能</w:t>
      </w:r>
    </w:p>
    <w:p>
      <w:r>
        <w:t>当前文本内容</w:t>
      </w:r>
    </w:p>
    <w:p>
      <w:r>
        <w:t>目前不支持多选</w:t>
      </w:r>
    </w:p>
    <w:p>
      <w:r>
        <w:t>的解析</w:t>
      </w:r>
    </w:p>
    <w:p>
      <w:r>
        <w:t>用于设置滚动吸附时的位置</w:t>
      </w:r>
    </w:p>
    <w:p>
      <w:r>
        <w:t>拷贝一份兼容之前的访问路径</w:t>
      </w:r>
    </w:p>
    <w:p>
      <w:r>
        <w:t>默认年份范围存储一个字段</w:t>
      </w:r>
    </w:p>
    <w:p>
      <w:r>
        <w:t>页面链接跳转</w:t>
      </w:r>
    </w:p>
    <w:p>
      <w:r>
        <w:t>运行前转换</w:t>
      </w:r>
    </w:p>
    <w:p>
      <w:r>
        <w:t>渭南市</w:t>
      </w:r>
    </w:p>
    <w:p>
      <w:r>
        <w:t>配置空字符串</w:t>
      </w:r>
    </w:p>
    <w:p>
      <w:r>
        <w:t>而关联只有一级</w:t>
      </w:r>
    </w:p>
    <w:p>
      <w:r>
        <w:t>这个时候</w:t>
      </w:r>
    </w:p>
    <w:p>
      <w:r>
        <w:t>换成其他</w:t>
      </w:r>
    </w:p>
    <w:p>
      <w:r>
        <w:t>组件默认值</w:t>
      </w:r>
    </w:p>
    <w:p>
      <w:r>
        <w:t>不能出现</w:t>
      </w:r>
    </w:p>
    <w:p>
      <w:r>
        <w:t>查询</w:t>
      </w:r>
    </w:p>
    <w:p>
      <w:r>
        <w:t>开关表单</w:t>
      </w:r>
    </w:p>
    <w:p>
      <w:r>
        <w:t>如果想要返回当前数据域中某个变量的值</w:t>
      </w:r>
    </w:p>
    <w:p>
      <w:r>
        <w:t>改变时会触发</w:t>
      </w:r>
    </w:p>
    <w:p>
      <w:r>
        <w:t>按钮触发新增行</w:t>
      </w:r>
    </w:p>
    <w:p>
      <w:r>
        <w:t>源码</w:t>
      </w:r>
    </w:p>
    <w:p>
      <w:r>
        <w:t>如果输入的内容不合法则返回</w:t>
      </w:r>
    </w:p>
    <w:p>
      <w:r>
        <w:t>则不刷新</w:t>
      </w:r>
    </w:p>
    <w:p>
      <w:r>
        <w:t>直接更新指定的向导组件的数据</w:t>
      </w:r>
    </w:p>
    <w:p>
      <w:r>
        <w:t>最终展现效果和浏览器有关</w:t>
      </w:r>
    </w:p>
    <w:p>
      <w:r>
        <w:t>类名添加</w:t>
      </w:r>
    </w:p>
    <w:p>
      <w:r>
        <w:t>时不需要展示搜索列表</w:t>
      </w:r>
    </w:p>
    <w:p>
      <w:r>
        <w:t>筛选</w:t>
      </w:r>
    </w:p>
    <w:p>
      <w:r>
        <w:t>判断父元素是否勾选</w:t>
      </w:r>
    </w:p>
    <w:p>
      <w:r>
        <w:t>并裁剪部分去掉空白</w:t>
      </w:r>
    </w:p>
    <w:p>
      <w:r>
        <w:t>具体请参考对应的组件文档</w:t>
      </w:r>
    </w:p>
    <w:p>
      <w:r>
        <w:t>线的宽度</w:t>
      </w:r>
    </w:p>
    <w:p>
      <w:r>
        <w:t>昌邑区</w:t>
      </w:r>
    </w:p>
    <w:p>
      <w:r>
        <w:t>提交成功后返回的数据</w:t>
      </w:r>
    </w:p>
    <w:p>
      <w:r>
        <w:t>行点击</w:t>
      </w:r>
    </w:p>
    <w:p>
      <w:r>
        <w:t>自定义导出列</w:t>
      </w:r>
    </w:p>
    <w:p>
      <w:r>
        <w:t>组件临时扩展</w:t>
      </w:r>
    </w:p>
    <w:p>
      <w:r>
        <w:t>单选</w:t>
      </w:r>
    </w:p>
    <w:p>
      <w:r>
        <w:t>为接口发送的内容体原始数据</w:t>
      </w:r>
    </w:p>
    <w:p>
      <w:r>
        <w:t>需要将用户最新输入同步到数据域内</w:t>
      </w:r>
    </w:p>
    <w:p>
      <w:r>
        <w:t>和对应表单项本身的</w:t>
      </w:r>
    </w:p>
    <w:p>
      <w:r>
        <w:t>其他组件可以进行监听并作出响应</w:t>
      </w:r>
    </w:p>
    <w:p>
      <w:r>
        <w:t>宜城市</w:t>
      </w:r>
    </w:p>
    <w:p>
      <w:r>
        <w:t>当前代码</w:t>
      </w:r>
    </w:p>
    <w:p>
      <w:r>
        <w:t>提前映射变量</w:t>
      </w:r>
    </w:p>
    <w:p>
      <w:r>
        <w:t>所有使用的类型</w:t>
      </w:r>
    </w:p>
    <w:p>
      <w:r>
        <w:t>下面是目前</w:t>
      </w:r>
    </w:p>
    <w:p>
      <w:r>
        <w:t>在初始化</w:t>
      </w:r>
    </w:p>
    <w:p>
      <w:r>
        <w:t>以零为头部</w:t>
      </w:r>
    </w:p>
    <w:p>
      <w:r>
        <w:t>值格式仍然为</w:t>
      </w:r>
    </w:p>
    <w:p>
      <w:r>
        <w:t>有个一个下拉框</w:t>
      </w:r>
    </w:p>
    <w:p>
      <w:r>
        <w:t>大屏</w:t>
      </w:r>
    </w:p>
    <w:p>
      <w:r>
        <w:t>要注意使用模板的时候在不同的场景下要使用正确的取值方式</w:t>
      </w:r>
    </w:p>
    <w:p>
      <w:r>
        <w:t>再次打开</w:t>
      </w:r>
    </w:p>
    <w:p>
      <w:r>
        <w:t>诸暨市</w:t>
      </w:r>
    </w:p>
    <w:p>
      <w:r>
        <w:t>需要写成</w:t>
      </w:r>
    </w:p>
    <w:p>
      <w:r>
        <w:t>常见布局</w:t>
      </w:r>
    </w:p>
    <w:p>
      <w:r>
        <w:t>如需要拓展自定义的新增功能</w:t>
      </w:r>
    </w:p>
    <w:p>
      <w:r>
        <w:t>中复制</w:t>
      </w:r>
    </w:p>
    <w:p>
      <w:r>
        <w:t>很可能会报跨域</w:t>
      </w:r>
    </w:p>
    <w:p>
      <w:r>
        <w:t>插件中定义</w:t>
      </w:r>
    </w:p>
    <w:p>
      <w:r>
        <w:t>的别名</w:t>
      </w:r>
    </w:p>
    <w:p>
      <w:r>
        <w:t>杀手</w:t>
      </w:r>
    </w:p>
    <w:p>
      <w:r>
        <w:t>用不上</w:t>
      </w:r>
    </w:p>
    <w:p>
      <w:r>
        <w:t>较大的弹框</w:t>
      </w:r>
    </w:p>
    <w:p>
      <w:r>
        <w:t>否则有可能不能正常播放</w:t>
      </w:r>
    </w:p>
    <w:p>
      <w:r>
        <w:t>值未匹配到当前</w:t>
      </w:r>
    </w:p>
    <w:p>
      <w:r>
        <w:t>虚线</w:t>
      </w:r>
    </w:p>
    <w:p>
      <w:r>
        <w:t>如果需要这个功能需要手动引入</w:t>
      </w:r>
    </w:p>
    <w:p>
      <w:r>
        <w:t>光村镇</w:t>
      </w:r>
    </w:p>
    <w:p>
      <w:r>
        <w:t>否则直接将以</w:t>
      </w:r>
    </w:p>
    <w:p>
      <w:r>
        <w:t>方法</w:t>
      </w:r>
    </w:p>
    <w:p>
      <w:r>
        <w:t>通道侗族自治县</w:t>
      </w:r>
    </w:p>
    <w:p>
      <w:r>
        <w:t>左镇区</w:t>
      </w:r>
    </w:p>
    <w:p>
      <w:r>
        <w:t>是付费产品</w:t>
      </w:r>
    </w:p>
    <w:p>
      <w:r>
        <w:t>当被修改列的</w:t>
      </w:r>
    </w:p>
    <w:p>
      <w:r>
        <w:t>视频</w:t>
      </w:r>
    </w:p>
    <w:p>
      <w:r>
        <w:t>的话</w:t>
      </w:r>
    </w:p>
    <w:p>
      <w:r>
        <w:t>作为容器</w:t>
      </w:r>
    </w:p>
    <w:p>
      <w:r>
        <w:t>添加一级节点</w:t>
      </w:r>
    </w:p>
    <w:p>
      <w:r>
        <w:t>并支持异步</w:t>
      </w:r>
    </w:p>
    <w:p>
      <w:r>
        <w:t>下拉框在数据量较大时</w:t>
      </w:r>
    </w:p>
    <w:p>
      <w:r>
        <w:t>这样就会取这个</w:t>
      </w:r>
    </w:p>
    <w:p>
      <w:r>
        <w:t>选中所有选型</w:t>
      </w:r>
    </w:p>
    <w:p>
      <w:r>
        <w:t>如果要支持其它格式</w:t>
      </w:r>
    </w:p>
    <w:p>
      <w:r>
        <w:t>则从上到下放置子项</w:t>
      </w:r>
    </w:p>
    <w:p>
      <w:r>
        <w:t>直接改成</w:t>
      </w:r>
    </w:p>
    <w:p>
      <w:r>
        <w:t>如果日志非常长会导致页面卡顿</w:t>
      </w:r>
    </w:p>
    <w:p>
      <w:r>
        <w:t>如果你没有使用</w:t>
      </w:r>
    </w:p>
    <w:p>
      <w:r>
        <w:t>点击开始排序</w:t>
      </w:r>
    </w:p>
    <w:p>
      <w:r>
        <w:t>阎良区</w:t>
      </w:r>
    </w:p>
    <w:p>
      <w:r>
        <w:t>蓟州区</w:t>
      </w:r>
    </w:p>
    <w:p>
      <w:r>
        <w:t>配置播放器</w:t>
      </w:r>
    </w:p>
    <w:p>
      <w:r>
        <w:t>静态表单项</w:t>
      </w:r>
    </w:p>
    <w:p>
      <w:r>
        <w:t>包括预置组件和自定义组件</w:t>
      </w:r>
    </w:p>
    <w:p>
      <w:r>
        <w:t>做页面渲染没有什么问题</w:t>
      </w:r>
    </w:p>
    <w:p>
      <w:r>
        <w:t>严格来说并不一定是水平</w:t>
      </w:r>
    </w:p>
    <w:p>
      <w:r>
        <w:t>实现树形选择器</w:t>
      </w:r>
    </w:p>
    <w:p>
      <w:r>
        <w:t>接口联动等其他联动</w:t>
      </w:r>
    </w:p>
    <w:p>
      <w:r>
        <w:t>宜宾市</w:t>
      </w:r>
    </w:p>
    <w:p>
      <w:r>
        <w:t>设置百分比</w:t>
      </w:r>
    </w:p>
    <w:p>
      <w:r>
        <w:t>安南区</w:t>
      </w:r>
    </w:p>
    <w:p>
      <w:r>
        <w:t>如果你想远程拉取页面配置请配置</w:t>
      </w:r>
    </w:p>
    <w:p>
      <w:r>
        <w:t>作为容器使用时最外层元素的</w:t>
      </w:r>
    </w:p>
    <w:p>
      <w:r>
        <w:t>所以认为是全量的赋值方式</w:t>
      </w:r>
    </w:p>
    <w:p>
      <w:r>
        <w:t>对应项配置</w:t>
      </w:r>
    </w:p>
    <w:p>
      <w:r>
        <w:t>这个千万不能干掉</w:t>
      </w:r>
    </w:p>
    <w:p>
      <w:r>
        <w:t>会自动记录用户搜索过的关键字</w:t>
      </w:r>
    </w:p>
    <w:p>
      <w:r>
        <w:t>下的情况</w:t>
      </w:r>
    </w:p>
    <w:p>
      <w:r>
        <w:t>开到关</w:t>
      </w:r>
    </w:p>
    <w:p>
      <w:r>
        <w:t>页面的顶级入口</w:t>
      </w:r>
    </w:p>
    <w:p>
      <w:r>
        <w:t>等行为</w:t>
      </w:r>
    </w:p>
    <w:p>
      <w:r>
        <w:t>四平市市辖区</w:t>
      </w:r>
    </w:p>
    <w:p>
      <w:r>
        <w:t>临夏市</w:t>
      </w:r>
    </w:p>
    <w:p>
      <w:r>
        <w:t>主要用于编辑器外部注入变量的管理</w:t>
      </w:r>
    </w:p>
    <w:p>
      <w:r>
        <w:t>文字位于时间轴右侧</w:t>
      </w:r>
    </w:p>
    <w:p>
      <w:r>
        <w:t>数据录入配置</w:t>
      </w:r>
    </w:p>
    <w:p>
      <w:r>
        <w:t>会直接调用</w:t>
      </w:r>
    </w:p>
    <w:p>
      <w:r>
        <w:t>赋值会是数组</w:t>
      </w:r>
    </w:p>
    <w:p>
      <w:r>
        <w:t>记录当前拖拽区域</w:t>
      </w:r>
    </w:p>
    <w:p>
      <w:r>
        <w:t>不配置时</w:t>
      </w:r>
    </w:p>
    <w:p>
      <w:r>
        <w:t>凤山区</w:t>
      </w:r>
    </w:p>
    <w:p>
      <w:r>
        <w:t>页时</w:t>
      </w:r>
    </w:p>
    <w:p>
      <w:r>
        <w:t>始终显示在可视区域</w:t>
      </w:r>
    </w:p>
    <w:p>
      <w:r>
        <w:t>其它属性</w:t>
      </w:r>
    </w:p>
    <w:p>
      <w:r>
        <w:t>下拉选择类</w:t>
      </w:r>
    </w:p>
    <w:p>
      <w:r>
        <w:t>迎江区</w:t>
      </w:r>
    </w:p>
    <w:p>
      <w:r>
        <w:t>减法运算比如减</w:t>
      </w:r>
    </w:p>
    <w:p>
      <w:r>
        <w:t>清除标记</w:t>
      </w:r>
    </w:p>
    <w:p>
      <w:r>
        <w:t>白河区</w:t>
      </w:r>
    </w:p>
    <w:p>
      <w:r>
        <w:t>七星区</w:t>
      </w:r>
    </w:p>
    <w:p>
      <w:r>
        <w:t>但它能显示更复杂的信息</w:t>
      </w:r>
    </w:p>
    <w:p>
      <w:r>
        <w:t>如果有拖拽的时候就避免选中表格导致状态切换</w:t>
      </w:r>
    </w:p>
    <w:p>
      <w:r>
        <w:t>获取可用上下文待绑定字段</w:t>
      </w:r>
    </w:p>
    <w:p>
      <w:r>
        <w:t>被禁用后鼠标停留时弹出该段文字</w:t>
      </w:r>
    </w:p>
    <w:p>
      <w:r>
        <w:t>个最大值</w:t>
      </w:r>
    </w:p>
    <w:p>
      <w:r>
        <w:t>较小的弹框</w:t>
      </w:r>
    </w:p>
    <w:p>
      <w:r>
        <w:t>更新节点的事件上下文</w:t>
      </w:r>
    </w:p>
    <w:p>
      <w:r>
        <w:t>理县</w:t>
      </w:r>
    </w:p>
    <w:p>
      <w:r>
        <w:t>平顶山市市辖区</w:t>
      </w:r>
    </w:p>
    <w:p>
      <w:r>
        <w:t>的楼层</w:t>
      </w:r>
    </w:p>
    <w:p>
      <w:r>
        <w:t>对外提供的方法</w:t>
      </w:r>
    </w:p>
    <w:p>
      <w:r>
        <w:t>标题附近会出现一个提示图标</w:t>
      </w:r>
    </w:p>
    <w:p>
      <w:r>
        <w:t>配置项可以用来自定义在打印时的配置</w:t>
      </w:r>
    </w:p>
    <w:p>
      <w:r>
        <w:t>默认不显示</w:t>
      </w:r>
    </w:p>
    <w:p>
      <w:r>
        <w:t>点击收起</w:t>
      </w:r>
    </w:p>
    <w:p>
      <w:r>
        <w:t>返回的数据可以整个</w:t>
      </w:r>
    </w:p>
    <w:p>
      <w:r>
        <w:t>支持的快捷键有</w:t>
      </w:r>
    </w:p>
    <w:p>
      <w:r>
        <w:t>有返回结果</w:t>
      </w:r>
    </w:p>
    <w:p>
      <w:r>
        <w:t>进度值</w:t>
      </w:r>
    </w:p>
    <w:p>
      <w:r>
        <w:t>是否使用大数</w:t>
      </w:r>
    </w:p>
    <w:p>
      <w:r>
        <w:t>然后关闭它的父亲</w:t>
      </w:r>
    </w:p>
    <w:p>
      <w:r>
        <w:t>所以也不会用到分隔符</w:t>
      </w:r>
    </w:p>
    <w:p>
      <w:r>
        <w:t>七里河区</w:t>
      </w:r>
    </w:p>
    <w:p>
      <w:r>
        <w:t>星</w:t>
      </w:r>
    </w:p>
    <w:p>
      <w:r>
        <w:t>导航项渲染方式</w:t>
      </w:r>
    </w:p>
    <w:p>
      <w:r>
        <w:t>字符串格式为预设值</w:t>
      </w:r>
    </w:p>
    <w:p>
      <w:r>
        <w:t>是否显示底部新增按钮</w:t>
      </w:r>
    </w:p>
    <w:p>
      <w:r>
        <w:t>通过对</w:t>
      </w:r>
    </w:p>
    <w:p>
      <w:r>
        <w:t>自定义状态会和默认状态合并</w:t>
      </w:r>
    </w:p>
    <w:p>
      <w:r>
        <w:t>当前高亮的组件节点</w:t>
      </w:r>
    </w:p>
    <w:p>
      <w:r>
        <w:t>抽屉尺寸</w:t>
      </w:r>
    </w:p>
    <w:p>
      <w:r>
        <w:t>请按照这个规范编写</w:t>
      </w:r>
    </w:p>
    <w:p>
      <w:r>
        <w:t>默认最大</w:t>
      </w:r>
    </w:p>
    <w:p>
      <w:r>
        <w:t>编码</w:t>
      </w:r>
    </w:p>
    <w:p>
      <w:r>
        <w:t>键和点击其它区域关闭弹框</w:t>
      </w:r>
    </w:p>
    <w:p>
      <w:r>
        <w:t>分页渲染</w:t>
      </w:r>
    </w:p>
    <w:p>
      <w:r>
        <w:t>中宁县</w:t>
      </w:r>
    </w:p>
    <w:p>
      <w:r>
        <w:t>后续可考虑将</w:t>
      </w:r>
    </w:p>
    <w:p>
      <w:r>
        <w:t>浑源县</w:t>
      </w:r>
    </w:p>
    <w:p>
      <w:r>
        <w:t>的显示名称</w:t>
      </w:r>
    </w:p>
    <w:p>
      <w:r>
        <w:t>默认是否打开</w:t>
      </w:r>
    </w:p>
    <w:p>
      <w:r>
        <w:t>牡丹江市市辖区</w:t>
      </w:r>
    </w:p>
    <w:p>
      <w:r>
        <w:t>超大字体大小</w:t>
      </w:r>
    </w:p>
    <w:p>
      <w:r>
        <w:t>检测是否以分号结尾</w:t>
      </w:r>
    </w:p>
    <w:p>
      <w:r>
        <w:t>由用户直接填写</w:t>
      </w:r>
    </w:p>
    <w:p>
      <w:r>
        <w:t>当为悬浮模式时</w:t>
      </w:r>
    </w:p>
    <w:p>
      <w:r>
        <w:t>控制菜单缩起</w:t>
      </w:r>
    </w:p>
    <w:p>
      <w:r>
        <w:t>广西壮族自治区</w:t>
      </w:r>
    </w:p>
    <w:p>
      <w:r>
        <w:t>如果为</w:t>
      </w:r>
    </w:p>
    <w:p>
      <w:r>
        <w:t>严重</w:t>
      </w:r>
    </w:p>
    <w:p>
      <w:r>
        <w:t>三元区</w:t>
      </w:r>
    </w:p>
    <w:p>
      <w:r>
        <w:t>中坜市</w:t>
      </w:r>
    </w:p>
    <w:p>
      <w:r>
        <w:t>选中态</w:t>
      </w:r>
    </w:p>
    <w:p>
      <w:r>
        <w:t>获取当时拖动到了哪个节点上面</w:t>
      </w:r>
    </w:p>
    <w:p>
      <w:r>
        <w:t>整体步骤是</w:t>
      </w:r>
    </w:p>
    <w:p>
      <w:r>
        <w:t>用于展示</w:t>
      </w:r>
    </w:p>
    <w:p>
      <w:r>
        <w:t>词法的正则匹配</w:t>
      </w:r>
    </w:p>
    <w:p>
      <w:r>
        <w:t>更新页面中的变量</w:t>
      </w:r>
    </w:p>
    <w:p>
      <w:r>
        <w:t>参数和</w:t>
      </w:r>
    </w:p>
    <w:p>
      <w:r>
        <w:t>属性自定义分隔符</w:t>
      </w:r>
    </w:p>
    <w:p>
      <w:r>
        <w:t>大涌镇</w:t>
      </w:r>
    </w:p>
    <w:p>
      <w:r>
        <w:t>方正楷体简体</w:t>
      </w:r>
    </w:p>
    <w:p>
      <w:r>
        <w:t>表单初始完成便会触发一次提交</w:t>
      </w:r>
    </w:p>
    <w:p>
      <w:r>
        <w:t>即表单项通过用户交互发生变化后</w:t>
      </w:r>
    </w:p>
    <w:p>
      <w:r>
        <w:t>英德市</w:t>
      </w:r>
    </w:p>
    <w:p>
      <w:r>
        <w:t>陕州区</w:t>
      </w:r>
    </w:p>
    <w:p>
      <w:r>
        <w:t>如果是则不需要再次判断容器与内容的关系</w:t>
      </w:r>
    </w:p>
    <w:p>
      <w:r>
        <w:t>这个表单项肯定已经存在了</w:t>
      </w:r>
    </w:p>
    <w:p>
      <w:r>
        <w:t>东坡区</w:t>
      </w:r>
    </w:p>
    <w:p>
      <w:r>
        <w:t>面板改成自定义面板</w:t>
      </w:r>
    </w:p>
    <w:p>
      <w:r>
        <w:t>纯用来展示数据</w:t>
      </w:r>
    </w:p>
    <w:p>
      <w:r>
        <w:t>乌兰察布市市辖区</w:t>
      </w:r>
    </w:p>
    <w:p>
      <w:r>
        <w:t>只需要设置</w:t>
      </w:r>
    </w:p>
    <w:p>
      <w:r>
        <w:t>表单项内联</w:t>
      </w:r>
    </w:p>
    <w:p>
      <w:r>
        <w:t>例如你想显示</w:t>
      </w:r>
    </w:p>
    <w:p>
      <w:r>
        <w:t>聚合在一个分类下</w:t>
      </w:r>
    </w:p>
    <w:p>
      <w:r>
        <w:t>默认动作</w:t>
      </w:r>
    </w:p>
    <w:p>
      <w:r>
        <w:t>页面的事件监听器中可以通过</w:t>
      </w:r>
    </w:p>
    <w:p>
      <w:r>
        <w:t>开启时开关显示的内容</w:t>
      </w:r>
    </w:p>
    <w:p>
      <w:r>
        <w:t>配置字符串</w:t>
      </w:r>
    </w:p>
    <w:p>
      <w:r>
        <w:t>肇庆市市辖区</w:t>
      </w:r>
    </w:p>
    <w:p>
      <w:r>
        <w:t>竹北市</w:t>
      </w:r>
    </w:p>
    <w:p>
      <w:r>
        <w:t>长文本测试分类长文本测试分类长文本测试分类长文本测试分类</w:t>
      </w:r>
    </w:p>
    <w:p>
      <w:r>
        <w:t>这里所说的是列表结构数据的嵌套</w:t>
      </w:r>
    </w:p>
    <w:p>
      <w:r>
        <w:t>默认和</w:t>
      </w:r>
    </w:p>
    <w:p>
      <w:r>
        <w:t>单选模式下是否支持清空</w:t>
      </w:r>
    </w:p>
    <w:p>
      <w:r>
        <w:t>可选择</w:t>
      </w:r>
    </w:p>
    <w:p>
      <w:r>
        <w:t>海头镇</w:t>
      </w:r>
    </w:p>
    <w:p>
      <w:r>
        <w:t>就是新创建的</w:t>
      </w:r>
    </w:p>
    <w:p>
      <w:r>
        <w:t>不过这里为了简化就这么称呼了</w:t>
      </w:r>
    </w:p>
    <w:p>
      <w:r>
        <w:t>属性控制导航项的展示模式</w:t>
      </w:r>
    </w:p>
    <w:p>
      <w:r>
        <w:t>是否修改后即时保存</w:t>
      </w:r>
    </w:p>
    <w:p>
      <w:r>
        <w:t>在目标位置的左上角显示</w:t>
      </w:r>
    </w:p>
    <w:p>
      <w:r>
        <w:t>可以少写些逻辑</w:t>
      </w:r>
    </w:p>
    <w:p>
      <w:r>
        <w:t>元氏县</w:t>
      </w:r>
    </w:p>
    <w:p>
      <w:r>
        <w:t>调整分页结构</w:t>
      </w:r>
    </w:p>
    <w:p>
      <w:r>
        <w:t>等一下在执行</w:t>
      </w:r>
    </w:p>
    <w:p>
      <w:r>
        <w:t>这些子组件通过数据链的方法</w:t>
      </w:r>
    </w:p>
    <w:p>
      <w:r>
        <w:t>表单项展示</w:t>
      </w:r>
    </w:p>
    <w:p>
      <w:r>
        <w:t>获取默认值</w:t>
      </w:r>
    </w:p>
    <w:p>
      <w:r>
        <w:t>可以控制图标宽度占比</w:t>
      </w:r>
    </w:p>
    <w:p>
      <w:r>
        <w:t>自定义语言的</w:t>
      </w:r>
    </w:p>
    <w:p>
      <w:r>
        <w:t>可拖拽排序的提示信息</w:t>
      </w:r>
    </w:p>
    <w:p>
      <w:r>
        <w:t>单元格水平跨几行</w:t>
      </w:r>
    </w:p>
    <w:p>
      <w:r>
        <w:t>接口请求完成时触发</w:t>
      </w:r>
    </w:p>
    <w:p>
      <w:r>
        <w:t>使图表重新加载</w:t>
      </w:r>
    </w:p>
    <w:p>
      <w:r>
        <w:t>里引用</w:t>
      </w:r>
    </w:p>
    <w:p>
      <w:r>
        <w:t>的日期丢弃</w:t>
      </w:r>
    </w:p>
    <w:p>
      <w:r>
        <w:t>事件表</w:t>
      </w:r>
    </w:p>
    <w:p>
      <w:r>
        <w:t>确认编辑按钮名称</w:t>
      </w:r>
    </w:p>
    <w:p>
      <w:r>
        <w:t>长文本暂不支持</w:t>
      </w:r>
    </w:p>
    <w:p>
      <w:r>
        <w:t>无配置情况</w:t>
      </w:r>
    </w:p>
    <w:p>
      <w:r>
        <w:t>雪纺衫</w:t>
      </w:r>
    </w:p>
    <w:p>
      <w:r>
        <w:t>还兼容了以下这些错误返回格式</w:t>
      </w:r>
    </w:p>
    <w:p>
      <w:r>
        <w:t>类名到进度条上</w:t>
      </w:r>
    </w:p>
    <w:p>
      <w:r>
        <w:t>多选模式使用</w:t>
      </w:r>
    </w:p>
    <w:p>
      <w:r>
        <w:t>指定为颜色选择框</w:t>
      </w:r>
    </w:p>
    <w:p>
      <w:r>
        <w:t>嵩县</w:t>
      </w:r>
    </w:p>
    <w:p>
      <w:r>
        <w:t>变量说明</w:t>
      </w:r>
    </w:p>
    <w:p>
      <w:r>
        <w:t>的时候会自动把</w:t>
      </w:r>
    </w:p>
    <w:p>
      <w:r>
        <w:t>点击列表单行时</w:t>
      </w:r>
    </w:p>
    <w:p>
      <w:r>
        <w:t>下一步按钮文本</w:t>
      </w:r>
    </w:p>
    <w:p>
      <w:r>
        <w:t>你也可以在</w:t>
      </w:r>
    </w:p>
    <w:p>
      <w:r>
        <w:t>返回数据的状态</w:t>
      </w:r>
    </w:p>
    <w:p>
      <w:r>
        <w:t>如果输入的内容是</w:t>
      </w:r>
    </w:p>
    <w:p>
      <w:r>
        <w:t>是否为数字</w:t>
      </w:r>
    </w:p>
    <w:p>
      <w:r>
        <w:t>可以设置缩率图显示的高宽</w:t>
      </w:r>
    </w:p>
    <w:p>
      <w:r>
        <w:t>选项值与选项组不匹配时选项值是否飘红</w:t>
      </w:r>
    </w:p>
    <w:p>
      <w:r>
        <w:t>的成员的索引</w:t>
      </w:r>
    </w:p>
    <w:p>
      <w:r>
        <w:t>可以用来生成二维码</w:t>
      </w:r>
    </w:p>
    <w:p>
      <w:r>
        <w:t>最外层容器的样式类名</w:t>
      </w:r>
    </w:p>
    <w:p>
      <w:r>
        <w:t>沽源县</w:t>
      </w:r>
    </w:p>
    <w:p>
      <w:r>
        <w:t>并创建高亮框在点选或者</w:t>
      </w:r>
    </w:p>
    <w:p>
      <w:r>
        <w:t>默认数据为追加方式</w:t>
      </w:r>
    </w:p>
    <w:p>
      <w:r>
        <w:t>梁平区</w:t>
      </w:r>
    </w:p>
    <w:p>
      <w:r>
        <w:t>无锡市</w:t>
      </w:r>
    </w:p>
    <w:p>
      <w:r>
        <w:t>或者表单项中设置</w:t>
      </w:r>
    </w:p>
    <w:p>
      <w:r>
        <w:t>怀安县</w:t>
      </w:r>
    </w:p>
    <w:p>
      <w:r>
        <w:t>变量几乎可以修改</w:t>
      </w:r>
    </w:p>
    <w:p>
      <w:r>
        <w:t>琉球乡</w:t>
      </w:r>
    </w:p>
    <w:p>
      <w:r>
        <w:t>默认分页</w:t>
      </w:r>
    </w:p>
    <w:p>
      <w:r>
        <w:t>九江市</w:t>
      </w:r>
    </w:p>
    <w:p>
      <w:r>
        <w:t>组件样式</w:t>
      </w:r>
    </w:p>
    <w:p>
      <w:r>
        <w:t>中间对齐</w:t>
      </w:r>
    </w:p>
    <w:p>
      <w:r>
        <w:t>需要重新计算月分选择的</w:t>
      </w:r>
    </w:p>
    <w:p>
      <w:r>
        <w:t>任务</w:t>
      </w:r>
    </w:p>
    <w:p>
      <w:r>
        <w:t>注意这个示例不能放在</w:t>
      </w:r>
    </w:p>
    <w:p>
      <w:r>
        <w:t>需要额外配置</w:t>
      </w:r>
    </w:p>
    <w:p>
      <w:r>
        <w:t>有哪些辅助类</w:t>
      </w:r>
    </w:p>
    <w:p>
      <w:r>
        <w:t>保存接口请求失败后返回的错误信息</w:t>
      </w:r>
    </w:p>
    <w:p>
      <w:r>
        <w:t>交叉轴排列方式</w:t>
      </w:r>
    </w:p>
    <w:p>
      <w:r>
        <w:t>如果是其它语言</w:t>
      </w:r>
    </w:p>
    <w:p>
      <w:r>
        <w:t>时支持</w:t>
      </w:r>
    </w:p>
    <w:p>
      <w:r>
        <w:t>指定可以新增且编辑行数据</w:t>
      </w:r>
    </w:p>
    <w:p>
      <w:r>
        <w:t>然后把其他属性作为</w:t>
      </w:r>
    </w:p>
    <w:p>
      <w:r>
        <w:t>秀峰区</w:t>
      </w:r>
    </w:p>
    <w:p>
      <w:r>
        <w:t>头部</w:t>
      </w:r>
    </w:p>
    <w:p>
      <w:r>
        <w:t>这里不需要再设置</w:t>
      </w:r>
    </w:p>
    <w:p>
      <w:r>
        <w:t>过滤掉</w:t>
      </w:r>
    </w:p>
    <w:p>
      <w:r>
        <w:t>启用严格模式将采用值严格相等比较</w:t>
      </w:r>
    </w:p>
    <w:p>
      <w:r>
        <w:t>禁用滑块</w:t>
      </w:r>
    </w:p>
    <w:p>
      <w:r>
        <w:t>赣州市</w:t>
      </w:r>
    </w:p>
    <w:p>
      <w:r>
        <w:t>当输入部分文字的时候</w:t>
      </w:r>
    </w:p>
    <w:p>
      <w:r>
        <w:t>默认多选模式下</w:t>
      </w:r>
    </w:p>
    <w:p>
      <w:r>
        <w:t>当涂县</w:t>
      </w:r>
    </w:p>
    <w:p>
      <w:r>
        <w:t>应该将</w:t>
      </w:r>
    </w:p>
    <w:p>
      <w:r>
        <w:t>多个值用</w:t>
      </w:r>
    </w:p>
    <w:p>
      <w:r>
        <w:t>比如输入</w:t>
      </w:r>
    </w:p>
    <w:p>
      <w:r>
        <w:t>配置就能做到替换所有配置</w:t>
      </w:r>
    </w:p>
    <w:p>
      <w:r>
        <w:t>每次更新是完全覆盖配置项还是追加</w:t>
      </w:r>
    </w:p>
    <w:p>
      <w:r>
        <w:t>鼠标悬浮</w:t>
      </w:r>
    </w:p>
    <w:p>
      <w:r>
        <w:t>增删改查示例</w:t>
      </w:r>
    </w:p>
    <w:p>
      <w:r>
        <w:t>的偏移量</w:t>
      </w:r>
    </w:p>
    <w:p>
      <w:r>
        <w:t>帮助我们做的更好</w:t>
      </w:r>
    </w:p>
    <w:p>
      <w:r>
        <w:t>启用瀑布流</w:t>
      </w:r>
    </w:p>
    <w:p>
      <w:r>
        <w:t>情况列举</w:t>
      </w:r>
    </w:p>
    <w:p>
      <w:r>
        <w:t>龙川县</w:t>
      </w:r>
    </w:p>
    <w:p>
      <w:r>
        <w:t>天心区</w:t>
      </w:r>
    </w:p>
    <w:p>
      <w:r>
        <w:t>过滤的关键字段默认为</w:t>
      </w:r>
    </w:p>
    <w:p>
      <w:r>
        <w:t>罗田县</w:t>
      </w:r>
    </w:p>
    <w:p>
      <w:r>
        <w:t>组件插入面板</w:t>
      </w:r>
    </w:p>
    <w:p>
      <w:r>
        <w:t>用于实时显示日志或程序输出结果</w:t>
      </w:r>
    </w:p>
    <w:p>
      <w:r>
        <w:t>必须为</w:t>
      </w:r>
    </w:p>
    <w:p>
      <w:r>
        <w:t>切换表单项的</w:t>
      </w:r>
    </w:p>
    <w:p>
      <w:r>
        <w:t>获取到这些</w:t>
      </w:r>
    </w:p>
    <w:p>
      <w:r>
        <w:t>这就不应该成为一个</w:t>
      </w:r>
    </w:p>
    <w:p>
      <w:r>
        <w:t>展示渲染器</w:t>
      </w:r>
    </w:p>
    <w:p>
      <w:r>
        <w:t>默认提示文案</w:t>
      </w:r>
    </w:p>
    <w:p>
      <w:r>
        <w:t>新版配置映射源的字段</w:t>
      </w:r>
    </w:p>
    <w:p>
      <w:r>
        <w:t>则自动使用</w:t>
      </w:r>
    </w:p>
    <w:p>
      <w:r>
        <w:t>需要把</w:t>
      </w:r>
    </w:p>
    <w:p>
      <w:r>
        <w:t>已经更新过了</w:t>
      </w:r>
    </w:p>
    <w:p>
      <w:r>
        <w:t>或自定义字段</w:t>
      </w:r>
    </w:p>
    <w:p>
      <w:r>
        <w:t>北川羌族自治县</w:t>
      </w:r>
    </w:p>
    <w:p>
      <w:r>
        <w:t>内容很长很长的选项</w:t>
      </w:r>
    </w:p>
    <w:p>
      <w:r>
        <w:t>桌面端</w:t>
      </w:r>
    </w:p>
    <w:p>
      <w:r>
        <w:t>高度自动增长</w:t>
      </w:r>
    </w:p>
    <w:p>
      <w:r>
        <w:t>其实这里支持</w:t>
      </w:r>
    </w:p>
    <w:p>
      <w:r>
        <w:t>定义插件的</w:t>
      </w:r>
    </w:p>
    <w:p>
      <w:r>
        <w:t>是否启用移动端原生</w:t>
      </w:r>
    </w:p>
    <w:p>
      <w:r>
        <w:t>滕州市</w:t>
      </w:r>
    </w:p>
    <w:p>
      <w:r>
        <w:t>条且最多</w:t>
      </w:r>
    </w:p>
    <w:p>
      <w:r>
        <w:t>目前发现的问题是</w:t>
      </w:r>
    </w:p>
    <w:p>
      <w:r>
        <w:t>展示文字</w:t>
      </w:r>
    </w:p>
    <w:p>
      <w:r>
        <w:t>构建点选框顶部</w:t>
      </w:r>
    </w:p>
    <w:p>
      <w:r>
        <w:t>第二个参数</w:t>
      </w:r>
    </w:p>
    <w:p>
      <w:r>
        <w:t>莱西市</w:t>
      </w:r>
    </w:p>
    <w:p>
      <w:r>
        <w:t>文案位置</w:t>
      </w:r>
    </w:p>
    <w:p>
      <w:r>
        <w:t>可以在按钮上配置</w:t>
      </w:r>
    </w:p>
    <w:p>
      <w:r>
        <w:t>上一步按钮名称</w:t>
      </w:r>
    </w:p>
    <w:p>
      <w:r>
        <w:t>获取上层节点</w:t>
      </w:r>
    </w:p>
    <w:p>
      <w:r>
        <w:t>避免重复</w:t>
      </w:r>
    </w:p>
    <w:p>
      <w:r>
        <w:t>建德市</w:t>
      </w:r>
    </w:p>
    <w:p>
      <w:r>
        <w:t>取反</w:t>
      </w:r>
    </w:p>
    <w:p>
      <w:r>
        <w:t>数据域成员赋值</w:t>
      </w:r>
    </w:p>
    <w:p>
      <w:r>
        <w:t>如果希望在默认的基础上定制</w:t>
      </w:r>
    </w:p>
    <w:p>
      <w:r>
        <w:t>珠山区</w:t>
      </w:r>
    </w:p>
    <w:p>
      <w:r>
        <w:t>禅城区</w:t>
      </w:r>
    </w:p>
    <w:p>
      <w:r>
        <w:t>一样只包括当前分页的数据</w:t>
      </w:r>
    </w:p>
    <w:p>
      <w:r>
        <w:t>属性为相应的字段以外</w:t>
      </w:r>
    </w:p>
    <w:p>
      <w:r>
        <w:t>数组内为空则不显示默认颜色</w:t>
      </w:r>
    </w:p>
    <w:p>
      <w:r>
        <w:t>日期时间展示</w:t>
      </w:r>
    </w:p>
    <w:p>
      <w:r>
        <w:t>动作自定义</w:t>
      </w:r>
    </w:p>
    <w:p>
      <w:r>
        <w:t>这是一段描述信息</w:t>
      </w:r>
    </w:p>
    <w:p>
      <w:r>
        <w:t>内容是否是分步骤的</w:t>
      </w:r>
    </w:p>
    <w:p>
      <w:r>
        <w:t>上例弹框中的表单项</w:t>
      </w:r>
    </w:p>
    <w:p>
      <w:r>
        <w:t>配置了这个后会自动添加多个</w:t>
      </w:r>
    </w:p>
    <w:p>
      <w:r>
        <w:t>峨边彝族自治县</w:t>
      </w:r>
    </w:p>
    <w:p>
      <w:r>
        <w:t>公馆乡</w:t>
      </w:r>
    </w:p>
    <w:p>
      <w:r>
        <w:t>可以在节点上配置</w:t>
      </w:r>
    </w:p>
    <w:p>
      <w:r>
        <w:t>还可以使用二维数组方式</w:t>
      </w:r>
    </w:p>
    <w:p>
      <w:r>
        <w:t>解析边框转成</w:t>
      </w:r>
    </w:p>
    <w:p>
      <w:r>
        <w:t>是否在左下角显示报错信息</w:t>
      </w:r>
    </w:p>
    <w:p>
      <w:r>
        <w:t>实现无限层级编辑</w:t>
      </w:r>
    </w:p>
    <w:p>
      <w:r>
        <w:t>从搜索数据中获取分类信息</w:t>
      </w:r>
    </w:p>
    <w:p>
      <w:r>
        <w:t>美溪区</w:t>
      </w:r>
    </w:p>
    <w:p>
      <w:r>
        <w:t>是否含有边框</w:t>
      </w:r>
    </w:p>
    <w:p>
      <w:r>
        <w:t>新埤乡</w:t>
      </w:r>
    </w:p>
    <w:p>
      <w:r>
        <w:t>设置了横向滚动轴</w:t>
      </w:r>
    </w:p>
    <w:p>
      <w:r>
        <w:t>请求失败后返回的错误信息</w:t>
      </w:r>
    </w:p>
    <w:p>
      <w:r>
        <w:t>因为用户可能设置为</w:t>
      </w:r>
    </w:p>
    <w:p>
      <w:r>
        <w:t>的成员</w:t>
      </w:r>
    </w:p>
    <w:p>
      <w:r>
        <w:t>暂时不支持切换</w:t>
      </w:r>
    </w:p>
    <w:p>
      <w:r>
        <w:t>个人标签</w:t>
      </w:r>
    </w:p>
    <w:p>
      <w:r>
        <w:t>渐变色角度</w:t>
      </w:r>
    </w:p>
    <w:p>
      <w:r>
        <w:t>河曲县</w:t>
      </w:r>
    </w:p>
    <w:p>
      <w:r>
        <w:t>麻栗坡县</w:t>
      </w:r>
    </w:p>
    <w:p>
      <w:r>
        <w:t>除数</w:t>
      </w:r>
    </w:p>
    <w:p>
      <w:r>
        <w:t>自动填充</w:t>
      </w:r>
    </w:p>
    <w:p>
      <w:r>
        <w:t>作为一个新的事件</w:t>
      </w:r>
    </w:p>
    <w:p>
      <w:r>
        <w:t>延时</w:t>
      </w:r>
    </w:p>
    <w:p>
      <w:r>
        <w:t>当渲染器信息和</w:t>
      </w:r>
    </w:p>
    <w:p>
      <w:r>
        <w:t>用于提升性能</w:t>
      </w:r>
    </w:p>
    <w:p>
      <w:r>
        <w:t>一种是纯</w:t>
      </w:r>
    </w:p>
    <w:p>
      <w:r>
        <w:t>可移动</w:t>
      </w:r>
    </w:p>
    <w:p>
      <w:r>
        <w:t>设置以后内容每次都会重新渲染</w:t>
      </w:r>
    </w:p>
    <w:p>
      <w:r>
        <w:t>使用</w:t>
      </w:r>
    </w:p>
    <w:p>
      <w:r>
        <w:t>深色</w:t>
      </w:r>
    </w:p>
    <w:p>
      <w:r>
        <w:t>展现将隐藏</w:t>
      </w:r>
    </w:p>
    <w:p>
      <w:r>
        <w:t>释放即可刷新</w:t>
      </w:r>
    </w:p>
    <w:p>
      <w:r>
        <w:t>头部区域</w:t>
      </w:r>
    </w:p>
    <w:p>
      <w:r>
        <w:t>日期类校验存在表单项联动的情况</w:t>
      </w:r>
    </w:p>
    <w:p>
      <w:r>
        <w:t>支持以下写法</w:t>
      </w:r>
    </w:p>
    <w:p>
      <w:r>
        <w:t>假数据</w:t>
      </w:r>
    </w:p>
    <w:p>
      <w:r>
        <w:t>宁津县</w:t>
      </w:r>
    </w:p>
    <w:p>
      <w:r>
        <w:t>因为其无限嵌套</w:t>
      </w:r>
    </w:p>
    <w:p>
      <w:r>
        <w:t>输出字段中的制表符会转换为</w:t>
      </w:r>
    </w:p>
    <w:p>
      <w:r>
        <w:t>显示字段</w:t>
      </w:r>
    </w:p>
    <w:p>
      <w:r>
        <w:t>等后续把状态处理再抽一层</w:t>
      </w:r>
    </w:p>
    <w:p>
      <w:r>
        <w:t>甚至不需要很了解</w:t>
      </w:r>
    </w:p>
    <w:p>
      <w:r>
        <w:t>不执行</w:t>
      </w:r>
    </w:p>
    <w:p>
      <w:r>
        <w:t>触发事件通知</w:t>
      </w:r>
    </w:p>
    <w:p>
      <w:r>
        <w:t>临翔区</w:t>
      </w:r>
    </w:p>
    <w:p>
      <w:r>
        <w:t>表达式中</w:t>
      </w:r>
    </w:p>
    <w:p>
      <w:r>
        <w:t>乌兰县</w:t>
      </w:r>
    </w:p>
    <w:p>
      <w:r>
        <w:t>同时删掉第一个</w:t>
      </w:r>
    </w:p>
    <w:p>
      <w:r>
        <w:t>配置映射规则</w:t>
      </w:r>
    </w:p>
    <w:p>
      <w:r>
        <w:t>因此寻找变量结束</w:t>
      </w:r>
    </w:p>
    <w:p>
      <w:r>
        <w:t>删掉当前行记录</w:t>
      </w:r>
    </w:p>
    <w:p>
      <w:r>
        <w:t>时间选择器数据源</w:t>
      </w:r>
    </w:p>
    <w:p>
      <w:r>
        <w:t>显示其他值代替</w:t>
      </w:r>
    </w:p>
    <w:p>
      <w:r>
        <w:t>层添加</w:t>
      </w:r>
    </w:p>
    <w:p>
      <w:r>
        <w:t>配置的接口重新请求</w:t>
      </w:r>
    </w:p>
    <w:p>
      <w:r>
        <w:t>但无法保证和原始</w:t>
      </w:r>
    </w:p>
    <w:p>
      <w:r>
        <w:t>把动作交给上层的</w:t>
      </w:r>
    </w:p>
    <w:p>
      <w:r>
        <w:t>弹窗顶部标题</w:t>
      </w:r>
    </w:p>
    <w:p>
      <w:r>
        <w:t>繁昌县</w:t>
      </w:r>
    </w:p>
    <w:p>
      <w:r>
        <w:t>复杂配置</w:t>
      </w:r>
    </w:p>
    <w:p>
      <w:r>
        <w:t>纯色</w:t>
      </w:r>
    </w:p>
    <w:p>
      <w:r>
        <w:t>进贤县</w:t>
      </w:r>
    </w:p>
    <w:p>
      <w:r>
        <w:t>配置连接符</w:t>
      </w:r>
    </w:p>
    <w:p>
      <w:r>
        <w:t>时间点圆圈颜色</w:t>
      </w:r>
    </w:p>
    <w:p>
      <w:r>
        <w:t>这些组件会将此处的</w:t>
      </w:r>
    </w:p>
    <w:p>
      <w:r>
        <w:t>弹性模式</w:t>
      </w:r>
    </w:p>
    <w:p>
      <w:r>
        <w:t>溧阳市</w:t>
      </w:r>
    </w:p>
    <w:p>
      <w:r>
        <w:t>红星区</w:t>
      </w:r>
    </w:p>
    <w:p>
      <w:r>
        <w:t>配置项排序优先级</w:t>
      </w:r>
    </w:p>
    <w:p>
      <w:r>
        <w:t>结束时间输入值</w:t>
      </w:r>
    </w:p>
    <w:p>
      <w:r>
        <w:t>的长度</w:t>
      </w:r>
    </w:p>
    <w:p>
      <w:r>
        <w:t>是否设置了横向滚动</w:t>
      </w:r>
    </w:p>
    <w:p>
      <w:r>
        <w:t>如果是</w:t>
      </w:r>
    </w:p>
    <w:p>
      <w:r>
        <w:t>下例中设置</w:t>
      </w:r>
    </w:p>
    <w:p>
      <w:r>
        <w:t>这个函数如果返回</w:t>
      </w:r>
    </w:p>
    <w:p>
      <w:r>
        <w:t>类型名称</w:t>
      </w:r>
    </w:p>
    <w:p>
      <w:r>
        <w:t>显示按钮</w:t>
      </w:r>
    </w:p>
    <w:p>
      <w:r>
        <w:t>基于用户不同的配置</w:t>
      </w:r>
    </w:p>
    <w:p>
      <w:r>
        <w:t>这样鼠标点击的时候</w:t>
      </w:r>
    </w:p>
    <w:p>
      <w:r>
        <w:t>慈溪市</w:t>
      </w:r>
    </w:p>
    <w:p>
      <w:r>
        <w:t>邮箱等多种内容输入</w:t>
      </w:r>
    </w:p>
    <w:p>
      <w:r>
        <w:t>需要设置一定的偏移量</w:t>
      </w:r>
    </w:p>
    <w:p>
      <w:r>
        <w:t>悅享品質</w:t>
      </w:r>
    </w:p>
    <w:p>
      <w:r>
        <w:t>接口正常返回才继续轮训</w:t>
      </w:r>
    </w:p>
    <w:p>
      <w:r>
        <w:t>满城区</w:t>
      </w:r>
    </w:p>
    <w:p>
      <w:r>
        <w:t>字符串形式</w:t>
      </w:r>
    </w:p>
    <w:p>
      <w:r>
        <w:t>每次</w:t>
      </w:r>
    </w:p>
    <w:p>
      <w:r>
        <w:t>的重新拉取很有用</w:t>
      </w:r>
    </w:p>
    <w:p>
      <w:r>
        <w:t>需要加上这个配置</w:t>
      </w:r>
    </w:p>
    <w:p>
      <w:r>
        <w:t>的边框颜色</w:t>
      </w:r>
    </w:p>
    <w:p>
      <w:r>
        <w:t>极小</w:t>
      </w:r>
    </w:p>
    <w:p>
      <w:r>
        <w:t>高阳县</w:t>
      </w:r>
    </w:p>
    <w:p>
      <w:r>
        <w:t>加强版输入框</w:t>
      </w:r>
    </w:p>
    <w:p>
      <w:r>
        <w:t>数据保存了</w:t>
      </w:r>
    </w:p>
    <w:p>
      <w:r>
        <w:t>最小跨度</w:t>
      </w:r>
    </w:p>
    <w:p>
      <w:r>
        <w:t>襄阳市</w:t>
      </w:r>
    </w:p>
    <w:p>
      <w:r>
        <w:t>土城区</w:t>
      </w:r>
    </w:p>
    <w:p>
      <w:r>
        <w:t>早于目标日期或和目标日期相同</w:t>
      </w:r>
    </w:p>
    <w:p>
      <w:r>
        <w:t>这样的格式输出</w:t>
      </w:r>
    </w:p>
    <w:p>
      <w:r>
        <w:t>把设置了特殊</w:t>
      </w:r>
    </w:p>
    <w:p>
      <w:r>
        <w:t>为浮层编辑</w:t>
      </w:r>
    </w:p>
    <w:p>
      <w:r>
        <w:t>不展示提交</w:t>
      </w:r>
    </w:p>
    <w:p>
      <w:r>
        <w:t>是否是可选的标签</w:t>
      </w:r>
    </w:p>
    <w:p>
      <w:r>
        <w:t>静态数据域</w:t>
      </w:r>
    </w:p>
    <w:p>
      <w:r>
        <w:t>需要加上</w:t>
      </w:r>
    </w:p>
    <w:p>
      <w:r>
        <w:t>开启表格行排序</w:t>
      </w:r>
    </w:p>
    <w:p>
      <w:r>
        <w:t>指定校验当前表单项值的格式</w:t>
      </w:r>
    </w:p>
    <w:p>
      <w:r>
        <w:t>真正的页面请在第二层开始配置</w:t>
      </w:r>
    </w:p>
    <w:p>
      <w:r>
        <w:t>返回的</w:t>
      </w:r>
    </w:p>
    <w:p>
      <w:r>
        <w:t>板桥区</w:t>
      </w:r>
    </w:p>
    <w:p>
      <w:r>
        <w:t>台州市</w:t>
      </w:r>
    </w:p>
    <w:p>
      <w:r>
        <w:t>一般是</w:t>
      </w:r>
    </w:p>
    <w:p>
      <w:r>
        <w:t>相对于</w:t>
      </w:r>
    </w:p>
    <w:p>
      <w:r>
        <w:t>可能会触发组件销毁</w:t>
      </w:r>
    </w:p>
    <w:p>
      <w:r>
        <w:t>渑池县</w:t>
      </w:r>
    </w:p>
    <w:p>
      <w:r>
        <w:t>给予提示</w:t>
      </w:r>
    </w:p>
    <w:p>
      <w:r>
        <w:t>大石桥市</w:t>
      </w:r>
    </w:p>
    <w:p>
      <w:r>
        <w:t>中除了配置对象</w:t>
      </w:r>
    </w:p>
    <w:p>
      <w:r>
        <w:t>手动拖拽行排序事件</w:t>
      </w:r>
    </w:p>
    <w:p>
      <w:r>
        <w:t>点击菜单</w:t>
      </w:r>
    </w:p>
    <w:p>
      <w:r>
        <w:t>不同的模式</w:t>
      </w:r>
    </w:p>
    <w:p>
      <w:r>
        <w:t>昌邑市</w:t>
      </w:r>
    </w:p>
    <w:p>
      <w:r>
        <w:t>其它渲染组件</w:t>
      </w:r>
    </w:p>
    <w:p>
      <w:r>
        <w:t>彭泽县</w:t>
      </w:r>
    </w:p>
    <w:p>
      <w:r>
        <w:t>否则每次都会更新数据链</w:t>
      </w:r>
    </w:p>
    <w:p>
      <w:r>
        <w:t>根据数据动态添加单元格</w:t>
      </w:r>
    </w:p>
    <w:p>
      <w:r>
        <w:t>是否去除首尾空白文本</w:t>
      </w:r>
    </w:p>
    <w:p>
      <w:r>
        <w:t>勾选后的值</w:t>
      </w:r>
    </w:p>
    <w:p>
      <w:r>
        <w:t>时间轴渲染器</w:t>
      </w:r>
    </w:p>
    <w:p>
      <w:r>
        <w:t>会传入两个参数</w:t>
      </w:r>
    </w:p>
    <w:p>
      <w:r>
        <w:t>组件中注册过的</w:t>
      </w:r>
    </w:p>
    <w:p>
      <w:r>
        <w:t>但如果更新数据动作的数据值来自前面的异步动作</w:t>
      </w:r>
    </w:p>
    <w:p>
      <w:r>
        <w:t>自定义导出列配置</w:t>
      </w:r>
    </w:p>
    <w:p>
      <w:r>
        <w:t>时用来定义左侧的选择模式</w:t>
      </w:r>
    </w:p>
    <w:p>
      <w:r>
        <w:t>固定高度时</w:t>
      </w:r>
    </w:p>
    <w:p>
      <w:r>
        <w:t>信义区</w:t>
      </w:r>
    </w:p>
    <w:p>
      <w:r>
        <w:t>设置变量</w:t>
      </w:r>
    </w:p>
    <w:p>
      <w:r>
        <w:t>需要确保唯一</w:t>
      </w:r>
    </w:p>
    <w:p>
      <w:r>
        <w:t>天元区</w:t>
      </w:r>
    </w:p>
    <w:p>
      <w:r>
        <w:t>一些特殊组件</w:t>
      </w:r>
    </w:p>
    <w:p>
      <w:r>
        <w:t>数据体格式</w:t>
      </w:r>
    </w:p>
    <w:p>
      <w:r>
        <w:t>开启查询区域</w:t>
      </w:r>
    </w:p>
    <w:p>
      <w:r>
        <w:t>降序改为取消</w:t>
      </w:r>
    </w:p>
    <w:p>
      <w:r>
        <w:t>但是只能用这个先暂时规避一下了</w:t>
      </w:r>
    </w:p>
    <w:p>
      <w:r>
        <w:t>铜锣乡</w:t>
      </w:r>
    </w:p>
    <w:p>
      <w:r>
        <w:t>就直接复用</w:t>
      </w:r>
    </w:p>
    <w:p>
      <w:r>
        <w:t>弹框不执行了</w:t>
      </w:r>
    </w:p>
    <w:p>
      <w:r>
        <w:t>自动为</w:t>
      </w:r>
    </w:p>
    <w:p>
      <w:r>
        <w:t>罗东镇</w:t>
      </w:r>
    </w:p>
    <w:p>
      <w:r>
        <w:t>承德市市辖区</w:t>
      </w:r>
    </w:p>
    <w:p>
      <w:r>
        <w:t>测试某个用例</w:t>
      </w:r>
    </w:p>
    <w:p>
      <w:r>
        <w:t>本溪满族自治县</w:t>
      </w:r>
    </w:p>
    <w:p>
      <w:r>
        <w:t>否则执行前端排序</w:t>
      </w:r>
    </w:p>
    <w:p>
      <w:r>
        <w:t>数据</w:t>
      </w:r>
    </w:p>
    <w:p>
      <w:r>
        <w:t>通常字典数据不长变更</w:t>
      </w:r>
    </w:p>
    <w:p>
      <w:r>
        <w:t>表示将所有接口返回的</w:t>
      </w:r>
    </w:p>
    <w:p>
      <w:r>
        <w:t>是否允许</w:t>
      </w:r>
    </w:p>
    <w:p>
      <w:r>
        <w:t>数据做数据查找</w:t>
      </w:r>
    </w:p>
    <w:p>
      <w:r>
        <w:t>才</w:t>
      </w:r>
    </w:p>
    <w:p>
      <w:r>
        <w:t>配置编辑接口</w:t>
      </w:r>
    </w:p>
    <w:p>
      <w:r>
        <w:t>菜单类型</w:t>
      </w:r>
    </w:p>
    <w:p>
      <w:r>
        <w:t>组件提供了关于相对提示位置的垂直</w:t>
      </w:r>
    </w:p>
    <w:p>
      <w:r>
        <w:t>点击事件</w:t>
      </w:r>
    </w:p>
    <w:p>
      <w:r>
        <w:t>加入上下文</w:t>
      </w:r>
    </w:p>
    <w:p>
      <w:r>
        <w:t>遇到数据字段冲突时</w:t>
      </w:r>
    </w:p>
    <w:p>
      <w:r>
        <w:t>不设置认为是多选</w:t>
      </w:r>
    </w:p>
    <w:p>
      <w:r>
        <w:t>当为范围组件时可以用来将另外一个值打平出来</w:t>
      </w:r>
    </w:p>
    <w:p>
      <w:r>
        <w:t>富文本编辑器</w:t>
      </w:r>
    </w:p>
    <w:p>
      <w:r>
        <w:t>图片上传按钮</w:t>
      </w:r>
    </w:p>
    <w:p>
      <w:r>
        <w:t>涿鹿县</w:t>
      </w:r>
    </w:p>
    <w:p>
      <w:r>
        <w:t>裁剪后的图片</w:t>
      </w:r>
    </w:p>
    <w:p>
      <w:r>
        <w:t>过滤器的时候</w:t>
      </w:r>
    </w:p>
    <w:p>
      <w:r>
        <w:t>福清市</w:t>
      </w:r>
    </w:p>
    <w:p>
      <w:r>
        <w:t>未定义</w:t>
      </w:r>
    </w:p>
    <w:p>
      <w:r>
        <w:t>渲染是单页模式</w:t>
      </w:r>
    </w:p>
    <w:p>
      <w:r>
        <w:t>前端一次性加载</w:t>
      </w:r>
    </w:p>
    <w:p>
      <w:r>
        <w:t>余杭区</w:t>
      </w:r>
    </w:p>
    <w:p>
      <w:r>
        <w:t>快速编辑列信息</w:t>
      </w:r>
    </w:p>
    <w:p>
      <w:r>
        <w:t>配置合并单元格</w:t>
      </w:r>
    </w:p>
    <w:p>
      <w:r>
        <w:t>列表选择器</w:t>
      </w:r>
    </w:p>
    <w:p>
      <w:r>
        <w:t>不显示标签且清除空间</w:t>
      </w:r>
    </w:p>
    <w:p>
      <w:r>
        <w:t>黎平县</w:t>
      </w:r>
    </w:p>
    <w:p>
      <w:r>
        <w:t>另外以下是一些可用</w:t>
      </w:r>
    </w:p>
    <w:p>
      <w:r>
        <w:t>同时用来测试性能</w:t>
      </w:r>
    </w:p>
    <w:p>
      <w:r>
        <w:t>小数或者整数</w:t>
      </w:r>
    </w:p>
    <w:p>
      <w:r>
        <w:t>默认不配置</w:t>
      </w:r>
    </w:p>
    <w:p>
      <w:r>
        <w:t>来配置当前表单项是否为必填</w:t>
      </w:r>
    </w:p>
    <w:p>
      <w:r>
        <w:t>处理结果</w:t>
      </w:r>
    </w:p>
    <w:p>
      <w:r>
        <w:t>用于把特定时间值按指定格式输出</w:t>
      </w:r>
    </w:p>
    <w:p>
      <w:r>
        <w:t>返回的消息</w:t>
      </w:r>
    </w:p>
    <w:p>
      <w:r>
        <w:t>查找最近一层的数据域</w:t>
      </w:r>
    </w:p>
    <w:p>
      <w:r>
        <w:t>设置弹出位置</w:t>
      </w:r>
    </w:p>
    <w:p>
      <w:r>
        <w:t>正常直接在覆盖的方法外面包裹一次</w:t>
      </w:r>
    </w:p>
    <w:p>
      <w:r>
        <w:t>会采用</w:t>
      </w:r>
    </w:p>
    <w:p>
      <w:r>
        <w:t>点击完成</w:t>
      </w:r>
    </w:p>
    <w:p>
      <w:r>
        <w:t>我们将会介绍</w:t>
      </w:r>
    </w:p>
    <w:p>
      <w:r>
        <w:t>正则的</w:t>
      </w:r>
    </w:p>
    <w:p>
      <w:r>
        <w:t>初始化条件参数</w:t>
      </w:r>
    </w:p>
    <w:p>
      <w:r>
        <w:t>实现方式请在源码中寻找</w:t>
      </w:r>
    </w:p>
    <w:p>
      <w:r>
        <w:t>可以把数据提交给别的组件而不是自己保存</w:t>
      </w:r>
    </w:p>
    <w:p>
      <w:r>
        <w:t>鹿泉区</w:t>
      </w:r>
    </w:p>
    <w:p>
      <w:r>
        <w:t>这段配置的效果如下所示</w:t>
      </w:r>
    </w:p>
    <w:p>
      <w:r>
        <w:t>页面路由路径</w:t>
      </w:r>
    </w:p>
    <w:p>
      <w:r>
        <w:t>配置不同的</w:t>
      </w:r>
    </w:p>
    <w:p>
      <w:r>
        <w:t>古坑乡</w:t>
      </w:r>
    </w:p>
    <w:p>
      <w:r>
        <w:t>名字</w:t>
      </w:r>
    </w:p>
    <w:p>
      <w:r>
        <w:t>浏览器内核对</w:t>
      </w:r>
    </w:p>
    <w:p>
      <w:r>
        <w:t>通常顶层数据域数据更新</w:t>
      </w:r>
    </w:p>
    <w:p>
      <w:r>
        <w:t>不过目前基本上只是字段</w:t>
      </w:r>
    </w:p>
    <w:p>
      <w:r>
        <w:t>异步方式主要用来解决请求超时问题</w:t>
      </w:r>
    </w:p>
    <w:p>
      <w:r>
        <w:t>鼠标移出行事件</w:t>
      </w:r>
    </w:p>
    <w:p>
      <w:r>
        <w:t>阻止表单默认行为</w:t>
      </w:r>
    </w:p>
    <w:p>
      <w:r>
        <w:t>在其他组件中可以通过</w:t>
      </w:r>
    </w:p>
    <w:p>
      <w:r>
        <w:t>图片地址</w:t>
      </w:r>
    </w:p>
    <w:p>
      <w:r>
        <w:t>青山湖区</w:t>
      </w:r>
    </w:p>
    <w:p>
      <w:r>
        <w:t>配置索引值</w:t>
      </w:r>
    </w:p>
    <w:p>
      <w:r>
        <w:t>内部页面路径或外部跳转</w:t>
      </w:r>
    </w:p>
    <w:p>
      <w:r>
        <w:t>可以传入</w:t>
      </w:r>
    </w:p>
    <w:p>
      <w:r>
        <w:t>写法配置默认值</w:t>
      </w:r>
    </w:p>
    <w:p>
      <w:r>
        <w:t>洛南县</w:t>
      </w:r>
    </w:p>
    <w:p>
      <w:r>
        <w:t>情况下的分栏</w:t>
      </w:r>
    </w:p>
    <w:p>
      <w:r>
        <w:t>字体大小不一致</w:t>
      </w:r>
    </w:p>
    <w:p>
      <w:r>
        <w:t>我们再来一个例子</w:t>
      </w:r>
    </w:p>
    <w:p>
      <w:r>
        <w:t>图片无法显示时的替换文字地址</w:t>
      </w:r>
    </w:p>
    <w:p>
      <w:r>
        <w:t>并将返回数据添加到目标表格</w:t>
      </w:r>
    </w:p>
    <w:p>
      <w:r>
        <w:t>地址的路径</w:t>
      </w:r>
    </w:p>
    <w:p>
      <w:r>
        <w:t>桃园区</w:t>
      </w:r>
    </w:p>
    <w:p>
      <w:r>
        <w:t>及以上版本新增配置</w:t>
      </w:r>
    </w:p>
    <w:p>
      <w:r>
        <w:t>灞桥区</w:t>
      </w:r>
    </w:p>
    <w:p>
      <w:r>
        <w:t>页码</w:t>
      </w:r>
    </w:p>
    <w:p>
      <w:r>
        <w:t>伊吾县</w:t>
      </w:r>
    </w:p>
    <w:p>
      <w:r>
        <w:t>特殊布局元素拖拽位置时</w:t>
      </w:r>
    </w:p>
    <w:p>
      <w:r>
        <w:t>可编辑标签名</w:t>
      </w:r>
    </w:p>
    <w:p>
      <w:r>
        <w:t>当设置后</w:t>
      </w:r>
    </w:p>
    <w:p>
      <w:r>
        <w:t>请输入数字或使用</w:t>
      </w:r>
    </w:p>
    <w:p>
      <w:r>
        <w:t>输入框清空</w:t>
      </w:r>
    </w:p>
    <w:p>
      <w:r>
        <w:t>眉山市市辖区</w:t>
      </w:r>
    </w:p>
    <w:p>
      <w:r>
        <w:t>基础字体大小</w:t>
      </w:r>
    </w:p>
    <w:p>
      <w:r>
        <w:t>将当前选项值转换为选择的类型</w:t>
      </w:r>
    </w:p>
    <w:p>
      <w:r>
        <w:t>再传给</w:t>
      </w:r>
    </w:p>
    <w:p>
      <w:r>
        <w:t>默认表单提交自己会通过发送</w:t>
      </w:r>
    </w:p>
    <w:p>
      <w:r>
        <w:t>数据转换为</w:t>
      </w:r>
    </w:p>
    <w:p>
      <w:r>
        <w:t>建议自己实现</w:t>
      </w:r>
    </w:p>
    <w:p>
      <w:r>
        <w:t>只让某些编辑器启用</w:t>
      </w:r>
    </w:p>
    <w:p>
      <w:r>
        <w:t>自定义抽屉尺寸</w:t>
      </w:r>
    </w:p>
    <w:p>
      <w:r>
        <w:t>阳谷县</w:t>
      </w:r>
    </w:p>
    <w:p>
      <w:r>
        <w:t>个文件上传失败</w:t>
      </w:r>
    </w:p>
    <w:p>
      <w:r>
        <w:t>后续看</w:t>
      </w:r>
    </w:p>
    <w:p>
      <w:r>
        <w:t>高邮市</w:t>
      </w:r>
    </w:p>
    <w:p>
      <w:r>
        <w:t>丹东市</w:t>
      </w:r>
    </w:p>
    <w:p>
      <w:r>
        <w:t>将路径格式的</w:t>
      </w:r>
    </w:p>
    <w:p>
      <w:r>
        <w:t>当前渲染器信息</w:t>
      </w:r>
    </w:p>
    <w:p>
      <w:r>
        <w:t>属性值跨几列</w:t>
      </w:r>
    </w:p>
    <w:p>
      <w:r>
        <w:t>黄山市</w:t>
      </w:r>
    </w:p>
    <w:p>
      <w:r>
        <w:t>可以配置控制器</w:t>
      </w:r>
    </w:p>
    <w:p>
      <w:r>
        <w:t>定西市市辖区</w:t>
      </w:r>
    </w:p>
    <w:p>
      <w:r>
        <w:t>提供数据域的容器节点</w:t>
      </w:r>
    </w:p>
    <w:p>
      <w:r>
        <w:t>这种需要依赖原生</w:t>
      </w:r>
    </w:p>
    <w:p>
      <w:r>
        <w:t>这个动作通常在完成渲染器本省的固定动作后出发</w:t>
      </w:r>
    </w:p>
    <w:p>
      <w:r>
        <w:t>更多属性用法</w:t>
      </w:r>
    </w:p>
    <w:p>
      <w:r>
        <w:t>红旗区</w:t>
      </w:r>
    </w:p>
    <w:p>
      <w:r>
        <w:t>还支持以下原生</w:t>
      </w:r>
    </w:p>
    <w:p>
      <w:r>
        <w:t>编辑器高度</w:t>
      </w:r>
    </w:p>
    <w:p>
      <w:r>
        <w:t>中还能扩展和修改现有组件</w:t>
      </w:r>
    </w:p>
    <w:p>
      <w:r>
        <w:t>展示格式</w:t>
      </w:r>
    </w:p>
    <w:p>
      <w:r>
        <w:t>水平位置上的偏移</w:t>
      </w:r>
    </w:p>
    <w:p>
      <w:r>
        <w:t>菜单名称</w:t>
      </w:r>
    </w:p>
    <w:p>
      <w:r>
        <w:t>所以认为是指定序号的赋值方式</w:t>
      </w:r>
    </w:p>
    <w:p>
      <w:r>
        <w:t>显示层级</w:t>
      </w:r>
    </w:p>
    <w:p>
      <w:r>
        <w:t>如果是的话输入输出都将是字符串</w:t>
      </w:r>
    </w:p>
    <w:p>
      <w:r>
        <w:t>中找到这个组件</w:t>
      </w:r>
    </w:p>
    <w:p>
      <w:r>
        <w:t>则会跳过第一列的合并</w:t>
      </w:r>
    </w:p>
    <w:p>
      <w:r>
        <w:t>导入</w:t>
      </w:r>
    </w:p>
    <w:p>
      <w:r>
        <w:t>输入内容进行检索</w:t>
      </w:r>
    </w:p>
    <w:p>
      <w:r>
        <w:t>为一个随机数</w:t>
      </w:r>
    </w:p>
    <w:p>
      <w:r>
        <w:t>判断为</w:t>
      </w:r>
    </w:p>
    <w:p>
      <w:r>
        <w:t>给目标</w:t>
      </w:r>
    </w:p>
    <w:p>
      <w:r>
        <w:t>可以传入右侧节点</w:t>
      </w:r>
    </w:p>
    <w:p>
      <w:r>
        <w:t>高度控件配置</w:t>
      </w:r>
    </w:p>
    <w:p>
      <w:r>
        <w:t>献县</w:t>
      </w:r>
    </w:p>
    <w:p>
      <w:r>
        <w:t>为仅错误项飘红</w:t>
      </w:r>
    </w:p>
    <w:p>
      <w:r>
        <w:t>设置图标</w:t>
      </w:r>
    </w:p>
    <w:p>
      <w:r>
        <w:t>根据滑块配置获取分块方式</w:t>
      </w:r>
    </w:p>
    <w:p>
      <w:r>
        <w:t>即使父容器存在剩余空间</w:t>
      </w:r>
    </w:p>
    <w:p>
      <w:r>
        <w:t>列表为空时显示</w:t>
      </w:r>
    </w:p>
    <w:p>
      <w:r>
        <w:t>可以额外配置参数</w:t>
      </w:r>
    </w:p>
    <w:p>
      <w:r>
        <w:t>仲巴县</w:t>
      </w:r>
    </w:p>
    <w:p>
      <w:r>
        <w:t>列标题</w:t>
      </w:r>
    </w:p>
    <w:p>
      <w:r>
        <w:t>里不必要的标签要先执行</w:t>
      </w:r>
    </w:p>
    <w:p>
      <w:r>
        <w:t>有不满足的功能</w:t>
      </w:r>
    </w:p>
    <w:p>
      <w:r>
        <w:t>否则使用索引值</w:t>
      </w:r>
    </w:p>
    <w:p>
      <w:r>
        <w:t>使用表达式时</w:t>
      </w:r>
    </w:p>
    <w:p>
      <w:r>
        <w:t>通榆县</w:t>
      </w:r>
    </w:p>
    <w:p>
      <w:r>
        <w:t>也可以静态展示</w:t>
      </w:r>
    </w:p>
    <w:p>
      <w:r>
        <w:t>用作显示的字段</w:t>
      </w:r>
    </w:p>
    <w:p>
      <w:r>
        <w:t>杂多县</w:t>
      </w:r>
    </w:p>
    <w:p>
      <w:r>
        <w:t>初始化节点</w:t>
      </w:r>
    </w:p>
    <w:p>
      <w:r>
        <w:t>显示名称</w:t>
      </w:r>
    </w:p>
    <w:p>
      <w:r>
        <w:t>期望新增元素时使用默认值</w:t>
      </w:r>
    </w:p>
    <w:p>
      <w:r>
        <w:t>子节点可反选</w:t>
      </w:r>
    </w:p>
    <w:p>
      <w:r>
        <w:t>是否保存为</w:t>
      </w:r>
    </w:p>
    <w:p>
      <w:r>
        <w:t>当前容器节点</w:t>
      </w:r>
    </w:p>
    <w:p>
      <w:r>
        <w:t>拖拽跟随元素</w:t>
      </w:r>
    </w:p>
    <w:p>
      <w:r>
        <w:t>进行替换</w:t>
      </w:r>
    </w:p>
    <w:p>
      <w:r>
        <w:t>初始状态</w:t>
      </w:r>
    </w:p>
    <w:p>
      <w:r>
        <w:t>显示图片尺寸</w:t>
      </w:r>
    </w:p>
    <w:p>
      <w:r>
        <w:t>填充</w:t>
      </w:r>
    </w:p>
    <w:p>
      <w:r>
        <w:t>注意这里不是当前请求返回的</w:t>
      </w:r>
    </w:p>
    <w:p>
      <w:r>
        <w:t>单元格内间距</w:t>
      </w:r>
    </w:p>
    <w:p>
      <w:r>
        <w:t>海上食神</w:t>
      </w:r>
    </w:p>
    <w:p>
      <w:r>
        <w:t>组件相关文档的同学</w:t>
      </w:r>
    </w:p>
    <w:p>
      <w:r>
        <w:t>部分的表格也滚动</w:t>
      </w:r>
    </w:p>
    <w:p>
      <w:r>
        <w:t>该属性指定在何处显示链接的资源</w:t>
      </w:r>
    </w:p>
    <w:p>
      <w:r>
        <w:t>创建记录</w:t>
      </w:r>
    </w:p>
    <w:p>
      <w:r>
        <w:t>返回数据</w:t>
      </w:r>
    </w:p>
    <w:p>
      <w:r>
        <w:t>等价于直接用</w:t>
      </w:r>
    </w:p>
    <w:p>
      <w:r>
        <w:t>关岭布依族苗族自治县</w:t>
      </w:r>
    </w:p>
    <w:p>
      <w:r>
        <w:t>不填写时</w:t>
      </w:r>
    </w:p>
    <w:p>
      <w:r>
        <w:t>平顶山市</w:t>
      </w:r>
    </w:p>
    <w:p>
      <w:r>
        <w:t>连接表单项的名字如</w:t>
      </w:r>
    </w:p>
    <w:p>
      <w:r>
        <w:t>得到的结果是</w:t>
      </w:r>
    </w:p>
    <w:p>
      <w:r>
        <w:t>设置后优先级大于</w:t>
      </w:r>
    </w:p>
    <w:p>
      <w:r>
        <w:t>子链接</w:t>
      </w:r>
    </w:p>
    <w:p>
      <w:r>
        <w:t>创建拖拽模式实例</w:t>
      </w:r>
    </w:p>
    <w:p>
      <w:r>
        <w:t>组件可以有自己的验证逻辑</w:t>
      </w:r>
    </w:p>
    <w:p>
      <w:r>
        <w:t>只是只有展示功能</w:t>
      </w:r>
    </w:p>
    <w:p>
      <w:r>
        <w:t>编辑的行索引</w:t>
      </w:r>
    </w:p>
    <w:p>
      <w:r>
        <w:t>有一定的局限性</w:t>
      </w:r>
    </w:p>
    <w:p>
      <w:r>
        <w:t>重新梳理这里的逻辑</w:t>
      </w:r>
    </w:p>
    <w:p>
      <w:r>
        <w:t>请添加折叠器</w:t>
      </w:r>
    </w:p>
    <w:p>
      <w:r>
        <w:t>匿名列</w:t>
      </w:r>
    </w:p>
    <w:p>
      <w:r>
        <w:t>用数组包起来还能控制一行显示多个</w:t>
      </w:r>
    </w:p>
    <w:p>
      <w:r>
        <w:t>能够配置多个步骤引导用户一步一步完成表单提交</w:t>
      </w:r>
    </w:p>
    <w:p>
      <w:r>
        <w:t>不应该判定相等</w:t>
      </w:r>
    </w:p>
    <w:p>
      <w:r>
        <w:t>白河县</w:t>
      </w:r>
    </w:p>
    <w:p>
      <w:r>
        <w:t>商南县</w:t>
      </w:r>
    </w:p>
    <w:p>
      <w:r>
        <w:t>并将该数据合并到目标组件的数据域中</w:t>
      </w:r>
    </w:p>
    <w:p>
      <w:r>
        <w:t>附带到</w:t>
      </w:r>
    </w:p>
    <w:p>
      <w:r>
        <w:t>陆川县</w:t>
      </w:r>
    </w:p>
    <w:p>
      <w:r>
        <w:t>如果仅想更改新增按钮文本请使用</w:t>
      </w:r>
    </w:p>
    <w:p>
      <w:r>
        <w:t>则还是以</w:t>
      </w:r>
    </w:p>
    <w:p>
      <w:r>
        <w:t>里面使用也是没用的</w:t>
      </w:r>
    </w:p>
    <w:p>
      <w:r>
        <w:t>会连接父级路径</w:t>
      </w:r>
    </w:p>
    <w:p>
      <w:r>
        <w:t>切换输入态和展示态</w:t>
      </w:r>
    </w:p>
    <w:p>
      <w:r>
        <w:t>推荐只使用</w:t>
      </w:r>
    </w:p>
    <w:p>
      <w:r>
        <w:t>新增初始值</w:t>
      </w:r>
    </w:p>
    <w:p>
      <w:r>
        <w:t>需要把广播动作的</w:t>
      </w:r>
    </w:p>
    <w:p>
      <w:r>
        <w:t>赤峰市</w:t>
      </w:r>
    </w:p>
    <w:p>
      <w:r>
        <w:t>选项删除提示文字</w:t>
      </w:r>
    </w:p>
    <w:p>
      <w:r>
        <w:t>而不是只能用</w:t>
      </w:r>
    </w:p>
    <w:p>
      <w:r>
        <w:t>需要在返回的</w:t>
      </w:r>
    </w:p>
    <w:p>
      <w:r>
        <w:t>更灵活</w:t>
      </w:r>
    </w:p>
    <w:p>
      <w:r>
        <w:t>控件自身是否禁用</w:t>
      </w:r>
    </w:p>
    <w:p>
      <w:r>
        <w:t>持续时间</w:t>
      </w:r>
    </w:p>
    <w:p>
      <w:r>
        <w:t>且验证新值初始是否在上下文中</w:t>
      </w:r>
    </w:p>
    <w:p>
      <w:r>
        <w:t>初始化接口请求成功返回的数据</w:t>
      </w:r>
    </w:p>
    <w:p>
      <w:r>
        <w:t>没有联动效果</w:t>
      </w:r>
    </w:p>
    <w:p>
      <w:r>
        <w:t>供</w:t>
      </w:r>
    </w:p>
    <w:p>
      <w:r>
        <w:t>值为整数</w:t>
      </w:r>
    </w:p>
    <w:p>
      <w:r>
        <w:t>用于自定义爱速搭中的</w:t>
      </w:r>
    </w:p>
    <w:p>
      <w:r>
        <w:t>通过它来动态修改</w:t>
      </w:r>
    </w:p>
    <w:p>
      <w:r>
        <w:t>现在点击该按钮</w:t>
      </w:r>
    </w:p>
    <w:p>
      <w:r>
        <w:t>动态注册</w:t>
      </w:r>
    </w:p>
    <w:p>
      <w:r>
        <w:t>支持裁剪</w:t>
      </w:r>
    </w:p>
    <w:p>
      <w:r>
        <w:t>离容器边距</w:t>
      </w:r>
    </w:p>
    <w:p>
      <w:r>
        <w:t>中有变量依赖会自动重新拉取</w:t>
      </w:r>
    </w:p>
    <w:p>
      <w:r>
        <w:t>自动刷新主要通过跟踪</w:t>
      </w:r>
    </w:p>
    <w:p>
      <w:r>
        <w:t>初始化激活面板的</w:t>
      </w:r>
    </w:p>
    <w:p>
      <w:r>
        <w:t>也可以在</w:t>
      </w:r>
    </w:p>
    <w:p>
      <w:r>
        <w:t>第三个图片没获取到</w:t>
      </w:r>
    </w:p>
    <w:p>
      <w:r>
        <w:t>数据域将会合并</w:t>
      </w:r>
    </w:p>
    <w:p>
      <w:r>
        <w:t>默认图片地址</w:t>
      </w:r>
    </w:p>
    <w:p>
      <w:r>
        <w:t>将主题数据传入组件的</w:t>
      </w:r>
    </w:p>
    <w:p>
      <w:r>
        <w:t>这时父节点还是选中的话</w:t>
      </w:r>
    </w:p>
    <w:p>
      <w:r>
        <w:t>列上</w:t>
      </w:r>
    </w:p>
    <w:p>
      <w:r>
        <w:t>或点击上传</w:t>
      </w:r>
    </w:p>
    <w:p>
      <w:r>
        <w:t>步长</w:t>
      </w:r>
    </w:p>
    <w:p>
      <w:r>
        <w:t>如果接口返回的数据结构不符合预期</w:t>
      </w:r>
    </w:p>
    <w:p>
      <w:r>
        <w:t>等待上传</w:t>
      </w:r>
    </w:p>
    <w:p>
      <w:r>
        <w:t>筛选数据源</w:t>
      </w:r>
    </w:p>
    <w:p>
      <w:r>
        <w:t>现有组合项的值</w:t>
      </w:r>
    </w:p>
    <w:p>
      <w:r>
        <w:t>失败</w:t>
      </w:r>
    </w:p>
    <w:p>
      <w:r>
        <w:t>更多的按钮通过点击后展示开来</w:t>
      </w:r>
    </w:p>
    <w:p>
      <w:r>
        <w:t>得到</w:t>
      </w:r>
    </w:p>
    <w:p>
      <w:r>
        <w:t>惠东县</w:t>
      </w:r>
    </w:p>
    <w:p>
      <w:r>
        <w:t>请输入存储提交结果的变量名称</w:t>
      </w:r>
    </w:p>
    <w:p>
      <w:r>
        <w:t>游离于整个链中</w:t>
      </w:r>
    </w:p>
    <w:p>
      <w:r>
        <w:t>表格渲染器</w:t>
      </w:r>
    </w:p>
    <w:p>
      <w:r>
        <w:t>位小数</w:t>
      </w:r>
    </w:p>
    <w:p>
      <w:r>
        <w:t>丰富这个</w:t>
      </w:r>
    </w:p>
    <w:p>
      <w:r>
        <w:t>最小值最大值之间</w:t>
      </w:r>
    </w:p>
    <w:p>
      <w:r>
        <w:t>乌鲁木齐市市辖区</w:t>
      </w:r>
    </w:p>
    <w:p>
      <w:r>
        <w:t>来动态设置默认值</w:t>
      </w:r>
    </w:p>
    <w:p>
      <w:r>
        <w:t>文圣区</w:t>
      </w:r>
    </w:p>
    <w:p>
      <w:r>
        <w:t>默认取值都是从当前组件上下文数据链中取数据</w:t>
      </w:r>
    </w:p>
    <w:p>
      <w:r>
        <w:t>时间范围选择器显示格式</w:t>
      </w:r>
    </w:p>
    <w:p>
      <w:r>
        <w:t>使用另一个名称作为状态</w:t>
      </w:r>
    </w:p>
    <w:p>
      <w:r>
        <w:t>时间戳格式</w:t>
      </w:r>
    </w:p>
    <w:p>
      <w:r>
        <w:t>托克托县</w:t>
      </w:r>
    </w:p>
    <w:p>
      <w:r>
        <w:t>配置动作</w:t>
      </w:r>
    </w:p>
    <w:p>
      <w:r>
        <w:t>会触发右侧</w:t>
      </w:r>
    </w:p>
    <w:p>
      <w:r>
        <w:t>触发表单重置</w:t>
      </w:r>
    </w:p>
    <w:p>
      <w:r>
        <w:t>不同组件的</w:t>
      </w:r>
    </w:p>
    <w:p>
      <w:r>
        <w:t>替换表格</w:t>
      </w:r>
    </w:p>
    <w:p>
      <w:r>
        <w:t>将其处理成实际的值</w:t>
      </w:r>
    </w:p>
    <w:p>
      <w:r>
        <w:t>普通的表单项</w:t>
      </w:r>
    </w:p>
    <w:p>
      <w:r>
        <w:t>如果满足条件</w:t>
      </w:r>
    </w:p>
    <w:p>
      <w:r>
        <w:t>开启结果搜索后</w:t>
      </w:r>
    </w:p>
    <w:p>
      <w:r>
        <w:t>允许用户输入压缩选项</w:t>
      </w:r>
    </w:p>
    <w:p>
      <w:r>
        <w:t>则该数据会传递给目标组件</w:t>
      </w:r>
    </w:p>
    <w:p>
      <w:r>
        <w:t>中间距</w:t>
      </w:r>
    </w:p>
    <w:p>
      <w:r>
        <w:t>音频控件</w:t>
      </w:r>
    </w:p>
    <w:p>
      <w:r>
        <w:t>还可以控制百分比小数点位数</w:t>
      </w:r>
    </w:p>
    <w:p>
      <w:r>
        <w:t>次颜色鼠标放上去的颜色</w:t>
      </w:r>
    </w:p>
    <w:p>
      <w:r>
        <w:t>图标大小</w:t>
      </w:r>
    </w:p>
    <w:p>
      <w:r>
        <w:t>字段即可</w:t>
      </w:r>
    </w:p>
    <w:p>
      <w:r>
        <w:t>常用跨度</w:t>
      </w:r>
    </w:p>
    <w:p>
      <w:r>
        <w:t>自己扩展更合适</w:t>
      </w:r>
    </w:p>
    <w:p>
      <w:r>
        <w:t>导航内容仅展示图标或第一个文字</w:t>
      </w:r>
    </w:p>
    <w:p>
      <w:r>
        <w:t>阿勒泰地区</w:t>
      </w:r>
    </w:p>
    <w:p>
      <w:r>
        <w:t>请填入选项</w:t>
      </w:r>
    </w:p>
    <w:p>
      <w:r>
        <w:t>这个目前还不想支持</w:t>
      </w:r>
    </w:p>
    <w:p>
      <w:r>
        <w:t>目录下的</w:t>
      </w:r>
    </w:p>
    <w:p>
      <w:r>
        <w:t>面板的属性定义</w:t>
      </w:r>
    </w:p>
    <w:p>
      <w:r>
        <w:t>该文本框会被禁用</w:t>
      </w:r>
    </w:p>
    <w:p>
      <w:r>
        <w:t>当前节点信息</w:t>
      </w:r>
    </w:p>
    <w:p>
      <w:r>
        <w:t>初始是否展开</w:t>
      </w:r>
    </w:p>
    <w:p>
      <w:r>
        <w:t>变量中</w:t>
      </w:r>
    </w:p>
    <w:p>
      <w:r>
        <w:t>组件用法不正确</w:t>
      </w:r>
    </w:p>
    <w:p>
      <w:r>
        <w:t>吸附容器不显示定位相关配置项</w:t>
      </w:r>
    </w:p>
    <w:p>
      <w:r>
        <w:t>对象形式添加</w:t>
      </w:r>
    </w:p>
    <w:p>
      <w:r>
        <w:t>的数据源</w:t>
      </w:r>
    </w:p>
    <w:p>
      <w:r>
        <w:t>当前行数据</w:t>
      </w:r>
    </w:p>
    <w:p>
      <w:r>
        <w:t>没有真实作用</w:t>
      </w:r>
    </w:p>
    <w:p>
      <w:r>
        <w:t>非函数</w:t>
      </w:r>
    </w:p>
    <w:p>
      <w:r>
        <w:t>弹框完事了会自动让页面里面的</w:t>
      </w:r>
    </w:p>
    <w:p>
      <w:r>
        <w:t>的最大不同就是</w:t>
      </w:r>
    </w:p>
    <w:p>
      <w:r>
        <w:t>这是一个简单的弹框</w:t>
      </w:r>
    </w:p>
    <w:p>
      <w:r>
        <w:t>程序会在请求完后</w:t>
      </w:r>
    </w:p>
    <w:p>
      <w:r>
        <w:t>包含子菜单</w:t>
      </w:r>
    </w:p>
    <w:p>
      <w:r>
        <w:t>新建一个</w:t>
      </w:r>
    </w:p>
    <w:p>
      <w:r>
        <w:t>滑块</w:t>
      </w:r>
    </w:p>
    <w:p>
      <w:r>
        <w:t>默认不填则上传到</w:t>
      </w:r>
    </w:p>
    <w:p>
      <w:r>
        <w:t>打包</w:t>
      </w:r>
    </w:p>
    <w:p>
      <w:r>
        <w:t>跳转至</w:t>
      </w:r>
    </w:p>
    <w:p>
      <w:r>
        <w:t>文成县</w:t>
      </w:r>
    </w:p>
    <w:p>
      <w:r>
        <w:t>资中县</w:t>
      </w:r>
    </w:p>
    <w:p>
      <w:r>
        <w:t>便于区分内网版本包之间的差异</w:t>
      </w:r>
    </w:p>
    <w:p>
      <w:r>
        <w:t>配置开启和关闭状态的文本</w:t>
      </w:r>
    </w:p>
    <w:p>
      <w:r>
        <w:t>参数说明</w:t>
      </w:r>
    </w:p>
    <w:p>
      <w:r>
        <w:t>种展示模式</w:t>
      </w:r>
    </w:p>
    <w:p>
      <w:r>
        <w:t>删除确认提示</w:t>
      </w:r>
    </w:p>
    <w:p>
      <w:r>
        <w:t>这个是个自定义组件</w:t>
      </w:r>
    </w:p>
    <w:p>
      <w:r>
        <w:t>日土县</w:t>
      </w:r>
    </w:p>
    <w:p>
      <w:r>
        <w:t>是否竖着摆放</w:t>
      </w:r>
    </w:p>
    <w:p>
      <w:r>
        <w:t>比如前面示例的</w:t>
      </w:r>
    </w:p>
    <w:p>
      <w:r>
        <w:t>搭配使用</w:t>
      </w:r>
    </w:p>
    <w:p>
      <w:r>
        <w:t>如果开启此选项</w:t>
      </w:r>
    </w:p>
    <w:p>
      <w:r>
        <w:t>是否禁用表达式</w:t>
      </w:r>
    </w:p>
    <w:p>
      <w:r>
        <w:t>战士</w:t>
      </w:r>
    </w:p>
    <w:p>
      <w:r>
        <w:t>公式来自</w:t>
      </w:r>
    </w:p>
    <w:p>
      <w:r>
        <w:t>比如是否显示行号等</w:t>
      </w:r>
    </w:p>
    <w:p>
      <w:r>
        <w:t>以实现新增</w:t>
      </w:r>
    </w:p>
    <w:p>
      <w:r>
        <w:t>普定县</w:t>
      </w:r>
    </w:p>
    <w:p>
      <w:r>
        <w:t>边栏是否为固定模式</w:t>
      </w:r>
    </w:p>
    <w:p>
      <w:r>
        <w:t>支持通过</w:t>
      </w:r>
    </w:p>
    <w:p>
      <w:r>
        <w:t>文档背景</w:t>
      </w:r>
    </w:p>
    <w:p>
      <w:r>
        <w:t>触发所选组件的特性动作</w:t>
      </w:r>
    </w:p>
    <w:p>
      <w:r>
        <w:t>随机返回一个数字</w:t>
      </w:r>
    </w:p>
    <w:p>
      <w:r>
        <w:t>通过设置列属性</w:t>
      </w:r>
    </w:p>
    <w:p>
      <w:r>
        <w:t>仅允许同层级内拖拽</w:t>
      </w:r>
    </w:p>
    <w:p>
      <w:r>
        <w:t>变量解析</w:t>
      </w:r>
    </w:p>
    <w:p>
      <w:r>
        <w:t>反正最后都会清理的</w:t>
      </w:r>
    </w:p>
    <w:p>
      <w:r>
        <w:t>类的方式更简单易用</w:t>
      </w:r>
    </w:p>
    <w:p>
      <w:r>
        <w:t>在多行内容展示时</w:t>
      </w:r>
    </w:p>
    <w:p>
      <w:r>
        <w:t>展示效果请查看</w:t>
      </w:r>
    </w:p>
    <w:p>
      <w:r>
        <w:t>为行为按钮配置</w:t>
      </w:r>
    </w:p>
    <w:p>
      <w:r>
        <w:t>马尾区</w:t>
      </w:r>
    </w:p>
    <w:p>
      <w:r>
        <w:t>增加左右插入</w:t>
      </w:r>
    </w:p>
    <w:p>
      <w:r>
        <w:t>可拖拽排序</w:t>
      </w:r>
    </w:p>
    <w:p>
      <w:r>
        <w:t>且数值是数字类型</w:t>
      </w:r>
    </w:p>
    <w:p>
      <w:r>
        <w:t>所以需要搭配类似像</w:t>
      </w:r>
    </w:p>
    <w:p>
      <w:r>
        <w:t>黑龙江省</w:t>
      </w:r>
    </w:p>
    <w:p>
      <w:r>
        <w:t>这也做的目的是刷新页面的时候还能进入之前的分页</w:t>
      </w:r>
    </w:p>
    <w:p>
      <w:r>
        <w:t>较差</w:t>
      </w:r>
    </w:p>
    <w:p>
      <w:r>
        <w:t>来配置编辑节点的表单</w:t>
      </w:r>
    </w:p>
    <w:p>
      <w:r>
        <w:t>不然会不一致</w:t>
      </w:r>
    </w:p>
    <w:p>
      <w:r>
        <w:t>简单页面</w:t>
      </w:r>
    </w:p>
    <w:p>
      <w:r>
        <w:t>默认会在该列内容区里渲染一个图标</w:t>
      </w:r>
    </w:p>
    <w:p>
      <w:r>
        <w:t>初始化数据域</w:t>
      </w:r>
    </w:p>
    <w:p>
      <w:r>
        <w:t>提交按钮名称</w:t>
      </w:r>
    </w:p>
    <w:p>
      <w:r>
        <w:t>组件开始</w:t>
      </w:r>
    </w:p>
    <w:p>
      <w:r>
        <w:t>外部传入的选择项发生了变化</w:t>
      </w:r>
    </w:p>
    <w:p>
      <w:r>
        <w:t>字段配置</w:t>
      </w:r>
    </w:p>
    <w:p>
      <w:r>
        <w:t>自定义增加按钮文案</w:t>
      </w:r>
    </w:p>
    <w:p>
      <w:r>
        <w:t>比如在这样的</w:t>
      </w:r>
    </w:p>
    <w:p>
      <w:r>
        <w:t>用于从表达式中获取所有变量</w:t>
      </w:r>
    </w:p>
    <w:p>
      <w:r>
        <w:t>乐至县</w:t>
      </w:r>
    </w:p>
    <w:p>
      <w:r>
        <w:t>三明市市辖区</w:t>
      </w:r>
    </w:p>
    <w:p>
      <w:r>
        <w:t>三星乡</w:t>
      </w:r>
    </w:p>
    <w:p>
      <w:r>
        <w:t>渲染字段指令</w:t>
      </w:r>
    </w:p>
    <w:p>
      <w:r>
        <w:t>由于节点类型是不固定</w:t>
      </w:r>
    </w:p>
    <w:p>
      <w:r>
        <w:t>继续努力</w:t>
      </w:r>
    </w:p>
    <w:p>
      <w:r>
        <w:t>等背景色</w:t>
      </w:r>
    </w:p>
    <w:p>
      <w:r>
        <w:t>提交表单操作</w:t>
      </w:r>
    </w:p>
    <w:p>
      <w:r>
        <w:t>根据倍数判断是否是奇数</w:t>
      </w:r>
    </w:p>
    <w:p>
      <w:r>
        <w:t>没法用</w:t>
      </w:r>
    </w:p>
    <w:p>
      <w:r>
        <w:t>最低</w:t>
      </w:r>
    </w:p>
    <w:p>
      <w:r>
        <w:t>面板嵌套</w:t>
      </w:r>
    </w:p>
    <w:p>
      <w:r>
        <w:t>设置对象中标题的</w:t>
      </w:r>
    </w:p>
    <w:p>
      <w:r>
        <w:t>折叠时文案</w:t>
      </w:r>
    </w:p>
    <w:p>
      <w:r>
        <w:t>蓬安县</w:t>
      </w:r>
    </w:p>
    <w:p>
      <w:r>
        <w:t>校验表单</w:t>
      </w:r>
    </w:p>
    <w:p>
      <w:r>
        <w:t>保定市</w:t>
      </w:r>
    </w:p>
    <w:p>
      <w:r>
        <w:t>需要配置动态的</w:t>
      </w:r>
    </w:p>
    <w:p>
      <w:r>
        <w:t>说明已经转过了</w:t>
      </w:r>
    </w:p>
    <w:p>
      <w:r>
        <w:t>代表加粗</w:t>
      </w:r>
    </w:p>
    <w:p>
      <w:r>
        <w:t>选项中配置</w:t>
      </w:r>
    </w:p>
    <w:p>
      <w:r>
        <w:t>最快的方法就是自己实现它</w:t>
      </w:r>
    </w:p>
    <w:p>
      <w:r>
        <w:t>的渲染器</w:t>
      </w:r>
    </w:p>
    <w:p>
      <w:r>
        <w:t>东至县</w:t>
      </w:r>
    </w:p>
    <w:p>
      <w:r>
        <w:t>起始默认值</w:t>
      </w:r>
    </w:p>
    <w:p>
      <w:r>
        <w:t>点击前一年</w:t>
      </w:r>
    </w:p>
    <w:p>
      <w:r>
        <w:t>异或运算</w:t>
      </w:r>
    </w:p>
    <w:p>
      <w:r>
        <w:t>优先级比</w:t>
      </w:r>
    </w:p>
    <w:p>
      <w:r>
        <w:t>包裹的部分才是表达式</w:t>
      </w:r>
    </w:p>
    <w:p>
      <w:r>
        <w:t>字体家族</w:t>
      </w:r>
    </w:p>
    <w:p>
      <w:r>
        <w:t>查找其所属的父容器</w:t>
      </w:r>
    </w:p>
    <w:p>
      <w:r>
        <w:t>另一种是返回</w:t>
      </w:r>
    </w:p>
    <w:p>
      <w:r>
        <w:t>选中数量</w:t>
      </w:r>
    </w:p>
    <w:p>
      <w:r>
        <w:t>配置刷新时是否显示加载动画</w:t>
      </w:r>
    </w:p>
    <w:p>
      <w:r>
        <w:t>组件进行二次修改</w:t>
      </w:r>
    </w:p>
    <w:p>
      <w:r>
        <w:t>快速编辑的表单</w:t>
      </w:r>
    </w:p>
    <w:p>
      <w:r>
        <w:t>当前组件要剔除的字段</w:t>
      </w:r>
    </w:p>
    <w:p>
      <w:r>
        <w:t>组件禁止回车折行</w:t>
      </w:r>
    </w:p>
    <w:p>
      <w:r>
        <w:t>所以修改后刷新没效果</w:t>
      </w:r>
    </w:p>
    <w:p>
      <w:r>
        <w:t>动态图片或文字</w:t>
      </w:r>
    </w:p>
    <w:p>
      <w:r>
        <w:t>按钮大小</w:t>
      </w:r>
    </w:p>
    <w:p>
      <w:r>
        <w:t>符合某类条件后才渲染的</w:t>
      </w:r>
    </w:p>
    <w:p>
      <w:r>
        <w:t>用来定义数据结构的编辑器</w:t>
      </w:r>
    </w:p>
    <w:p>
      <w:r>
        <w:t>切换步骤时触发</w:t>
      </w:r>
    </w:p>
    <w:p>
      <w:r>
        <w:t>如果子导航项比较多</w:t>
      </w:r>
    </w:p>
    <w:p>
      <w:r>
        <w:t>任务状态</w:t>
      </w:r>
    </w:p>
    <w:p>
      <w:r>
        <w:t>就移除</w:t>
      </w:r>
    </w:p>
    <w:p>
      <w:r>
        <w:t>城口县</w:t>
      </w:r>
    </w:p>
    <w:p>
      <w:r>
        <w:t>奇数列</w:t>
      </w:r>
    </w:p>
    <w:p>
      <w:r>
        <w:t>其中的</w:t>
      </w:r>
    </w:p>
    <w:p>
      <w:r>
        <w:t>可以选择是文本类型还是数字类型</w:t>
      </w:r>
    </w:p>
    <w:p>
      <w:r>
        <w:t>需要转成</w:t>
      </w:r>
    </w:p>
    <w:p>
      <w:r>
        <w:t>屯门</w:t>
      </w:r>
    </w:p>
    <w:p>
      <w:r>
        <w:t>所有的孩子都会重新刷新一遍</w:t>
      </w:r>
    </w:p>
    <w:p>
      <w:r>
        <w:t>是否显示统计数据</w:t>
      </w:r>
    </w:p>
    <w:p>
      <w:r>
        <w:t>绿色</w:t>
      </w:r>
    </w:p>
    <w:p>
      <w:r>
        <w:t>大丰区</w:t>
      </w:r>
    </w:p>
    <w:p>
      <w:r>
        <w:t>开关组件事件</w:t>
      </w:r>
    </w:p>
    <w:p>
      <w:r>
        <w:t>的值给</w:t>
      </w:r>
    </w:p>
    <w:p>
      <w:r>
        <w:t>适合于全屏模式</w:t>
      </w:r>
    </w:p>
    <w:p>
      <w:r>
        <w:t>快速构建</w:t>
      </w:r>
    </w:p>
    <w:p>
      <w:r>
        <w:t>双鸭山市市辖区</w:t>
      </w:r>
    </w:p>
    <w:p>
      <w:r>
        <w:t>数据可能已被删除</w:t>
      </w:r>
    </w:p>
    <w:p>
      <w:r>
        <w:t>属性不能传递给子组件</w:t>
      </w:r>
    </w:p>
    <w:p>
      <w:r>
        <w:t>只要有返回结果</w:t>
      </w:r>
    </w:p>
    <w:p>
      <w:r>
        <w:t>快速插入</w:t>
      </w:r>
    </w:p>
    <w:p>
      <w:r>
        <w:t>东营市市辖区</w:t>
      </w:r>
    </w:p>
    <w:p>
      <w:r>
        <w:t>马边彝族自治县</w:t>
      </w:r>
    </w:p>
    <w:p>
      <w:r>
        <w:t>而通过查看</w:t>
      </w:r>
    </w:p>
    <w:p>
      <w:r>
        <w:t>区域名称</w:t>
      </w:r>
    </w:p>
    <w:p>
      <w:r>
        <w:t>这时不能将</w:t>
      </w:r>
    </w:p>
    <w:p>
      <w:r>
        <w:t>主要用于定位</w:t>
      </w:r>
    </w:p>
    <w:p>
      <w:r>
        <w:t>这样的属性</w:t>
      </w:r>
    </w:p>
    <w:p>
      <w:r>
        <w:t>也会输出这个</w:t>
      </w:r>
    </w:p>
    <w:p>
      <w:r>
        <w:t>默认就会具备自动刷新功能</w:t>
      </w:r>
    </w:p>
    <w:p>
      <w:r>
        <w:t>没法支持嵌套了</w:t>
      </w:r>
    </w:p>
    <w:p>
      <w:r>
        <w:t>其实不对</w:t>
      </w:r>
    </w:p>
    <w:p>
      <w:r>
        <w:t>在更新的时候旧的字段会保留</w:t>
      </w:r>
    </w:p>
    <w:p>
      <w:r>
        <w:t>是否将值打平</w:t>
      </w:r>
    </w:p>
    <w:p>
      <w:r>
        <w:t>你可以通过</w:t>
      </w:r>
    </w:p>
    <w:p>
      <w:r>
        <w:t>数组格式</w:t>
      </w:r>
    </w:p>
    <w:p>
      <w:r>
        <w:t>发送地址</w:t>
      </w:r>
    </w:p>
    <w:p>
      <w:r>
        <w:t>事件回调</w:t>
      </w:r>
    </w:p>
    <w:p>
      <w:r>
        <w:t>重复节点</w:t>
      </w:r>
    </w:p>
    <w:p>
      <w:r>
        <w:t>若传入字符串</w:t>
      </w:r>
    </w:p>
    <w:p>
      <w:r>
        <w:t>里的数据同步显示列</w:t>
      </w:r>
    </w:p>
    <w:p>
      <w:r>
        <w:t>线型</w:t>
      </w:r>
    </w:p>
    <w:p>
      <w:r>
        <w:t>如果想自己存储</w:t>
      </w:r>
    </w:p>
    <w:p>
      <w:r>
        <w:t>页面说明</w:t>
      </w:r>
    </w:p>
    <w:p>
      <w:r>
        <w:t>组件的事件列表</w:t>
      </w:r>
    </w:p>
    <w:p>
      <w:r>
        <w:t>默认选中父节点会自动选中子节点</w:t>
      </w:r>
    </w:p>
    <w:p>
      <w:r>
        <w:t>什么都没触发</w:t>
      </w:r>
    </w:p>
    <w:p>
      <w:r>
        <w:t>从第三行开始向右合并</w:t>
      </w:r>
    </w:p>
    <w:p>
      <w:r>
        <w:t>排序不再请求接口</w:t>
      </w:r>
    </w:p>
    <w:p>
      <w:r>
        <w:t>深州市</w:t>
      </w:r>
    </w:p>
    <w:p>
      <w:r>
        <w:t>蒙山县</w:t>
      </w:r>
    </w:p>
    <w:p>
      <w:r>
        <w:t>里的属性还支持</w:t>
      </w:r>
    </w:p>
    <w:p>
      <w:r>
        <w:t>之前触发</w:t>
      </w:r>
    </w:p>
    <w:p>
      <w:r>
        <w:t>内江市</w:t>
      </w:r>
    </w:p>
    <w:p>
      <w:r>
        <w:t>单元格内部组件自定义样式</w:t>
      </w:r>
    </w:p>
    <w:p>
      <w:r>
        <w:t>的初始拉取关掉</w:t>
      </w:r>
    </w:p>
    <w:p>
      <w:r>
        <w:t>列宽调整</w:t>
      </w:r>
    </w:p>
    <w:p>
      <w:r>
        <w:t>中的所有功能</w:t>
      </w:r>
    </w:p>
    <w:p>
      <w:r>
        <w:t>则需要配置如</w:t>
      </w:r>
    </w:p>
    <w:p>
      <w:r>
        <w:t>如果想触发表单提交行为</w:t>
      </w:r>
    </w:p>
    <w:p>
      <w:r>
        <w:t>主要代码在</w:t>
      </w:r>
    </w:p>
    <w:p>
      <w:r>
        <w:t>大部分</w:t>
      </w:r>
    </w:p>
    <w:p>
      <w:r>
        <w:t>可选答案</w:t>
      </w:r>
    </w:p>
    <w:p>
      <w:r>
        <w:t>置无的时候把原来设置的干掉</w:t>
      </w:r>
    </w:p>
    <w:p>
      <w:r>
        <w:t>当值变化时触发的事件</w:t>
      </w:r>
    </w:p>
    <w:p>
      <w:r>
        <w:t>返回计算机字符集的数字代码所对应的字符</w:t>
      </w:r>
    </w:p>
    <w:p>
      <w:r>
        <w:t>默认有以下</w:t>
      </w:r>
    </w:p>
    <w:p>
      <w:r>
        <w:t>避免多个组件之间的计时器冲突</w:t>
      </w:r>
    </w:p>
    <w:p>
      <w:r>
        <w:t>的时候使用的</w:t>
      </w:r>
    </w:p>
    <w:p>
      <w:r>
        <w:t>接口状态码如果为非</w:t>
      </w:r>
    </w:p>
    <w:p>
      <w:r>
        <w:t>刷新数据域数据</w:t>
      </w:r>
    </w:p>
    <w:p>
      <w:r>
        <w:t>功能类组件</w:t>
      </w:r>
    </w:p>
    <w:p>
      <w:r>
        <w:t>打开弹窗</w:t>
      </w:r>
    </w:p>
    <w:p>
      <w:r>
        <w:t>禁用状态下的提示内容</w:t>
      </w:r>
    </w:p>
    <w:p>
      <w:r>
        <w:t>项目里面</w:t>
      </w:r>
    </w:p>
    <w:p>
      <w:r>
        <w:t>新增元素</w:t>
      </w:r>
    </w:p>
    <w:p>
      <w:r>
        <w:t>还支持配置对象类型</w:t>
      </w:r>
    </w:p>
    <w:p>
      <w:r>
        <w:t>数据展示</w:t>
      </w:r>
    </w:p>
    <w:p>
      <w:r>
        <w:t>面板过老无法处理</w:t>
      </w:r>
    </w:p>
    <w:p>
      <w:r>
        <w:t>中可以有两个</w:t>
      </w:r>
    </w:p>
    <w:p>
      <w:r>
        <w:t>显示计数器且配置最大值</w:t>
      </w:r>
    </w:p>
    <w:p>
      <w:r>
        <w:t>诸葛亮</w:t>
      </w:r>
    </w:p>
    <w:p>
      <w:r>
        <w:t>从树中获取某个值的上级</w:t>
      </w:r>
    </w:p>
    <w:p>
      <w:r>
        <w:t>如果不设置将采用</w:t>
      </w:r>
    </w:p>
    <w:p>
      <w:r>
        <w:t>如果向上滚动就停止自动滚动</w:t>
      </w:r>
    </w:p>
    <w:p>
      <w:r>
        <w:t>冀州区</w:t>
      </w:r>
    </w:p>
    <w:p>
      <w:r>
        <w:t>提示显示位置</w:t>
      </w:r>
    </w:p>
    <w:p>
      <w:r>
        <w:t>最终效果和前面的示例一样</w:t>
      </w:r>
    </w:p>
    <w:p>
      <w:r>
        <w:t>确认按钮图标</w:t>
      </w:r>
    </w:p>
    <w:p>
      <w:r>
        <w:t>后面插入节点</w:t>
      </w:r>
    </w:p>
    <w:p>
      <w:r>
        <w:t>对象数组</w:t>
      </w:r>
    </w:p>
    <w:p>
      <w:r>
        <w:t>还支持配置接口</w:t>
      </w:r>
    </w:p>
    <w:p>
      <w:r>
        <w:t>指定显示主题</w:t>
      </w:r>
    </w:p>
    <w:p>
      <w:r>
        <w:t>的公式</w:t>
      </w:r>
    </w:p>
    <w:p>
      <w:r>
        <w:t>化德县</w:t>
      </w:r>
    </w:p>
    <w:p>
      <w:r>
        <w:t>用于记录子元素的</w:t>
      </w:r>
    </w:p>
    <w:p>
      <w:r>
        <w:t>安装</w:t>
      </w:r>
    </w:p>
    <w:p>
      <w:r>
        <w:t>二次确认弹窗如果取消</w:t>
      </w:r>
    </w:p>
    <w:p>
      <w:r>
        <w:t>路由</w:t>
      </w:r>
    </w:p>
    <w:p>
      <w:r>
        <w:t>四子王旗</w:t>
      </w:r>
    </w:p>
    <w:p>
      <w:r>
        <w:t>沙田区</w:t>
      </w:r>
    </w:p>
    <w:p>
      <w:r>
        <w:t>静态展示表单项</w:t>
      </w:r>
    </w:p>
    <w:p>
      <w:r>
        <w:t>闽侯县</w:t>
      </w:r>
    </w:p>
    <w:p>
      <w:r>
        <w:t>默认开启验证</w:t>
      </w:r>
    </w:p>
    <w:p>
      <w:r>
        <w:t>的提示信息的</w:t>
      </w:r>
    </w:p>
    <w:p>
      <w:r>
        <w:t>的效果为</w:t>
      </w:r>
    </w:p>
    <w:p>
      <w:r>
        <w:t>标签的最大展示数量</w:t>
      </w:r>
    </w:p>
    <w:p>
      <w:r>
        <w:t>默认为缩略图模式</w:t>
      </w:r>
    </w:p>
    <w:p>
      <w:r>
        <w:t>时间和目标时间相同</w:t>
      </w:r>
    </w:p>
    <w:p>
      <w:r>
        <w:t>员山乡</w:t>
      </w:r>
    </w:p>
    <w:p>
      <w:r>
        <w:t>绿岛乡</w:t>
      </w:r>
    </w:p>
    <w:p>
      <w:r>
        <w:t>而时间间隔就是通过此项配置</w:t>
      </w:r>
    </w:p>
    <w:p>
      <w:r>
        <w:t>页面包裹的背景色</w:t>
      </w:r>
    </w:p>
    <w:p>
      <w:r>
        <w:t>可以取上下文变量</w:t>
      </w:r>
    </w:p>
    <w:p>
      <w:r>
        <w:t>属性来控制间距</w:t>
      </w:r>
    </w:p>
    <w:p>
      <w:r>
        <w:t>廉江市</w:t>
      </w:r>
    </w:p>
    <w:p>
      <w:r>
        <w:t>如果你想要其他格式的日期值</w:t>
      </w:r>
    </w:p>
    <w:p>
      <w:r>
        <w:t>请输入时间</w:t>
      </w:r>
    </w:p>
    <w:p>
      <w:r>
        <w:t>将被作为该表单项的值提交</w:t>
      </w:r>
    </w:p>
    <w:p>
      <w:r>
        <w:t>漳平市</w:t>
      </w:r>
    </w:p>
    <w:p>
      <w:r>
        <w:t>获取变量</w:t>
      </w:r>
    </w:p>
    <w:p>
      <w:r>
        <w:t>钟山区</w:t>
      </w:r>
    </w:p>
    <w:p>
      <w:r>
        <w:t>都需要有</w:t>
      </w:r>
    </w:p>
    <w:p>
      <w:r>
        <w:t>跳转上一步</w:t>
      </w:r>
    </w:p>
    <w:p>
      <w:r>
        <w:t>导致比如从</w:t>
      </w:r>
    </w:p>
    <w:p>
      <w:r>
        <w:t>宽城满族自治县</w:t>
      </w:r>
    </w:p>
    <w:p>
      <w:r>
        <w:t>博尔塔拉蒙古自治州</w:t>
      </w:r>
    </w:p>
    <w:p>
      <w:r>
        <w:t>数据源字段标题</w:t>
      </w:r>
    </w:p>
    <w:p>
      <w:r>
        <w:t>分组模式</w:t>
      </w:r>
    </w:p>
    <w:p>
      <w:r>
        <w:t>范围</w:t>
      </w:r>
    </w:p>
    <w:p>
      <w:r>
        <w:t>它们都有</w:t>
      </w:r>
    </w:p>
    <w:p>
      <w:r>
        <w:t>外层容器</w:t>
      </w:r>
    </w:p>
    <w:p>
      <w:r>
        <w:t>仙居县</w:t>
      </w:r>
    </w:p>
    <w:p>
      <w:r>
        <w:t>我们为表单数据域设置了</w:t>
      </w:r>
    </w:p>
    <w:p>
      <w:r>
        <w:t>自定义日期范围时间选择器组件</w:t>
      </w:r>
    </w:p>
    <w:p>
      <w:r>
        <w:t>远程初始化接口请求成功时触发</w:t>
      </w:r>
    </w:p>
    <w:p>
      <w:r>
        <w:t>无需配置</w:t>
      </w:r>
    </w:p>
    <w:p>
      <w:r>
        <w:t>配置项已复制</w:t>
      </w:r>
    </w:p>
    <w:p>
      <w:r>
        <w:t>内的组件不要使用</w:t>
      </w:r>
    </w:p>
    <w:p>
      <w:r>
        <w:t>请在表单内自行配置</w:t>
      </w:r>
    </w:p>
    <w:p>
      <w:r>
        <w:t>检索字段</w:t>
      </w:r>
    </w:p>
    <w:p>
      <w:r>
        <w:t>象州县</w:t>
      </w:r>
    </w:p>
    <w:p>
      <w:r>
        <w:t>佛山市</w:t>
      </w:r>
    </w:p>
    <w:p>
      <w:r>
        <w:t>切换动画间隔</w:t>
      </w:r>
    </w:p>
    <w:p>
      <w:r>
        <w:t>新的配置会跟旧的配置合并</w:t>
      </w:r>
    </w:p>
    <w:p>
      <w:r>
        <w:t>获取到点击节点的</w:t>
      </w:r>
    </w:p>
    <w:p>
      <w:r>
        <w:t>会影响所有搜索动作</w:t>
      </w:r>
    </w:p>
    <w:p>
      <w:r>
        <w:t>用来快速定位</w:t>
      </w:r>
    </w:p>
    <w:p>
      <w:r>
        <w:t>执行动作时读取</w:t>
      </w:r>
    </w:p>
    <w:p>
      <w:r>
        <w:t>页面</w:t>
      </w:r>
    </w:p>
    <w:p>
      <w:r>
        <w:t>捌</w:t>
      </w:r>
    </w:p>
    <w:p>
      <w:r>
        <w:t>支持传入多个子元素</w:t>
      </w:r>
    </w:p>
    <w:p>
      <w:r>
        <w:t>可以自定义返回的数据结构</w:t>
      </w:r>
    </w:p>
    <w:p>
      <w:r>
        <w:t>首先</w:t>
      </w:r>
    </w:p>
    <w:p>
      <w:r>
        <w:t>如果要重新渲染文档</w:t>
      </w:r>
    </w:p>
    <w:p>
      <w:r>
        <w:t>属性可以设置点击卡片打开外部链接</w:t>
      </w:r>
    </w:p>
    <w:p>
      <w:r>
        <w:t>除了配置字符串格式以外</w:t>
      </w:r>
    </w:p>
    <w:p>
      <w:r>
        <w:t>将会在组件创建时执行</w:t>
      </w:r>
    </w:p>
    <w:p>
      <w:r>
        <w:t>所以暂时不能在可视化编辑器的</w:t>
      </w:r>
    </w:p>
    <w:p>
      <w:r>
        <w:t>方法实现的</w:t>
      </w:r>
    </w:p>
    <w:p>
      <w:r>
        <w:t>参数追加到事件数据中</w:t>
      </w:r>
    </w:p>
    <w:p>
      <w:r>
        <w:t>原始尺寸</w:t>
      </w:r>
    </w:p>
    <w:p>
      <w:r>
        <w:t>表格外层</w:t>
      </w:r>
    </w:p>
    <w:p>
      <w:r>
        <w:t>静态展示</w:t>
      </w:r>
    </w:p>
    <w:p>
      <w:r>
        <w:t>矩阵</w:t>
      </w:r>
    </w:p>
    <w:p>
      <w:r>
        <w:t>是指那些</w:t>
      </w:r>
    </w:p>
    <w:p>
      <w:r>
        <w:t>当用在</w:t>
      </w:r>
    </w:p>
    <w:p>
      <w:r>
        <w:t>可以只显示</w:t>
      </w:r>
    </w:p>
    <w:p>
      <w:r>
        <w:t>追加数据</w:t>
      </w:r>
    </w:p>
    <w:p>
      <w:r>
        <w:t>洛江区</w:t>
      </w:r>
    </w:p>
    <w:p>
      <w:r>
        <w:t>影响自动生成的按钮</w:t>
      </w:r>
    </w:p>
    <w:p>
      <w:r>
        <w:t>可以隐藏选择框中已选择节点的祖先节点</w:t>
      </w:r>
    </w:p>
    <w:p>
      <w:r>
        <w:t>可能不在当前页</w:t>
      </w:r>
    </w:p>
    <w:p>
      <w:r>
        <w:t>高度是固定的</w:t>
      </w:r>
    </w:p>
    <w:p>
      <w:r>
        <w:t>指定为文件上传</w:t>
      </w:r>
    </w:p>
    <w:p>
      <w:r>
        <w:t>字段的数值倒序</w:t>
      </w:r>
    </w:p>
    <w:p>
      <w:r>
        <w:t>配置面板</w:t>
      </w:r>
    </w:p>
    <w:p>
      <w:r>
        <w:t>方式</w:t>
      </w:r>
    </w:p>
    <w:p>
      <w:r>
        <w:t>有基本了解</w:t>
      </w:r>
    </w:p>
    <w:p>
      <w:r>
        <w:t>框架</w:t>
      </w:r>
    </w:p>
    <w:p>
      <w:r>
        <w:t>代码区域是异步渲染</w:t>
      </w:r>
    </w:p>
    <w:p>
      <w:r>
        <w:t>表格有问题</w:t>
      </w:r>
    </w:p>
    <w:p>
      <w:r>
        <w:t>金台区</w:t>
      </w:r>
    </w:p>
    <w:p>
      <w:r>
        <w:t>泌阳县</w:t>
      </w:r>
    </w:p>
    <w:p>
      <w:r>
        <w:t>可以更方便选项</w:t>
      </w:r>
    </w:p>
    <w:p>
      <w:r>
        <w:t>定义在分配多余空间之前</w:t>
      </w:r>
    </w:p>
    <w:p>
      <w:r>
        <w:t>显示格式</w:t>
      </w:r>
    </w:p>
    <w:p>
      <w:r>
        <w:t>也可以通过</w:t>
      </w:r>
    </w:p>
    <w:p>
      <w:r>
        <w:t>抚州市市辖区</w:t>
      </w:r>
    </w:p>
    <w:p>
      <w:r>
        <w:t>静态展示框</w:t>
      </w:r>
    </w:p>
    <w:p>
      <w:r>
        <w:t>点击配置表达式</w:t>
      </w:r>
    </w:p>
    <w:p>
      <w:r>
        <w:t>因为可以同时选择多个</w:t>
      </w:r>
    </w:p>
    <w:p>
      <w:r>
        <w:t>沾化区</w:t>
      </w:r>
    </w:p>
    <w:p>
      <w:r>
        <w:t>色尼区</w:t>
      </w:r>
    </w:p>
    <w:p>
      <w:r>
        <w:t>成员为</w:t>
      </w:r>
    </w:p>
    <w:p>
      <w:r>
        <w:t>显示的默认值</w:t>
      </w:r>
    </w:p>
    <w:p>
      <w:r>
        <w:t>内置图形</w:t>
      </w:r>
    </w:p>
    <w:p>
      <w:r>
        <w:t>设置时间输入框显示秒</w:t>
      </w:r>
    </w:p>
    <w:p>
      <w:r>
        <w:t>配置为鼠标移上去后触发</w:t>
      </w:r>
    </w:p>
    <w:p>
      <w:r>
        <w:t>如果只想简单显示可以配置成</w:t>
      </w:r>
    </w:p>
    <w:p>
      <w:r>
        <w:t>信息源</w:t>
      </w:r>
    </w:p>
    <w:p>
      <w:r>
        <w:t>字段作为标识</w:t>
      </w:r>
    </w:p>
    <w:p>
      <w:r>
        <w:t>选择</w:t>
      </w:r>
    </w:p>
    <w:p>
      <w:r>
        <w:t>要同步数据</w:t>
      </w:r>
    </w:p>
    <w:p>
      <w:r>
        <w:t>数据字段未定义时的值</w:t>
      </w:r>
    </w:p>
    <w:p>
      <w:r>
        <w:t>治多县</w:t>
      </w:r>
    </w:p>
    <w:p>
      <w:r>
        <w:t>来</w:t>
      </w:r>
    </w:p>
    <w:p>
      <w:r>
        <w:t>因此默认提交的时候可能仍然会带上已隐藏表单项的值</w:t>
      </w:r>
    </w:p>
    <w:p>
      <w:r>
        <w:t>方法是</w:t>
      </w:r>
    </w:p>
    <w:p>
      <w:r>
        <w:t>固定</w:t>
      </w:r>
    </w:p>
    <w:p>
      <w:r>
        <w:t>走势详情</w:t>
      </w:r>
    </w:p>
    <w:p>
      <w:r>
        <w:t>选项提示信息</w:t>
      </w:r>
    </w:p>
    <w:p>
      <w:r>
        <w:t>添加一列</w:t>
      </w:r>
    </w:p>
    <w:p>
      <w:r>
        <w:t>就使得文字水平和垂直居中显示了</w:t>
      </w:r>
    </w:p>
    <w:p>
      <w:r>
        <w:t>越秀区</w:t>
      </w:r>
    </w:p>
    <w:p>
      <w:r>
        <w:t>百色市</w:t>
      </w:r>
    </w:p>
    <w:p>
      <w:r>
        <w:t>其他表单项填充</w:t>
      </w:r>
    </w:p>
    <w:p>
      <w:r>
        <w:t>有些组件内置了一些逻辑来帮助用户降低配置成本</w:t>
      </w:r>
    </w:p>
    <w:p>
      <w:r>
        <w:t>否则就是值</w:t>
      </w:r>
    </w:p>
    <w:p>
      <w:r>
        <w:t>临时扩展</w:t>
      </w:r>
    </w:p>
    <w:p>
      <w:r>
        <w:t>是当前菜单的展开状态</w:t>
      </w:r>
    </w:p>
    <w:p>
      <w:r>
        <w:t>包括上移</w:t>
      </w:r>
    </w:p>
    <w:p>
      <w:r>
        <w:t>循环动作</w:t>
      </w:r>
    </w:p>
    <w:p>
      <w:r>
        <w:t>响应收纳最外层元素样式</w:t>
      </w:r>
    </w:p>
    <w:p>
      <w:r>
        <w:t>这里处理反而导致了问题</w:t>
      </w:r>
    </w:p>
    <w:p>
      <w:r>
        <w:t>之后去掉</w:t>
      </w:r>
    </w:p>
    <w:p>
      <w:r>
        <w:t>蓝田县</w:t>
      </w:r>
    </w:p>
    <w:p>
      <w:r>
        <w:t>就会自适应</w:t>
      </w:r>
    </w:p>
    <w:p>
      <w:r>
        <w:t>列数据中有</w:t>
      </w:r>
    </w:p>
    <w:p>
      <w:r>
        <w:t>表单项校验成功后触发</w:t>
      </w:r>
    </w:p>
    <w:p>
      <w:r>
        <w:t>返回阻塞标识</w:t>
      </w:r>
    </w:p>
    <w:p>
      <w:r>
        <w:t>或未指定响应组件</w:t>
      </w:r>
    </w:p>
    <w:p>
      <w:r>
        <w:t>接口重新拉取</w:t>
      </w:r>
    </w:p>
    <w:p>
      <w:r>
        <w:t>沙洋县</w:t>
      </w:r>
    </w:p>
    <w:p>
      <w:r>
        <w:t>季度以内</w:t>
      </w:r>
    </w:p>
    <w:p>
      <w:r>
        <w:t>设置为弹性模式后</w:t>
      </w:r>
    </w:p>
    <w:p>
      <w:r>
        <w:t>直接就是个表单项</w:t>
      </w:r>
    </w:p>
    <w:p>
      <w:r>
        <w:t>后续再看看如何处理</w:t>
      </w:r>
    </w:p>
    <w:p>
      <w:r>
        <w:t>但是为了效率</w:t>
      </w:r>
    </w:p>
    <w:p>
      <w:r>
        <w:t>不同内边距</w:t>
      </w:r>
    </w:p>
    <w:p>
      <w:r>
        <w:t>内存变量</w:t>
      </w:r>
    </w:p>
    <w:p>
      <w:r>
        <w:t>这样初始不会加载</w:t>
      </w:r>
    </w:p>
    <w:p>
      <w:r>
        <w:t>设置精度</w:t>
      </w:r>
    </w:p>
    <w:p>
      <w:r>
        <w:t>无线刷新</w:t>
      </w:r>
    </w:p>
    <w:p>
      <w:r>
        <w:t>还有其他的方案也可以实现这个功能吗</w:t>
      </w:r>
    </w:p>
    <w:p>
      <w:r>
        <w:t>比如产品详情</w:t>
      </w:r>
    </w:p>
    <w:p>
      <w:r>
        <w:t>删除搜索结果</w:t>
      </w:r>
    </w:p>
    <w:p>
      <w:r>
        <w:t>默认值设置</w:t>
      </w:r>
    </w:p>
    <w:p>
      <w:r>
        <w:t>快速保存单条</w:t>
      </w:r>
    </w:p>
    <w:p>
      <w:r>
        <w:t>夹杂在分组间的无分组选项</w:t>
      </w:r>
    </w:p>
    <w:p>
      <w:r>
        <w:t>的兼容配置</w:t>
      </w:r>
    </w:p>
    <w:p>
      <w:r>
        <w:t>乐东黎族自治县</w:t>
      </w:r>
    </w:p>
    <w:p>
      <w:r>
        <w:t>水稻</w:t>
      </w:r>
    </w:p>
    <w:p>
      <w:r>
        <w:t>仅保留一个分栏布局</w:t>
      </w:r>
    </w:p>
    <w:p>
      <w:r>
        <w:t>当节点的</w:t>
      </w:r>
    </w:p>
    <w:p>
      <w:r>
        <w:t>目前基本都没实现</w:t>
      </w:r>
    </w:p>
    <w:p>
      <w:r>
        <w:t>设置可清空</w:t>
      </w:r>
    </w:p>
    <w:p>
      <w:r>
        <w:t>然后开始动画到移动后的位置</w:t>
      </w:r>
    </w:p>
    <w:p>
      <w:r>
        <w:t>实现循环跳过</w:t>
      </w:r>
    </w:p>
    <w:p>
      <w:r>
        <w:t>产品列表</w:t>
      </w:r>
    </w:p>
    <w:p>
      <w:r>
        <w:t>数据域中的数据会丢失</w:t>
      </w:r>
    </w:p>
    <w:p>
      <w:r>
        <w:t>设置不同</w:t>
      </w:r>
    </w:p>
    <w:p>
      <w:r>
        <w:t>青海省</w:t>
      </w:r>
    </w:p>
    <w:p>
      <w:r>
        <w:t>的值是</w:t>
      </w:r>
    </w:p>
    <w:p>
      <w:r>
        <w:t>默认是单个数值</w:t>
      </w:r>
    </w:p>
    <w:p>
      <w:r>
        <w:t>目前有以下几种</w:t>
      </w:r>
    </w:p>
    <w:p>
      <w:r>
        <w:t>是收起的</w:t>
      </w:r>
    </w:p>
    <w:p>
      <w:r>
        <w:t>说明弹框点了确认</w:t>
      </w:r>
    </w:p>
    <w:p>
      <w:r>
        <w:t>设置后新的顺序将被赋值到该字段中</w:t>
      </w:r>
    </w:p>
    <w:p>
      <w:r>
        <w:t>获取编辑器底层实例</w:t>
      </w:r>
    </w:p>
    <w:p>
      <w:r>
        <w:t>自动分块上传</w:t>
      </w:r>
    </w:p>
    <w:p>
      <w:r>
        <w:t>获取数据链中的值</w:t>
      </w:r>
    </w:p>
    <w:p>
      <w:r>
        <w:t>提示内容</w:t>
      </w:r>
    </w:p>
    <w:p>
      <w:r>
        <w:t>可以只修改其中的部分值</w:t>
      </w:r>
    </w:p>
    <w:p>
      <w:r>
        <w:t>表单提交成功后</w:t>
      </w:r>
    </w:p>
    <w:p>
      <w:r>
        <w:t>可以从上下文或</w:t>
      </w:r>
    </w:p>
    <w:p>
      <w:r>
        <w:t>一定要配置</w:t>
      </w:r>
    </w:p>
    <w:p>
      <w:r>
        <w:t>监控路由变化</w:t>
      </w:r>
    </w:p>
    <w:p>
      <w:r>
        <w:t>配置表单项默认的展示方式</w:t>
      </w:r>
    </w:p>
    <w:p>
      <w:r>
        <w:t>的第二项中的</w:t>
      </w:r>
    </w:p>
    <w:p>
      <w:r>
        <w:t>弹层挂载节点</w:t>
      </w:r>
    </w:p>
    <w:p>
      <w:r>
        <w:t>值支持变量获取及表达式</w:t>
      </w:r>
    </w:p>
    <w:p>
      <w:r>
        <w:t>采用</w:t>
      </w:r>
    </w:p>
    <w:p>
      <w:r>
        <w:t>文字交替位于时间轴两侧</w:t>
      </w:r>
    </w:p>
    <w:p>
      <w:r>
        <w:t>小于当前双滑块最大值</w:t>
      </w:r>
    </w:p>
    <w:p>
      <w:r>
        <w:t>下载的文件名</w:t>
      </w:r>
    </w:p>
    <w:p>
      <w:r>
        <w:t>确认按钮名称</w:t>
      </w:r>
    </w:p>
    <w:p>
      <w:r>
        <w:t>设置分页页码字段名</w:t>
      </w:r>
    </w:p>
    <w:p>
      <w:r>
        <w:t>是否默认就拉取</w:t>
      </w:r>
    </w:p>
    <w:p>
      <w:r>
        <w:t>获取所有层级的子节点</w:t>
      </w:r>
    </w:p>
    <w:p>
      <w:r>
        <w:t>必须有这个字段</w:t>
      </w:r>
    </w:p>
    <w:p>
      <w:r>
        <w:t>桂林市市辖区</w:t>
      </w:r>
    </w:p>
    <w:p>
      <w:r>
        <w:t>确认弹框</w:t>
      </w:r>
    </w:p>
    <w:p>
      <w:r>
        <w:t>说明文字</w:t>
      </w:r>
    </w:p>
    <w:p>
      <w:r>
        <w:t>目标右下角</w:t>
      </w:r>
    </w:p>
    <w:p>
      <w:r>
        <w:t>激活标识</w:t>
      </w:r>
    </w:p>
    <w:p>
      <w:r>
        <w:t>选择项发生了变化触发</w:t>
      </w:r>
    </w:p>
    <w:p>
      <w:r>
        <w:t>用户新增的时候可以选择是新增文本还是数字</w:t>
      </w:r>
    </w:p>
    <w:p>
      <w:r>
        <w:t>比如第一页</w:t>
      </w:r>
    </w:p>
    <w:p>
      <w:r>
        <w:t>刷新列表</w:t>
      </w:r>
    </w:p>
    <w:p>
      <w:r>
        <w:t>最深的颜色</w:t>
      </w:r>
    </w:p>
    <w:p>
      <w:r>
        <w:t>大庆市</w:t>
      </w:r>
    </w:p>
    <w:p>
      <w:r>
        <w:t>乐清市</w:t>
      </w:r>
    </w:p>
    <w:p>
      <w:r>
        <w:t>起始节点坐标</w:t>
      </w:r>
    </w:p>
    <w:p>
      <w:r>
        <w:t>这四个属性来控制格子的位置和大小</w:t>
      </w:r>
    </w:p>
    <w:p>
      <w:r>
        <w:t>移动端使用弹框提示</w:t>
      </w:r>
    </w:p>
    <w:p>
      <w:r>
        <w:t>福海县</w:t>
      </w:r>
    </w:p>
    <w:p>
      <w:r>
        <w:t>挺麻烦</w:t>
      </w:r>
    </w:p>
    <w:p>
      <w:r>
        <w:t>苏尼特右旗</w:t>
      </w:r>
    </w:p>
    <w:p>
      <w:r>
        <w:t>如果不是请设置</w:t>
      </w:r>
    </w:p>
    <w:p>
      <w:r>
        <w:t>直接更新指定输入组合的值</w:t>
      </w:r>
    </w:p>
    <w:p>
      <w:r>
        <w:t>详细请查看左侧高级中的说明</w:t>
      </w:r>
    </w:p>
    <w:p>
      <w:r>
        <w:t>给最大宽度赋初始值</w:t>
      </w:r>
    </w:p>
    <w:p>
      <w:r>
        <w:t>内容器中配置子组件</w:t>
      </w:r>
    </w:p>
    <w:p>
      <w:r>
        <w:t>时间轴组件</w:t>
      </w:r>
    </w:p>
    <w:p>
      <w:r>
        <w:t>表单中表格添加一行</w:t>
      </w:r>
    </w:p>
    <w:p>
      <w:r>
        <w:t>统一处理</w:t>
      </w:r>
    </w:p>
    <w:p>
      <w:r>
        <w:t>移动端不展示</w:t>
      </w:r>
    </w:p>
    <w:p>
      <w:r>
        <w:t>可上传多个文件</w:t>
      </w:r>
    </w:p>
    <w:p>
      <w:r>
        <w:t>貌似无效</w:t>
      </w:r>
    </w:p>
    <w:p>
      <w:r>
        <w:t>支持的类型</w:t>
      </w:r>
    </w:p>
    <w:p>
      <w:r>
        <w:t>外部重置</w:t>
      </w:r>
    </w:p>
    <w:p>
      <w:r>
        <w:t>临河区</w:t>
      </w:r>
    </w:p>
    <w:p>
      <w:r>
        <w:t>坪山区</w:t>
      </w:r>
    </w:p>
    <w:p>
      <w:r>
        <w:t>河北省</w:t>
      </w:r>
    </w:p>
    <w:p>
      <w:r>
        <w:t>隐藏后销毁内容</w:t>
      </w:r>
    </w:p>
    <w:p>
      <w:r>
        <w:t>排列方式</w:t>
      </w:r>
    </w:p>
    <w:p>
      <w:r>
        <w:t>江口县</w:t>
      </w:r>
    </w:p>
    <w:p>
      <w:r>
        <w:t>但对于面向普通客户</w:t>
      </w:r>
    </w:p>
    <w:p>
      <w:r>
        <w:t>西丰县</w:t>
      </w:r>
    </w:p>
    <w:p>
      <w:r>
        <w:t>美国</w:t>
      </w:r>
    </w:p>
    <w:p>
      <w:r>
        <w:t>渲染组件特性动作配置项</w:t>
      </w:r>
    </w:p>
    <w:p>
      <w:r>
        <w:t>任务说明</w:t>
      </w:r>
    </w:p>
    <w:p>
      <w:r>
        <w:t>代表星期一到星期日</w:t>
      </w:r>
    </w:p>
    <w:p>
      <w:r>
        <w:t>选择设置模式</w:t>
      </w:r>
    </w:p>
    <w:p>
      <w:r>
        <w:t>直接获取更新后的数据</w:t>
      </w:r>
    </w:p>
    <w:p>
      <w:r>
        <w:t>因此更适合使用可视化编辑器进行编辑</w:t>
      </w:r>
    </w:p>
    <w:p>
      <w:r>
        <w:t>用于主题预览的表单样式</w:t>
      </w:r>
    </w:p>
    <w:p>
      <w:r>
        <w:t>如果想配置个外部链接菜单</w:t>
      </w:r>
    </w:p>
    <w:p>
      <w:r>
        <w:t>当前分页数据集合</w:t>
      </w:r>
    </w:p>
    <w:p>
      <w:r>
        <w:t>支持单选</w:t>
      </w:r>
    </w:p>
    <w:p>
      <w:r>
        <w:t>表格数据鼠标移入时触发</w:t>
      </w:r>
    </w:p>
    <w:p>
      <w:r>
        <w:t>设置按钮类型</w:t>
      </w:r>
    </w:p>
    <w:p>
      <w:r>
        <w:t>拖拽排序的提示文字</w:t>
      </w:r>
    </w:p>
    <w:p>
      <w:r>
        <w:t>列名</w:t>
      </w:r>
    </w:p>
    <w:p>
      <w:r>
        <w:t>会监控所有的</w:t>
      </w:r>
    </w:p>
    <w:p>
      <w:r>
        <w:t>大于</w:t>
      </w:r>
    </w:p>
    <w:p>
      <w:r>
        <w:t>将使用此接口保存数据</w:t>
      </w:r>
    </w:p>
    <w:p>
      <w:r>
        <w:t>远程拉取接口时</w:t>
      </w:r>
    </w:p>
    <w:p>
      <w:r>
        <w:t>之前想用</w:t>
      </w:r>
    </w:p>
    <w:p>
      <w:r>
        <w:t>它的功能是</w:t>
      </w:r>
    </w:p>
    <w:p>
      <w:r>
        <w:t>选中色值</w:t>
      </w:r>
    </w:p>
    <w:p>
      <w:r>
        <w:t>后调用接口成功时触发</w:t>
      </w:r>
    </w:p>
    <w:p>
      <w:r>
        <w:t>配置成员渲染器</w:t>
      </w:r>
    </w:p>
    <w:p>
      <w:r>
        <w:t>或者数据</w:t>
      </w:r>
    </w:p>
    <w:p>
      <w:r>
        <w:t>它应该包裹在</w:t>
      </w:r>
    </w:p>
    <w:p>
      <w:r>
        <w:t>德州市市辖区</w:t>
      </w:r>
    </w:p>
    <w:p>
      <w:r>
        <w:t>下数据作用域</w:t>
      </w:r>
    </w:p>
    <w:p>
      <w:r>
        <w:t>用于内容高度比</w:t>
      </w:r>
    </w:p>
    <w:p>
      <w:r>
        <w:t>武宁县</w:t>
      </w:r>
    </w:p>
    <w:p>
      <w:r>
        <w:t>让用户有个直观感受</w:t>
      </w:r>
    </w:p>
    <w:p>
      <w:r>
        <w:t>用来控制左右占比</w:t>
      </w:r>
    </w:p>
    <w:p>
      <w:r>
        <w:t>让输入框获取焦点</w:t>
      </w:r>
    </w:p>
    <w:p>
      <w:r>
        <w:t>年月</w:t>
      </w:r>
    </w:p>
    <w:p>
      <w:r>
        <w:t>月范围控件</w:t>
      </w:r>
    </w:p>
    <w:p>
      <w:r>
        <w:t>偏好什么类型的组件</w:t>
      </w:r>
    </w:p>
    <w:p>
      <w:r>
        <w:t>自动给正在拖拽的元素加</w:t>
      </w:r>
    </w:p>
    <w:p>
      <w:r>
        <w:t>动作没有传入</w:t>
      </w:r>
    </w:p>
    <w:p>
      <w:r>
        <w:t>但是获取的时候不会全部把所有的数据获取到</w:t>
      </w:r>
    </w:p>
    <w:p>
      <w:r>
        <w:t>作用域中所有的数据都在这了</w:t>
      </w:r>
    </w:p>
    <w:p>
      <w:r>
        <w:t>可以自定义静态展示时的数量</w:t>
      </w:r>
    </w:p>
    <w:p>
      <w:r>
        <w:t>开启后可自定义展开层级数</w:t>
      </w:r>
    </w:p>
    <w:p>
      <w:r>
        <w:t>不合法的输入会被转化为</w:t>
      </w:r>
    </w:p>
    <w:p>
      <w:r>
        <w:t>吉木萨尔县</w:t>
      </w:r>
    </w:p>
    <w:p>
      <w:r>
        <w:t>校验失败</w:t>
      </w:r>
    </w:p>
    <w:p>
      <w:r>
        <w:t>模式下</w:t>
      </w:r>
    </w:p>
    <w:p>
      <w:r>
        <w:t>是如何做到的</w:t>
      </w:r>
    </w:p>
    <w:p>
      <w:r>
        <w:t>设置后给</w:t>
      </w:r>
    </w:p>
    <w:p>
      <w:r>
        <w:t>输入都丢弃</w:t>
      </w:r>
    </w:p>
    <w:p>
      <w:r>
        <w:t>如果不在就添加</w:t>
      </w:r>
    </w:p>
    <w:p>
      <w:r>
        <w:t>堆龙德庆区</w:t>
      </w:r>
    </w:p>
    <w:p>
      <w:r>
        <w:t>生成表格覆盖样式</w:t>
      </w:r>
    </w:p>
    <w:p>
      <w:r>
        <w:t>其实目前不支持</w:t>
      </w:r>
    </w:p>
    <w:p>
      <w:r>
        <w:t>在对象中获取某个</w:t>
      </w:r>
    </w:p>
    <w:p>
      <w:r>
        <w:t>渲染挂载节点会使用</w:t>
      </w:r>
    </w:p>
    <w:p>
      <w:r>
        <w:t>可以看到选择多个选项时</w:t>
      </w:r>
    </w:p>
    <w:p>
      <w:r>
        <w:t>变量作为展示文本</w:t>
      </w:r>
    </w:p>
    <w:p>
      <w:r>
        <w:t>等这种相对值用法</w:t>
      </w:r>
    </w:p>
    <w:p>
      <w:r>
        <w:t>的设置项有三层</w:t>
      </w:r>
    </w:p>
    <w:p>
      <w:r>
        <w:t>对象的值转换之后的字段名</w:t>
      </w:r>
    </w:p>
    <w:p>
      <w:r>
        <w:t>嵊州市</w:t>
      </w:r>
    </w:p>
    <w:p>
      <w:r>
        <w:t>秦淮区</w:t>
      </w:r>
    </w:p>
    <w:p>
      <w:r>
        <w:t>天的</w:t>
      </w:r>
    </w:p>
    <w:p>
      <w:r>
        <w:t>选择上传文件后</w:t>
      </w:r>
    </w:p>
    <w:p>
      <w:r>
        <w:t>年前等</w:t>
      </w:r>
    </w:p>
    <w:p>
      <w:r>
        <w:t>标题模版</w:t>
      </w:r>
    </w:p>
    <w:p>
      <w:r>
        <w:t>就随便设置一个不存在的值</w:t>
      </w:r>
    </w:p>
    <w:p>
      <w:r>
        <w:t>动态渲染页面</w:t>
      </w:r>
    </w:p>
    <w:p>
      <w:r>
        <w:t>输入框提示</w:t>
      </w:r>
    </w:p>
    <w:p>
      <w:r>
        <w:t>修改立即保存</w:t>
      </w:r>
    </w:p>
    <w:p>
      <w:r>
        <w:t>达坂城区</w:t>
      </w:r>
    </w:p>
    <w:p>
      <w:r>
        <w:t>优先</w:t>
      </w:r>
    </w:p>
    <w:p>
      <w:r>
        <w:t>自动生成配置面板</w:t>
      </w:r>
    </w:p>
    <w:p>
      <w:r>
        <w:t>具体细节可以参考</w:t>
      </w:r>
    </w:p>
    <w:p>
      <w:r>
        <w:t>图片宽高</w:t>
      </w:r>
    </w:p>
    <w:p>
      <w:r>
        <w:t>弹出一个框</w:t>
      </w:r>
    </w:p>
    <w:p>
      <w:r>
        <w:t>静态展示时的类名</w:t>
      </w:r>
    </w:p>
    <w:p>
      <w:r>
        <w:t>页面内边距</w:t>
      </w:r>
    </w:p>
    <w:p>
      <w:r>
        <w:t>返回日期的指定范围的末尾</w:t>
      </w:r>
    </w:p>
    <w:p>
      <w:r>
        <w:t>和展现无关</w:t>
      </w:r>
    </w:p>
    <w:p>
      <w:r>
        <w:t>自定义选项渲染模板</w:t>
      </w:r>
    </w:p>
    <w:p>
      <w:r>
        <w:t>通州区</w:t>
      </w:r>
    </w:p>
    <w:p>
      <w:r>
        <w:t>判断逻辑相反</w:t>
      </w:r>
    </w:p>
    <w:p>
      <w:r>
        <w:t>开启批量输入模式</w:t>
      </w:r>
    </w:p>
    <w:p>
      <w:r>
        <w:t>私人翻译账户</w:t>
      </w:r>
    </w:p>
    <w:p>
      <w:r>
        <w:t>辅助</w:t>
      </w:r>
    </w:p>
    <w:p>
      <w:r>
        <w:t>岱山县</w:t>
      </w:r>
    </w:p>
    <w:p>
      <w:r>
        <w:t>嵌套子选项</w:t>
      </w:r>
    </w:p>
    <w:p>
      <w:r>
        <w:t>横向导航时自动收纳配置</w:t>
      </w:r>
    </w:p>
    <w:p>
      <w:r>
        <w:t>添加分组</w:t>
      </w:r>
    </w:p>
    <w:p>
      <w:r>
        <w:t>安福县</w:t>
      </w:r>
    </w:p>
    <w:p>
      <w:r>
        <w:t>度</w:t>
      </w:r>
    </w:p>
    <w:p>
      <w:r>
        <w:t>这时候</w:t>
      </w:r>
    </w:p>
    <w:p>
      <w:r>
        <w:t>输入的</w:t>
      </w:r>
    </w:p>
    <w:p>
      <w:r>
        <w:t>非简单模式</w:t>
      </w:r>
    </w:p>
    <w:p>
      <w:r>
        <w:t>阿鲁科尔沁旗</w:t>
      </w:r>
    </w:p>
    <w:p>
      <w:r>
        <w:t>中和区</w:t>
      </w:r>
    </w:p>
    <w:p>
      <w:r>
        <w:t>要不没办法编辑</w:t>
      </w:r>
    </w:p>
    <w:p>
      <w:r>
        <w:t>方便后续通过分类直接获取搜索数据</w:t>
      </w:r>
    </w:p>
    <w:p>
      <w:r>
        <w:t>凯里市</w:t>
      </w:r>
    </w:p>
    <w:p>
      <w:r>
        <w:t>很差</w:t>
      </w:r>
    </w:p>
    <w:p>
      <w:r>
        <w:t>将日期恢复至未做任何选择的状态</w:t>
      </w:r>
    </w:p>
    <w:p>
      <w:r>
        <w:t>子菜单中存在配置错误</w:t>
      </w:r>
    </w:p>
    <w:p>
      <w:r>
        <w:t>表达式所在位置</w:t>
      </w:r>
    </w:p>
    <w:p>
      <w:r>
        <w:t>其直接子元素支持拖拽调整位置</w:t>
      </w:r>
    </w:p>
    <w:p>
      <w:r>
        <w:t>信州区</w:t>
      </w:r>
    </w:p>
    <w:p>
      <w:r>
        <w:t>节点文案</w:t>
      </w:r>
    </w:p>
    <w:p>
      <w:r>
        <w:t>更新的时间区间值</w:t>
      </w:r>
    </w:p>
    <w:p>
      <w:r>
        <w:t>高昌区</w:t>
      </w:r>
    </w:p>
    <w:p>
      <w:r>
        <w:t>类型的渲染</w:t>
      </w:r>
    </w:p>
    <w:p>
      <w:r>
        <w:t>适配策略</w:t>
      </w:r>
    </w:p>
    <w:p>
      <w:r>
        <w:t>部分定宽</w:t>
      </w:r>
    </w:p>
    <w:p>
      <w:r>
        <w:t>富川瑶族自治县</w:t>
      </w:r>
    </w:p>
    <w:p>
      <w:r>
        <w:t>自动轮播</w:t>
      </w:r>
    </w:p>
    <w:p>
      <w:r>
        <w:t>沙雅县</w:t>
      </w:r>
    </w:p>
    <w:p>
      <w:r>
        <w:t>上面的配置会自动创建一个</w:t>
      </w:r>
    </w:p>
    <w:p>
      <w:r>
        <w:t>值留空时</w:t>
      </w:r>
    </w:p>
    <w:p>
      <w:r>
        <w:t>可以把</w:t>
      </w:r>
    </w:p>
    <w:p>
      <w:r>
        <w:t>专用行为</w:t>
      </w:r>
    </w:p>
    <w:p>
      <w:r>
        <w:t>请求数据</w:t>
      </w:r>
    </w:p>
    <w:p>
      <w:r>
        <w:t>比如支持</w:t>
      </w:r>
    </w:p>
    <w:p>
      <w:r>
        <w:t>需要满足</w:t>
      </w:r>
    </w:p>
    <w:p>
      <w:r>
        <w:t>接口返回值的日期为</w:t>
      </w:r>
    </w:p>
    <w:p>
      <w:r>
        <w:t>支持文字排版</w:t>
      </w:r>
    </w:p>
    <w:p>
      <w:r>
        <w:t>文字粗细</w:t>
      </w:r>
    </w:p>
    <w:p>
      <w:r>
        <w:t>还没有构建</w:t>
      </w:r>
    </w:p>
    <w:p>
      <w:r>
        <w:t>表单提交成功后触发</w:t>
      </w:r>
    </w:p>
    <w:p>
      <w:r>
        <w:t>图片名称</w:t>
      </w:r>
    </w:p>
    <w:p>
      <w:r>
        <w:t>分类获取组件列表</w:t>
      </w:r>
    </w:p>
    <w:p>
      <w:r>
        <w:t>一些公共的类型定义</w:t>
      </w:r>
    </w:p>
    <w:p>
      <w:r>
        <w:t>子页面</w:t>
      </w:r>
    </w:p>
    <w:p>
      <w:r>
        <w:t>初始化完成</w:t>
      </w:r>
    </w:p>
    <w:p>
      <w:r>
        <w:t>通用</w:t>
      </w:r>
    </w:p>
    <w:p>
      <w:r>
        <w:t>个月前</w:t>
      </w:r>
    </w:p>
    <w:p>
      <w:r>
        <w:t>道县</w:t>
      </w:r>
    </w:p>
    <w:p>
      <w:r>
        <w:t>是表单里所有表单项的值</w:t>
      </w:r>
    </w:p>
    <w:p>
      <w:r>
        <w:t>属性在</w:t>
      </w:r>
    </w:p>
    <w:p>
      <w:r>
        <w:t>扶余市</w:t>
      </w:r>
    </w:p>
    <w:p>
      <w:r>
        <w:t>雨山区</w:t>
      </w:r>
    </w:p>
    <w:p>
      <w:r>
        <w:t>排他动作</w:t>
      </w:r>
    </w:p>
    <w:p>
      <w:r>
        <w:t>等函数</w:t>
      </w:r>
    </w:p>
    <w:p>
      <w:r>
        <w:t>上方插入新行</w:t>
      </w:r>
    </w:p>
    <w:p>
      <w:r>
        <w:t>用法</w:t>
      </w:r>
    </w:p>
    <w:p>
      <w:r>
        <w:t>更新渲染器前的事件</w:t>
      </w:r>
    </w:p>
    <w:p>
      <w:r>
        <w:t>默认宽度为父容器宽度</w:t>
      </w:r>
    </w:p>
    <w:p>
      <w:r>
        <w:t>不递增</w:t>
      </w:r>
    </w:p>
    <w:p>
      <w:r>
        <w:t>是否为键排序</w:t>
      </w:r>
    </w:p>
    <w:p>
      <w:r>
        <w:t>选项卡示例</w:t>
      </w:r>
    </w:p>
    <w:p>
      <w:r>
        <w:t>水里乡</w:t>
      </w:r>
    </w:p>
    <w:p>
      <w:r>
        <w:t>这里我们设置为配置好的</w:t>
      </w:r>
    </w:p>
    <w:p>
      <w:r>
        <w:t>会保留空字符串</w:t>
      </w:r>
    </w:p>
    <w:p>
      <w:r>
        <w:t>视频链接</w:t>
      </w:r>
    </w:p>
    <w:p>
      <w:r>
        <w:t>安装使用</w:t>
      </w:r>
    </w:p>
    <w:p>
      <w:r>
        <w:t>大小设置将无效</w:t>
      </w:r>
    </w:p>
    <w:p>
      <w:r>
        <w:t>移动到前面</w:t>
      </w:r>
    </w:p>
    <w:p>
      <w:r>
        <w:t>则会更新</w:t>
      </w:r>
    </w:p>
    <w:p>
      <w:r>
        <w:t>另一个是</w:t>
      </w:r>
    </w:p>
    <w:p>
      <w:r>
        <w:t>垂直方向</w:t>
      </w:r>
    </w:p>
    <w:p>
      <w:r>
        <w:t>配置组件文案</w:t>
      </w:r>
    </w:p>
    <w:p>
      <w:r>
        <w:t>底层的获取外层的数据可能不同步</w:t>
      </w:r>
    </w:p>
    <w:p>
      <w:r>
        <w:t>没有变化就不跑了</w:t>
      </w:r>
    </w:p>
    <w:p>
      <w:r>
        <w:t>让你的产品动起来吧</w:t>
      </w:r>
    </w:p>
    <w:p>
      <w:r>
        <w:t>表达式来决定</w:t>
      </w:r>
    </w:p>
    <w:p>
      <w:r>
        <w:t>鼠标移出时触发</w:t>
      </w:r>
    </w:p>
    <w:p>
      <w:r>
        <w:t>来控制角标显示位置</w:t>
      </w:r>
    </w:p>
    <w:p>
      <w:r>
        <w:t>移除该节点</w:t>
      </w:r>
    </w:p>
    <w:p>
      <w:r>
        <w:t>失败就返回</w:t>
      </w:r>
    </w:p>
    <w:p>
      <w:r>
        <w:t>菜单触发按钮的图标</w:t>
      </w:r>
    </w:p>
    <w:p>
      <w:r>
        <w:t>限制图片宽高比</w:t>
      </w:r>
    </w:p>
    <w:p>
      <w:r>
        <w:t>如果匹配到则高亮</w:t>
      </w:r>
    </w:p>
    <w:p>
      <w:r>
        <w:t>自动会调整接口数据格式为</w:t>
      </w:r>
    </w:p>
    <w:p>
      <w:r>
        <w:t>遂宁市市辖区</w:t>
      </w:r>
    </w:p>
    <w:p>
      <w:r>
        <w:t>收件人邮箱</w:t>
      </w:r>
    </w:p>
    <w:p>
      <w:r>
        <w:t>处理中</w:t>
      </w:r>
    </w:p>
    <w:p>
      <w:r>
        <w:t>自动填充一下</w:t>
      </w:r>
    </w:p>
    <w:p>
      <w:r>
        <w:t>可多选条件下</w:t>
      </w:r>
    </w:p>
    <w:p>
      <w:r>
        <w:t>值格式</w:t>
      </w:r>
    </w:p>
    <w:p>
      <w:r>
        <w:t>的返回值就应该是</w:t>
      </w:r>
    </w:p>
    <w:p>
      <w:r>
        <w:t>它配置的模板字符串是</w:t>
      </w:r>
    </w:p>
    <w:p>
      <w:r>
        <w:t>动态控制组件渲染</w:t>
      </w:r>
    </w:p>
    <w:p>
      <w:r>
        <w:t>默认是中文</w:t>
      </w:r>
    </w:p>
    <w:p>
      <w:r>
        <w:t>滚动到对应段落</w:t>
      </w:r>
    </w:p>
    <w:p>
      <w:r>
        <w:t>校验结果默认缓存在</w:t>
      </w:r>
    </w:p>
    <w:p>
      <w:r>
        <w:t>请输入待更新序号</w:t>
      </w:r>
    </w:p>
    <w:p>
      <w:r>
        <w:t>是基于</w:t>
      </w:r>
    </w:p>
    <w:p>
      <w:r>
        <w:t>注意因为是在字符串中</w:t>
      </w:r>
    </w:p>
    <w:p>
      <w:r>
        <w:t>新增记录</w:t>
      </w:r>
    </w:p>
    <w:p>
      <w:r>
        <w:t>另一个</w:t>
      </w:r>
    </w:p>
    <w:p>
      <w:r>
        <w:t>返回两个日期相差多少年</w:t>
      </w:r>
    </w:p>
    <w:p>
      <w:r>
        <w:t>节点路径</w:t>
      </w:r>
    </w:p>
    <w:p>
      <w:r>
        <w:t>酉阳土家族苗族自治县</w:t>
      </w:r>
    </w:p>
    <w:p>
      <w:r>
        <w:t>公用部分</w:t>
      </w:r>
    </w:p>
    <w:p>
      <w:r>
        <w:t>更新导航数据源为指定导航项的子导航数据</w:t>
      </w:r>
    </w:p>
    <w:p>
      <w:r>
        <w:t>自定义语言高亮</w:t>
      </w:r>
    </w:p>
    <w:p>
      <w:r>
        <w:t>级联模式</w:t>
      </w:r>
    </w:p>
    <w:p>
      <w:r>
        <w:t>用于更好嵌入到页面里</w:t>
      </w:r>
    </w:p>
    <w:p>
      <w:r>
        <w:t>是否设置了固定行高</w:t>
      </w:r>
    </w:p>
    <w:p>
      <w:r>
        <w:t>仿</w:t>
      </w:r>
    </w:p>
    <w:p>
      <w:r>
        <w:t>打印上下文数据</w:t>
      </w:r>
    </w:p>
    <w:p>
      <w:r>
        <w:t>自定义组件分类和排序</w:t>
      </w:r>
    </w:p>
    <w:p>
      <w:r>
        <w:t>如果你的过滤器还要支持参数</w:t>
      </w:r>
    </w:p>
    <w:p>
      <w:r>
        <w:t>有问题</w:t>
      </w:r>
    </w:p>
    <w:p>
      <w:r>
        <w:t>是否开启高级配置</w:t>
      </w:r>
    </w:p>
    <w:p>
      <w:r>
        <w:t>每行可通过空格来分别设置</w:t>
      </w:r>
    </w:p>
    <w:p>
      <w:r>
        <w:t>奇数行</w:t>
      </w:r>
    </w:p>
    <w:p>
      <w:r>
        <w:t>重置表单</w:t>
      </w:r>
    </w:p>
    <w:p>
      <w:r>
        <w:t>动画类型</w:t>
      </w:r>
    </w:p>
    <w:p>
      <w:r>
        <w:t>掇刀区</w:t>
      </w:r>
    </w:p>
    <w:p>
      <w:r>
        <w:t>默认平均分配</w:t>
      </w:r>
    </w:p>
    <w:p>
      <w:r>
        <w:t>默认会在底部渲染一个提交按钮</w:t>
      </w:r>
    </w:p>
    <w:p>
      <w:r>
        <w:t>则表示是默认</w:t>
      </w:r>
    </w:p>
    <w:p>
      <w:r>
        <w:t>选项远程联动</w:t>
      </w:r>
    </w:p>
    <w:p>
      <w:r>
        <w:t>爱速搭中用来记录后端文件存储路径</w:t>
      </w:r>
    </w:p>
    <w:p>
      <w:r>
        <w:t>转换为</w:t>
      </w:r>
    </w:p>
    <w:p>
      <w:r>
        <w:t>指定为</w:t>
      </w:r>
    </w:p>
    <w:p>
      <w:r>
        <w:t>自定义占位</w:t>
      </w:r>
    </w:p>
    <w:p>
      <w:r>
        <w:t>也不启用</w:t>
      </w:r>
    </w:p>
    <w:p>
      <w:r>
        <w:t>无法解析时</w:t>
      </w:r>
    </w:p>
    <w:p>
      <w:r>
        <w:t>用来渲染轮播图</w:t>
      </w:r>
    </w:p>
    <w:p>
      <w:r>
        <w:t>埔心乡</w:t>
      </w:r>
    </w:p>
    <w:p>
      <w:r>
        <w:t>比如下面的例子会调用</w:t>
      </w:r>
    </w:p>
    <w:p>
      <w:r>
        <w:t>旬阳县</w:t>
      </w:r>
    </w:p>
    <w:p>
      <w:r>
        <w:t>或者数值</w:t>
      </w:r>
    </w:p>
    <w:p>
      <w:r>
        <w:t>成员</w:t>
      </w:r>
    </w:p>
    <w:p>
      <w:r>
        <w:t>给容器添加</w:t>
      </w:r>
    </w:p>
    <w:p>
      <w:r>
        <w:t>会将源组件所在数据域变量同步到目标组件的数据域</w:t>
      </w:r>
    </w:p>
    <w:p>
      <w:r>
        <w:t>柯桥区</w:t>
      </w:r>
    </w:p>
    <w:p>
      <w:r>
        <w:t>不再赘述</w:t>
      </w:r>
    </w:p>
    <w:p>
      <w:r>
        <w:t>评分组件</w:t>
      </w:r>
    </w:p>
    <w:p>
      <w:r>
        <w:t>选中的行数据</w:t>
      </w:r>
    </w:p>
    <w:p>
      <w:r>
        <w:t>删除当前属性配置面板</w:t>
      </w:r>
    </w:p>
    <w:p>
      <w:r>
        <w:t>所有传入值中最小的那个</w:t>
      </w:r>
    </w:p>
    <w:p>
      <w:r>
        <w:t>返回非</w:t>
      </w:r>
    </w:p>
    <w:p>
      <w:r>
        <w:t>库都无法做到的</w:t>
      </w:r>
    </w:p>
    <w:p>
      <w:r>
        <w:t>合并单元格等等</w:t>
      </w:r>
    </w:p>
    <w:p>
      <w:r>
        <w:t>斗六市</w:t>
      </w:r>
    </w:p>
    <w:p>
      <w:r>
        <w:t>由于基本上容器渲染器都是通过</w:t>
      </w:r>
    </w:p>
    <w:p>
      <w:r>
        <w:t>表格的标题</w:t>
      </w:r>
    </w:p>
    <w:p>
      <w:r>
        <w:t>失效后重置</w:t>
      </w:r>
    </w:p>
    <w:p>
      <w:r>
        <w:t>设置了</w:t>
      </w:r>
    </w:p>
    <w:p>
      <w:r>
        <w:t>测试用例</w:t>
      </w:r>
    </w:p>
    <w:p>
      <w:r>
        <w:t>复制配置</w:t>
      </w:r>
    </w:p>
    <w:p>
      <w:r>
        <w:t>已知问题</w:t>
      </w:r>
    </w:p>
    <w:p>
      <w:r>
        <w:t>二林镇</w:t>
      </w:r>
    </w:p>
    <w:p>
      <w:r>
        <w:t>每列只能单选某个单元格</w:t>
      </w:r>
    </w:p>
    <w:p>
      <w:r>
        <w:t>但是有些数据可能不在这个数据链中</w:t>
      </w:r>
    </w:p>
    <w:p>
      <w:r>
        <w:t>自定义过滤器</w:t>
      </w:r>
    </w:p>
    <w:p>
      <w:r>
        <w:t>红色</w:t>
      </w:r>
    </w:p>
    <w:p>
      <w:r>
        <w:t>请求配置</w:t>
      </w:r>
    </w:p>
    <w:p>
      <w:r>
        <w:t>为了兼容老版本的自定义组件</w:t>
      </w:r>
    </w:p>
    <w:p>
      <w:r>
        <w:t>多媒体类名</w:t>
      </w:r>
    </w:p>
    <w:p>
      <w:r>
        <w:t>构建某个基于文档的控件</w:t>
      </w:r>
    </w:p>
    <w:p>
      <w:r>
        <w:t>间接动态注册自定义组件</w:t>
      </w:r>
    </w:p>
    <w:p>
      <w:r>
        <w:t>组合条件</w:t>
      </w:r>
    </w:p>
    <w:p>
      <w:r>
        <w:t>粘贴有问题的完整</w:t>
      </w:r>
    </w:p>
    <w:p>
      <w:r>
        <w:t>和前面的前后缀不同</w:t>
      </w:r>
    </w:p>
    <w:p>
      <w:r>
        <w:t>这下我们再打开网络面板</w:t>
      </w:r>
    </w:p>
    <w:p>
      <w:r>
        <w:t>会返回的某个字段</w:t>
      </w:r>
    </w:p>
    <w:p>
      <w:r>
        <w:t>梧州市</w:t>
      </w:r>
    </w:p>
    <w:p>
      <w:r>
        <w:t>更新回调</w:t>
      </w:r>
    </w:p>
    <w:p>
      <w:r>
        <w:t>泗洪县</w:t>
      </w:r>
    </w:p>
    <w:p>
      <w:r>
        <w:t>肇东市</w:t>
      </w:r>
    </w:p>
    <w:p>
      <w:r>
        <w:t>乌恰县</w:t>
      </w:r>
    </w:p>
    <w:p>
      <w:r>
        <w:t>的字段就会覆盖到</w:t>
      </w:r>
    </w:p>
    <w:p>
      <w:r>
        <w:t>否则某些情况下会导致循环</w:t>
      </w:r>
    </w:p>
    <w:p>
      <w:r>
        <w:t>文件地址</w:t>
      </w:r>
    </w:p>
    <w:p>
      <w:r>
        <w:t>中获取这些参数</w:t>
      </w:r>
    </w:p>
    <w:p>
      <w:r>
        <w:t>输入态</w:t>
      </w:r>
    </w:p>
    <w:p>
      <w:r>
        <w:t>如果表单项较多导致表单过长</w:t>
      </w:r>
    </w:p>
    <w:p>
      <w:r>
        <w:t>默认内置校验</w:t>
      </w:r>
    </w:p>
    <w:p>
      <w:r>
        <w:t>也就是</w:t>
      </w:r>
    </w:p>
    <w:p>
      <w:r>
        <w:t>字段名称</w:t>
      </w:r>
    </w:p>
    <w:p>
      <w:r>
        <w:t>属性时</w:t>
      </w:r>
    </w:p>
    <w:p>
      <w:r>
        <w:t>小的内边距</w:t>
      </w:r>
    </w:p>
    <w:p>
      <w:r>
        <w:t>接口返回错误</w:t>
      </w:r>
    </w:p>
    <w:p>
      <w:r>
        <w:t>列间隔</w:t>
      </w:r>
    </w:p>
    <w:p>
      <w:r>
        <w:t>亭湖区</w:t>
      </w:r>
    </w:p>
    <w:p>
      <w:r>
        <w:t>而在</w:t>
      </w:r>
    </w:p>
    <w:p>
      <w:r>
        <w:t>移动端浮层类名</w:t>
      </w:r>
    </w:p>
    <w:p>
      <w:r>
        <w:t>全部实现这些需要大量的代码</w:t>
      </w:r>
    </w:p>
    <w:p>
      <w:r>
        <w:t>要获取提交数据详情需要通过第二个参数</w:t>
      </w:r>
    </w:p>
    <w:p>
      <w:r>
        <w:t>点击态样式</w:t>
      </w:r>
    </w:p>
    <w:p>
      <w:r>
        <w:t>莫力达瓦达斡尔族自治旗</w:t>
      </w:r>
    </w:p>
    <w:p>
      <w:r>
        <w:t>用于显示列很多的情况</w:t>
      </w:r>
    </w:p>
    <w:p>
      <w:r>
        <w:t>数字框失去焦点</w:t>
      </w:r>
    </w:p>
    <w:p>
      <w:r>
        <w:t>下拉菜单类名</w:t>
      </w:r>
    </w:p>
    <w:p>
      <w:r>
        <w:t>是否禁止拖拽</w:t>
      </w:r>
    </w:p>
    <w:p>
      <w:r>
        <w:t>时分秒输入</w:t>
      </w:r>
    </w:p>
    <w:p>
      <w:r>
        <w:t>是否为前端单次加载模式</w:t>
      </w:r>
    </w:p>
    <w:p>
      <w:r>
        <w:t>新的修改没有保存</w:t>
      </w:r>
    </w:p>
    <w:p>
      <w:r>
        <w:t>点击容器外部关闭提示</w:t>
      </w:r>
    </w:p>
    <w:p>
      <w:r>
        <w:t>接口联动是另外一种很常见的场景</w:t>
      </w:r>
    </w:p>
    <w:p>
      <w:r>
        <w:t>先报错</w:t>
      </w:r>
    </w:p>
    <w:p>
      <w:r>
        <w:t>直接在组件上配置</w:t>
      </w:r>
    </w:p>
    <w:p>
      <w:r>
        <w:t>上方新增行</w:t>
      </w:r>
    </w:p>
    <w:p>
      <w:r>
        <w:t>调用了</w:t>
      </w:r>
    </w:p>
    <w:p>
      <w:r>
        <w:t>仪表盘进度条缺口位置</w:t>
      </w:r>
    </w:p>
    <w:p>
      <w:r>
        <w:t>背景设置</w:t>
      </w:r>
    </w:p>
    <w:p>
      <w:r>
        <w:t>当超出若干个字符时</w:t>
      </w:r>
    </w:p>
    <w:p>
      <w:r>
        <w:t>指定为公式功能控件</w:t>
      </w:r>
    </w:p>
    <w:p>
      <w:r>
        <w:t>邵东县</w:t>
      </w:r>
    </w:p>
    <w:p>
      <w:r>
        <w:t>日程点击展示</w:t>
      </w:r>
    </w:p>
    <w:p>
      <w:r>
        <w:t>的参数</w:t>
      </w:r>
    </w:p>
    <w:p>
      <w:r>
        <w:t>燕麦</w:t>
      </w:r>
    </w:p>
    <w:p>
      <w:r>
        <w:t>级联下拉框</w:t>
      </w:r>
    </w:p>
    <w:p>
      <w:r>
        <w:t>更高级的用法</w:t>
      </w:r>
    </w:p>
    <w:p>
      <w:r>
        <w:t>删除选项提交时触发</w:t>
      </w:r>
    </w:p>
    <w:p>
      <w:r>
        <w:t>时间类组件</w:t>
      </w:r>
    </w:p>
    <w:p>
      <w:r>
        <w:t>以上例子是关闭当前弹窗</w:t>
      </w:r>
    </w:p>
    <w:p>
      <w:r>
        <w:t>草屯镇</w:t>
      </w:r>
    </w:p>
    <w:p>
      <w:r>
        <w:t>接口调用了</w:t>
      </w:r>
    </w:p>
    <w:p>
      <w:r>
        <w:t>列筛选值</w:t>
      </w:r>
    </w:p>
    <w:p>
      <w:r>
        <w:t>组件通过</w:t>
      </w:r>
    </w:p>
    <w:p>
      <w:r>
        <w:t>但是我们这次渲染的是接口返回的数据</w:t>
      </w:r>
    </w:p>
    <w:p>
      <w:r>
        <w:t>框架大部分都只有最通用的组件</w:t>
      </w:r>
    </w:p>
    <w:p>
      <w:r>
        <w:t>目前图片加载失败默认是不进行置换</w:t>
      </w:r>
    </w:p>
    <w:p>
      <w:r>
        <w:t>非固定高度</w:t>
      </w:r>
    </w:p>
    <w:p>
      <w:r>
        <w:t>接收器的字段名</w:t>
      </w:r>
    </w:p>
    <w:p>
      <w:r>
        <w:t>而表达式应用最多的场景</w:t>
      </w:r>
    </w:p>
    <w:p>
      <w:r>
        <w:t>通用事件</w:t>
      </w:r>
    </w:p>
    <w:p>
      <w:r>
        <w:t>临潭县</w:t>
      </w:r>
    </w:p>
    <w:p>
      <w:r>
        <w:t>其他类组件</w:t>
      </w:r>
    </w:p>
    <w:p>
      <w:r>
        <w:t>有子表单项限制失败时提示</w:t>
      </w:r>
    </w:p>
    <w:p>
      <w:r>
        <w:t>平远县</w:t>
      </w:r>
    </w:p>
    <w:p>
      <w:r>
        <w:t>还支持类似像</w:t>
      </w:r>
    </w:p>
    <w:p>
      <w:r>
        <w:t>取值在</w:t>
      </w:r>
    </w:p>
    <w:p>
      <w:r>
        <w:t>鸟松区</w:t>
      </w:r>
    </w:p>
    <w:p>
      <w:r>
        <w:t>使用请看前面的文档</w:t>
      </w:r>
    </w:p>
    <w:p>
      <w:r>
        <w:t>提交请求的响应数据</w:t>
      </w:r>
    </w:p>
    <w:p>
      <w:r>
        <w:t>替换变量文本</w:t>
      </w:r>
    </w:p>
    <w:p>
      <w:r>
        <w:t>可以配置导航水平展示还是垂直展示</w:t>
      </w:r>
    </w:p>
    <w:p>
      <w:r>
        <w:t>根据当前节点路径展开树形组件父节点</w:t>
      </w:r>
    </w:p>
    <w:p>
      <w:r>
        <w:t>类名配置</w:t>
      </w:r>
    </w:p>
    <w:p>
      <w:r>
        <w:t>自动填充或者参照录入</w:t>
      </w:r>
    </w:p>
    <w:p>
      <w:r>
        <w:t>房山区</w:t>
      </w:r>
    </w:p>
    <w:p>
      <w:r>
        <w:t>指定为日期范围控件</w:t>
      </w:r>
    </w:p>
    <w:p>
      <w:r>
        <w:t>自定义文件名</w:t>
      </w:r>
    </w:p>
    <w:p>
      <w:r>
        <w:t>兴庆区</w:t>
      </w:r>
    </w:p>
    <w:p>
      <w:r>
        <w:t>组件代码代码</w:t>
      </w:r>
    </w:p>
    <w:p>
      <w:r>
        <w:t>但是成本较高</w:t>
      </w:r>
    </w:p>
    <w:p>
      <w:r>
        <w:t>里就不要再写了</w:t>
      </w:r>
    </w:p>
    <w:p>
      <w:r>
        <w:t>注意必须有这个</w:t>
      </w:r>
    </w:p>
    <w:p>
      <w:r>
        <w:t>则使用触发组件响应</w:t>
      </w:r>
    </w:p>
    <w:p>
      <w:r>
        <w:t>将事件上下文转成事件对象</w:t>
      </w:r>
    </w:p>
    <w:p>
      <w:r>
        <w:t>当表单提交发送保存接口后</w:t>
      </w:r>
    </w:p>
    <w:p>
      <w:r>
        <w:t>设置成垂直排列方向</w:t>
      </w:r>
    </w:p>
    <w:p>
      <w:r>
        <w:t>宫格菜单导航</w:t>
      </w:r>
    </w:p>
    <w:p>
      <w:r>
        <w:t>废弃</w:t>
      </w:r>
    </w:p>
    <w:p>
      <w:r>
        <w:t>用来获取任务状态的</w:t>
      </w:r>
    </w:p>
    <w:p>
      <w:r>
        <w:t>个空格</w:t>
      </w:r>
    </w:p>
    <w:p>
      <w:r>
        <w:t>通过键盘上下方向键来加减数据值</w:t>
      </w:r>
    </w:p>
    <w:p>
      <w:r>
        <w:t>默认值失效了</w:t>
      </w:r>
    </w:p>
    <w:p>
      <w:r>
        <w:t>的数据接口返回了</w:t>
      </w:r>
    </w:p>
    <w:p>
      <w:r>
        <w:t>解析关系</w:t>
      </w:r>
    </w:p>
    <w:p>
      <w:r>
        <w:t>输入框格式</w:t>
      </w:r>
    </w:p>
    <w:p>
      <w:r>
        <w:t>黄浦区</w:t>
      </w:r>
    </w:p>
    <w:p>
      <w:r>
        <w:t>按钮栏以及边距样式等</w:t>
      </w:r>
    </w:p>
    <w:p>
      <w:r>
        <w:t>最小值验证错误提示</w:t>
      </w:r>
    </w:p>
    <w:p>
      <w:r>
        <w:t>可以添加宽度类样式调整宽度</w:t>
      </w:r>
    </w:p>
    <w:p>
      <w:r>
        <w:t>配置多层级</w:t>
      </w:r>
    </w:p>
    <w:p>
      <w:r>
        <w:t>默认拼接符为</w:t>
      </w:r>
    </w:p>
    <w:p>
      <w:r>
        <w:t>选中文件后</w:t>
      </w:r>
    </w:p>
    <w:p>
      <w:r>
        <w:t>即之比较到天</w:t>
      </w:r>
    </w:p>
    <w:p>
      <w:r>
        <w:t>注册渲染器的时候会要求指定渲染器名字</w:t>
      </w:r>
    </w:p>
    <w:p>
      <w:r>
        <w:t>组件日志</w:t>
      </w:r>
    </w:p>
    <w:p>
      <w:r>
        <w:t>事件动作属性</w:t>
      </w:r>
    </w:p>
    <w:p>
      <w:r>
        <w:t>数组框</w:t>
      </w:r>
    </w:p>
    <w:p>
      <w:r>
        <w:t>确认按钮样式</w:t>
      </w:r>
    </w:p>
    <w:p>
      <w:r>
        <w:t>接口返回数据结构如下</w:t>
      </w:r>
    </w:p>
    <w:p>
      <w:r>
        <w:t>选中的值经过</w:t>
      </w:r>
    </w:p>
    <w:p>
      <w:r>
        <w:t>来通知</w:t>
      </w:r>
    </w:p>
    <w:p>
      <w:r>
        <w:t>平鲁区</w:t>
      </w:r>
    </w:p>
    <w:p>
      <w:r>
        <w:t>该列表头右侧会渲染一个可点击的搜索图标</w:t>
      </w:r>
    </w:p>
    <w:p>
      <w:r>
        <w:t>新会区</w:t>
      </w:r>
    </w:p>
    <w:p>
      <w:r>
        <w:t>当选项被选择的时候</w:t>
      </w:r>
    </w:p>
    <w:p>
      <w:r>
        <w:t>状态码是</w:t>
      </w:r>
    </w:p>
    <w:p>
      <w:r>
        <w:t>关键字列表</w:t>
      </w:r>
    </w:p>
    <w:p>
      <w:r>
        <w:t>移出整行时触发</w:t>
      </w:r>
    </w:p>
    <w:p>
      <w:r>
        <w:t>指定此次操作完后</w:t>
      </w:r>
    </w:p>
    <w:p>
      <w:r>
        <w:t>未开启时</w:t>
      </w:r>
    </w:p>
    <w:p>
      <w:r>
        <w:t>以下变量都是用于列宽度调整拖拽</w:t>
      </w:r>
    </w:p>
    <w:p>
      <w:r>
        <w:t>东河区</w:t>
      </w:r>
    </w:p>
    <w:p>
      <w:r>
        <w:t>进入介绍页</w:t>
      </w:r>
    </w:p>
    <w:p>
      <w:r>
        <w:t>选择目标</w:t>
      </w:r>
    </w:p>
    <w:p>
      <w:r>
        <w:t>周宁县</w:t>
      </w:r>
    </w:p>
    <w:p>
      <w:r>
        <w:t>上下展示</w:t>
      </w:r>
    </w:p>
    <w:p>
      <w:r>
        <w:t>或者用公式来配置复杂情况</w:t>
      </w:r>
    </w:p>
    <w:p>
      <w:r>
        <w:t>当需要获取数据域中变量时</w:t>
      </w:r>
    </w:p>
    <w:p>
      <w:r>
        <w:t>可以切换编辑器的展示模式为按钮模式</w:t>
      </w:r>
    </w:p>
    <w:p>
      <w:r>
        <w:t>里面会处理</w:t>
      </w:r>
    </w:p>
    <w:p>
      <w:r>
        <w:t>如果扩充了新的函数则需要指定</w:t>
      </w:r>
    </w:p>
    <w:p>
      <w:r>
        <w:t>湖北省</w:t>
      </w:r>
    </w:p>
    <w:p>
      <w:r>
        <w:t>可以减少类型的定义成本</w:t>
      </w:r>
    </w:p>
    <w:p>
      <w:r>
        <w:t>合水县</w:t>
      </w:r>
    </w:p>
    <w:p>
      <w:r>
        <w:t>宿州市市辖区</w:t>
      </w:r>
    </w:p>
    <w:p>
      <w:r>
        <w:t>用以定位替换</w:t>
      </w:r>
    </w:p>
    <w:p>
      <w:r>
        <w:t>支持该配置项的组件有</w:t>
      </w:r>
    </w:p>
    <w:p>
      <w:r>
        <w:t>样式类型</w:t>
      </w:r>
    </w:p>
    <w:p>
      <w:r>
        <w:t>而不是清空</w:t>
      </w:r>
    </w:p>
    <w:p>
      <w:r>
        <w:t>点击了调整列宽</w:t>
      </w:r>
    </w:p>
    <w:p>
      <w:r>
        <w:t>属性取自变量</w:t>
      </w:r>
    </w:p>
    <w:p>
      <w:r>
        <w:t>定西市</w:t>
      </w:r>
    </w:p>
    <w:p>
      <w:r>
        <w:t>紧张</w:t>
      </w:r>
    </w:p>
    <w:p>
      <w:r>
        <w:t>偏移量</w:t>
      </w:r>
    </w:p>
    <w:p>
      <w:r>
        <w:t>用于实现无限级别下拉</w:t>
      </w:r>
    </w:p>
    <w:p>
      <w:r>
        <w:t>单元格垂直跨几列</w:t>
      </w:r>
    </w:p>
    <w:p>
      <w:r>
        <w:t>存储搜索记录需要</w:t>
      </w:r>
    </w:p>
    <w:p>
      <w:r>
        <w:t>还能接着弹出一个</w:t>
      </w:r>
    </w:p>
    <w:p>
      <w:r>
        <w:t>开启</w:t>
      </w:r>
    </w:p>
    <w:p>
      <w:r>
        <w:t>指定为提交按钮类型</w:t>
      </w:r>
    </w:p>
    <w:p>
      <w:r>
        <w:t>如果要单独设置标题的样式</w:t>
      </w:r>
    </w:p>
    <w:p>
      <w:r>
        <w:t>没找到就近找</w:t>
      </w:r>
    </w:p>
    <w:p>
      <w:r>
        <w:t>等同于右侧的</w:t>
      </w:r>
    </w:p>
    <w:p>
      <w:r>
        <w:t>快速过滤</w:t>
      </w:r>
    </w:p>
    <w:p>
      <w:r>
        <w:t>所有传入值中最大的那个</w:t>
      </w:r>
    </w:p>
    <w:p>
      <w:r>
        <w:t>跟组件池中的找到对应的组件实现</w:t>
      </w:r>
    </w:p>
    <w:p>
      <w:r>
        <w:t>对函数配置的特殊支持</w:t>
      </w:r>
    </w:p>
    <w:p>
      <w:r>
        <w:t>默认的分页参数是</w:t>
      </w:r>
    </w:p>
    <w:p>
      <w:r>
        <w:t>组件渲染前</w:t>
      </w:r>
    </w:p>
    <w:p>
      <w:r>
        <w:t>未选中数据</w:t>
      </w:r>
    </w:p>
    <w:p>
      <w:r>
        <w:t>设置进去的初始值是过时了的</w:t>
      </w:r>
    </w:p>
    <w:p>
      <w:r>
        <w:t>宝安区</w:t>
      </w:r>
    </w:p>
    <w:p>
      <w:r>
        <w:t>如果命中</w:t>
      </w:r>
    </w:p>
    <w:p>
      <w:r>
        <w:t>这些计算没法在自定义变量中使用</w:t>
      </w:r>
    </w:p>
    <w:p>
      <w:r>
        <w:t>选择偶数行</w:t>
      </w:r>
    </w:p>
    <w:p>
      <w:r>
        <w:t>字段选项类型</w:t>
      </w:r>
    </w:p>
    <w:p>
      <w:r>
        <w:t>其实提交的是文件地址</w:t>
      </w:r>
    </w:p>
    <w:p>
      <w:r>
        <w:t>注意除了上面这些属性</w:t>
      </w:r>
    </w:p>
    <w:p>
      <w:r>
        <w:t>比如可以改成下拉框</w:t>
      </w:r>
    </w:p>
    <w:p>
      <w:r>
        <w:t>返回日期的秒</w:t>
      </w:r>
    </w:p>
    <w:p>
      <w:r>
        <w:t>事件与动作分类</w:t>
      </w:r>
    </w:p>
    <w:p>
      <w:r>
        <w:t>临川区</w:t>
      </w:r>
    </w:p>
    <w:p>
      <w:r>
        <w:t>自己配置的</w:t>
      </w:r>
    </w:p>
    <w:p>
      <w:r>
        <w:t>合并到上层</w:t>
      </w:r>
    </w:p>
    <w:p>
      <w:r>
        <w:t>它的值发生变化</w:t>
      </w:r>
    </w:p>
    <w:p>
      <w:r>
        <w:t>组件的最外层标签上</w:t>
      </w:r>
    </w:p>
    <w:p>
      <w:r>
        <w:t>当命中当前页面时</w:t>
      </w:r>
    </w:p>
    <w:p>
      <w:r>
        <w:t>这个事件有可能是</w:t>
      </w:r>
    </w:p>
    <w:p>
      <w:r>
        <w:t>指定列合并表达式</w:t>
      </w:r>
    </w:p>
    <w:p>
      <w:r>
        <w:t>这个字段服务端验证失败</w:t>
      </w:r>
    </w:p>
    <w:p>
      <w:r>
        <w:t>需要用到事件数据和当前域的数据</w:t>
      </w:r>
    </w:p>
    <w:p>
      <w:r>
        <w:t>请输入浮点型数值</w:t>
      </w:r>
    </w:p>
    <w:p>
      <w:r>
        <w:t>坪林区</w:t>
      </w:r>
    </w:p>
    <w:p>
      <w:r>
        <w:t>你可以用</w:t>
      </w:r>
    </w:p>
    <w:p>
      <w:r>
        <w:t>平镇区</w:t>
      </w:r>
    </w:p>
    <w:p>
      <w:r>
        <w:t>如果想通过接口检索</w:t>
      </w:r>
    </w:p>
    <w:p>
      <w:r>
        <w:t>但因为可以控制展现</w:t>
      </w:r>
    </w:p>
    <w:p>
      <w:r>
        <w:t>年选择</w:t>
      </w:r>
    </w:p>
    <w:p>
      <w:r>
        <w:t>请输入合法的变量名</w:t>
      </w:r>
    </w:p>
    <w:p>
      <w:r>
        <w:t>组件实现自定义容器类型</w:t>
      </w:r>
    </w:p>
    <w:p>
      <w:r>
        <w:t>删除非选中节点</w:t>
      </w:r>
    </w:p>
    <w:p>
      <w:r>
        <w:t>来控制属性名和属性值的样式</w:t>
      </w:r>
    </w:p>
    <w:p>
      <w:r>
        <w:t>宽度的单位</w:t>
      </w:r>
    </w:p>
    <w:p>
      <w:r>
        <w:t>名间乡</w:t>
      </w:r>
    </w:p>
    <w:p>
      <w:r>
        <w:t>通过表单提交接口</w:t>
      </w:r>
    </w:p>
    <w:p>
      <w:r>
        <w:t>麻涌镇</w:t>
      </w:r>
    </w:p>
    <w:p>
      <w:r>
        <w:t>不知道如何处理</w:t>
      </w:r>
    </w:p>
    <w:p>
      <w:r>
        <w:t>列配置了</w:t>
      </w:r>
    </w:p>
    <w:p>
      <w:r>
        <w:t>默认勾选后的值</w:t>
      </w:r>
    </w:p>
    <w:p>
      <w:r>
        <w:t>不能识别渲染器类型</w:t>
      </w:r>
    </w:p>
    <w:p>
      <w:r>
        <w:t>返回值</w:t>
      </w:r>
    </w:p>
    <w:p>
      <w:r>
        <w:t>你也可以限定只发送部分数据比如</w:t>
      </w:r>
    </w:p>
    <w:p>
      <w:r>
        <w:t>数据域中</w:t>
      </w:r>
    </w:p>
    <w:p>
      <w:r>
        <w:t>是否开启</w:t>
      </w:r>
    </w:p>
    <w:p>
      <w:r>
        <w:t>常规模式</w:t>
      </w:r>
    </w:p>
    <w:p>
      <w:r>
        <w:t>复写渲染器里面的</w:t>
      </w:r>
    </w:p>
    <w:p>
      <w:r>
        <w:t>并支持各类</w:t>
      </w:r>
    </w:p>
    <w:p>
      <w:r>
        <w:t>那么需要给参数两边添加单引号或双引号</w:t>
      </w:r>
    </w:p>
    <w:p>
      <w:r>
        <w:t>所以目前需要两个都要设置一下</w:t>
      </w:r>
    </w:p>
    <w:p>
      <w:r>
        <w:t>下面以</w:t>
      </w:r>
    </w:p>
    <w:p>
      <w:r>
        <w:t>曲阳县</w:t>
      </w:r>
    </w:p>
    <w:p>
      <w:r>
        <w:t>按钮高亮时的样式</w:t>
      </w:r>
    </w:p>
    <w:p>
      <w:r>
        <w:t>追加到基础配置</w:t>
      </w:r>
    </w:p>
    <w:p>
      <w:r>
        <w:t>用户鼠标悬浮时触发</w:t>
      </w:r>
    </w:p>
    <w:p>
      <w:r>
        <w:t>通过放置按钮来完成</w:t>
      </w:r>
    </w:p>
    <w:p>
      <w:r>
        <w:t>值的变化</w:t>
      </w:r>
    </w:p>
    <w:p>
      <w:r>
        <w:t>用于后续绝对定位</w:t>
      </w:r>
    </w:p>
    <w:p>
      <w:r>
        <w:t>元素的位置定义</w:t>
      </w:r>
    </w:p>
    <w:p>
      <w:r>
        <w:t>可以显示一个弹框</w:t>
      </w:r>
    </w:p>
    <w:p>
      <w:r>
        <w:t>如果你想改成</w:t>
      </w:r>
    </w:p>
    <w:p>
      <w:r>
        <w:t>避免重复加载而导致已定义模块丢失</w:t>
      </w:r>
    </w:p>
    <w:p>
      <w:r>
        <w:t>可以实现选中表格项并批量操作的功能</w:t>
      </w:r>
    </w:p>
    <w:p>
      <w:r>
        <w:t>明天</w:t>
      </w:r>
    </w:p>
    <w:p>
      <w:r>
        <w:t>它是</w:t>
      </w:r>
    </w:p>
    <w:p>
      <w:r>
        <w:t>使用它有两个好处</w:t>
      </w:r>
    </w:p>
    <w:p>
      <w:r>
        <w:t>将所有原始数据赋值到对应的</w:t>
      </w:r>
    </w:p>
    <w:p>
      <w:r>
        <w:t>米易县</w:t>
      </w:r>
    </w:p>
    <w:p>
      <w:r>
        <w:t>刷新示例</w:t>
      </w:r>
    </w:p>
    <w:p>
      <w:r>
        <w:t>不知道这样处理是否正确</w:t>
      </w:r>
    </w:p>
    <w:p>
      <w:r>
        <w:t>圆角尺寸</w:t>
      </w:r>
    </w:p>
    <w:p>
      <w:r>
        <w:t>用于生成类似</w:t>
      </w:r>
    </w:p>
    <w:p>
      <w:r>
        <w:t>默认值</w:t>
      </w:r>
    </w:p>
    <w:p>
      <w:r>
        <w:t>前提是你的列表接口返回了</w:t>
      </w:r>
    </w:p>
    <w:p>
      <w:r>
        <w:t>接口获取</w:t>
      </w:r>
    </w:p>
    <w:p>
      <w:r>
        <w:t>鄱阳县</w:t>
      </w:r>
    </w:p>
    <w:p>
      <w:r>
        <w:t>渲染标签</w:t>
      </w:r>
    </w:p>
    <w:p>
      <w:r>
        <w:t>提交前先把之前的</w:t>
      </w:r>
    </w:p>
    <w:p>
      <w:r>
        <w:t>只支持字符串形式</w:t>
      </w:r>
    </w:p>
    <w:p>
      <w:r>
        <w:t>如果你想使用仿</w:t>
      </w:r>
    </w:p>
    <w:p>
      <w:r>
        <w:t>鼠标移入行事件</w:t>
      </w:r>
    </w:p>
    <w:p>
      <w:r>
        <w:t>之前那个</w:t>
      </w:r>
    </w:p>
    <w:p>
      <w:r>
        <w:t>提交的时候会使用此</w:t>
      </w:r>
    </w:p>
    <w:p>
      <w:r>
        <w:t>如果不希望</w:t>
      </w:r>
    </w:p>
    <w:p>
      <w:r>
        <w:t>触发这个事件主要是</w:t>
      </w:r>
    </w:p>
    <w:p>
      <w:r>
        <w:t>云阳县</w:t>
      </w:r>
    </w:p>
    <w:p>
      <w:r>
        <w:t>你可以配置不同的展示样式</w:t>
      </w:r>
    </w:p>
    <w:p>
      <w:r>
        <w:t>激活时渲染内容</w:t>
      </w:r>
    </w:p>
    <w:p>
      <w:r>
        <w:t>隆尧县</w:t>
      </w:r>
    </w:p>
    <w:p>
      <w:r>
        <w:t>九龙城区</w:t>
      </w:r>
    </w:p>
    <w:p>
      <w:r>
        <w:t>很简单是吧</w:t>
      </w:r>
    </w:p>
    <w:p>
      <w:r>
        <w:t>错误消息提示</w:t>
      </w:r>
    </w:p>
    <w:p>
      <w:r>
        <w:t>政和县</w:t>
      </w:r>
    </w:p>
    <w:p>
      <w:r>
        <w:t>暂时只支持这个</w:t>
      </w:r>
    </w:p>
    <w:p>
      <w:r>
        <w:t>原图模式为块状展示</w:t>
      </w:r>
    </w:p>
    <w:p>
      <w:r>
        <w:t>值包含父节点</w:t>
      </w:r>
    </w:p>
    <w:p>
      <w:r>
        <w:t>变成正数</w:t>
      </w:r>
    </w:p>
    <w:p>
      <w:r>
        <w:t>两种模式</w:t>
      </w:r>
    </w:p>
    <w:p>
      <w:r>
        <w:t>数值限制</w:t>
      </w:r>
    </w:p>
    <w:p>
      <w:r>
        <w:t>性能优化</w:t>
      </w:r>
    </w:p>
    <w:p>
      <w:r>
        <w:t>还需要标记区域信息</w:t>
      </w:r>
    </w:p>
    <w:p>
      <w:r>
        <w:t>添加若干个参数</w:t>
      </w:r>
    </w:p>
    <w:p>
      <w:r>
        <w:t>隐藏表单</w:t>
      </w:r>
    </w:p>
    <w:p>
      <w:r>
        <w:t>默认图片为缩略图模式</w:t>
      </w:r>
    </w:p>
    <w:p>
      <w:r>
        <w:t>下拉展示可赋值属性范围</w:t>
      </w:r>
    </w:p>
    <w:p>
      <w:r>
        <w:t>石台县</w:t>
      </w:r>
    </w:p>
    <w:p>
      <w:r>
        <w:t>保证在数据加载完前渲染也不会报错</w:t>
      </w:r>
    </w:p>
    <w:p>
      <w:r>
        <w:t>南平市</w:t>
      </w:r>
    </w:p>
    <w:p>
      <w:r>
        <w:t>没有错误才继续</w:t>
      </w:r>
    </w:p>
    <w:p>
      <w:r>
        <w:t>更改配置后</w:t>
      </w:r>
    </w:p>
    <w:p>
      <w:r>
        <w:t>提升渲染性能</w:t>
      </w:r>
    </w:p>
    <w:p>
      <w:r>
        <w:t>直接放在</w:t>
      </w:r>
    </w:p>
    <w:p>
      <w:r>
        <w:t>中获取关键信息</w:t>
      </w:r>
    </w:p>
    <w:p>
      <w:r>
        <w:t>或进行了</w:t>
      </w:r>
    </w:p>
    <w:p>
      <w:r>
        <w:t>单选展示</w:t>
      </w:r>
    </w:p>
    <w:p>
      <w:r>
        <w:t>库也能做出个大概</w:t>
      </w:r>
    </w:p>
    <w:p>
      <w:r>
        <w:t>抽屉的宽度</w:t>
      </w:r>
    </w:p>
    <w:p>
      <w:r>
        <w:t>井陉矿区</w:t>
      </w:r>
    </w:p>
    <w:p>
      <w:r>
        <w:t>方法即可添加上下文功能菜单</w:t>
      </w:r>
    </w:p>
    <w:p>
      <w:r>
        <w:t>默认都是通过用户选择图片后上传返回图片地址</w:t>
      </w:r>
    </w:p>
    <w:p>
      <w:r>
        <w:t>点击可请求删除接口进行删除</w:t>
      </w:r>
    </w:p>
    <w:p>
      <w:r>
        <w:t>如果检测接口返回这些信息的话</w:t>
      </w:r>
    </w:p>
    <w:p>
      <w:r>
        <w:t>弹窗期间不进行刷新</w:t>
      </w:r>
    </w:p>
    <w:p>
      <w:r>
        <w:t>一月</w:t>
      </w:r>
    </w:p>
    <w:p>
      <w:r>
        <w:t>用来设置是否支持裁剪</w:t>
      </w:r>
    </w:p>
    <w:p>
      <w:r>
        <w:t>根据此值控制展示尺寸</w:t>
      </w:r>
    </w:p>
    <w:p>
      <w:r>
        <w:t>更多详情查看</w:t>
      </w:r>
    </w:p>
    <w:p>
      <w:r>
        <w:t>链接在鼠标移上去之后的颜色</w:t>
      </w:r>
    </w:p>
    <w:p>
      <w:r>
        <w:t>删除记录</w:t>
      </w:r>
    </w:p>
    <w:p>
      <w:r>
        <w:t>进行处理或者返回新的内容</w:t>
      </w:r>
    </w:p>
    <w:p>
      <w:r>
        <w:t>资兴市</w:t>
      </w:r>
    </w:p>
    <w:p>
      <w:r>
        <w:t>这种场景一般用在弹窗内某个异步操作后</w:t>
      </w:r>
    </w:p>
    <w:p>
      <w:r>
        <w:t>实现前端文档搜索</w:t>
      </w:r>
    </w:p>
    <w:p>
      <w:r>
        <w:t>里面的实现</w:t>
      </w:r>
    </w:p>
    <w:p>
      <w:r>
        <w:t>最小个数</w:t>
      </w:r>
    </w:p>
    <w:p>
      <w:r>
        <w:t>不知道是干啥的</w:t>
      </w:r>
    </w:p>
    <w:p>
      <w:r>
        <w:t>限制可选最小日期是昨天</w:t>
      </w:r>
    </w:p>
    <w:p>
      <w:r>
        <w:t>点击卡片的行为</w:t>
      </w:r>
    </w:p>
    <w:p>
      <w:r>
        <w:t>这个变量的值</w:t>
      </w:r>
    </w:p>
    <w:p>
      <w:r>
        <w:t>静态图片列表配置</w:t>
      </w:r>
    </w:p>
    <w:p>
      <w:r>
        <w:t>可以配置只允许选择叶子节点</w:t>
      </w:r>
    </w:p>
    <w:p>
      <w:r>
        <w:t>接口响应的错误信息</w:t>
      </w:r>
    </w:p>
    <w:p>
      <w:r>
        <w:t>条件生成器</w:t>
      </w:r>
    </w:p>
    <w:p>
      <w:r>
        <w:t>默认在前面</w:t>
      </w:r>
    </w:p>
    <w:p>
      <w:r>
        <w:t>数据必须为</w:t>
      </w:r>
    </w:p>
    <w:p>
      <w:r>
        <w:t>使其形成父子关系</w:t>
      </w:r>
    </w:p>
    <w:p>
      <w:r>
        <w:t>湘潭市市辖区</w:t>
      </w:r>
    </w:p>
    <w:p>
      <w:r>
        <w:t>多选展示</w:t>
      </w:r>
    </w:p>
    <w:p>
      <w:r>
        <w:t>当前值必须与</w:t>
      </w:r>
    </w:p>
    <w:p>
      <w:r>
        <w:t>吸底元素</w:t>
      </w:r>
    </w:p>
    <w:p>
      <w:r>
        <w:t>会自动初始化</w:t>
      </w:r>
    </w:p>
    <w:p>
      <w:r>
        <w:t>会生效</w:t>
      </w:r>
    </w:p>
    <w:p>
      <w:r>
        <w:t>龙潭区</w:t>
      </w:r>
    </w:p>
    <w:p>
      <w:r>
        <w:t>原数据源</w:t>
      </w:r>
    </w:p>
    <w:p>
      <w:r>
        <w:t>南丰县</w:t>
      </w:r>
    </w:p>
    <w:p>
      <w:r>
        <w:t>其他类型演示</w:t>
      </w:r>
    </w:p>
    <w:p>
      <w:r>
        <w:t>虚拟列表阈值</w:t>
      </w:r>
    </w:p>
    <w:p>
      <w:r>
        <w:t>信息在激活时的颜色</w:t>
      </w:r>
    </w:p>
    <w:p>
      <w:r>
        <w:t>组件点选使用</w:t>
      </w:r>
    </w:p>
    <w:p>
      <w:r>
        <w:t>展示一个面板</w:t>
      </w:r>
    </w:p>
    <w:p>
      <w:r>
        <w:t>初始会自动映射父级数据域的同名变量</w:t>
      </w:r>
    </w:p>
    <w:p>
      <w:r>
        <w:t>不全为</w:t>
      </w:r>
    </w:p>
    <w:p>
      <w:r>
        <w:t>触发公式的作用条件</w:t>
      </w:r>
    </w:p>
    <w:p>
      <w:r>
        <w:t>接口来实现</w:t>
      </w:r>
    </w:p>
    <w:p>
      <w:r>
        <w:t>类名</w:t>
      </w:r>
    </w:p>
    <w:p>
      <w:r>
        <w:t>额外加</w:t>
      </w:r>
    </w:p>
    <w:p>
      <w:r>
        <w:t>请配置为</w:t>
      </w:r>
    </w:p>
    <w:p>
      <w:r>
        <w:t>下面的</w:t>
      </w:r>
    </w:p>
    <w:p>
      <w:r>
        <w:t>非固定宽度时</w:t>
      </w:r>
    </w:p>
    <w:p>
      <w:r>
        <w:t>湘乡市</w:t>
      </w:r>
    </w:p>
    <w:p>
      <w:r>
        <w:t>安乐区</w:t>
      </w:r>
    </w:p>
    <w:p>
      <w:r>
        <w:t>的最大宽度</w:t>
      </w:r>
    </w:p>
    <w:p>
      <w:r>
        <w:t>可能有用户已经在用</w:t>
      </w:r>
    </w:p>
    <w:p>
      <w:r>
        <w:t>保持页面的整洁</w:t>
      </w:r>
    </w:p>
    <w:p>
      <w:r>
        <w:t>圆形</w:t>
      </w:r>
    </w:p>
    <w:p>
      <w:r>
        <w:t>如果你这样返回接口</w:t>
      </w:r>
    </w:p>
    <w:p>
      <w:r>
        <w:t>可以尝试点击某行的</w:t>
      </w:r>
    </w:p>
    <w:p>
      <w:r>
        <w:t>请输入密码</w:t>
      </w:r>
    </w:p>
    <w:p>
      <w:r>
        <w:t>久治县</w:t>
      </w:r>
    </w:p>
    <w:p>
      <w:r>
        <w:t>数据点到其算术平均值的绝对偏差的平均值</w:t>
      </w:r>
    </w:p>
    <w:p>
      <w:r>
        <w:t>目标右上角</w:t>
      </w:r>
    </w:p>
    <w:p>
      <w:r>
        <w:t>循环计算父级节点的</w:t>
      </w:r>
    </w:p>
    <w:p>
      <w:r>
        <w:t>项上</w:t>
      </w:r>
    </w:p>
    <w:p>
      <w:r>
        <w:t>将第一行作为对象里的键</w:t>
      </w:r>
    </w:p>
    <w:p>
      <w:r>
        <w:t>设置过滤器</w:t>
      </w:r>
    </w:p>
    <w:p>
      <w:r>
        <w:t>绥宁县</w:t>
      </w:r>
    </w:p>
    <w:p>
      <w:r>
        <w:t>自定义标记文本</w:t>
      </w:r>
    </w:p>
    <w:p>
      <w:r>
        <w:t>一般都是因为</w:t>
      </w:r>
    </w:p>
    <w:p>
      <w:r>
        <w:t>新社区</w:t>
      </w:r>
    </w:p>
    <w:p>
      <w:r>
        <w:t>管理选项</w:t>
      </w:r>
    </w:p>
    <w:p>
      <w:r>
        <w:t>忽略宽度</w:t>
      </w:r>
    </w:p>
    <w:p>
      <w:r>
        <w:t>个动作</w:t>
      </w:r>
    </w:p>
    <w:p>
      <w:r>
        <w:t>外层类名</w:t>
      </w:r>
    </w:p>
    <w:p>
      <w:r>
        <w:t>这样我们的请求数据体中就会加上我们这个新的字段</w:t>
      </w:r>
    </w:p>
    <w:p>
      <w:r>
        <w:t>中不限制有多少个单条操作</w:t>
      </w:r>
    </w:p>
    <w:p>
      <w:r>
        <w:t>配置了</w:t>
      </w:r>
    </w:p>
    <w:p>
      <w:r>
        <w:t>微信</w:t>
      </w:r>
    </w:p>
    <w:p>
      <w:r>
        <w:t>给组件加上</w:t>
      </w:r>
    </w:p>
    <w:p>
      <w:r>
        <w:t>在职</w:t>
      </w:r>
    </w:p>
    <w:p>
      <w:r>
        <w:t>右箭头</w:t>
      </w:r>
    </w:p>
    <w:p>
      <w:r>
        <w:t>并返回需要展示的数据</w:t>
      </w:r>
    </w:p>
    <w:p>
      <w:r>
        <w:t>重新请求数据</w:t>
      </w:r>
    </w:p>
    <w:p>
      <w:r>
        <w:t>三明市</w:t>
      </w:r>
    </w:p>
    <w:p>
      <w:r>
        <w:t>的同时支持修改</w:t>
      </w:r>
    </w:p>
    <w:p>
      <w:r>
        <w:t>是否在缩放时保持该图形的长宽比</w:t>
      </w:r>
    </w:p>
    <w:p>
      <w:r>
        <w:t>天门市</w:t>
      </w:r>
    </w:p>
    <w:p>
      <w:r>
        <w:t>如果预设值不能满足需求</w:t>
      </w:r>
    </w:p>
    <w:p>
      <w:r>
        <w:t>用于判断是否需要执行表达式</w:t>
      </w:r>
    </w:p>
    <w:p>
      <w:r>
        <w:t>右侧插入新列</w:t>
      </w:r>
    </w:p>
    <w:p>
      <w:r>
        <w:t>来设置角标级别</w:t>
      </w:r>
    </w:p>
    <w:p>
      <w:r>
        <w:t>太麻里乡</w:t>
      </w:r>
    </w:p>
    <w:p>
      <w:r>
        <w:t>请求成功才完成删除</w:t>
      </w:r>
    </w:p>
    <w:p>
      <w:r>
        <w:t>是链接</w:t>
      </w:r>
    </w:p>
    <w:p>
      <w:r>
        <w:t>第三</w:t>
      </w:r>
    </w:p>
    <w:p>
      <w:r>
        <w:t>接口请求完成</w:t>
      </w:r>
    </w:p>
    <w:p>
      <w:r>
        <w:t>选中偶数行</w:t>
      </w:r>
    </w:p>
    <w:p>
      <w:r>
        <w:t>比如原始配置中请求地址是</w:t>
      </w:r>
    </w:p>
    <w:p>
      <w:r>
        <w:t>影响自身默认值设置</w:t>
      </w:r>
    </w:p>
    <w:p>
      <w:r>
        <w:t>可以渲染一个可以切换显示查询表单的功能按钮</w:t>
      </w:r>
    </w:p>
    <w:p>
      <w:r>
        <w:t>爱奇艺</w:t>
      </w:r>
    </w:p>
    <w:p>
      <w:r>
        <w:t>新丰县</w:t>
      </w:r>
    </w:p>
    <w:p>
      <w:r>
        <w:t>相城区</w:t>
      </w:r>
    </w:p>
    <w:p>
      <w:r>
        <w:t>也可以使用动作对整个表单进行状态切换</w:t>
      </w:r>
    </w:p>
    <w:p>
      <w:r>
        <w:t>比如自动完成功能</w:t>
      </w:r>
    </w:p>
    <w:p>
      <w:r>
        <w:t>如果时内嵌模式</w:t>
      </w:r>
    </w:p>
    <w:p>
      <w:r>
        <w:t>只给简单的变量取值用法自动补</w:t>
      </w:r>
    </w:p>
    <w:p>
      <w:r>
        <w:t>字体大小</w:t>
      </w:r>
    </w:p>
    <w:p>
      <w:r>
        <w:t>字体映射</w:t>
      </w:r>
    </w:p>
    <w:p>
      <w:r>
        <w:t>把移动前的位置信息记住</w:t>
      </w:r>
    </w:p>
    <w:p>
      <w:r>
        <w:t>空内容提示占位</w:t>
      </w:r>
    </w:p>
    <w:p>
      <w:r>
        <w:t>的列配置还额外支持以下属性</w:t>
      </w:r>
    </w:p>
    <w:p>
      <w:r>
        <w:t>浅色线框包裹一下</w:t>
      </w:r>
    </w:p>
    <w:p>
      <w:r>
        <w:t>依据</w:t>
      </w:r>
    </w:p>
    <w:p>
      <w:r>
        <w:t>昌平区</w:t>
      </w:r>
    </w:p>
    <w:p>
      <w:r>
        <w:t>来控制位置</w:t>
      </w:r>
    </w:p>
    <w:p>
      <w:r>
        <w:t>标题区</w:t>
      </w:r>
    </w:p>
    <w:p>
      <w:r>
        <w:t>朔州市市辖区</w:t>
      </w:r>
    </w:p>
    <w:p>
      <w:r>
        <w:t>是否将列表项内容居中显示</w:t>
      </w:r>
    </w:p>
    <w:p>
      <w:r>
        <w:t>使容器内联展示</w:t>
      </w:r>
    </w:p>
    <w:p>
      <w:r>
        <w:t>老用法</w:t>
      </w:r>
    </w:p>
    <w:p>
      <w:r>
        <w:t>请输入用户名</w:t>
      </w:r>
    </w:p>
    <w:p>
      <w:r>
        <w:t>区分的原因是</w:t>
      </w:r>
    </w:p>
    <w:p>
      <w:r>
        <w:t>选项渲染模板</w:t>
      </w:r>
    </w:p>
    <w:p>
      <w:r>
        <w:t>点击可放大展示</w:t>
      </w:r>
    </w:p>
    <w:p>
      <w:r>
        <w:t>横向摆放</w:t>
      </w:r>
    </w:p>
    <w:p>
      <w:r>
        <w:t>表单提交后显示结果</w:t>
      </w:r>
    </w:p>
    <w:p>
      <w:r>
        <w:t>里是一个关键字</w:t>
      </w:r>
    </w:p>
    <w:p>
      <w:r>
        <w:t>注意该属性仅在多选模式开启后生效</w:t>
      </w:r>
    </w:p>
    <w:p>
      <w:r>
        <w:t>加密</w:t>
      </w:r>
    </w:p>
    <w:p>
      <w:r>
        <w:t>点击提交查看网络面板数据</w:t>
      </w:r>
    </w:p>
    <w:p>
      <w:r>
        <w:t>类型输入</w:t>
      </w:r>
    </w:p>
    <w:p>
      <w:r>
        <w:t>导航项类名</w:t>
      </w:r>
    </w:p>
    <w:p>
      <w:r>
        <w:t>冲突时以当前</w:t>
      </w:r>
    </w:p>
    <w:p>
      <w:r>
        <w:t>结尾的好么</w:t>
      </w:r>
    </w:p>
    <w:p>
      <w:r>
        <w:t>系列类型</w:t>
      </w:r>
    </w:p>
    <w:p>
      <w:r>
        <w:t>属性设置为</w:t>
      </w:r>
    </w:p>
    <w:p>
      <w:r>
        <w:t>内容区新增内容</w:t>
      </w:r>
    </w:p>
    <w:p>
      <w:r>
        <w:t>文档关系表</w:t>
      </w:r>
    </w:p>
    <w:p>
      <w:r>
        <w:t>可以配置</w:t>
      </w:r>
    </w:p>
    <w:p>
      <w:r>
        <w:t>数据源接口</w:t>
      </w:r>
    </w:p>
    <w:p>
      <w:r>
        <w:t>会在该列的内容区里</w:t>
      </w:r>
    </w:p>
    <w:p>
      <w:r>
        <w:t>在功能上和</w:t>
      </w:r>
    </w:p>
    <w:p>
      <w:r>
        <w:t>江城区</w:t>
      </w:r>
    </w:p>
    <w:p>
      <w:r>
        <w:t>启用功能</w:t>
      </w:r>
    </w:p>
    <w:p>
      <w:r>
        <w:t>早于目标日期</w:t>
      </w:r>
    </w:p>
    <w:p>
      <w:r>
        <w:t>浮窗位置</w:t>
      </w:r>
    </w:p>
    <w:p>
      <w:r>
        <w:t>接口返回的选中中</w:t>
      </w:r>
    </w:p>
    <w:p>
      <w:r>
        <w:t>第一个</w:t>
      </w:r>
    </w:p>
    <w:p>
      <w:r>
        <w:t>宣威市</w:t>
      </w:r>
    </w:p>
    <w:p>
      <w:r>
        <w:t>当年流行的</w:t>
      </w:r>
    </w:p>
    <w:p>
      <w:r>
        <w:t>默认不自动带上子节点的值</w:t>
      </w:r>
    </w:p>
    <w:p>
      <w:r>
        <w:t>修改姓名</w:t>
      </w:r>
    </w:p>
    <w:p>
      <w:r>
        <w:t>其他设置</w:t>
      </w:r>
    </w:p>
    <w:p>
      <w:r>
        <w:t>来左右布局</w:t>
      </w:r>
    </w:p>
    <w:p>
      <w:r>
        <w:t>弹窗编辑中的编辑器有时会无法滚动</w:t>
      </w:r>
    </w:p>
    <w:p>
      <w:r>
        <w:t>响应状态</w:t>
      </w:r>
    </w:p>
    <w:p>
      <w:r>
        <w:t>可以配置不同类型和弹出位置</w:t>
      </w:r>
    </w:p>
    <w:p>
      <w:r>
        <w:t>将高度信息发送给</w:t>
      </w:r>
    </w:p>
    <w:p>
      <w:r>
        <w:t>触发下载文件</w:t>
      </w:r>
    </w:p>
    <w:p>
      <w:r>
        <w:t>里可以通过这些属性来控制是否启用</w:t>
      </w:r>
    </w:p>
    <w:p>
      <w:r>
        <w:t>节点永远是</w:t>
      </w:r>
    </w:p>
    <w:p>
      <w:r>
        <w:t>的特性</w:t>
      </w:r>
    </w:p>
    <w:p>
      <w:r>
        <w:t>开始内置这个类</w:t>
      </w:r>
    </w:p>
    <w:p>
      <w:r>
        <w:t>时能编辑</w:t>
      </w:r>
    </w:p>
    <w:p>
      <w:r>
        <w:t>官方规范</w:t>
      </w:r>
    </w:p>
    <w:p>
      <w:r>
        <w:t>但并没有提交</w:t>
      </w:r>
    </w:p>
    <w:p>
      <w:r>
        <w:t>每天</w:t>
      </w:r>
    </w:p>
    <w:p>
      <w:r>
        <w:t>梧栖区</w:t>
      </w:r>
    </w:p>
    <w:p>
      <w:r>
        <w:t>中寮乡</w:t>
      </w:r>
    </w:p>
    <w:p>
      <w:r>
        <w:t>重新生成树</w:t>
      </w:r>
    </w:p>
    <w:p>
      <w:r>
        <w:t>按钮工具栏</w:t>
      </w:r>
    </w:p>
    <w:p>
      <w:r>
        <w:t>用来配置显示的时间格式</w:t>
      </w:r>
    </w:p>
    <w:p>
      <w:r>
        <w:t>移动端只能存在一个</w:t>
      </w:r>
    </w:p>
    <w:p>
      <w:r>
        <w:t>田中镇</w:t>
      </w:r>
    </w:p>
    <w:p>
      <w:r>
        <w:t>类型的表单项</w:t>
      </w:r>
    </w:p>
    <w:p>
      <w:r>
        <w:t>映射值无法再作为</w:t>
      </w:r>
    </w:p>
    <w:p>
      <w:r>
        <w:t>初始化接口请求成功后返回的数据</w:t>
      </w:r>
    </w:p>
    <w:p>
      <w:r>
        <w:t>方便其他流程生成事件动作</w:t>
      </w:r>
    </w:p>
    <w:p>
      <w:r>
        <w:t>比如下面例子中的</w:t>
      </w:r>
    </w:p>
    <w:p>
      <w:r>
        <w:t>表格的方式显示只读信息</w:t>
      </w:r>
    </w:p>
    <w:p>
      <w:r>
        <w:t>配置了获取成功提示后提示</w:t>
      </w:r>
    </w:p>
    <w:p>
      <w:r>
        <w:t>多媒体部内容设置</w:t>
      </w:r>
    </w:p>
    <w:p>
      <w:r>
        <w:t>可以让宫格的内容呈横向排列</w:t>
      </w:r>
    </w:p>
    <w:p>
      <w:r>
        <w:t>还支持右边多个组件的渲染</w:t>
      </w:r>
    </w:p>
    <w:p>
      <w:r>
        <w:t>分别成块</w:t>
      </w:r>
    </w:p>
    <w:p>
      <w:r>
        <w:t>推进</w:t>
      </w:r>
    </w:p>
    <w:p>
      <w:r>
        <w:t>中沙群岛的岛礁及其海域</w:t>
      </w:r>
    </w:p>
    <w:p>
      <w:r>
        <w:t>最多展示多少层级</w:t>
      </w:r>
    </w:p>
    <w:p>
      <w:r>
        <w:t>则直接返回</w:t>
      </w:r>
    </w:p>
    <w:p>
      <w:r>
        <w:t>配置工具栏</w:t>
      </w:r>
    </w:p>
    <w:p>
      <w:r>
        <w:t>将覆盖目标组件的数据</w:t>
      </w:r>
    </w:p>
    <w:p>
      <w:r>
        <w:t>组件</w:t>
      </w:r>
    </w:p>
    <w:p>
      <w:r>
        <w:t>文本片段</w:t>
      </w:r>
    </w:p>
    <w:p>
      <w:r>
        <w:t>是否自动刷新</w:t>
      </w:r>
    </w:p>
    <w:p>
      <w:r>
        <w:t>里面的导航项</w:t>
      </w:r>
    </w:p>
    <w:p>
      <w:r>
        <w:t>基本上都是错的所以删了</w:t>
      </w:r>
    </w:p>
    <w:p>
      <w:r>
        <w:t>景东彝族自治县</w:t>
      </w:r>
    </w:p>
    <w:p>
      <w:r>
        <w:t>父级作为返回值</w:t>
      </w:r>
    </w:p>
    <w:p>
      <w:r>
        <w:t>为升序</w:t>
      </w:r>
    </w:p>
    <w:p>
      <w:r>
        <w:t>值对应的字段</w:t>
      </w:r>
    </w:p>
    <w:p>
      <w:r>
        <w:t>成功后返回节点</w:t>
      </w:r>
    </w:p>
    <w:p>
      <w:r>
        <w:t>比如这个例子</w:t>
      </w:r>
    </w:p>
    <w:p>
      <w:r>
        <w:t>指定此次操作完后关闭当前</w:t>
      </w:r>
    </w:p>
    <w:p>
      <w:r>
        <w:t>只能实现前端低代码</w:t>
      </w:r>
    </w:p>
    <w:p>
      <w:r>
        <w:t>跨域</w:t>
      </w:r>
    </w:p>
    <w:p>
      <w:r>
        <w:t>合并成一个</w:t>
      </w:r>
    </w:p>
    <w:p>
      <w:r>
        <w:t>还可以来点描述</w:t>
      </w:r>
    </w:p>
    <w:p>
      <w:r>
        <w:t>切换图片的索引</w:t>
      </w:r>
    </w:p>
    <w:p>
      <w:r>
        <w:t>提交方式</w:t>
      </w:r>
    </w:p>
    <w:p>
      <w:r>
        <w:t>更改姓名表单项值</w:t>
      </w:r>
    </w:p>
    <w:p>
      <w:r>
        <w:t>林内乡</w:t>
      </w:r>
    </w:p>
    <w:p>
      <w:r>
        <w:t>默认没有限制</w:t>
      </w:r>
    </w:p>
    <w:p>
      <w:r>
        <w:t>数据比较多</w:t>
      </w:r>
    </w:p>
    <w:p>
      <w:r>
        <w:t>设置封顶值</w:t>
      </w:r>
    </w:p>
    <w:p>
      <w:r>
        <w:t>祁门县</w:t>
      </w:r>
    </w:p>
    <w:p>
      <w:r>
        <w:t>凤山县</w:t>
      </w:r>
    </w:p>
    <w:p>
      <w:r>
        <w:t>系统错误</w:t>
      </w:r>
    </w:p>
    <w:p>
      <w:r>
        <w:t>类型消息</w:t>
      </w:r>
    </w:p>
    <w:p>
      <w:r>
        <w:t>表格数据源</w:t>
      </w:r>
    </w:p>
    <w:p>
      <w:r>
        <w:t>配置类型</w:t>
      </w:r>
    </w:p>
    <w:p>
      <w:r>
        <w:t>还有可能是</w:t>
      </w:r>
    </w:p>
    <w:p>
      <w:r>
        <w:t>这些功能无法支持自定义变量</w:t>
      </w:r>
    </w:p>
    <w:p>
      <w:r>
        <w:t>防城港市市辖区</w:t>
      </w:r>
    </w:p>
    <w:p>
      <w:r>
        <w:t>实现一行展示多个表单项</w:t>
      </w:r>
    </w:p>
    <w:p>
      <w:r>
        <w:t>博乐市</w:t>
      </w:r>
    </w:p>
    <w:p>
      <w:r>
        <w:t>避免渲染卡顿</w:t>
      </w:r>
    </w:p>
    <w:p>
      <w:r>
        <w:t>加载图片</w:t>
      </w:r>
    </w:p>
    <w:p>
      <w:r>
        <w:t>下方</w:t>
      </w:r>
    </w:p>
    <w:p>
      <w:r>
        <w:t>字符串函数</w:t>
      </w:r>
    </w:p>
    <w:p>
      <w:r>
        <w:t>下激活与禁用状态</w:t>
      </w:r>
    </w:p>
    <w:p>
      <w:r>
        <w:t>留空将自动分析菜单地址</w:t>
      </w:r>
    </w:p>
    <w:p>
      <w:r>
        <w:t>发送给该目标组件中</w:t>
      </w:r>
    </w:p>
    <w:p>
      <w:r>
        <w:t>或者对象</w:t>
      </w:r>
    </w:p>
    <w:p>
      <w:r>
        <w:t>阻止后续动作执行</w:t>
      </w:r>
    </w:p>
    <w:p>
      <w:r>
        <w:t>列级容器</w:t>
      </w:r>
    </w:p>
    <w:p>
      <w:r>
        <w:t>项目中报错</w:t>
      </w:r>
    </w:p>
    <w:p>
      <w:r>
        <w:t>不展示</w:t>
      </w:r>
    </w:p>
    <w:p>
      <w:r>
        <w:t>当编辑器修改的时候会触发</w:t>
      </w:r>
    </w:p>
    <w:p>
      <w:r>
        <w:t>指定为多行文本输入框</w:t>
      </w:r>
    </w:p>
    <w:p>
      <w:r>
        <w:t>浈江区</w:t>
      </w:r>
    </w:p>
    <w:p>
      <w:r>
        <w:t>删除组合项时触发</w:t>
      </w:r>
    </w:p>
    <w:p>
      <w:r>
        <w:t>高亮样式</w:t>
      </w:r>
    </w:p>
    <w:p>
      <w:r>
        <w:t>就绪</w:t>
      </w:r>
    </w:p>
    <w:p>
      <w:r>
        <w:t>执行该过滤器</w:t>
      </w:r>
    </w:p>
    <w:p>
      <w:r>
        <w:t>单选框</w:t>
      </w:r>
    </w:p>
    <w:p>
      <w:r>
        <w:t>属性低</w:t>
      </w:r>
    </w:p>
    <w:p>
      <w:r>
        <w:t>新添加数据</w:t>
      </w:r>
    </w:p>
    <w:p>
      <w:r>
        <w:t>阜南县</w:t>
      </w:r>
    </w:p>
    <w:p>
      <w:r>
        <w:t>高度的单位</w:t>
      </w:r>
    </w:p>
    <w:p>
      <w:r>
        <w:t>这样就能往里面拖入新组件</w:t>
      </w:r>
    </w:p>
    <w:p>
      <w:r>
        <w:t>字段填充的表单项</w:t>
      </w:r>
    </w:p>
    <w:p>
      <w:r>
        <w:t>自动换行</w:t>
      </w:r>
    </w:p>
    <w:p>
      <w:r>
        <w:t>具体色值</w:t>
      </w:r>
    </w:p>
    <w:p>
      <w:r>
        <w:t>当存在下一条时</w:t>
      </w:r>
    </w:p>
    <w:p>
      <w:r>
        <w:t>为了能够自动注入数据</w:t>
      </w:r>
    </w:p>
    <w:p>
      <w:r>
        <w:t>特殊布局元素拖拽位置</w:t>
      </w:r>
    </w:p>
    <w:p>
      <w:r>
        <w:t>基于渲染器获取配置的</w:t>
      </w:r>
    </w:p>
    <w:p>
      <w:r>
        <w:t>主要用于二维数组模式</w:t>
      </w:r>
    </w:p>
    <w:p>
      <w:r>
        <w:t>请选择颜色</w:t>
      </w:r>
    </w:p>
    <w:p>
      <w:r>
        <w:t>二次确认</w:t>
      </w:r>
    </w:p>
    <w:p>
      <w:r>
        <w:t>目前支持是三种主题</w:t>
      </w:r>
    </w:p>
    <w:p>
      <w:r>
        <w:t>用来避免过滤广播事件</w:t>
      </w:r>
    </w:p>
    <w:p>
      <w:r>
        <w:t>测试获取父级数据</w:t>
      </w:r>
    </w:p>
    <w:p>
      <w:r>
        <w:t>撤销或重做后</w:t>
      </w:r>
    </w:p>
    <w:p>
      <w:r>
        <w:t>过滤条件参数同步地址栏</w:t>
      </w:r>
    </w:p>
    <w:p>
      <w:r>
        <w:t>是否为内建</w:t>
      </w:r>
    </w:p>
    <w:p>
      <w:r>
        <w:t>高度占满</w:t>
      </w:r>
    </w:p>
    <w:p>
      <w:r>
        <w:t>接口返回字典对象即可</w:t>
      </w:r>
    </w:p>
    <w:p>
      <w:r>
        <w:t>时间早于目标时间或和目标时间相同</w:t>
      </w:r>
    </w:p>
    <w:p>
      <w:r>
        <w:t>很多还不能配置</w:t>
      </w:r>
    </w:p>
    <w:p>
      <w:r>
        <w:t>创建分支</w:t>
      </w:r>
    </w:p>
    <w:p>
      <w:r>
        <w:t>乌马河区</w:t>
      </w:r>
    </w:p>
    <w:p>
      <w:r>
        <w:t>没走服务端的</w:t>
      </w:r>
    </w:p>
    <w:p>
      <w:r>
        <w:t>提供该字段表示删除后还可以再新增回来</w:t>
      </w:r>
    </w:p>
    <w:p>
      <w:r>
        <w:t>映射源</w:t>
      </w:r>
    </w:p>
    <w:p>
      <w:r>
        <w:t>返回日期的小时</w:t>
      </w:r>
    </w:p>
    <w:p>
      <w:r>
        <w:t>尧都区</w:t>
      </w:r>
    </w:p>
    <w:p>
      <w:r>
        <w:t>位置</w:t>
      </w:r>
    </w:p>
    <w:p>
      <w:r>
        <w:t>垂直线的拖拽</w:t>
      </w:r>
    </w:p>
    <w:p>
      <w:r>
        <w:t>此时默认</w:t>
      </w:r>
    </w:p>
    <w:p>
      <w:r>
        <w:t>值不是当前用户的就不可以操作</w:t>
      </w:r>
    </w:p>
    <w:p>
      <w:r>
        <w:t>将无视</w:t>
      </w:r>
    </w:p>
    <w:p>
      <w:r>
        <w:t>宽度的弹框</w:t>
      </w:r>
    </w:p>
    <w:p>
      <w:r>
        <w:t>那可能要命</w:t>
      </w:r>
    </w:p>
    <w:p>
      <w:r>
        <w:t>瑞安市</w:t>
      </w:r>
    </w:p>
    <w:p>
      <w:r>
        <w:t>隐藏文件跳过</w:t>
      </w:r>
    </w:p>
    <w:p>
      <w:r>
        <w:t>无论是否严格模式</w:t>
      </w:r>
    </w:p>
    <w:p>
      <w:r>
        <w:t>如果没有一个激活的</w:t>
      </w:r>
    </w:p>
    <w:p>
      <w:r>
        <w:t>虽然文件很多</w:t>
      </w:r>
    </w:p>
    <w:p>
      <w:r>
        <w:t>如果是对象</w:t>
      </w:r>
    </w:p>
    <w:p>
      <w:r>
        <w:t>垫江县</w:t>
      </w:r>
    </w:p>
    <w:p>
      <w:r>
        <w:t>当展示形式为</w:t>
      </w:r>
    </w:p>
    <w:p>
      <w:r>
        <w:t>思南县</w:t>
      </w:r>
    </w:p>
    <w:p>
      <w:r>
        <w:t>公式结果将作用到此处指定的变量中去</w:t>
      </w:r>
    </w:p>
    <w:p>
      <w:r>
        <w:t>均提供</w:t>
      </w:r>
    </w:p>
    <w:p>
      <w:r>
        <w:t>要不别支持了</w:t>
      </w:r>
    </w:p>
    <w:p>
      <w:r>
        <w:t>发送数据自动切成白名单模式</w:t>
      </w:r>
    </w:p>
    <w:p>
      <w:r>
        <w:t>可以取到</w:t>
      </w:r>
    </w:p>
    <w:p>
      <w:r>
        <w:t>这里的数据结构与表单项最终类型不一致</w:t>
      </w:r>
    </w:p>
    <w:p>
      <w:r>
        <w:t>的定义</w:t>
      </w:r>
    </w:p>
    <w:p>
      <w:r>
        <w:t>自动解析出参数里的变量</w:t>
      </w:r>
    </w:p>
    <w:p>
      <w:r>
        <w:t>配置实现自定义功能</w:t>
      </w:r>
    </w:p>
    <w:p>
      <w:r>
        <w:t>上设置</w:t>
      </w:r>
    </w:p>
    <w:p>
      <w:r>
        <w:t>动画效果</w:t>
      </w:r>
    </w:p>
    <w:p>
      <w:r>
        <w:t>开启事件防重后</w:t>
      </w:r>
    </w:p>
    <w:p>
      <w:r>
        <w:t>选择菜单配置属性表</w:t>
      </w:r>
    </w:p>
    <w:p>
      <w:r>
        <w:t>是具体错误信息</w:t>
      </w:r>
    </w:p>
    <w:p>
      <w:r>
        <w:t>当时间戳能被</w:t>
      </w:r>
    </w:p>
    <w:p>
      <w:r>
        <w:t>可以实现树可编辑</w:t>
      </w:r>
    </w:p>
    <w:p>
      <w:r>
        <w:t>展示模式</w:t>
      </w:r>
    </w:p>
    <w:p>
      <w:r>
        <w:t>封面</w:t>
      </w:r>
    </w:p>
    <w:p>
      <w:r>
        <w:t>的浏览器显示的</w:t>
      </w:r>
    </w:p>
    <w:p>
      <w:r>
        <w:t>目前也只支持这种</w:t>
      </w:r>
    </w:p>
    <w:p>
      <w:r>
        <w:t>级联模式下搜索</w:t>
      </w:r>
    </w:p>
    <w:p>
      <w:r>
        <w:t>未翻译的文字都将使用中文</w:t>
      </w:r>
    </w:p>
    <w:p>
      <w:r>
        <w:t>子菜单悬浮展示</w:t>
      </w:r>
    </w:p>
    <w:p>
      <w:r>
        <w:t>江岸区</w:t>
      </w:r>
    </w:p>
    <w:p>
      <w:r>
        <w:t>加法运算比如加</w:t>
      </w:r>
    </w:p>
    <w:p>
      <w:r>
        <w:t>添加选项成功后会重新获取请求</w:t>
      </w:r>
    </w:p>
    <w:p>
      <w:r>
        <w:t>没有任何区别</w:t>
      </w:r>
    </w:p>
    <w:p>
      <w:r>
        <w:t>但是在不同的组件配置项中</w:t>
      </w:r>
    </w:p>
    <w:p>
      <w:r>
        <w:t>控制一组控件的显隐</w:t>
      </w:r>
    </w:p>
    <w:p>
      <w:r>
        <w:t>这样返回的文件才能正常显示</w:t>
      </w:r>
    </w:p>
    <w:p>
      <w:r>
        <w:t>莲花县</w:t>
      </w:r>
    </w:p>
    <w:p>
      <w:r>
        <w:t>一般容器类型就没有</w:t>
      </w:r>
    </w:p>
    <w:p>
      <w:r>
        <w:t>主要用来关联字段名做日期展示</w:t>
      </w:r>
    </w:p>
    <w:p>
      <w:r>
        <w:t>当前有</w:t>
      </w:r>
    </w:p>
    <w:p>
      <w:r>
        <w:t>操作只更新所在行记录中的表单项</w:t>
      </w:r>
    </w:p>
    <w:p>
      <w:r>
        <w:t>默认数组内的数据结构为对象</w:t>
      </w:r>
    </w:p>
    <w:p>
      <w:r>
        <w:t>鞍山市市辖区</w:t>
      </w:r>
    </w:p>
    <w:p>
      <w:r>
        <w:t>为了避免信息泄露在</w:t>
      </w:r>
    </w:p>
    <w:p>
      <w:r>
        <w:t>则会刷新整个页面</w:t>
      </w:r>
    </w:p>
    <w:p>
      <w:r>
        <w:t>此时就要插入到最后</w:t>
      </w:r>
    </w:p>
    <w:p>
      <w:r>
        <w:t>最大显示行数</w:t>
      </w:r>
    </w:p>
    <w:p>
      <w:r>
        <w:t>更新保存的已选择行数据</w:t>
      </w:r>
    </w:p>
    <w:p>
      <w:r>
        <w:t>厚街镇</w:t>
      </w:r>
    </w:p>
    <w:p>
      <w:r>
        <w:t>北票市</w:t>
      </w:r>
    </w:p>
    <w:p>
      <w:r>
        <w:t>只有当历史记录中存在目标页面时才会生效</w:t>
      </w:r>
    </w:p>
    <w:p>
      <w:r>
        <w:t>可以实现点击按钮添加一行的效果</w:t>
      </w:r>
    </w:p>
    <w:p>
      <w:r>
        <w:t>渲染远端文件</w:t>
      </w:r>
    </w:p>
    <w:p>
      <w:r>
        <w:t>获取样式</w:t>
      </w:r>
    </w:p>
    <w:p>
      <w:r>
        <w:t>如果你熟悉</w:t>
      </w:r>
    </w:p>
    <w:p>
      <w:r>
        <w:t>清空功能</w:t>
      </w:r>
    </w:p>
    <w:p>
      <w:r>
        <w:t>啦</w:t>
      </w:r>
    </w:p>
    <w:p>
      <w:r>
        <w:t>模板字符串</w:t>
      </w:r>
    </w:p>
    <w:p>
      <w:r>
        <w:t>广水市</w:t>
      </w:r>
    </w:p>
    <w:p>
      <w:r>
        <w:t>芬园乡</w:t>
      </w:r>
    </w:p>
    <w:p>
      <w:r>
        <w:t>是否在当前</w:t>
      </w:r>
    </w:p>
    <w:p>
      <w:r>
        <w:t>为提交接口返回的内容</w:t>
      </w:r>
    </w:p>
    <w:p>
      <w:r>
        <w:t>松溪县</w:t>
      </w:r>
    </w:p>
    <w:p>
      <w:r>
        <w:t>选项二选一</w:t>
      </w:r>
    </w:p>
    <w:p>
      <w:r>
        <w:t>清河门区</w:t>
      </w:r>
    </w:p>
    <w:p>
      <w:r>
        <w:t>夏邑县</w:t>
      </w:r>
    </w:p>
    <w:p>
      <w:r>
        <w:t>当前输入值低于最小值</w:t>
      </w:r>
    </w:p>
    <w:p>
      <w:r>
        <w:t>汐止区</w:t>
      </w:r>
    </w:p>
    <w:p>
      <w:r>
        <w:t>占位</w:t>
      </w:r>
    </w:p>
    <w:p>
      <w:r>
        <w:t>不保证数据准确性</w:t>
      </w:r>
    </w:p>
    <w:p>
      <w:r>
        <w:t>它的含义是</w:t>
      </w:r>
    </w:p>
    <w:p>
      <w:r>
        <w:t>返回两数相除的余数</w:t>
      </w:r>
    </w:p>
    <w:p>
      <w:r>
        <w:t>如果接口返回的是</w:t>
      </w:r>
    </w:p>
    <w:p>
      <w:r>
        <w:t>参数值</w:t>
      </w:r>
    </w:p>
    <w:p>
      <w:r>
        <w:t>过滤掉一些无用事件</w:t>
      </w:r>
    </w:p>
    <w:p>
      <w:r>
        <w:t>子节点集合</w:t>
      </w:r>
    </w:p>
    <w:p>
      <w:r>
        <w:t>不能同时开启裁剪功能</w:t>
      </w:r>
    </w:p>
    <w:p>
      <w:r>
        <w:t>温岭市</w:t>
      </w:r>
    </w:p>
    <w:p>
      <w:r>
        <w:t>快捷键</w:t>
      </w:r>
    </w:p>
    <w:p>
      <w:r>
        <w:t>评分值</w:t>
      </w:r>
    </w:p>
    <w:p>
      <w:r>
        <w:t>阿荣旗</w:t>
      </w:r>
    </w:p>
    <w:p>
      <w:r>
        <w:t>上传</w:t>
      </w:r>
    </w:p>
    <w:p>
      <w:r>
        <w:t>可以新增面板</w:t>
      </w:r>
    </w:p>
    <w:p>
      <w:r>
        <w:t>修改当前选中</w:t>
      </w:r>
    </w:p>
    <w:p>
      <w:r>
        <w:t>津市市</w:t>
      </w:r>
    </w:p>
    <w:p>
      <w:r>
        <w:t>接口请求成功时的</w:t>
      </w:r>
    </w:p>
    <w:p>
      <w:r>
        <w:t>无按钮的弹框</w:t>
      </w:r>
    </w:p>
    <w:p>
      <w:r>
        <w:t>上下文数据</w:t>
      </w:r>
    </w:p>
    <w:p>
      <w:r>
        <w:t>以下是参与开发</w:t>
      </w:r>
    </w:p>
    <w:p>
      <w:r>
        <w:t>这个方式页面地址不会发生修改</w:t>
      </w:r>
    </w:p>
    <w:p>
      <w:r>
        <w:t>导致无法正确回显</w:t>
      </w:r>
    </w:p>
    <w:p>
      <w:r>
        <w:t>清涧县</w:t>
      </w:r>
    </w:p>
    <w:p>
      <w:r>
        <w:t>可以拿到这个组件的其他属性</w:t>
      </w:r>
    </w:p>
    <w:p>
      <w:r>
        <w:t>荔波县</w:t>
      </w:r>
    </w:p>
    <w:p>
      <w:r>
        <w:t>于田县</w:t>
      </w:r>
    </w:p>
    <w:p>
      <w:r>
        <w:t>提交失败后返回的错误信息</w:t>
      </w:r>
    </w:p>
    <w:p>
      <w:r>
        <w:t>表单类组件</w:t>
      </w:r>
    </w:p>
    <w:p>
      <w:r>
        <w:t>数据格式的自定义</w:t>
      </w:r>
    </w:p>
    <w:p>
      <w:r>
        <w:t>优先使用外部撤销方法</w:t>
      </w:r>
    </w:p>
    <w:p>
      <w:r>
        <w:t>每个渲染器的节点信息存在这了</w:t>
      </w:r>
    </w:p>
    <w:p>
      <w:r>
        <w:t>弋江区</w:t>
      </w:r>
    </w:p>
    <w:p>
      <w:r>
        <w:t>跟随父表单变化</w:t>
      </w:r>
    </w:p>
    <w:p>
      <w:r>
        <w:t>所有</w:t>
      </w:r>
    </w:p>
    <w:p>
      <w:r>
        <w:t>这样</w:t>
      </w:r>
    </w:p>
    <w:p>
      <w:r>
        <w:t>会被当成</w:t>
      </w:r>
    </w:p>
    <w:p>
      <w:r>
        <w:t>弹性布局配置</w:t>
      </w:r>
    </w:p>
    <w:p>
      <w:r>
        <w:t>如果往下拖动还有首行冻结来方便查看表头</w:t>
      </w:r>
    </w:p>
    <w:p>
      <w:r>
        <w:t>节点上</w:t>
      </w:r>
    </w:p>
    <w:p>
      <w:r>
        <w:t>是否显示复制按钮</w:t>
      </w:r>
    </w:p>
    <w:p>
      <w:r>
        <w:t>然后按钮上配置</w:t>
      </w:r>
    </w:p>
    <w:p>
      <w:r>
        <w:t>这个会随着</w:t>
      </w:r>
    </w:p>
    <w:p>
      <w:r>
        <w:t>图例开关的行为会触发</w:t>
      </w:r>
    </w:p>
    <w:p>
      <w:r>
        <w:t>不会最外层包裹</w:t>
      </w:r>
    </w:p>
    <w:p>
      <w:r>
        <w:t>对应</w:t>
      </w:r>
    </w:p>
    <w:p>
      <w:r>
        <w:t>键盘快捷键</w:t>
      </w:r>
    </w:p>
    <w:p>
      <w:r>
        <w:t>新增按钮图标</w:t>
      </w:r>
    </w:p>
    <w:p>
      <w:r>
        <w:t>如果希望自动增长请设置此属性</w:t>
      </w:r>
    </w:p>
    <w:p>
      <w:r>
        <w:t>弹个框</w:t>
      </w:r>
    </w:p>
    <w:p>
      <w:r>
        <w:t>提交的是文件下载地址</w:t>
      </w:r>
    </w:p>
    <w:p>
      <w:r>
        <w:t>反选当页</w:t>
      </w:r>
    </w:p>
    <w:p>
      <w:r>
        <w:t>切换到指定步骤</w:t>
      </w:r>
    </w:p>
    <w:p>
      <w:r>
        <w:t>属性来自定义去返回数据的字段</w:t>
      </w:r>
    </w:p>
    <w:p>
      <w:r>
        <w:t>来输入两段文字的效果</w:t>
      </w:r>
    </w:p>
    <w:p>
      <w:r>
        <w:t>连南瑶族自治县</w:t>
      </w:r>
    </w:p>
    <w:p>
      <w:r>
        <w:t>支持使用表达式</w:t>
      </w:r>
    </w:p>
    <w:p>
      <w:r>
        <w:t>自贡市</w:t>
      </w:r>
    </w:p>
    <w:p>
      <w:r>
        <w:t>以支持虚拟列表</w:t>
      </w:r>
    </w:p>
    <w:p>
      <w:r>
        <w:t>空值</w:t>
      </w:r>
    </w:p>
    <w:p>
      <w:r>
        <w:t>可以在线实时预览效果</w:t>
      </w:r>
    </w:p>
    <w:p>
      <w:r>
        <w:t>页面上没有此元素</w:t>
      </w:r>
    </w:p>
    <w:p>
      <w:r>
        <w:t>使用内联模式展现表单项</w:t>
      </w:r>
    </w:p>
    <w:p>
      <w:r>
        <w:t>同步字段</w:t>
      </w:r>
    </w:p>
    <w:p>
      <w:r>
        <w:t>目前主要用于形状的颜色</w:t>
      </w:r>
    </w:p>
    <w:p>
      <w:r>
        <w:t>可以设置该表单项</w:t>
      </w:r>
    </w:p>
    <w:p>
      <w:r>
        <w:t>来指定跟踪什么数据</w:t>
      </w:r>
    </w:p>
    <w:p>
      <w:r>
        <w:t>数据与当前</w:t>
      </w:r>
    </w:p>
    <w:p>
      <w:r>
        <w:t>固定高度</w:t>
      </w:r>
    </w:p>
    <w:p>
      <w:r>
        <w:t>里设置</w:t>
      </w:r>
    </w:p>
    <w:p>
      <w:r>
        <w:t>定时轮询请求额外的接口用来咨询操作是否完成</w:t>
      </w:r>
    </w:p>
    <w:p>
      <w:r>
        <w:t>这段模板</w:t>
      </w:r>
    </w:p>
    <w:p>
      <w:r>
        <w:t>动态选项组</w:t>
      </w:r>
    </w:p>
    <w:p>
      <w:r>
        <w:t>所以加上这个判断</w:t>
      </w:r>
    </w:p>
    <w:p>
      <w:r>
        <w:t>白马井镇</w:t>
      </w:r>
    </w:p>
    <w:p>
      <w:r>
        <w:t>为整体飘红</w:t>
      </w:r>
    </w:p>
    <w:p>
      <w:r>
        <w:t>所以当成</w:t>
      </w:r>
    </w:p>
    <w:p>
      <w:r>
        <w:t>直接指定运算器</w:t>
      </w:r>
    </w:p>
    <w:p>
      <w:r>
        <w:t>配置获取方法</w:t>
      </w:r>
    </w:p>
    <w:p>
      <w:r>
        <w:t>埤头乡</w:t>
      </w:r>
    </w:p>
    <w:p>
      <w:r>
        <w:t>权限名称</w:t>
      </w:r>
    </w:p>
    <w:p>
      <w:r>
        <w:t>页面参数</w:t>
      </w:r>
    </w:p>
    <w:p>
      <w:r>
        <w:t>编辑器的其它配置</w:t>
      </w:r>
    </w:p>
    <w:p>
      <w:r>
        <w:t>向下移动当前节点</w:t>
      </w:r>
    </w:p>
    <w:p>
      <w:r>
        <w:t>取最大</w:t>
      </w:r>
    </w:p>
    <w:p>
      <w:r>
        <w:t>渲染列表前缀</w:t>
      </w:r>
    </w:p>
    <w:p>
      <w:r>
        <w:t>而有时候其实只想做个普通的增删改查界面</w:t>
      </w:r>
    </w:p>
    <w:p>
      <w:r>
        <w:t>变量和</w:t>
      </w:r>
    </w:p>
    <w:p>
      <w:r>
        <w:t>武陵区</w:t>
      </w:r>
    </w:p>
    <w:p>
      <w:r>
        <w:t>是否自动填充父级同名变量</w:t>
      </w:r>
    </w:p>
    <w:p>
      <w:r>
        <w:t>将当前节点的子节点全部放置到</w:t>
      </w:r>
    </w:p>
    <w:p>
      <w:r>
        <w:t>是否有图标字段</w:t>
      </w:r>
    </w:p>
    <w:p>
      <w:r>
        <w:t>子节点可点击</w:t>
      </w:r>
    </w:p>
    <w:p>
      <w:r>
        <w:t>设置模式</w:t>
      </w:r>
    </w:p>
    <w:p>
      <w:r>
        <w:t>需要延后执行</w:t>
      </w:r>
    </w:p>
    <w:p>
      <w:r>
        <w:t>启用键盘行为</w:t>
      </w:r>
    </w:p>
    <w:p>
      <w:r>
        <w:t>龙岩市市辖区</w:t>
      </w:r>
    </w:p>
    <w:p>
      <w:r>
        <w:t>可以使用其他标签渲染</w:t>
      </w:r>
    </w:p>
    <w:p>
      <w:r>
        <w:t>常州市</w:t>
      </w:r>
    </w:p>
    <w:p>
      <w:r>
        <w:t>三义乡</w:t>
      </w:r>
    </w:p>
    <w:p>
      <w:r>
        <w:t>其他参数请参考按钮文档</w:t>
      </w:r>
    </w:p>
    <w:p>
      <w:r>
        <w:t>设置后异步加载层的配置项</w:t>
      </w:r>
    </w:p>
    <w:p>
      <w:r>
        <w:t>运行销毁外部函数的方法</w:t>
      </w:r>
    </w:p>
    <w:p>
      <w:r>
        <w:t>如果都是数组</w:t>
      </w:r>
    </w:p>
    <w:p>
      <w:r>
        <w:t>银川市</w:t>
      </w:r>
    </w:p>
    <w:p>
      <w:r>
        <w:t>还是老的</w:t>
      </w:r>
    </w:p>
    <w:p>
      <w:r>
        <w:t>正常解析</w:t>
      </w:r>
    </w:p>
    <w:p>
      <w:r>
        <w:t>指定输入框展示值的格式</w:t>
      </w:r>
    </w:p>
    <w:p>
      <w:r>
        <w:t>接口缓存时间</w:t>
      </w:r>
    </w:p>
    <w:p>
      <w:r>
        <w:t>永胜县</w:t>
      </w:r>
    </w:p>
    <w:p>
      <w:r>
        <w:t>仅允许同层级之间排序</w:t>
      </w:r>
    </w:p>
    <w:p>
      <w:r>
        <w:t>有的没有</w:t>
      </w:r>
    </w:p>
    <w:p>
      <w:r>
        <w:t>咸宁市</w:t>
      </w:r>
    </w:p>
    <w:p>
      <w:r>
        <w:t>小榄镇</w:t>
      </w:r>
    </w:p>
    <w:p>
      <w:r>
        <w:t>指定列唯一标识</w:t>
      </w:r>
    </w:p>
    <w:p>
      <w:r>
        <w:t>保留小数点后</w:t>
      </w:r>
    </w:p>
    <w:p>
      <w:r>
        <w:t>对应渲染器类型</w:t>
      </w:r>
    </w:p>
    <w:p>
      <w:r>
        <w:t>接口如果返回了</w:t>
      </w:r>
    </w:p>
    <w:p>
      <w:r>
        <w:t>图片展示</w:t>
      </w:r>
    </w:p>
    <w:p>
      <w:r>
        <w:t>已配置表达式</w:t>
      </w:r>
    </w:p>
    <w:p>
      <w:r>
        <w:t>取消按钮样式</w:t>
      </w:r>
    </w:p>
    <w:p>
      <w:r>
        <w:t>切换图例选中状态时触发</w:t>
      </w:r>
    </w:p>
    <w:p>
      <w:r>
        <w:t>所以不要尝试用</w:t>
      </w:r>
    </w:p>
    <w:p>
      <w:r>
        <w:t>而部分动作产生的数据如何流动需要交互设计者进行介入</w:t>
      </w:r>
    </w:p>
    <w:p>
      <w:r>
        <w:t>在树中查找节点</w:t>
      </w:r>
    </w:p>
    <w:p>
      <w:r>
        <w:t>方便其他组件与其通信</w:t>
      </w:r>
    </w:p>
    <w:p>
      <w:r>
        <w:t>只需要修改</w:t>
      </w:r>
    </w:p>
    <w:p>
      <w:r>
        <w:t>级联</w:t>
      </w:r>
    </w:p>
    <w:p>
      <w:r>
        <w:t>设置自定义函数</w:t>
      </w:r>
    </w:p>
    <w:p>
      <w:r>
        <w:t>可以开启高级配置</w:t>
      </w:r>
    </w:p>
    <w:p>
      <w:r>
        <w:t>会把接口中的</w:t>
      </w:r>
    </w:p>
    <w:p>
      <w:r>
        <w:t>单元格级别进行设置</w:t>
      </w:r>
    </w:p>
    <w:p>
      <w:r>
        <w:t>校验规则类名</w:t>
      </w:r>
    </w:p>
    <w:p>
      <w:r>
        <w:t>用来纠正一些错误的配置</w:t>
      </w:r>
    </w:p>
    <w:p>
      <w:r>
        <w:t>光复乡</w:t>
      </w:r>
    </w:p>
    <w:p>
      <w:r>
        <w:t>内部组件的多语言</w:t>
      </w:r>
    </w:p>
    <w:p>
      <w:r>
        <w:t>鼎城区</w:t>
      </w:r>
    </w:p>
    <w:p>
      <w:r>
        <w:t>粘性头部</w:t>
      </w:r>
    </w:p>
    <w:p>
      <w:r>
        <w:t>安装完后</w:t>
      </w:r>
    </w:p>
    <w:p>
      <w:r>
        <w:t>所以提前弹</w:t>
      </w:r>
    </w:p>
    <w:p>
      <w:r>
        <w:t>表示展开第</w:t>
      </w:r>
    </w:p>
    <w:p>
      <w:r>
        <w:t>的时候再携带些数据可以类似这样配置</w:t>
      </w:r>
    </w:p>
    <w:p>
      <w:r>
        <w:t>为了保持名字统一</w:t>
      </w:r>
    </w:p>
    <w:p>
      <w:r>
        <w:t>包含的配置</w:t>
      </w:r>
    </w:p>
    <w:p>
      <w:r>
        <w:t>江华瑶族自治县</w:t>
      </w:r>
    </w:p>
    <w:p>
      <w:r>
        <w:t>这里不希望直接把原始对象都给覆盖没了</w:t>
      </w:r>
    </w:p>
    <w:p>
      <w:r>
        <w:t>默认的配置项是啥</w:t>
      </w:r>
    </w:p>
    <w:p>
      <w:r>
        <w:t>一段时间后再弹出</w:t>
      </w:r>
    </w:p>
    <w:p>
      <w:r>
        <w:t>显示表尾</w:t>
      </w:r>
    </w:p>
    <w:p>
      <w:r>
        <w:t>表格数据点击时触发</w:t>
      </w:r>
    </w:p>
    <w:p>
      <w:r>
        <w:t>否则提交时不会使用新的字段值校验</w:t>
      </w:r>
    </w:p>
    <w:p>
      <w:r>
        <w:t>五常市</w:t>
      </w:r>
    </w:p>
    <w:p>
      <w:r>
        <w:t>我们这一章的例子统一使用的设置组件</w:t>
      </w:r>
    </w:p>
    <w:p>
      <w:r>
        <w:t>如果想自己实现</w:t>
      </w:r>
    </w:p>
    <w:p>
      <w:r>
        <w:t>长度限制</w:t>
      </w:r>
    </w:p>
    <w:p>
      <w:r>
        <w:t>可以单独配置</w:t>
      </w:r>
    </w:p>
    <w:p>
      <w:r>
        <w:t>来显示顶部的条件类型切换</w:t>
      </w:r>
    </w:p>
    <w:p>
      <w:r>
        <w:t>没有配置</w:t>
      </w:r>
    </w:p>
    <w:p>
      <w:r>
        <w:t>屏南县</w:t>
      </w:r>
    </w:p>
    <w:p>
      <w:r>
        <w:t>字母</w:t>
      </w:r>
    </w:p>
    <w:p>
      <w:r>
        <w:t>的查询条件</w:t>
      </w:r>
    </w:p>
    <w:p>
      <w:r>
        <w:t>临沂市市辖区</w:t>
      </w:r>
    </w:p>
    <w:p>
      <w:r>
        <w:t>裁剪比率</w:t>
      </w:r>
    </w:p>
    <w:p>
      <w:r>
        <w:t>版本开始支持</w:t>
      </w:r>
    </w:p>
    <w:p>
      <w:r>
        <w:t>同时依赖这些数据的组件会自动重新刷新</w:t>
      </w:r>
    </w:p>
    <w:p>
      <w:r>
        <w:t>宝塔区</w:t>
      </w:r>
    </w:p>
    <w:p>
      <w:r>
        <w:t>九台区</w:t>
      </w:r>
    </w:p>
    <w:p>
      <w:r>
        <w:t>分别代表深度</w:t>
      </w:r>
    </w:p>
    <w:p>
      <w:r>
        <w:t>一种是关键字</w:t>
      </w:r>
    </w:p>
    <w:p>
      <w:r>
        <w:t>二进制</w:t>
      </w:r>
    </w:p>
    <w:p>
      <w:r>
        <w:t>邢台县</w:t>
      </w:r>
    </w:p>
    <w:p>
      <w:r>
        <w:t>暂时先这样</w:t>
      </w:r>
    </w:p>
    <w:p>
      <w:r>
        <w:t>获取当前高亮画布宽度</w:t>
      </w:r>
    </w:p>
    <w:p>
      <w:r>
        <w:t>融水苗族自治县</w:t>
      </w:r>
    </w:p>
    <w:p>
      <w:r>
        <w:t>即返回原数据</w:t>
      </w:r>
    </w:p>
    <w:p>
      <w:r>
        <w:t>是否显示表格下方添加按</w:t>
      </w:r>
    </w:p>
    <w:p>
      <w:r>
        <w:t>如果没有一个</w:t>
      </w:r>
    </w:p>
    <w:p>
      <w:r>
        <w:t>响应消息</w:t>
      </w:r>
    </w:p>
    <w:p>
      <w:r>
        <w:t>如果设置此属性</w:t>
      </w:r>
    </w:p>
    <w:p>
      <w:r>
        <w:t>实现编辑配置</w:t>
      </w:r>
    </w:p>
    <w:p>
      <w:r>
        <w:t>位数</w:t>
      </w:r>
    </w:p>
    <w:p>
      <w:r>
        <w:t>数据拉取接口将自动追加</w:t>
      </w:r>
    </w:p>
    <w:p>
      <w:r>
        <w:t>下边距</w:t>
      </w:r>
    </w:p>
    <w:p>
      <w:r>
        <w:t>否则直接前端变更</w:t>
      </w:r>
    </w:p>
    <w:p>
      <w:r>
        <w:t>将任意</w:t>
      </w:r>
    </w:p>
    <w:p>
      <w:r>
        <w:t>设置发送条件</w:t>
      </w:r>
    </w:p>
    <w:p>
      <w:r>
        <w:t>数据导入</w:t>
      </w:r>
    </w:p>
    <w:p>
      <w:r>
        <w:t>就不支持默认嵌套了</w:t>
      </w:r>
    </w:p>
    <w:p>
      <w:r>
        <w:t>宜都市</w:t>
      </w:r>
    </w:p>
    <w:p>
      <w:r>
        <w:t>都支持</w:t>
      </w:r>
    </w:p>
    <w:p>
      <w:r>
        <w:t>是否可绑定数据</w:t>
      </w:r>
    </w:p>
    <w:p>
      <w:r>
        <w:t>日期快捷键</w:t>
      </w:r>
    </w:p>
    <w:p>
      <w:r>
        <w:t>固定值</w:t>
      </w:r>
    </w:p>
    <w:p>
      <w:r>
        <w:t>是否启用游标动画</w:t>
      </w:r>
    </w:p>
    <w:p>
      <w:r>
        <w:t>这些值目前是瞎编的</w:t>
      </w:r>
    </w:p>
    <w:p>
      <w:r>
        <w:t>是给不支持</w:t>
      </w:r>
    </w:p>
    <w:p>
      <w:r>
        <w:t>出去就是错误的</w:t>
      </w:r>
    </w:p>
    <w:p>
      <w:r>
        <w:t>垦利区</w:t>
      </w:r>
    </w:p>
    <w:p>
      <w:r>
        <w:t>生成文本控件</w:t>
      </w:r>
    </w:p>
    <w:p>
      <w:r>
        <w:t>普通文本</w:t>
      </w:r>
    </w:p>
    <w:p>
      <w:r>
        <w:t>开启后会根据列元素的</w:t>
      </w:r>
    </w:p>
    <w:p>
      <w:r>
        <w:t>未指定添加位置</w:t>
      </w:r>
    </w:p>
    <w:p>
      <w:r>
        <w:t>中数据域的概念</w:t>
      </w:r>
    </w:p>
    <w:p>
      <w:r>
        <w:t>目前支持水平</w:t>
      </w:r>
    </w:p>
    <w:p>
      <w:r>
        <w:t>刷新下拉框</w:t>
      </w:r>
    </w:p>
    <w:p>
      <w:r>
        <w:t>获取当前语料类型</w:t>
      </w:r>
    </w:p>
    <w:p>
      <w:r>
        <w:t>查看更改</w:t>
      </w:r>
    </w:p>
    <w:p>
      <w:r>
        <w:t>因为父级</w:t>
      </w:r>
    </w:p>
    <w:p>
      <w:r>
        <w:t>处理之后数据</w:t>
      </w:r>
    </w:p>
    <w:p>
      <w:r>
        <w:t>进行使用</w:t>
      </w:r>
    </w:p>
    <w:p>
      <w:r>
        <w:t>颜色映射</w:t>
      </w:r>
    </w:p>
    <w:p>
      <w:r>
        <w:t>连接</w:t>
      </w:r>
    </w:p>
    <w:p>
      <w:r>
        <w:t>编辑器自定义开发</w:t>
      </w:r>
    </w:p>
    <w:p>
      <w:r>
        <w:t>的表头使用的是</w:t>
      </w:r>
    </w:p>
    <w:p>
      <w:r>
        <w:t>收集选择记录中的列</w:t>
      </w:r>
    </w:p>
    <w:p>
      <w:r>
        <w:t>列宽设置为</w:t>
      </w:r>
    </w:p>
    <w:p>
      <w:r>
        <w:t>导出</w:t>
      </w:r>
    </w:p>
    <w:p>
      <w:r>
        <w:t>同时后续这个组件还承担复杂布局的功能</w:t>
      </w:r>
    </w:p>
    <w:p>
      <w:r>
        <w:t>是否展示浮层指向箭头</w:t>
      </w:r>
    </w:p>
    <w:p>
      <w:r>
        <w:t>例如</w:t>
      </w:r>
    </w:p>
    <w:p>
      <w:r>
        <w:t>图片集展示</w:t>
      </w:r>
    </w:p>
    <w:p>
      <w:r>
        <w:t>且此模式只有多选时才能生效</w:t>
      </w:r>
    </w:p>
    <w:p>
      <w:r>
        <w:t>内部是不会进行同步的</w:t>
      </w:r>
    </w:p>
    <w:p>
      <w:r>
        <w:t>在已有数据的基础上插入数据</w:t>
      </w:r>
    </w:p>
    <w:p>
      <w:r>
        <w:t>则不展示</w:t>
      </w:r>
    </w:p>
    <w:p>
      <w:r>
        <w:t>关联字段名</w:t>
      </w:r>
    </w:p>
    <w:p>
      <w:r>
        <w:t>配置面板加载中</w:t>
      </w:r>
    </w:p>
    <w:p>
      <w:r>
        <w:t>兴义市</w:t>
      </w:r>
    </w:p>
    <w:p>
      <w:r>
        <w:t>请选择年</w:t>
      </w:r>
    </w:p>
    <w:p>
      <w:r>
        <w:t>占位符</w:t>
      </w:r>
    </w:p>
    <w:p>
      <w:r>
        <w:t>语言</w:t>
      </w:r>
    </w:p>
    <w:p>
      <w:r>
        <w:t>配置多个勾选框</w:t>
      </w:r>
    </w:p>
    <w:p>
      <w:r>
        <w:t>数组中添加</w:t>
      </w:r>
    </w:p>
    <w:p>
      <w:r>
        <w:t>开心</w:t>
      </w:r>
    </w:p>
    <w:p>
      <w:r>
        <w:t>警告类文案</w:t>
      </w:r>
    </w:p>
    <w:p>
      <w:r>
        <w:t>等所有分块上传完后</w:t>
      </w:r>
    </w:p>
    <w:p>
      <w:r>
        <w:t>切换</w:t>
      </w:r>
    </w:p>
    <w:p>
      <w:r>
        <w:t>所以先用</w:t>
      </w:r>
    </w:p>
    <w:p>
      <w:r>
        <w:t>触发抽屉确认操作</w:t>
      </w:r>
    </w:p>
    <w:p>
      <w:r>
        <w:t>脚手架配置数据</w:t>
      </w:r>
    </w:p>
    <w:p>
      <w:r>
        <w:t>是否显示右上角的关闭按钮</w:t>
      </w:r>
    </w:p>
    <w:p>
      <w:r>
        <w:t>来配置选项</w:t>
      </w:r>
    </w:p>
    <w:p>
      <w:r>
        <w:t>表达式格式使用</w:t>
      </w:r>
    </w:p>
    <w:p>
      <w:r>
        <w:t>显示树层级展开线</w:t>
      </w:r>
    </w:p>
    <w:p>
      <w:r>
        <w:t>并执行一次搜索</w:t>
      </w:r>
    </w:p>
    <w:p>
      <w:r>
        <w:t>最大页码</w:t>
      </w:r>
    </w:p>
    <w:p>
      <w:r>
        <w:t>控制可以选择秒</w:t>
      </w:r>
    </w:p>
    <w:p>
      <w:r>
        <w:t>接入方法是通过</w:t>
      </w:r>
    </w:p>
    <w:p>
      <w:r>
        <w:t>柞水县</w:t>
      </w:r>
    </w:p>
    <w:p>
      <w:r>
        <w:t>玛家乡</w:t>
      </w:r>
    </w:p>
    <w:p>
      <w:r>
        <w:t>单位列表</w:t>
      </w:r>
    </w:p>
    <w:p>
      <w:r>
        <w:t>如果上传的文件比较小可以设置此选项来简单的把文件</w:t>
      </w:r>
    </w:p>
    <w:p>
      <w:r>
        <w:t>选中任意日期时间</w:t>
      </w:r>
    </w:p>
    <w:p>
      <w:r>
        <w:t>内容超出换行</w:t>
      </w:r>
    </w:p>
    <w:p>
      <w:r>
        <w:t>参数为</w:t>
      </w:r>
    </w:p>
    <w:p>
      <w:r>
        <w:t>多选框等组件</w:t>
      </w:r>
    </w:p>
    <w:p>
      <w:r>
        <w:t>其他变量值</w:t>
      </w:r>
    </w:p>
    <w:p>
      <w:r>
        <w:t>弹窗的数据</w:t>
      </w:r>
    </w:p>
    <w:p>
      <w:r>
        <w:t>按钮和页信息之间的间隔</w:t>
      </w:r>
    </w:p>
    <w:p>
      <w:r>
        <w:t>函数是个可重入的函数</w:t>
      </w:r>
    </w:p>
    <w:p>
      <w:r>
        <w:t>是否隐藏勾选框</w:t>
      </w:r>
    </w:p>
    <w:p>
      <w:r>
        <w:t>需要懒加载的项通过设置</w:t>
      </w:r>
    </w:p>
    <w:p>
      <w:r>
        <w:t>所以不显示是正常的</w:t>
      </w:r>
    </w:p>
    <w:p>
      <w:r>
        <w:t>创建事件</w:t>
      </w:r>
    </w:p>
    <w:p>
      <w:r>
        <w:t>其他类</w:t>
      </w:r>
    </w:p>
    <w:p>
      <w:r>
        <w:t>行的</w:t>
      </w:r>
    </w:p>
    <w:p>
      <w:r>
        <w:t>如果不配置则不会显示分页器</w:t>
      </w:r>
    </w:p>
    <w:p>
      <w:r>
        <w:t>我们再看之前的简单示例</w:t>
      </w:r>
    </w:p>
    <w:p>
      <w:r>
        <w:t>来分组展示</w:t>
      </w:r>
    </w:p>
    <w:p>
      <w:r>
        <w:t>实现可拖拽调整顺序</w:t>
      </w:r>
    </w:p>
    <w:p>
      <w:r>
        <w:t>控制显隐</w:t>
      </w:r>
    </w:p>
    <w:p>
      <w:r>
        <w:t>非数字类型转换是否正常</w:t>
      </w:r>
    </w:p>
    <w:p>
      <w:r>
        <w:t>位置错误</w:t>
      </w:r>
    </w:p>
    <w:p>
      <w:r>
        <w:t>答案文案</w:t>
      </w:r>
    </w:p>
    <w:p>
      <w:r>
        <w:t>景谷傣族彝族自治县</w:t>
      </w:r>
    </w:p>
    <w:p>
      <w:r>
        <w:t>基本上都不会含</w:t>
      </w:r>
    </w:p>
    <w:p>
      <w:r>
        <w:t>张湾区</w:t>
      </w:r>
    </w:p>
    <w:p>
      <w:r>
        <w:t>部分做不一样的处理</w:t>
      </w:r>
    </w:p>
    <w:p>
      <w:r>
        <w:t>显示节点图标</w:t>
      </w:r>
    </w:p>
    <w:p>
      <w:r>
        <w:t>抚松县</w:t>
      </w:r>
    </w:p>
    <w:p>
      <w:r>
        <w:t>同样还有</w:t>
      </w:r>
    </w:p>
    <w:p>
      <w:r>
        <w:t>朴子市</w:t>
      </w:r>
    </w:p>
    <w:p>
      <w:r>
        <w:t>可能会出错</w:t>
      </w:r>
    </w:p>
    <w:p>
      <w:r>
        <w:t>表格有分页</w:t>
      </w:r>
    </w:p>
    <w:p>
      <w:r>
        <w:t>这种只需要配置</w:t>
      </w:r>
    </w:p>
    <w:p>
      <w:r>
        <w:t>当前描述</w:t>
      </w:r>
    </w:p>
    <w:p>
      <w:r>
        <w:t>注意这里的</w:t>
      </w:r>
    </w:p>
    <w:p>
      <w:r>
        <w:t>来实现自身的注册</w:t>
      </w:r>
    </w:p>
    <w:p>
      <w:r>
        <w:t>边框样式</w:t>
      </w:r>
    </w:p>
    <w:p>
      <w:r>
        <w:t>如果是合法的</w:t>
      </w:r>
    </w:p>
    <w:p>
      <w:r>
        <w:t>排序检索</w:t>
      </w:r>
    </w:p>
    <w:p>
      <w:r>
        <w:t>新州镇</w:t>
      </w:r>
    </w:p>
    <w:p>
      <w:r>
        <w:t>构成的</w:t>
      </w:r>
    </w:p>
    <w:p>
      <w:r>
        <w:t>和覆盖</w:t>
      </w:r>
    </w:p>
    <w:p>
      <w:r>
        <w:t>也就意味着可以输出</w:t>
      </w:r>
    </w:p>
    <w:p>
      <w:r>
        <w:t>菜单项的唯一标识</w:t>
      </w:r>
    </w:p>
    <w:p>
      <w:r>
        <w:t>也可以设置成其他的</w:t>
      </w:r>
    </w:p>
    <w:p>
      <w:r>
        <w:t>古蔺县</w:t>
      </w:r>
    </w:p>
    <w:p>
      <w:r>
        <w:t>携带动作参数</w:t>
      </w:r>
    </w:p>
    <w:p>
      <w:r>
        <w:t>用于调用任何</w:t>
      </w:r>
    </w:p>
    <w:p>
      <w:r>
        <w:t>文字飘红</w:t>
      </w:r>
    </w:p>
    <w:p>
      <w:r>
        <w:t>左侧是</w:t>
      </w:r>
    </w:p>
    <w:p>
      <w:r>
        <w:t>是否隐藏面板</w:t>
      </w:r>
    </w:p>
    <w:p>
      <w:r>
        <w:t>在包含回调函数情况下</w:t>
      </w:r>
    </w:p>
    <w:p>
      <w:r>
        <w:t>分页情况不清楚</w:t>
      </w:r>
    </w:p>
    <w:p>
      <w:r>
        <w:t>给行添加</w:t>
      </w:r>
    </w:p>
    <w:p>
      <w:r>
        <w:t>定义初始变量</w:t>
      </w:r>
    </w:p>
    <w:p>
      <w:r>
        <w:t>后会加载百度地图</w:t>
      </w:r>
    </w:p>
    <w:p>
      <w:r>
        <w:t>文档的数据构建控件</w:t>
      </w:r>
    </w:p>
    <w:p>
      <w:r>
        <w:t>对象结构</w:t>
      </w:r>
    </w:p>
    <w:p>
      <w:r>
        <w:t>会悬浮在菜单的侧边展示</w:t>
      </w:r>
    </w:p>
    <w:p>
      <w:r>
        <w:t>内联模式</w:t>
      </w:r>
    </w:p>
    <w:p>
      <w:r>
        <w:t>设置了列数为</w:t>
      </w:r>
    </w:p>
    <w:p>
      <w:r>
        <w:t>用来统一</w:t>
      </w:r>
    </w:p>
    <w:p>
      <w:r>
        <w:t>不指定属性则直接对整个成员进行去重</w:t>
      </w:r>
    </w:p>
    <w:p>
      <w:r>
        <w:t>自身数值变动</w:t>
      </w:r>
    </w:p>
    <w:p>
      <w:r>
        <w:t>汉滨区</w:t>
      </w:r>
    </w:p>
    <w:p>
      <w:r>
        <w:t>但是后续可以使用动作切换状态</w:t>
      </w:r>
    </w:p>
    <w:p>
      <w:r>
        <w:t>秦都区</w:t>
      </w:r>
    </w:p>
    <w:p>
      <w:r>
        <w:t>否则不会</w:t>
      </w:r>
    </w:p>
    <w:p>
      <w:r>
        <w:t>云浮市市辖区</w:t>
      </w:r>
    </w:p>
    <w:p>
      <w:r>
        <w:t>是否展示分页切换</w:t>
      </w:r>
    </w:p>
    <w:p>
      <w:r>
        <w:t>所以为了避免大量传参</w:t>
      </w:r>
    </w:p>
    <w:p>
      <w:r>
        <w:t>例如列表中</w:t>
      </w:r>
    </w:p>
    <w:p>
      <w:r>
        <w:t>请求数据体为</w:t>
      </w:r>
    </w:p>
    <w:p>
      <w:r>
        <w:t>单选模式时</w:t>
      </w:r>
    </w:p>
    <w:p>
      <w:r>
        <w:t>事件的表示将提交逻辑全部托管给事件</w:t>
      </w:r>
    </w:p>
    <w:p>
      <w:r>
        <w:t>返回地址描述以及附近兴趣点和道路信息</w:t>
      </w:r>
    </w:p>
    <w:p>
      <w:r>
        <w:t>东凤镇</w:t>
      </w:r>
    </w:p>
    <w:p>
      <w:r>
        <w:t>适用于需选择的数据</w:t>
      </w:r>
    </w:p>
    <w:p>
      <w:r>
        <w:t>需要更加关注</w:t>
      </w:r>
    </w:p>
    <w:p>
      <w:r>
        <w:t>静态数据</w:t>
      </w:r>
    </w:p>
    <w:p>
      <w:r>
        <w:t>至少显示一个成员</w:t>
      </w:r>
    </w:p>
    <w:p>
      <w:r>
        <w:t>清镇市</w:t>
      </w:r>
    </w:p>
    <w:p>
      <w:r>
        <w:t>通过数据映射完成渲染</w:t>
      </w:r>
    </w:p>
    <w:p>
      <w:r>
        <w:t>同样支持点击上传</w:t>
      </w:r>
    </w:p>
    <w:p>
      <w:r>
        <w:t>岑溪市</w:t>
      </w:r>
    </w:p>
    <w:p>
      <w:r>
        <w:t>分组情况下</w:t>
      </w:r>
    </w:p>
    <w:p>
      <w:r>
        <w:t>配置单项表单类型</w:t>
      </w:r>
    </w:p>
    <w:p>
      <w:r>
        <w:t>再尝试用其他标准格式解析</w:t>
      </w:r>
    </w:p>
    <w:p>
      <w:r>
        <w:t>默认不会处理数据分页</w:t>
      </w:r>
    </w:p>
    <w:p>
      <w:r>
        <w:t>纯黑色</w:t>
      </w:r>
    </w:p>
    <w:p>
      <w:r>
        <w:t>错误在鼠标移上去后的颜色</w:t>
      </w:r>
    </w:p>
    <w:p>
      <w:r>
        <w:t>获取全部的时候应该判断是否所有值都相等</w:t>
      </w:r>
    </w:p>
    <w:p>
      <w:r>
        <w:t>自动填充触发后生成校验信息</w:t>
      </w:r>
    </w:p>
    <w:p>
      <w:r>
        <w:t>来完成渲染</w:t>
      </w:r>
    </w:p>
    <w:p>
      <w:r>
        <w:t>玉林市</w:t>
      </w:r>
    </w:p>
    <w:p>
      <w:r>
        <w:t>公式文档</w:t>
      </w:r>
    </w:p>
    <w:p>
      <w:r>
        <w:t>校验不通过</w:t>
      </w:r>
    </w:p>
    <w:p>
      <w:r>
        <w:t>字段值为</w:t>
      </w:r>
    </w:p>
    <w:p>
      <w:r>
        <w:t>将数值向下取整为最接近的整数</w:t>
      </w:r>
    </w:p>
    <w:p>
      <w:r>
        <w:t>指定为模板渲染器</w:t>
      </w:r>
    </w:p>
    <w:p>
      <w:r>
        <w:t>的数据域来初始化多个表单项值</w:t>
      </w:r>
    </w:p>
    <w:p>
      <w:r>
        <w:t>请通过上下左右键切换单元格</w:t>
      </w:r>
    </w:p>
    <w:p>
      <w:r>
        <w:t>自动加载预先注册的自定义插件</w:t>
      </w:r>
    </w:p>
    <w:p>
      <w:r>
        <w:t>上饶县</w:t>
      </w:r>
    </w:p>
    <w:p>
      <w:r>
        <w:t>剔除前后空格</w:t>
      </w:r>
    </w:p>
    <w:p>
      <w:r>
        <w:t>渲染器信息</w:t>
      </w:r>
    </w:p>
    <w:p>
      <w:r>
        <w:t>默认展开的级别</w:t>
      </w:r>
    </w:p>
    <w:p>
      <w:r>
        <w:t>防止在图形数量很多的时候因为高亮重绘所有图形导致卡顿</w:t>
      </w:r>
    </w:p>
    <w:p>
      <w:r>
        <w:t>静态展示时</w:t>
      </w:r>
    </w:p>
    <w:p>
      <w:r>
        <w:t>数字无效</w:t>
      </w:r>
    </w:p>
    <w:p>
      <w:r>
        <w:t>格子内容垂直布局</w:t>
      </w:r>
    </w:p>
    <w:p>
      <w:r>
        <w:t>嵌套展示</w:t>
      </w:r>
    </w:p>
    <w:p>
      <w:r>
        <w:t>检查缓存的容器中是否有当前容器的父级元素</w:t>
      </w:r>
    </w:p>
    <w:p>
      <w:r>
        <w:t>是否是</w:t>
      </w:r>
    </w:p>
    <w:p>
      <w:r>
        <w:t>尚未实现的功能</w:t>
      </w:r>
    </w:p>
    <w:p>
      <w:r>
        <w:t>将目标拖入导航中的节点可以切换容器</w:t>
      </w:r>
    </w:p>
    <w:p>
      <w:r>
        <w:t>横栏镇</w:t>
      </w:r>
    </w:p>
    <w:p>
      <w:r>
        <w:t>用于分级高亮</w:t>
      </w:r>
    </w:p>
    <w:p>
      <w:r>
        <w:t>立即关闭</w:t>
      </w:r>
    </w:p>
    <w:p>
      <w:r>
        <w:t>那么请移步</w:t>
      </w:r>
    </w:p>
    <w:p>
      <w:r>
        <w:t>包含多个区域</w:t>
      </w:r>
    </w:p>
    <w:p>
      <w:r>
        <w:t>拉伸</w:t>
      </w:r>
    </w:p>
    <w:p>
      <w:r>
        <w:t>表单项值格式验证</w:t>
      </w:r>
    </w:p>
    <w:p>
      <w:r>
        <w:t>月份选择</w:t>
      </w:r>
    </w:p>
    <w:p>
      <w:r>
        <w:t>时同时生效到</w:t>
      </w:r>
    </w:p>
    <w:p>
      <w:r>
        <w:t>初始化拖拽的选择器</w:t>
      </w:r>
    </w:p>
    <w:p>
      <w:r>
        <w:t>里面再配置个</w:t>
      </w:r>
    </w:p>
    <w:p>
      <w:r>
        <w:t>分页显示位置</w:t>
      </w:r>
    </w:p>
    <w:p>
      <w:r>
        <w:t>表格组件</w:t>
      </w:r>
    </w:p>
    <w:p>
      <w:r>
        <w:t>比如这个例子配置成</w:t>
      </w:r>
    </w:p>
    <w:p>
      <w:r>
        <w:t>默认组合校验的错误信息显示在表单的底部</w:t>
      </w:r>
    </w:p>
    <w:p>
      <w:r>
        <w:t>内丘县</w:t>
      </w:r>
    </w:p>
    <w:p>
      <w:r>
        <w:t>调用情况</w:t>
      </w:r>
    </w:p>
    <w:p>
      <w:r>
        <w:t>决定点选高亮框的名称显示</w:t>
      </w:r>
    </w:p>
    <w:p>
      <w:r>
        <w:t>通过对表单项的修改</w:t>
      </w:r>
    </w:p>
    <w:p>
      <w:r>
        <w:t>预览模式下禁止跳转</w:t>
      </w:r>
    </w:p>
    <w:p>
      <w:r>
        <w:t>请求查询参数</w:t>
      </w:r>
    </w:p>
    <w:p>
      <w:r>
        <w:t>新蔡县</w:t>
      </w:r>
    </w:p>
    <w:p>
      <w:r>
        <w:t>默认当然是</w:t>
      </w:r>
    </w:p>
    <w:p>
      <w:r>
        <w:t>如果是列级元素就不需要显示了</w:t>
      </w:r>
    </w:p>
    <w:p>
      <w:r>
        <w:t>使用新表达式</w:t>
      </w:r>
    </w:p>
    <w:p>
      <w:r>
        <w:t>禁用表单</w:t>
      </w:r>
    </w:p>
    <w:p>
      <w:r>
        <w:t>主入口</w:t>
      </w:r>
    </w:p>
    <w:p>
      <w:r>
        <w:t>一般是蓝色</w:t>
      </w:r>
    </w:p>
    <w:p>
      <w:r>
        <w:t>最大体积</w:t>
      </w:r>
    </w:p>
    <w:p>
      <w:r>
        <w:t>的区间显示</w:t>
      </w:r>
    </w:p>
    <w:p>
      <w:r>
        <w:t>却能做出专业且复杂的后台界面</w:t>
      </w:r>
    </w:p>
    <w:p>
      <w:r>
        <w:t>代码编辑器底部的</w:t>
      </w:r>
    </w:p>
    <w:p>
      <w:r>
        <w:t>回退</w:t>
      </w:r>
    </w:p>
    <w:p>
      <w:r>
        <w:t>日期框</w:t>
      </w:r>
    </w:p>
    <w:p>
      <w:r>
        <w:t>东兴区</w:t>
      </w:r>
    </w:p>
    <w:p>
      <w:r>
        <w:t>阿里地区</w:t>
      </w:r>
    </w:p>
    <w:p>
      <w:r>
        <w:t>康县</w:t>
      </w:r>
    </w:p>
    <w:p>
      <w:r>
        <w:t>使用指南</w:t>
      </w:r>
    </w:p>
    <w:p>
      <w:r>
        <w:t>看起来更流畅</w:t>
      </w:r>
    </w:p>
    <w:p>
      <w:r>
        <w:t>仪表盘进度条缺口角度</w:t>
      </w:r>
    </w:p>
    <w:p>
      <w:r>
        <w:t>来指定该</w:t>
      </w:r>
    </w:p>
    <w:p>
      <w:r>
        <w:t>这种</w:t>
      </w:r>
    </w:p>
    <w:p>
      <w:r>
        <w:t>建议优先使用当前选中组件</w:t>
      </w:r>
    </w:p>
    <w:p>
      <w:r>
        <w:t>来将其改造成可编辑的列</w:t>
      </w:r>
    </w:p>
    <w:p>
      <w:r>
        <w:t>为了避免冲突</w:t>
      </w:r>
    </w:p>
    <w:p>
      <w:r>
        <w:t>字段选项为这个组件主要配置部分</w:t>
      </w:r>
    </w:p>
    <w:p>
      <w:r>
        <w:t>相同的组件</w:t>
      </w:r>
    </w:p>
    <w:p>
      <w:r>
        <w:t>是否显示单选按钮</w:t>
      </w:r>
    </w:p>
    <w:p>
      <w:r>
        <w:t>否则不会编译</w:t>
      </w:r>
    </w:p>
    <w:p>
      <w:r>
        <w:t>必填示例</w:t>
      </w:r>
    </w:p>
    <w:p>
      <w:r>
        <w:t>最好使用类似上面的</w:t>
      </w:r>
    </w:p>
    <w:p>
      <w:r>
        <w:t>用什么分隔符</w:t>
      </w:r>
    </w:p>
    <w:p>
      <w:r>
        <w:t>输入值变化时触发</w:t>
      </w:r>
    </w:p>
    <w:p>
      <w:r>
        <w:t>页面不存在</w:t>
      </w:r>
    </w:p>
    <w:p>
      <w:r>
        <w:t>尚志市</w:t>
      </w:r>
    </w:p>
    <w:p>
      <w:r>
        <w:t>页面中可以通过</w:t>
      </w:r>
    </w:p>
    <w:p>
      <w:r>
        <w:t>角色</w:t>
      </w:r>
    </w:p>
    <w:p>
      <w:r>
        <w:t>默认取</w:t>
      </w:r>
    </w:p>
    <w:p>
      <w:r>
        <w:t>如果按之前的例子</w:t>
      </w:r>
    </w:p>
    <w:p>
      <w:r>
        <w:t>中主要是</w:t>
      </w:r>
    </w:p>
    <w:p>
      <w:r>
        <w:t>内嵌</w:t>
      </w:r>
    </w:p>
    <w:p>
      <w:r>
        <w:t>来获取下标</w:t>
      </w:r>
    </w:p>
    <w:p>
      <w:r>
        <w:t>芳苑乡</w:t>
      </w:r>
    </w:p>
    <w:p>
      <w:r>
        <w:t>顶部单行</w:t>
      </w:r>
    </w:p>
    <w:p>
      <w:r>
        <w:t>新晃侗族自治县</w:t>
      </w:r>
    </w:p>
    <w:p>
      <w:r>
        <w:t>需要考虑顺序问题</w:t>
      </w:r>
    </w:p>
    <w:p>
      <w:r>
        <w:t>生成右键菜单内容</w:t>
      </w:r>
    </w:p>
    <w:p>
      <w:r>
        <w:t>可以外部传入</w:t>
      </w:r>
    </w:p>
    <w:p>
      <w:r>
        <w:t>这种形式</w:t>
      </w:r>
    </w:p>
    <w:p>
      <w:r>
        <w:t>时间轴节点颜色</w:t>
      </w:r>
    </w:p>
    <w:p>
      <w:r>
        <w:t>桥头镇</w:t>
      </w:r>
    </w:p>
    <w:p>
      <w:r>
        <w:t>表单提交后将数据传入此接口</w:t>
      </w:r>
    </w:p>
    <w:p>
      <w:r>
        <w:t>组件事件</w:t>
      </w:r>
    </w:p>
    <w:p>
      <w:r>
        <w:t>是否为加强样式</w:t>
      </w:r>
    </w:p>
    <w:p>
      <w:r>
        <w:t>严格来说是单元格的集合</w:t>
      </w:r>
    </w:p>
    <w:p>
      <w:r>
        <w:t>编辑按钮图标</w:t>
      </w:r>
    </w:p>
    <w:p>
      <w:r>
        <w:t>蕉岭县</w:t>
      </w:r>
    </w:p>
    <w:p>
      <w:r>
        <w:t>理论上</w:t>
      </w:r>
    </w:p>
    <w:p>
      <w:r>
        <w:t>弹窗确认提交时触发</w:t>
      </w:r>
    </w:p>
    <w:p>
      <w:r>
        <w:t>远程拉取</w:t>
      </w:r>
    </w:p>
    <w:p>
      <w:r>
        <w:t>轴偏移</w:t>
      </w:r>
    </w:p>
    <w:p>
      <w:r>
        <w:t>否则显示会有问题</w:t>
      </w:r>
    </w:p>
    <w:p>
      <w:r>
        <w:t>表单项名称</w:t>
      </w:r>
    </w:p>
    <w:p>
      <w:r>
        <w:t>如果使用</w:t>
      </w:r>
    </w:p>
    <w:p>
      <w:r>
        <w:t>内置颜色</w:t>
      </w:r>
    </w:p>
    <w:p>
      <w:r>
        <w:t>为上下文数据</w:t>
      </w:r>
    </w:p>
    <w:p>
      <w:r>
        <w:t>表单与表单之间的联动</w:t>
      </w:r>
    </w:p>
    <w:p>
      <w:r>
        <w:t>点击编写表达式</w:t>
      </w:r>
    </w:p>
    <w:p>
      <w:r>
        <w:t>则</w:t>
      </w:r>
    </w:p>
    <w:p>
      <w:r>
        <w:t>表达式弹窗标题</w:t>
      </w:r>
    </w:p>
    <w:p>
      <w:r>
        <w:t>甚至包含</w:t>
      </w:r>
    </w:p>
    <w:p>
      <w:r>
        <w:t>由手动确认后再执行动作</w:t>
      </w:r>
    </w:p>
    <w:p>
      <w:r>
        <w:t>如果想判断等于某个变量值</w:t>
      </w:r>
    </w:p>
    <w:p>
      <w:r>
        <w:t>只能用于主动联动</w:t>
      </w:r>
    </w:p>
    <w:p>
      <w:r>
        <w:t>灵台县</w:t>
      </w:r>
    </w:p>
    <w:p>
      <w:r>
        <w:t>余庆县</w:t>
      </w:r>
    </w:p>
    <w:p>
      <w:r>
        <w:t>是用来控制值的控件</w:t>
      </w:r>
    </w:p>
    <w:p>
      <w:r>
        <w:t>来引用当前配置项中的内容</w:t>
      </w:r>
    </w:p>
    <w:p>
      <w:r>
        <w:t>数组项为</w:t>
      </w:r>
    </w:p>
    <w:p>
      <w:r>
        <w:t>给予动作全选使用</w:t>
      </w:r>
    </w:p>
    <w:p>
      <w:r>
        <w:t>点击图片打开外部链接</w:t>
      </w:r>
    </w:p>
    <w:p>
      <w:r>
        <w:t>上</w:t>
      </w:r>
    </w:p>
    <w:p>
      <w:r>
        <w:t>表单项展示态属性</w:t>
      </w:r>
    </w:p>
    <w:p>
      <w:r>
        <w:t>中设置了快速编辑且设置了立即保存</w:t>
      </w:r>
    </w:p>
    <w:p>
      <w:r>
        <w:t>武威市市辖区</w:t>
      </w:r>
    </w:p>
    <w:p>
      <w:r>
        <w:t>大于最大值</w:t>
      </w:r>
    </w:p>
    <w:p>
      <w:r>
        <w:t>失败后的提示信息</w:t>
      </w:r>
    </w:p>
    <w:p>
      <w:r>
        <w:t>可以理解为自动配置了国内城市选项的</w:t>
      </w:r>
    </w:p>
    <w:p>
      <w:r>
        <w:t>对每个字符串</w:t>
      </w:r>
    </w:p>
    <w:p>
      <w:r>
        <w:t>数据源绑定</w:t>
      </w:r>
    </w:p>
    <w:p>
      <w:r>
        <w:t>文字映射关系</w:t>
      </w:r>
    </w:p>
    <w:p>
      <w:r>
        <w:t>如果浏览器支持</w:t>
      </w:r>
    </w:p>
    <w:p>
      <w:r>
        <w:t>赋值给当前组件</w:t>
      </w:r>
    </w:p>
    <w:p>
      <w:r>
        <w:t>默认宽度为</w:t>
      </w:r>
    </w:p>
    <w:p>
      <w:r>
        <w:t>商水县</w:t>
      </w:r>
    </w:p>
    <w:p>
      <w:r>
        <w:t>及以上版本修改了</w:t>
      </w:r>
    </w:p>
    <w:p>
      <w:r>
        <w:t>当前元素不允许剪切</w:t>
      </w:r>
    </w:p>
    <w:p>
      <w:r>
        <w:t>批量操作按钮上配置</w:t>
      </w:r>
    </w:p>
    <w:p>
      <w:r>
        <w:t>才有意义</w:t>
      </w:r>
    </w:p>
    <w:p>
      <w:r>
        <w:t>面板的配置修改方法</w:t>
      </w:r>
    </w:p>
    <w:p>
      <w:r>
        <w:t>下基本不用这个</w:t>
      </w:r>
    </w:p>
    <w:p>
      <w:r>
        <w:t>遗憾的是</w:t>
      </w:r>
    </w:p>
    <w:p>
      <w:r>
        <w:t>属性列表单独处理</w:t>
      </w:r>
    </w:p>
    <w:p>
      <w:r>
        <w:t>跟重置不同的是</w:t>
      </w:r>
    </w:p>
    <w:p>
      <w:r>
        <w:t>一般用来实现选择</w:t>
      </w:r>
    </w:p>
    <w:p>
      <w:r>
        <w:t>等修复</w:t>
      </w:r>
    </w:p>
    <w:p>
      <w:r>
        <w:t>如果解析失败会返回</w:t>
      </w:r>
    </w:p>
    <w:p>
      <w:r>
        <w:t>未开始</w:t>
      </w:r>
    </w:p>
    <w:p>
      <w:r>
        <w:t>可以在这里做资源清理</w:t>
      </w:r>
    </w:p>
    <w:p>
      <w:r>
        <w:t>如果关闭将显示原始文档</w:t>
      </w:r>
    </w:p>
    <w:p>
      <w:r>
        <w:t>组件的属性</w:t>
      </w:r>
    </w:p>
    <w:p>
      <w:r>
        <w:t>可打平只存储值</w:t>
      </w:r>
    </w:p>
    <w:p>
      <w:r>
        <w:t>自动选中</w:t>
      </w:r>
    </w:p>
    <w:p>
      <w:r>
        <w:t>自定义展示态</w:t>
      </w:r>
    </w:p>
    <w:p>
      <w:r>
        <w:t>修改响应的数据等等</w:t>
      </w:r>
    </w:p>
    <w:p>
      <w:r>
        <w:t>涞源县</w:t>
      </w:r>
    </w:p>
    <w:p>
      <w:r>
        <w:t>手册</w:t>
      </w:r>
    </w:p>
    <w:p>
      <w:r>
        <w:t>可能有的文档有很多图片</w:t>
      </w:r>
    </w:p>
    <w:p>
      <w:r>
        <w:t>要么从</w:t>
      </w:r>
    </w:p>
    <w:p>
      <w:r>
        <w:t>取对应的</w:t>
      </w:r>
    </w:p>
    <w:p>
      <w:r>
        <w:t>开江县</w:t>
      </w:r>
    </w:p>
    <w:p>
      <w:r>
        <w:t>在父级数据域变化的时候</w:t>
      </w:r>
    </w:p>
    <w:p>
      <w:r>
        <w:t>基础点击勾选</w:t>
      </w:r>
    </w:p>
    <w:p>
      <w:r>
        <w:t>代码字符串</w:t>
      </w:r>
    </w:p>
    <w:p>
      <w:r>
        <w:t>校验提示信息配置</w:t>
      </w:r>
    </w:p>
    <w:p>
      <w:r>
        <w:t>则此处设置无效</w:t>
      </w:r>
    </w:p>
    <w:p>
      <w:r>
        <w:t>鲁甸县</w:t>
      </w:r>
    </w:p>
    <w:p>
      <w:r>
        <w:t>有时要包裹在第一个虚拟</w:t>
      </w:r>
    </w:p>
    <w:p>
      <w:r>
        <w:t>可能是脚本的问题</w:t>
      </w:r>
    </w:p>
    <w:p>
      <w:r>
        <w:t>什么都没有</w:t>
      </w:r>
    </w:p>
    <w:p>
      <w:r>
        <w:t>默认勾选</w:t>
      </w:r>
    </w:p>
    <w:p>
      <w:r>
        <w:t>指定动作执行者</w:t>
      </w:r>
    </w:p>
    <w:p>
      <w:r>
        <w:t>然后在系统配置中添加自定义样式</w:t>
      </w:r>
    </w:p>
    <w:p>
      <w:r>
        <w:t>如果已经配置了</w:t>
      </w:r>
    </w:p>
    <w:p>
      <w:r>
        <w:t>是否被阻止</w:t>
      </w:r>
    </w:p>
    <w:p>
      <w:r>
        <w:t>其他属性返回目前是没有任何作用的</w:t>
      </w:r>
    </w:p>
    <w:p>
      <w:r>
        <w:t>一起提交</w:t>
      </w:r>
    </w:p>
    <w:p>
      <w:r>
        <w:t>这里点击搜索会调用两次接口</w:t>
      </w:r>
    </w:p>
    <w:p>
      <w:r>
        <w:t>获取缩放比例</w:t>
      </w:r>
    </w:p>
    <w:p>
      <w:r>
        <w:t>衢州市</w:t>
      </w:r>
    </w:p>
    <w:p>
      <w:r>
        <w:t>否则会导致内容超过一行</w:t>
      </w:r>
    </w:p>
    <w:p>
      <w:r>
        <w:t>附带以下功能</w:t>
      </w:r>
    </w:p>
    <w:p>
      <w:r>
        <w:t>即不关联数据固定显示</w:t>
      </w:r>
    </w:p>
    <w:p>
      <w:r>
        <w:t>最近一次</w:t>
      </w:r>
    </w:p>
    <w:p>
      <w:r>
        <w:t>支持移出</w:t>
      </w:r>
    </w:p>
    <w:p>
      <w:r>
        <w:t>天长市</w:t>
      </w:r>
    </w:p>
    <w:p>
      <w:r>
        <w:t>等待用户确认如</w:t>
      </w:r>
    </w:p>
    <w:p>
      <w:r>
        <w:t>数据修改后</w:t>
      </w:r>
    </w:p>
    <w:p>
      <w:r>
        <w:t>不能打在一起</w:t>
      </w:r>
    </w:p>
    <w:p>
      <w:r>
        <w:t>当列内容过多</w:t>
      </w:r>
    </w:p>
    <w:p>
      <w:r>
        <w:t>分页容器组件</w:t>
      </w:r>
    </w:p>
    <w:p>
      <w:r>
        <w:t>来判断是否完成</w:t>
      </w:r>
    </w:p>
    <w:p>
      <w:r>
        <w:t>选中下面两个选择器</w:t>
      </w:r>
    </w:p>
    <w:p>
      <w:r>
        <w:t>也被</w:t>
      </w:r>
    </w:p>
    <w:p>
      <w:r>
        <w:t>是否为字母数字</w:t>
      </w:r>
    </w:p>
    <w:p>
      <w:r>
        <w:t>是否第一个日期在第二个日期的后面或者相等</w:t>
      </w:r>
    </w:p>
    <w:p>
      <w:r>
        <w:t>固定列的宽度</w:t>
      </w:r>
    </w:p>
    <w:p>
      <w:r>
        <w:t>周中</w:t>
      </w:r>
    </w:p>
    <w:p>
      <w:r>
        <w:t>这个周</w:t>
      </w:r>
    </w:p>
    <w:p>
      <w:r>
        <w:t>如果是触发其他组件的动作</w:t>
      </w:r>
    </w:p>
    <w:p>
      <w:r>
        <w:t>数据替换</w:t>
      </w:r>
    </w:p>
    <w:p>
      <w:r>
        <w:t>除了前面的对象</w:t>
      </w:r>
    </w:p>
    <w:p>
      <w:r>
        <w:t>请设置此选项</w:t>
      </w:r>
    </w:p>
    <w:p>
      <w:r>
        <w:t>左右两边的代码做对比</w:t>
      </w:r>
    </w:p>
    <w:p>
      <w:r>
        <w:t>类前缀</w:t>
      </w:r>
    </w:p>
    <w:p>
      <w:r>
        <w:t>格式可参考</w:t>
      </w:r>
    </w:p>
    <w:p>
      <w:r>
        <w:t>可以从上下文中动态获取提示文案</w:t>
      </w:r>
    </w:p>
    <w:p>
      <w:r>
        <w:t>布局容器组件不支持拖拽插入子元素</w:t>
      </w:r>
    </w:p>
    <w:p>
      <w:r>
        <w:t>用于</w:t>
      </w:r>
    </w:p>
    <w:p>
      <w:r>
        <w:t>是否为选项添加默认的前缀</w:t>
      </w:r>
    </w:p>
    <w:p>
      <w:r>
        <w:t>分页渲染的其它设置项</w:t>
      </w:r>
    </w:p>
    <w:p>
      <w:r>
        <w:t>数字越小排序越靠前</w:t>
      </w:r>
    </w:p>
    <w:p>
      <w:r>
        <w:t>如产品详情页</w:t>
      </w:r>
    </w:p>
    <w:p>
      <w:r>
        <w:t>返回的数据是否替换掉当前的数据</w:t>
      </w:r>
    </w:p>
    <w:p>
      <w:r>
        <w:t>枣庄市市辖区</w:t>
      </w:r>
    </w:p>
    <w:p>
      <w:r>
        <w:t>删除不允许配置的值</w:t>
      </w:r>
    </w:p>
    <w:p>
      <w:r>
        <w:t>可复制新增</w:t>
      </w:r>
    </w:p>
    <w:p>
      <w:r>
        <w:t>日期值</w:t>
      </w:r>
    </w:p>
    <w:p>
      <w:r>
        <w:t>新城区</w:t>
      </w:r>
    </w:p>
    <w:p>
      <w:r>
        <w:t>角色信息</w:t>
      </w:r>
    </w:p>
    <w:p>
      <w:r>
        <w:t>弥陀区</w:t>
      </w:r>
    </w:p>
    <w:p>
      <w:r>
        <w:t>乐安县</w:t>
      </w:r>
    </w:p>
    <w:p>
      <w:r>
        <w:t>正镶白旗</w:t>
      </w:r>
    </w:p>
    <w:p>
      <w:r>
        <w:t>判断是否为吸附容器</w:t>
      </w:r>
    </w:p>
    <w:p>
      <w:r>
        <w:t>兼容格式</w:t>
      </w:r>
    </w:p>
    <w:p>
      <w:r>
        <w:t>河西区</w:t>
      </w:r>
    </w:p>
    <w:p>
      <w:r>
        <w:t>放大预览的标题</w:t>
      </w:r>
    </w:p>
    <w:p>
      <w:r>
        <w:t>将会影响输出</w:t>
      </w:r>
    </w:p>
    <w:p>
      <w:r>
        <w:t>平山区</w:t>
      </w:r>
    </w:p>
    <w:p>
      <w:r>
        <w:t>七星关区</w:t>
      </w:r>
    </w:p>
    <w:p>
      <w:r>
        <w:t>昌江黎族自治县</w:t>
      </w:r>
    </w:p>
    <w:p>
      <w:r>
        <w:t>接下来寻找</w:t>
      </w:r>
    </w:p>
    <w:p>
      <w:r>
        <w:t>大字体大小</w:t>
      </w:r>
    </w:p>
    <w:p>
      <w:r>
        <w:t>的字段值</w:t>
      </w:r>
    </w:p>
    <w:p>
      <w:r>
        <w:t>延庆区</w:t>
      </w:r>
    </w:p>
    <w:p>
      <w:r>
        <w:t>会乱套</w:t>
      </w:r>
    </w:p>
    <w:p>
      <w:r>
        <w:t>尖石乡</w:t>
      </w:r>
    </w:p>
    <w:p>
      <w:r>
        <w:t>内容及按钮组部分</w:t>
      </w:r>
    </w:p>
    <w:p>
      <w:r>
        <w:t>将数字转成列表格式</w:t>
      </w:r>
    </w:p>
    <w:p>
      <w:r>
        <w:t>数据域变量映射</w:t>
      </w:r>
    </w:p>
    <w:p>
      <w:r>
        <w:t>可以用来展示一张图片</w:t>
      </w:r>
    </w:p>
    <w:p>
      <w:r>
        <w:t>打开抽屉动作</w:t>
      </w:r>
    </w:p>
    <w:p>
      <w:r>
        <w:t>配置数组</w:t>
      </w:r>
    </w:p>
    <w:p>
      <w:r>
        <w:t>列右侧的排序图标</w:t>
      </w:r>
    </w:p>
    <w:p>
      <w:r>
        <w:t>全局配置</w:t>
      </w:r>
    </w:p>
    <w:p>
      <w:r>
        <w:t>复制当前选中元素</w:t>
      </w:r>
    </w:p>
    <w:p>
      <w:r>
        <w:t>左侧面板的值</w:t>
      </w:r>
    </w:p>
    <w:p>
      <w:r>
        <w:t>选择器表单项可以通过配置一组选项</w:t>
      </w:r>
    </w:p>
    <w:p>
      <w:r>
        <w:t>早高峰</w:t>
      </w:r>
    </w:p>
    <w:p>
      <w:r>
        <w:t>新增行记录</w:t>
      </w:r>
    </w:p>
    <w:p>
      <w:r>
        <w:t>通过表达式来决定</w:t>
      </w:r>
    </w:p>
    <w:p>
      <w:r>
        <w:t>手机端</w:t>
      </w:r>
    </w:p>
    <w:p>
      <w:r>
        <w:t>张家川回族自治县</w:t>
      </w:r>
    </w:p>
    <w:p>
      <w:r>
        <w:t>实现多选模式</w:t>
      </w:r>
    </w:p>
    <w:p>
      <w:r>
        <w:t>来控制是否显示展开线</w:t>
      </w:r>
    </w:p>
    <w:p>
      <w:r>
        <w:t>当选择器表单项选中某一选项后</w:t>
      </w:r>
    </w:p>
    <w:p>
      <w:r>
        <w:t>只执行</w:t>
      </w:r>
    </w:p>
    <w:p>
      <w:r>
        <w:t>期望不要使用</w:t>
      </w:r>
    </w:p>
    <w:p>
      <w:r>
        <w:t>更新的数据</w:t>
      </w:r>
    </w:p>
    <w:p>
      <w:r>
        <w:t>只需要关心实际的列数</w:t>
      </w:r>
    </w:p>
    <w:p>
      <w:r>
        <w:t>布袋镇</w:t>
      </w:r>
    </w:p>
    <w:p>
      <w:r>
        <w:t>字符会尝试去解析该变量并替换改模板变量</w:t>
      </w:r>
    </w:p>
    <w:p>
      <w:r>
        <w:t>当前选项是否在加载</w:t>
      </w:r>
    </w:p>
    <w:p>
      <w:r>
        <w:t>鹤壁市</w:t>
      </w:r>
    </w:p>
    <w:p>
      <w:r>
        <w:t>这个比较轻量</w:t>
      </w:r>
    </w:p>
    <w:p>
      <w:r>
        <w:t>行相关配置</w:t>
      </w:r>
    </w:p>
    <w:p>
      <w:r>
        <w:t>连山壮族瑶族自治县</w:t>
      </w:r>
    </w:p>
    <w:p>
      <w:r>
        <w:t>设置根元素的</w:t>
      </w:r>
    </w:p>
    <w:p>
      <w:r>
        <w:t>那个自动根据</w:t>
      </w:r>
    </w:p>
    <w:p>
      <w:r>
        <w:t>自定义跨度</w:t>
      </w:r>
    </w:p>
    <w:p>
      <w:r>
        <w:t>永嘉县</w:t>
      </w:r>
    </w:p>
    <w:p>
      <w:r>
        <w:t>花溪区</w:t>
      </w:r>
    </w:p>
    <w:p>
      <w:r>
        <w:t>属性配置</w:t>
      </w:r>
    </w:p>
    <w:p>
      <w:r>
        <w:t>嘉义市</w:t>
      </w:r>
    </w:p>
    <w:p>
      <w:r>
        <w:t>是否第一个日期在第二个日期的前面</w:t>
      </w:r>
    </w:p>
    <w:p>
      <w:r>
        <w:t>默认禁用了</w:t>
      </w:r>
    </w:p>
    <w:p>
      <w:r>
        <w:t>合肥市</w:t>
      </w:r>
    </w:p>
    <w:p>
      <w:r>
        <w:t>辅助样式定义</w:t>
      </w:r>
    </w:p>
    <w:p>
      <w:r>
        <w:t>是否可以拖动弹窗大小</w:t>
      </w:r>
    </w:p>
    <w:p>
      <w:r>
        <w:t>用于查找某个变量在</w:t>
      </w:r>
    </w:p>
    <w:p>
      <w:r>
        <w:t>默认就是</w:t>
      </w:r>
    </w:p>
    <w:p>
      <w:r>
        <w:t>缺少的单元格补齐</w:t>
      </w:r>
    </w:p>
    <w:p>
      <w:r>
        <w:t>注意在下面的编辑器里修改</w:t>
      </w:r>
    </w:p>
    <w:p>
      <w:r>
        <w:t>上传图片</w:t>
      </w:r>
    </w:p>
    <w:p>
      <w:r>
        <w:t>强行转成对象</w:t>
      </w:r>
    </w:p>
    <w:p>
      <w:r>
        <w:t>来关闭该行为</w:t>
      </w:r>
    </w:p>
    <w:p>
      <w:r>
        <w:t>如果想要关闭这个功能</w:t>
      </w:r>
    </w:p>
    <w:p>
      <w:r>
        <w:t>目前只有</w:t>
      </w:r>
    </w:p>
    <w:p>
      <w:r>
        <w:t>可以配置二维数组来配置多行总结行</w:t>
      </w:r>
    </w:p>
    <w:p>
      <w:r>
        <w:t>替换的值</w:t>
      </w:r>
    </w:p>
    <w:p>
      <w:r>
        <w:t>才会将</w:t>
      </w:r>
    </w:p>
    <w:p>
      <w:r>
        <w:t>缓存</w:t>
      </w:r>
    </w:p>
    <w:p>
      <w:r>
        <w:t>这些用了</w:t>
      </w:r>
    </w:p>
    <w:p>
      <w:r>
        <w:t>可以用来嵌入其他网站</w:t>
      </w:r>
    </w:p>
    <w:p>
      <w:r>
        <w:t>功能方面主要多了以下功能</w:t>
      </w:r>
    </w:p>
    <w:p>
      <w:r>
        <w:t>使用单一的过滤器可能无法满足你的所有需求</w:t>
      </w:r>
    </w:p>
    <w:p>
      <w:r>
        <w:t>联动</w:t>
      </w:r>
    </w:p>
    <w:p>
      <w:r>
        <w:t>指定为日期展示类型</w:t>
      </w:r>
    </w:p>
    <w:p>
      <w:r>
        <w:t>城中区</w:t>
      </w:r>
    </w:p>
    <w:p>
      <w:r>
        <w:t>轴滚动</w:t>
      </w:r>
    </w:p>
    <w:p>
      <w:r>
        <w:t>并将排序参数传递给接口</w:t>
      </w:r>
    </w:p>
    <w:p>
      <w:r>
        <w:t>抽出式弹窗</w:t>
      </w:r>
    </w:p>
    <w:p>
      <w:r>
        <w:t>石拐区</w:t>
      </w:r>
    </w:p>
    <w:p>
      <w:r>
        <w:t>配置背景色</w:t>
      </w:r>
    </w:p>
    <w:p>
      <w:r>
        <w:t>触发外部方法</w:t>
      </w:r>
    </w:p>
    <w:p>
      <w:r>
        <w:t>能拉取数据外</w:t>
      </w:r>
    </w:p>
    <w:p>
      <w:r>
        <w:t>版本使用如下命令</w:t>
      </w:r>
    </w:p>
    <w:p>
      <w:r>
        <w:t>浑江区</w:t>
      </w:r>
    </w:p>
    <w:p>
      <w:r>
        <w:t>去年</w:t>
      </w:r>
    </w:p>
    <w:p>
      <w:r>
        <w:t>只读没有提交操作</w:t>
      </w:r>
    </w:p>
    <w:p>
      <w:r>
        <w:t>不使用组件的全选</w:t>
      </w:r>
    </w:p>
    <w:p>
      <w:r>
        <w:t>加载百度地图</w:t>
      </w:r>
    </w:p>
    <w:p>
      <w:r>
        <w:t>是新开发的组件</w:t>
      </w:r>
    </w:p>
    <w:p>
      <w:r>
        <w:t>未更新</w:t>
      </w:r>
    </w:p>
    <w:p>
      <w:r>
        <w:t>东乡族自治县</w:t>
      </w:r>
    </w:p>
    <w:p>
      <w:r>
        <w:t>克隆行</w:t>
      </w:r>
    </w:p>
    <w:p>
      <w:r>
        <w:t>注意这个箭头函数只支持单表达式</w:t>
      </w:r>
    </w:p>
    <w:p>
      <w:r>
        <w:t>个提示</w:t>
      </w:r>
    </w:p>
    <w:p>
      <w:r>
        <w:t>目前的实现难以保证和本地</w:t>
      </w:r>
    </w:p>
    <w:p>
      <w:r>
        <w:t>地图配置</w:t>
      </w:r>
    </w:p>
    <w:p>
      <w:r>
        <w:t>超级表头</w:t>
      </w:r>
    </w:p>
    <w:p>
      <w:r>
        <w:t>其他情况交给子表单项处理即可</w:t>
      </w:r>
    </w:p>
    <w:p>
      <w:r>
        <w:t>为了方便编辑器</w:t>
      </w:r>
    </w:p>
    <w:p>
      <w:r>
        <w:t>生成表格级别样式</w:t>
      </w:r>
    </w:p>
    <w:p>
      <w:r>
        <w:t>文字位于时间轴左侧</w:t>
      </w:r>
    </w:p>
    <w:p>
      <w:r>
        <w:t>宿松县</w:t>
      </w:r>
    </w:p>
    <w:p>
      <w:r>
        <w:t>昆都仑区</w:t>
      </w:r>
    </w:p>
    <w:p>
      <w:r>
        <w:t>也可用多语言中的</w:t>
      </w:r>
    </w:p>
    <w:p>
      <w:r>
        <w:t>没有通过唯一验证</w:t>
      </w:r>
    </w:p>
    <w:p>
      <w:r>
        <w:t>渲染两个</w:t>
      </w:r>
    </w:p>
    <w:p>
      <w:r>
        <w:t>没有时该区域在顶部</w:t>
      </w:r>
    </w:p>
    <w:p>
      <w:r>
        <w:t>启用内容复制功能</w:t>
      </w:r>
    </w:p>
    <w:p>
      <w:r>
        <w:t>再粘贴进</w:t>
      </w:r>
    </w:p>
    <w:p>
      <w:r>
        <w:t>张三</w:t>
      </w:r>
    </w:p>
    <w:p>
      <w:r>
        <w:t>勾选上例中的勾选框</w:t>
      </w:r>
    </w:p>
    <w:p>
      <w:r>
        <w:t>收起工具栏</w:t>
      </w:r>
    </w:p>
    <w:p>
      <w:r>
        <w:t>配置标题显示模板</w:t>
      </w:r>
    </w:p>
    <w:p>
      <w:r>
        <w:t>请输入单词</w:t>
      </w:r>
    </w:p>
    <w:p>
      <w:r>
        <w:t>中的图表点击行为</w:t>
      </w:r>
    </w:p>
    <w:p>
      <w:r>
        <w:t>设置按钮大小</w:t>
      </w:r>
    </w:p>
    <w:p>
      <w:r>
        <w:t>动作是否禁用</w:t>
      </w:r>
    </w:p>
    <w:p>
      <w:r>
        <w:t>接口地址</w:t>
      </w:r>
    </w:p>
    <w:p>
      <w:r>
        <w:t>圆角半径</w:t>
      </w:r>
    </w:p>
    <w:p>
      <w:r>
        <w:t>请切换类型来看效果</w:t>
      </w:r>
    </w:p>
    <w:p>
      <w:r>
        <w:t>提交后是否重置表单</w:t>
      </w:r>
    </w:p>
    <w:p>
      <w:r>
        <w:t>普通</w:t>
      </w:r>
    </w:p>
    <w:p>
      <w:r>
        <w:t>在鼠标移上去后的颜色</w:t>
      </w:r>
    </w:p>
    <w:p>
      <w:r>
        <w:t>不过只能写代码</w:t>
      </w:r>
    </w:p>
    <w:p>
      <w:r>
        <w:t>打平模式</w:t>
      </w:r>
    </w:p>
    <w:p>
      <w:r>
        <w:t>官网示例中使用</w:t>
      </w:r>
    </w:p>
    <w:p>
      <w:r>
        <w:t>查看组件数据链</w:t>
      </w:r>
    </w:p>
    <w:p>
      <w:r>
        <w:t>当将组件拖入某个容器时触发</w:t>
      </w:r>
    </w:p>
    <w:p>
      <w:r>
        <w:t>表单选项可以设置</w:t>
      </w:r>
    </w:p>
    <w:p>
      <w:r>
        <w:t>也可以设置父级元素的选择器</w:t>
      </w:r>
    </w:p>
    <w:p>
      <w:r>
        <w:t>是否初始化的时候拉取数据</w:t>
      </w:r>
    </w:p>
    <w:p>
      <w:r>
        <w:t>会和父</w:t>
      </w:r>
    </w:p>
    <w:p>
      <w:r>
        <w:t>如果语文成绩大于</w:t>
      </w:r>
    </w:p>
    <w:p>
      <w:r>
        <w:t>镶黄旗</w:t>
      </w:r>
    </w:p>
    <w:p>
      <w:r>
        <w:t>中牟县</w:t>
      </w:r>
    </w:p>
    <w:p>
      <w:r>
        <w:t>销毁拖拽跟随元素</w:t>
      </w:r>
    </w:p>
    <w:p>
      <w:r>
        <w:t>也可以配置适配器</w:t>
      </w:r>
    </w:p>
    <w:p>
      <w:r>
        <w:t>判断是需要提示</w:t>
      </w:r>
    </w:p>
    <w:p>
      <w:r>
        <w:t>前郭尔罗斯蒙古族自治县</w:t>
      </w:r>
    </w:p>
    <w:p>
      <w:r>
        <w:t>的特殊处理</w:t>
      </w:r>
    </w:p>
    <w:p>
      <w:r>
        <w:t>表格数据</w:t>
      </w:r>
    </w:p>
    <w:p>
      <w:r>
        <w:t>显示插入组件面板</w:t>
      </w:r>
    </w:p>
    <w:p>
      <w:r>
        <w:t>该表单项值为选中选项的完整对象值</w:t>
      </w:r>
    </w:p>
    <w:p>
      <w:r>
        <w:t>如果某一行日志很长也不会自动折行</w:t>
      </w:r>
    </w:p>
    <w:p>
      <w:r>
        <w:t>如果设置了值</w:t>
      </w:r>
    </w:p>
    <w:p>
      <w:r>
        <w:t>是非常危险的</w:t>
      </w:r>
    </w:p>
    <w:p>
      <w:r>
        <w:t>要和配置的</w:t>
      </w:r>
    </w:p>
    <w:p>
      <w:r>
        <w:t>为了实现垂直居中</w:t>
      </w:r>
    </w:p>
    <w:p>
      <w:r>
        <w:t>遂宁市</w:t>
      </w:r>
    </w:p>
    <w:p>
      <w:r>
        <w:t>什么是异步方式</w:t>
      </w:r>
    </w:p>
    <w:p>
      <w:r>
        <w:t>面板选择</w:t>
      </w:r>
    </w:p>
    <w:p>
      <w:r>
        <w:t>处理成</w:t>
      </w:r>
    </w:p>
    <w:p>
      <w:r>
        <w:t>子表单的模式</w:t>
      </w:r>
    </w:p>
    <w:p>
      <w:r>
        <w:t>设置是否默认展开所有层级</w:t>
      </w:r>
    </w:p>
    <w:p>
      <w:r>
        <w:t>主颜色在激活时的颜色</w:t>
      </w:r>
    </w:p>
    <w:p>
      <w:r>
        <w:t>通河县</w:t>
      </w:r>
    </w:p>
    <w:p>
      <w:r>
        <w:t>列配置</w:t>
      </w:r>
    </w:p>
    <w:p>
      <w:r>
        <w:t>之前</w:t>
      </w:r>
    </w:p>
    <w:p>
      <w:r>
        <w:t>怎么摆</w:t>
      </w:r>
    </w:p>
    <w:p>
      <w:r>
        <w:t>还不清楚和</w:t>
      </w:r>
    </w:p>
    <w:p>
      <w:r>
        <w:t>动画</w:t>
      </w:r>
    </w:p>
    <w:p>
      <w:r>
        <w:t>服务端验证</w:t>
      </w:r>
    </w:p>
    <w:p>
      <w:r>
        <w:t>表单的按钮组特殊处理</w:t>
      </w:r>
    </w:p>
    <w:p>
      <w:r>
        <w:t>如果用默认太大了</w:t>
      </w:r>
    </w:p>
    <w:p>
      <w:r>
        <w:t>只有父级数据变动的时候才应该进来</w:t>
      </w:r>
    </w:p>
    <w:p>
      <w:r>
        <w:t>或者图表数据</w:t>
      </w:r>
    </w:p>
    <w:p>
      <w:r>
        <w:t>当映射值有多个</w:t>
      </w:r>
    </w:p>
    <w:p>
      <w:r>
        <w:t>分割线渲染器</w:t>
      </w:r>
    </w:p>
    <w:p>
      <w:r>
        <w:t>鹿邑县</w:t>
      </w:r>
    </w:p>
    <w:p>
      <w:r>
        <w:t>单位相关的解析</w:t>
      </w:r>
    </w:p>
    <w:p>
      <w:r>
        <w:t>并且当前步骤中存在异步保存接口时</w:t>
      </w:r>
    </w:p>
    <w:p>
      <w:r>
        <w:t>贺兰县</w:t>
      </w:r>
    </w:p>
    <w:p>
      <w:r>
        <w:t>操作列配置</w:t>
      </w:r>
    </w:p>
    <w:p>
      <w:r>
        <w:t>上例可看到</w:t>
      </w:r>
    </w:p>
    <w:p>
      <w:r>
        <w:t>不支持取变量</w:t>
      </w:r>
    </w:p>
    <w:p>
      <w:r>
        <w:t>同步地址栏</w:t>
      </w:r>
    </w:p>
    <w:p>
      <w:r>
        <w:t>行标题说明</w:t>
      </w:r>
    </w:p>
    <w:p>
      <w:r>
        <w:t>组件特性动作</w:t>
      </w:r>
    </w:p>
    <w:p>
      <w:r>
        <w:t>右键菜单</w:t>
      </w:r>
    </w:p>
    <w:p>
      <w:r>
        <w:t>变量标识</w:t>
      </w:r>
    </w:p>
    <w:p>
      <w:r>
        <w:t>组件可以直接在</w:t>
      </w:r>
    </w:p>
    <w:p>
      <w:r>
        <w:t>有为</w:t>
      </w:r>
    </w:p>
    <w:p>
      <w:r>
        <w:t>为不合法数字</w:t>
      </w:r>
    </w:p>
    <w:p>
      <w:r>
        <w:t>当没数据的时候的文字提示</w:t>
      </w:r>
    </w:p>
    <w:p>
      <w:r>
        <w:t>乌兰浩特市</w:t>
      </w:r>
    </w:p>
    <w:p>
      <w:r>
        <w:t>选中父节点自动选中子节点</w:t>
      </w:r>
    </w:p>
    <w:p>
      <w:r>
        <w:t>万年县</w:t>
      </w:r>
    </w:p>
    <w:p>
      <w:r>
        <w:t>内容区加内容</w:t>
      </w:r>
    </w:p>
    <w:p>
      <w:r>
        <w:t>判断是否在最右侧</w:t>
      </w:r>
    </w:p>
    <w:p>
      <w:r>
        <w:t>这是自定义组件</w:t>
      </w:r>
    </w:p>
    <w:p>
      <w:r>
        <w:t>则会自动匹配到选项</w:t>
      </w:r>
    </w:p>
    <w:p>
      <w:r>
        <w:t>默认方式为</w:t>
      </w:r>
    </w:p>
    <w:p>
      <w:r>
        <w:t>显示行数</w:t>
      </w:r>
    </w:p>
    <w:p>
      <w:r>
        <w:t>百分比显示</w:t>
      </w:r>
    </w:p>
    <w:p>
      <w:r>
        <w:t>而是数据库中一共有多少条数据</w:t>
      </w:r>
    </w:p>
    <w:p>
      <w:r>
        <w:t>属性自定义删除单项按钮</w:t>
      </w:r>
    </w:p>
    <w:p>
      <w:r>
        <w:t>无论哪层都可以使用到这个里面的数据</w:t>
      </w:r>
    </w:p>
    <w:p>
      <w:r>
        <w:t>默认为当前数据域</w:t>
      </w:r>
    </w:p>
    <w:p>
      <w:r>
        <w:t>列线数量不对</w:t>
      </w:r>
    </w:p>
    <w:p>
      <w:r>
        <w:t>把关联的字段写上如</w:t>
      </w:r>
    </w:p>
    <w:p>
      <w:r>
        <w:t>最终渲染的文本是</w:t>
      </w:r>
    </w:p>
    <w:p>
      <w:r>
        <w:t>可以传递</w:t>
      </w:r>
    </w:p>
    <w:p>
      <w:r>
        <w:t>如果非单页模式</w:t>
      </w:r>
    </w:p>
    <w:p>
      <w:r>
        <w:t>中某个部分的值</w:t>
      </w:r>
    </w:p>
    <w:p>
      <w:r>
        <w:t>焦作市市辖区</w:t>
      </w:r>
    </w:p>
    <w:p>
      <w:r>
        <w:t>可能默认会使用</w:t>
      </w:r>
    </w:p>
    <w:p>
      <w:r>
        <w:t>否则数据会重新初始化</w:t>
      </w:r>
    </w:p>
    <w:p>
      <w:r>
        <w:t>三个表达式是等价的</w:t>
      </w:r>
    </w:p>
    <w:p>
      <w:r>
        <w:t>吉林市</w:t>
      </w:r>
    </w:p>
    <w:p>
      <w:r>
        <w:t>恢复上一次撤销的操作</w:t>
      </w:r>
    </w:p>
    <w:p>
      <w:r>
        <w:t>只能设置属性名文本的样式</w:t>
      </w:r>
    </w:p>
    <w:p>
      <w:r>
        <w:t>分市场</w:t>
      </w:r>
    </w:p>
    <w:p>
      <w:r>
        <w:t>筠连县</w:t>
      </w:r>
    </w:p>
    <w:p>
      <w:r>
        <w:t>江城哈尼族彝族自治县</w:t>
      </w:r>
    </w:p>
    <w:p>
      <w:r>
        <w:t>单元格包含行数</w:t>
      </w:r>
    </w:p>
    <w:p>
      <w:r>
        <w:t>模态弹窗</w:t>
      </w:r>
    </w:p>
    <w:p>
      <w:r>
        <w:t>锚点数据</w:t>
      </w:r>
    </w:p>
    <w:p>
      <w:r>
        <w:t>目录下实现就好</w:t>
      </w:r>
    </w:p>
    <w:p>
      <w:r>
        <w:t>默认是</w:t>
      </w:r>
    </w:p>
    <w:p>
      <w:r>
        <w:t>三穗县</w:t>
      </w:r>
    </w:p>
    <w:p>
      <w:r>
        <w:t>可以实现重置表单数据的功能</w:t>
      </w:r>
    </w:p>
    <w:p>
      <w:r>
        <w:t>配置尺寸</w:t>
      </w:r>
    </w:p>
    <w:p>
      <w:r>
        <w:t>基础组件的查询关键字</w:t>
      </w:r>
    </w:p>
    <w:p>
      <w:r>
        <w:t>依赖的部分字段没有通过验证</w:t>
      </w:r>
    </w:p>
    <w:p>
      <w:r>
        <w:t>列显示</w:t>
      </w:r>
    </w:p>
    <w:p>
      <w:r>
        <w:t>请标记一下</w:t>
      </w:r>
    </w:p>
    <w:p>
      <w:r>
        <w:t>地图厂商</w:t>
      </w:r>
    </w:p>
    <w:p>
      <w:r>
        <w:t>可以实现点击重置表单项值</w:t>
      </w:r>
    </w:p>
    <w:p>
      <w:r>
        <w:t>组件展示态</w:t>
      </w:r>
    </w:p>
    <w:p>
      <w:r>
        <w:t>添加调试功能</w:t>
      </w:r>
    </w:p>
    <w:p>
      <w:r>
        <w:t>解放区</w:t>
      </w:r>
    </w:p>
    <w:p>
      <w:r>
        <w:t>的行数据进行初始化</w:t>
      </w:r>
    </w:p>
    <w:p>
      <w:r>
        <w:t>构建上下文变量</w:t>
      </w:r>
    </w:p>
    <w:p>
      <w:r>
        <w:t>部分勾选</w:t>
      </w:r>
    </w:p>
    <w:p>
      <w:r>
        <w:t>指定为提示框类型</w:t>
      </w:r>
    </w:p>
    <w:p>
      <w:r>
        <w:t>这时提交的将会是对象数组</w:t>
      </w:r>
    </w:p>
    <w:p>
      <w:r>
        <w:t>配置来修改缓存的变量</w:t>
      </w:r>
    </w:p>
    <w:p>
      <w:r>
        <w:t>进行变量提取</w:t>
      </w:r>
    </w:p>
    <w:p>
      <w:r>
        <w:t>比如在表单里面的按钮</w:t>
      </w:r>
    </w:p>
    <w:p>
      <w:r>
        <w:t>返回的结果不是</w:t>
      </w:r>
    </w:p>
    <w:p>
      <w:r>
        <w:t>弹出内容</w:t>
      </w:r>
    </w:p>
    <w:p>
      <w:r>
        <w:t>文案提示位置偏移</w:t>
      </w:r>
    </w:p>
    <w:p>
      <w:r>
        <w:t>可视化编辑器</w:t>
      </w:r>
    </w:p>
    <w:p>
      <w:r>
        <w:t>错误在激活时的颜色</w:t>
      </w:r>
    </w:p>
    <w:p>
      <w:r>
        <w:t>暂时只提供一层的快捷操作</w:t>
      </w:r>
    </w:p>
    <w:p>
      <w:r>
        <w:t>茂名市市辖区</w:t>
      </w:r>
    </w:p>
    <w:p>
      <w:r>
        <w:t>淅川县</w:t>
      </w:r>
    </w:p>
    <w:p>
      <w:r>
        <w:t>会被缓存</w:t>
      </w:r>
    </w:p>
    <w:p>
      <w:r>
        <w:t>远安县</w:t>
      </w:r>
    </w:p>
    <w:p>
      <w:r>
        <w:t>显式配置</w:t>
      </w:r>
    </w:p>
    <w:p>
      <w:r>
        <w:t>支持从</w:t>
      </w:r>
    </w:p>
    <w:p>
      <w:r>
        <w:t>目标值为真通过筛选</w:t>
      </w:r>
    </w:p>
    <w:p>
      <w:r>
        <w:t>行展开条件</w:t>
      </w:r>
    </w:p>
    <w:p>
      <w:r>
        <w:t>建议统一迁移至事件动作机制</w:t>
      </w:r>
    </w:p>
    <w:p>
      <w:r>
        <w:t>用来做接口返回的数据映射</w:t>
      </w:r>
    </w:p>
    <w:p>
      <w:r>
        <w:t>当前值</w:t>
      </w:r>
    </w:p>
    <w:p>
      <w:r>
        <w:t>销毁函数</w:t>
      </w:r>
    </w:p>
    <w:p>
      <w:r>
        <w:t>是否显示表达式</w:t>
      </w:r>
    </w:p>
    <w:p>
      <w:r>
        <w:t>默认都展开</w:t>
      </w:r>
    </w:p>
    <w:p>
      <w:r>
        <w:t>延川县</w:t>
      </w:r>
    </w:p>
    <w:p>
      <w:r>
        <w:t>记录父亲节点信息</w:t>
      </w:r>
    </w:p>
    <w:p>
      <w:r>
        <w:t>福贡县</w:t>
      </w:r>
    </w:p>
    <w:p>
      <w:r>
        <w:t>绥江县</w:t>
      </w:r>
    </w:p>
    <w:p>
      <w:r>
        <w:t>映射值不会再作为</w:t>
      </w:r>
    </w:p>
    <w:p>
      <w:r>
        <w:t>是否设置外层</w:t>
      </w:r>
    </w:p>
    <w:p>
      <w:r>
        <w:t>弹出框</w:t>
      </w:r>
    </w:p>
    <w:p>
      <w:r>
        <w:t>的设定</w:t>
      </w:r>
    </w:p>
    <w:p>
      <w:r>
        <w:t>组件映射源</w:t>
      </w:r>
    </w:p>
    <w:p>
      <w:r>
        <w:t>在有值的时候是否显示一个删除图标在右侧</w:t>
      </w:r>
    </w:p>
    <w:p>
      <w:r>
        <w:t>左右均分布局</w:t>
      </w:r>
    </w:p>
    <w:p>
      <w:r>
        <w:t>巍山彝族回族自治县</w:t>
      </w:r>
    </w:p>
    <w:p>
      <w:r>
        <w:t>可使用横向滚动方式查看数据</w:t>
      </w:r>
    </w:p>
    <w:p>
      <w:r>
        <w:t>上下文变量</w:t>
      </w:r>
    </w:p>
    <w:p>
      <w:r>
        <w:t>是否自动滚动</w:t>
      </w:r>
    </w:p>
    <w:p>
      <w:r>
        <w:t>松山湖</w:t>
      </w:r>
    </w:p>
    <w:p>
      <w:r>
        <w:t>当前事件类型</w:t>
      </w:r>
    </w:p>
    <w:p>
      <w:r>
        <w:t>图例控制块中</w:t>
      </w:r>
    </w:p>
    <w:p>
      <w:r>
        <w:t>数据查询</w:t>
      </w:r>
    </w:p>
    <w:p>
      <w:r>
        <w:t>则把参数放在</w:t>
      </w:r>
    </w:p>
    <w:p>
      <w:r>
        <w:t>自定义字符类名</w:t>
      </w:r>
    </w:p>
    <w:p>
      <w:r>
        <w:t>信息自动转成</w:t>
      </w:r>
    </w:p>
    <w:p>
      <w:r>
        <w:t>可显示每个</w:t>
      </w:r>
    </w:p>
    <w:p>
      <w:r>
        <w:t>属性来支持图片点击打开链接</w:t>
      </w:r>
    </w:p>
    <w:p>
      <w:r>
        <w:t>属性是一个函数</w:t>
      </w:r>
    </w:p>
    <w:p>
      <w:r>
        <w:t>图片展示控件</w:t>
      </w:r>
    </w:p>
    <w:p>
      <w:r>
        <w:t>清除内部加的字段</w:t>
      </w:r>
    </w:p>
    <w:p>
      <w:r>
        <w:t>如皋市</w:t>
      </w:r>
    </w:p>
    <w:p>
      <w:r>
        <w:t>仁化县</w:t>
      </w:r>
    </w:p>
    <w:p>
      <w:r>
        <w:t>强制行高</w:t>
      </w:r>
    </w:p>
    <w:p>
      <w:r>
        <w:t>配置的动作行为会先于</w:t>
      </w:r>
    </w:p>
    <w:p>
      <w:r>
        <w:t>茶山镇</w:t>
      </w:r>
    </w:p>
    <w:p>
      <w:r>
        <w:t>如果要来一定的偏移请设置这个</w:t>
      </w:r>
    </w:p>
    <w:p>
      <w:r>
        <w:t>永和区</w:t>
      </w:r>
    </w:p>
    <w:p>
      <w:r>
        <w:t>大小为</w:t>
      </w:r>
    </w:p>
    <w:p>
      <w:r>
        <w:t>用于数据拉取</w:t>
      </w:r>
    </w:p>
    <w:p>
      <w:r>
        <w:t>拖入组件里面时的初始数据</w:t>
      </w:r>
    </w:p>
    <w:p>
      <w:r>
        <w:t>下面示例我们更改了请求方法为</w:t>
      </w:r>
    </w:p>
    <w:p>
      <w:r>
        <w:t>会通过</w:t>
      </w:r>
    </w:p>
    <w:p>
      <w:r>
        <w:t>始终保持静态</w:t>
      </w:r>
    </w:p>
    <w:p>
      <w:r>
        <w:t>并且一起返回出去就可以了</w:t>
      </w:r>
    </w:p>
    <w:p>
      <w:r>
        <w:t>的时候把</w:t>
      </w:r>
    </w:p>
    <w:p>
      <w:r>
        <w:t>如果是前面的例子</w:t>
      </w:r>
    </w:p>
    <w:p>
      <w:r>
        <w:t>可以设置单选</w:t>
      </w:r>
    </w:p>
    <w:p>
      <w:r>
        <w:t>安陆市</w:t>
      </w:r>
    </w:p>
    <w:p>
      <w:r>
        <w:t>支持多层级</w:t>
      </w:r>
    </w:p>
    <w:p>
      <w:r>
        <w:t>是否初始拉取</w:t>
      </w:r>
    </w:p>
    <w:p>
      <w:r>
        <w:t>是什么关系</w:t>
      </w:r>
    </w:p>
    <w:p>
      <w:r>
        <w:t>时不需要确认即可提交到数据域</w:t>
      </w:r>
    </w:p>
    <w:p>
      <w:r>
        <w:t>向左</w:t>
      </w:r>
    </w:p>
    <w:p>
      <w:r>
        <w:t>新营区</w:t>
      </w:r>
    </w:p>
    <w:p>
      <w:r>
        <w:t>考虑跨行的情况</w:t>
      </w:r>
    </w:p>
    <w:p>
      <w:r>
        <w:t>请搜索执行动作</w:t>
      </w:r>
    </w:p>
    <w:p>
      <w:r>
        <w:t>目前主要针对</w:t>
      </w:r>
    </w:p>
    <w:p>
      <w:r>
        <w:t>丛台区</w:t>
      </w:r>
    </w:p>
    <w:p>
      <w:r>
        <w:t>如果你只需要配置简单的</w:t>
      </w:r>
    </w:p>
    <w:p>
      <w:r>
        <w:t>用来控制位置的样式集</w:t>
      </w:r>
    </w:p>
    <w:p>
      <w:r>
        <w:t>不会重新执行</w:t>
      </w:r>
    </w:p>
    <w:p>
      <w:r>
        <w:t>组件节点的可视化编辑控件</w:t>
      </w:r>
    </w:p>
    <w:p>
      <w:r>
        <w:t>原州区</w:t>
      </w:r>
    </w:p>
    <w:p>
      <w:r>
        <w:t>被包裹的内容</w:t>
      </w:r>
    </w:p>
    <w:p>
      <w:r>
        <w:t>法官</w:t>
      </w:r>
    </w:p>
    <w:p>
      <w:r>
        <w:t>即可完成包裹</w:t>
      </w:r>
    </w:p>
    <w:p>
      <w:r>
        <w:t>海伦市</w:t>
      </w:r>
    </w:p>
    <w:p>
      <w:r>
        <w:t>里面的表达式</w:t>
      </w:r>
    </w:p>
    <w:p>
      <w:r>
        <w:t>占比设置</w:t>
      </w:r>
    </w:p>
    <w:p>
      <w:r>
        <w:t>列表是否可选</w:t>
      </w:r>
    </w:p>
    <w:p>
      <w:r>
        <w:t>校验成功</w:t>
      </w:r>
    </w:p>
    <w:p>
      <w:r>
        <w:t>插件实例</w:t>
      </w:r>
    </w:p>
    <w:p>
      <w:r>
        <w:t>所引用的变量值</w:t>
      </w:r>
    </w:p>
    <w:p>
      <w:r>
        <w:t>返回的状态是正在提交</w:t>
      </w:r>
    </w:p>
    <w:p>
      <w:r>
        <w:t>总是会去请求联动的接口</w:t>
      </w:r>
    </w:p>
    <w:p>
      <w:r>
        <w:t>常规</w:t>
      </w:r>
    </w:p>
    <w:p>
      <w:r>
        <w:t>但是我们表单数据域中</w:t>
      </w:r>
    </w:p>
    <w:p>
      <w:r>
        <w:t>字段中</w:t>
      </w:r>
    </w:p>
    <w:p>
      <w:r>
        <w:t>库车县</w:t>
      </w:r>
    </w:p>
    <w:p>
      <w:r>
        <w:t>属性可以控制时间输入范围</w:t>
      </w:r>
    </w:p>
    <w:p>
      <w:r>
        <w:t>如果本来就是</w:t>
      </w:r>
    </w:p>
    <w:p>
      <w:r>
        <w:t>仅垂直</w:t>
      </w:r>
    </w:p>
    <w:p>
      <w:r>
        <w:t>存在循环引用</w:t>
      </w:r>
    </w:p>
    <w:p>
      <w:r>
        <w:t>占位描述</w:t>
      </w:r>
    </w:p>
    <w:p>
      <w:r>
        <w:t>左下角</w:t>
      </w:r>
    </w:p>
    <w:p>
      <w:r>
        <w:t>模板文档</w:t>
      </w:r>
    </w:p>
    <w:p>
      <w:r>
        <w:t>将会解析为空白文本</w:t>
      </w:r>
    </w:p>
    <w:p>
      <w:r>
        <w:t>后是否还有其他的值</w:t>
      </w:r>
    </w:p>
    <w:p>
      <w:r>
        <w:t>是否鼠标可以移入到浮层中</w:t>
      </w:r>
    </w:p>
    <w:p>
      <w:r>
        <w:t>不可操作开关关闭</w:t>
      </w:r>
    </w:p>
    <w:p>
      <w:r>
        <w:t>可以指定操作完成后刷新目标组件</w:t>
      </w:r>
    </w:p>
    <w:p>
      <w:r>
        <w:t>花山区</w:t>
      </w:r>
    </w:p>
    <w:p>
      <w:r>
        <w:t>可以设置这个</w:t>
      </w:r>
    </w:p>
    <w:p>
      <w:r>
        <w:t>当选中父节点时级联选择子节点</w:t>
      </w:r>
    </w:p>
    <w:p>
      <w:r>
        <w:t>需要返回当前索引下的</w:t>
      </w:r>
    </w:p>
    <w:p>
      <w:r>
        <w:t>中表格的第二项中的</w:t>
      </w:r>
    </w:p>
    <w:p>
      <w:r>
        <w:t>关闭抽屉动作</w:t>
      </w:r>
    </w:p>
    <w:p>
      <w:r>
        <w:t>减</w:t>
      </w:r>
    </w:p>
    <w:p>
      <w:r>
        <w:t>发送数据会携带当前</w:t>
      </w:r>
    </w:p>
    <w:p>
      <w:r>
        <w:t>成员数至少</w:t>
      </w:r>
    </w:p>
    <w:p>
      <w:r>
        <w:t>默认只展示内容</w:t>
      </w:r>
    </w:p>
    <w:p>
      <w:r>
        <w:t>更多操作</w:t>
      </w:r>
    </w:p>
    <w:p>
      <w:r>
        <w:t>此组件只有在</w:t>
      </w:r>
    </w:p>
    <w:p>
      <w:r>
        <w:t>东昌府区</w:t>
      </w:r>
    </w:p>
    <w:p>
      <w:r>
        <w:t>角标的自定义样式</w:t>
      </w:r>
    </w:p>
    <w:p>
      <w:r>
        <w:t>并且默认使用水平垂直居中的对齐</w:t>
      </w:r>
    </w:p>
    <w:p>
      <w:r>
        <w:t>为空时尝试通过节点</w:t>
      </w:r>
    </w:p>
    <w:p>
      <w:r>
        <w:t>如果你的接口返回了</w:t>
      </w:r>
    </w:p>
    <w:p>
      <w:r>
        <w:t>浮层延迟展示时间</w:t>
      </w:r>
    </w:p>
    <w:p>
      <w:r>
        <w:t>图片的</w:t>
      </w:r>
    </w:p>
    <w:p>
      <w:r>
        <w:t>用这种方式可以简化动态列的实现</w:t>
      </w:r>
    </w:p>
    <w:p>
      <w:r>
        <w:t>该组件</w:t>
      </w:r>
    </w:p>
    <w:p>
      <w:r>
        <w:t>武山县</w:t>
      </w:r>
    </w:p>
    <w:p>
      <w:r>
        <w:t>配置接口缓存</w:t>
      </w:r>
    </w:p>
    <w:p>
      <w:r>
        <w:t>如果样式在不同主题下有区别</w:t>
      </w:r>
    </w:p>
    <w:p>
      <w:r>
        <w:t>事件包含</w:t>
      </w:r>
    </w:p>
    <w:p>
      <w:r>
        <w:t>周三</w:t>
      </w:r>
    </w:p>
    <w:p>
      <w:r>
        <w:t>确认按钮文字</w:t>
      </w:r>
    </w:p>
    <w:p>
      <w:r>
        <w:t>方便进行下一步操作</w:t>
      </w:r>
    </w:p>
    <w:p>
      <w:r>
        <w:t>用来展示多个按钮</w:t>
      </w:r>
    </w:p>
    <w:p>
      <w:r>
        <w:t>收集段落区域</w:t>
      </w:r>
    </w:p>
    <w:p>
      <w:r>
        <w:t>自定义新增一项的文本</w:t>
      </w:r>
    </w:p>
    <w:p>
      <w:r>
        <w:t>对于数据流动可以通过数据映射</w:t>
      </w:r>
    </w:p>
    <w:p>
      <w:r>
        <w:t>无法在其他地方复用</w:t>
      </w:r>
    </w:p>
    <w:p>
      <w:r>
        <w:t>请求返回的</w:t>
      </w:r>
    </w:p>
    <w:p>
      <w:r>
        <w:t>不随指定页面内容滚动</w:t>
      </w:r>
    </w:p>
    <w:p>
      <w:r>
        <w:t>动作出参</w:t>
      </w:r>
    </w:p>
    <w:p>
      <w:r>
        <w:t>整合版</w:t>
      </w:r>
    </w:p>
    <w:p>
      <w:r>
        <w:t>轴偏移量</w:t>
      </w:r>
    </w:p>
    <w:p>
      <w:r>
        <w:t>删除动作出参</w:t>
      </w:r>
    </w:p>
    <w:p>
      <w:r>
        <w:t>日期时间相关校验规则</w:t>
      </w:r>
    </w:p>
    <w:p>
      <w:r>
        <w:t>靠弹窗个新的编辑器来编辑</w:t>
      </w:r>
    </w:p>
    <w:p>
      <w:r>
        <w:t>赞皇县</w:t>
      </w:r>
    </w:p>
    <w:p>
      <w:r>
        <w:t>编辑的表单</w:t>
      </w:r>
    </w:p>
    <w:p>
      <w:r>
        <w:t>配置缩略图</w:t>
      </w:r>
    </w:p>
    <w:p>
      <w:r>
        <w:t>进来</w:t>
      </w:r>
    </w:p>
    <w:p>
      <w:r>
        <w:t>如果想要显示个顶级节点</w:t>
      </w:r>
    </w:p>
    <w:p>
      <w:r>
        <w:t>需要将这个置空</w:t>
      </w:r>
    </w:p>
    <w:p>
      <w:r>
        <w:t>标签选择</w:t>
      </w:r>
    </w:p>
    <w:p>
      <w:r>
        <w:t>对应数据源的</w:t>
      </w:r>
    </w:p>
    <w:p>
      <w:r>
        <w:t>每页条数</w:t>
      </w:r>
    </w:p>
    <w:p>
      <w:r>
        <w:t>标签内容</w:t>
      </w:r>
    </w:p>
    <w:p>
      <w:r>
        <w:t>正确指向父级</w:t>
      </w:r>
    </w:p>
    <w:p>
      <w:r>
        <w:t>组件支持动作示例</w:t>
      </w:r>
    </w:p>
    <w:p>
      <w:r>
        <w:t>例如下面例子中可以通过</w:t>
      </w:r>
    </w:p>
    <w:p>
      <w:r>
        <w:t>处理非数字格式的输入</w:t>
      </w:r>
    </w:p>
    <w:p>
      <w:r>
        <w:t>时映射</w:t>
      </w:r>
    </w:p>
    <w:p>
      <w:r>
        <w:t>图片尺寸</w:t>
      </w:r>
    </w:p>
    <w:p>
      <w:r>
        <w:t>启用的查询字段</w:t>
      </w:r>
    </w:p>
    <w:p>
      <w:r>
        <w:t>静默请求</w:t>
      </w:r>
    </w:p>
    <w:p>
      <w:r>
        <w:t>指定当前表单项不可重复</w:t>
      </w:r>
    </w:p>
    <w:p>
      <w:r>
        <w:t>提交后是否关闭对话框</w:t>
      </w:r>
    </w:p>
    <w:p>
      <w:r>
        <w:t>格式的字符串</w:t>
      </w:r>
    </w:p>
    <w:p>
      <w:r>
        <w:t>默认日期范围存储一个字段</w:t>
      </w:r>
    </w:p>
    <w:p>
      <w:r>
        <w:t>和正整数</w:t>
      </w:r>
    </w:p>
    <w:p>
      <w:r>
        <w:t>以免影响正常上传</w:t>
      </w:r>
    </w:p>
    <w:p>
      <w:r>
        <w:t>四川省</w:t>
      </w:r>
    </w:p>
    <w:p>
      <w:r>
        <w:t>函数还支持以下配置项来控制</w:t>
      </w:r>
    </w:p>
    <w:p>
      <w:r>
        <w:t>接口可以返回配置</w:t>
      </w:r>
    </w:p>
    <w:p>
      <w:r>
        <w:t>抚顺市</w:t>
      </w:r>
    </w:p>
    <w:p>
      <w:r>
        <w:t>组件初始值</w:t>
      </w:r>
    </w:p>
    <w:p>
      <w:r>
        <w:t>就可以只是</w:t>
      </w:r>
    </w:p>
    <w:p>
      <w:r>
        <w:t>循环变量名称</w:t>
      </w:r>
    </w:p>
    <w:p>
      <w:r>
        <w:t>这里暂时不好改翻译</w:t>
      </w:r>
    </w:p>
    <w:p>
      <w:r>
        <w:t>展示关闭按钮</w:t>
      </w:r>
    </w:p>
    <w:p>
      <w:r>
        <w:t>体积</w:t>
      </w:r>
    </w:p>
    <w:p>
      <w:r>
        <w:t>是否将结果扁平化</w:t>
      </w:r>
    </w:p>
    <w:p>
      <w:r>
        <w:t>注册插件</w:t>
      </w:r>
    </w:p>
    <w:p>
      <w:r>
        <w:t>嘉禾县</w:t>
      </w:r>
    </w:p>
    <w:p>
      <w:r>
        <w:t>很多情况下</w:t>
      </w:r>
    </w:p>
    <w:p>
      <w:r>
        <w:t>组件显示与隐藏条件</w:t>
      </w:r>
    </w:p>
    <w:p>
      <w:r>
        <w:t>支持相对路径和组内绝对路径</w:t>
      </w:r>
    </w:p>
    <w:p>
      <w:r>
        <w:t>农安县</w:t>
      </w:r>
    </w:p>
    <w:p>
      <w:r>
        <w:t>互补色</w:t>
      </w:r>
    </w:p>
    <w:p>
      <w:r>
        <w:t>右上方提示</w:t>
      </w:r>
    </w:p>
    <w:p>
      <w:r>
        <w:t>弹出模式</w:t>
      </w:r>
    </w:p>
    <w:p>
      <w:r>
        <w:t>可以被覆盖</w:t>
      </w:r>
    </w:p>
    <w:p>
      <w:r>
        <w:t>外部直接传入的</w:t>
      </w:r>
    </w:p>
    <w:p>
      <w:r>
        <w:t>上例中我们在顶部渲染了一段模板</w:t>
      </w:r>
    </w:p>
    <w:p>
      <w:r>
        <w:t>渲染自定义模板</w:t>
      </w:r>
    </w:p>
    <w:p>
      <w:r>
        <w:t>获取到了上层数据域</w:t>
      </w:r>
    </w:p>
    <w:p>
      <w:r>
        <w:t>可关闭的</w:t>
      </w:r>
    </w:p>
    <w:p>
      <w:r>
        <w:t>格子间距</w:t>
      </w:r>
    </w:p>
    <w:p>
      <w:r>
        <w:t>比如上面的例子中</w:t>
      </w:r>
    </w:p>
    <w:p>
      <w:r>
        <w:t>行是否禁用表达式</w:t>
      </w:r>
    </w:p>
    <w:p>
      <w:r>
        <w:t>内部属性和方法</w:t>
      </w:r>
    </w:p>
    <w:p>
      <w:r>
        <w:t>事件防重</w:t>
      </w:r>
    </w:p>
    <w:p>
      <w:r>
        <w:t>按钮组控件</w:t>
      </w:r>
    </w:p>
    <w:p>
      <w:r>
        <w:t>判断当前是否有循环引用</w:t>
      </w:r>
    </w:p>
    <w:p>
      <w:r>
        <w:t>镇安县</w:t>
      </w:r>
    </w:p>
    <w:p>
      <w:r>
        <w:t>经量多拆些文件</w:t>
      </w:r>
    </w:p>
    <w:p>
      <w:r>
        <w:t>宝山乡</w:t>
      </w:r>
    </w:p>
    <w:p>
      <w:r>
        <w:t>安国市</w:t>
      </w:r>
    </w:p>
    <w:p>
      <w:r>
        <w:t>西盟佤族自治县</w:t>
      </w:r>
    </w:p>
    <w:p>
      <w:r>
        <w:t>通常为文件的内容戳</w:t>
      </w:r>
    </w:p>
    <w:p>
      <w:r>
        <w:t>他可以用来配置组件</w:t>
      </w:r>
    </w:p>
    <w:p>
      <w:r>
        <w:t>应用语言</w:t>
      </w:r>
    </w:p>
    <w:p>
      <w:r>
        <w:t>当前值必须完全等于</w:t>
      </w:r>
    </w:p>
    <w:p>
      <w:r>
        <w:t>可以尝试修改</w:t>
      </w:r>
    </w:p>
    <w:p>
      <w:r>
        <w:t>处理自定义</w:t>
      </w:r>
    </w:p>
    <w:p>
      <w:r>
        <w:t>文本集合</w:t>
      </w:r>
    </w:p>
    <w:p>
      <w:r>
        <w:t>对应代码类似</w:t>
      </w:r>
    </w:p>
    <w:p>
      <w:r>
        <w:t>来扩充组件</w:t>
      </w:r>
    </w:p>
    <w:p>
      <w:r>
        <w:t>响应动态添加插件事件</w:t>
      </w:r>
    </w:p>
    <w:p>
      <w:r>
        <w:t>用来控制携带数据</w:t>
      </w:r>
    </w:p>
    <w:p>
      <w:r>
        <w:t>编辑用户信息</w:t>
      </w:r>
    </w:p>
    <w:p>
      <w:r>
        <w:t>或者当前有非表单项</w:t>
      </w:r>
    </w:p>
    <w:p>
      <w:r>
        <w:t>义竹乡</w:t>
      </w:r>
    </w:p>
    <w:p>
      <w:r>
        <w:t>平凉市市辖区</w:t>
      </w:r>
    </w:p>
    <w:p>
      <w:r>
        <w:t>感觉不太合理</w:t>
      </w:r>
    </w:p>
    <w:p>
      <w:r>
        <w:t>树形跟随模式</w:t>
      </w:r>
    </w:p>
    <w:p>
      <w:r>
        <w:t>可以自定标题</w:t>
      </w:r>
    </w:p>
    <w:p>
      <w:r>
        <w:t>值已经用来设置目标变量名了</w:t>
      </w:r>
    </w:p>
    <w:p>
      <w:r>
        <w:t>表达式模式</w:t>
      </w:r>
    </w:p>
    <w:p>
      <w:r>
        <w:t>事件动作干预</w:t>
      </w:r>
    </w:p>
    <w:p>
      <w:r>
        <w:t>打开抽屉</w:t>
      </w:r>
    </w:p>
    <w:p>
      <w:r>
        <w:t>襄阳市市辖区</w:t>
      </w:r>
    </w:p>
    <w:p>
      <w:r>
        <w:t>点击后会弹出此内容</w:t>
      </w:r>
    </w:p>
    <w:p>
      <w:r>
        <w:t>中时触发</w:t>
      </w:r>
    </w:p>
    <w:p>
      <w:r>
        <w:t>更多说明请前往</w:t>
      </w:r>
    </w:p>
    <w:p>
      <w:r>
        <w:t>乌海市市辖区</w:t>
      </w:r>
    </w:p>
    <w:p>
      <w:r>
        <w:t>展示错误信息</w:t>
      </w:r>
    </w:p>
    <w:p>
      <w:r>
        <w:t>可以额外配置</w:t>
      </w:r>
    </w:p>
    <w:p>
      <w:r>
        <w:t>是否选中</w:t>
      </w:r>
    </w:p>
    <w:p>
      <w:r>
        <w:t>琼海市</w:t>
      </w:r>
    </w:p>
    <w:p>
      <w:r>
        <w:t>只有在点中</w:t>
      </w:r>
    </w:p>
    <w:p>
      <w:r>
        <w:t>图片宽度</w:t>
      </w:r>
    </w:p>
    <w:p>
      <w:r>
        <w:t>设置复制的格式</w:t>
      </w:r>
    </w:p>
    <w:p>
      <w:r>
        <w:t>输出字段名</w:t>
      </w:r>
    </w:p>
    <w:p>
      <w:r>
        <w:t>在职信息</w:t>
      </w:r>
    </w:p>
    <w:p>
      <w:r>
        <w:t>弹出位置</w:t>
      </w:r>
    </w:p>
    <w:p>
      <w:r>
        <w:t>为单选模式</w:t>
      </w:r>
    </w:p>
    <w:p>
      <w:r>
        <w:t>树节点描述</w:t>
      </w:r>
    </w:p>
    <w:p>
      <w:r>
        <w:t>兴山区</w:t>
      </w:r>
    </w:p>
    <w:p>
      <w:r>
        <w:t>也会通过此组件来展示</w:t>
      </w:r>
    </w:p>
    <w:p>
      <w:r>
        <w:t>处理所有属性</w:t>
      </w:r>
    </w:p>
    <w:p>
      <w:r>
        <w:t>的时候是不是在弹窗里面</w:t>
      </w:r>
    </w:p>
    <w:p>
      <w:r>
        <w:t>弹框确认是否中断后续操作</w:t>
      </w:r>
    </w:p>
    <w:p>
      <w:r>
        <w:t>请选择默认值</w:t>
      </w:r>
    </w:p>
    <w:p>
      <w:r>
        <w:t>陇川县</w:t>
      </w:r>
    </w:p>
    <w:p>
      <w:r>
        <w:t>可以实现点击某一行后进行自定义操作</w:t>
      </w:r>
    </w:p>
    <w:p>
      <w:r>
        <w:t>三种情况</w:t>
      </w:r>
    </w:p>
    <w:p>
      <w:r>
        <w:t>宁县</w:t>
      </w:r>
    </w:p>
    <w:p>
      <w:r>
        <w:t>快速保存失败提示</w:t>
      </w:r>
    </w:p>
    <w:p>
      <w:r>
        <w:t>专门拉取数据</w:t>
      </w:r>
    </w:p>
    <w:p>
      <w:r>
        <w:t>重置导航数据源</w:t>
      </w:r>
    </w:p>
    <w:p>
      <w:r>
        <w:t>支持高级配置</w:t>
      </w:r>
    </w:p>
    <w:p>
      <w:r>
        <w:t>限制只能上传</w:t>
      </w:r>
    </w:p>
    <w:p>
      <w:r>
        <w:t>支持回调函数</w:t>
      </w:r>
    </w:p>
    <w:p>
      <w:r>
        <w:t>点击按钮</w:t>
      </w:r>
    </w:p>
    <w:p>
      <w:r>
        <w:t>来获取输入的值</w:t>
      </w:r>
    </w:p>
    <w:p>
      <w:r>
        <w:t>已激活的可查询列</w:t>
      </w:r>
    </w:p>
    <w:p>
      <w:r>
        <w:t>田寮区</w:t>
      </w:r>
    </w:p>
    <w:p>
      <w:r>
        <w:t>设置最大值</w:t>
      </w:r>
    </w:p>
    <w:p>
      <w:r>
        <w:t>就不给建议了</w:t>
      </w:r>
    </w:p>
    <w:p>
      <w:r>
        <w:t>底部总结行</w:t>
      </w:r>
    </w:p>
    <w:p>
      <w:r>
        <w:t>杭州市市辖区</w:t>
      </w:r>
    </w:p>
    <w:p>
      <w:r>
        <w:t>转换大写</w:t>
      </w:r>
    </w:p>
    <w:p>
      <w:r>
        <w:t>链式下拉选择器</w:t>
      </w:r>
    </w:p>
    <w:p>
      <w:r>
        <w:t>整合起来效果不好</w:t>
      </w:r>
    </w:p>
    <w:p>
      <w:r>
        <w:t>下面的示例中</w:t>
      </w:r>
    </w:p>
    <w:p>
      <w:r>
        <w:t>在这个方法里你可以写任意</w:t>
      </w:r>
    </w:p>
    <w:p>
      <w:r>
        <w:t>的命名</w:t>
      </w:r>
    </w:p>
    <w:p>
      <w:r>
        <w:t>面包项相对位置为</w:t>
      </w:r>
    </w:p>
    <w:p>
      <w:r>
        <w:t>下面的部分表单项才有</w:t>
      </w:r>
    </w:p>
    <w:p>
      <w:r>
        <w:t>宣汉县</w:t>
      </w:r>
    </w:p>
    <w:p>
      <w:r>
        <w:t>才会鼠标移入显示</w:t>
      </w:r>
    </w:p>
    <w:p>
      <w:r>
        <w:t>原因是</w:t>
      </w:r>
    </w:p>
    <w:p>
      <w:r>
        <w:t>你刚刚点击了</w:t>
      </w:r>
    </w:p>
    <w:p>
      <w:r>
        <w:t>默认显示的是时和分</w:t>
      </w:r>
    </w:p>
    <w:p>
      <w:r>
        <w:t>当数据域里的变量值为</w:t>
      </w:r>
    </w:p>
    <w:p>
      <w:r>
        <w:t>步骤列表</w:t>
      </w:r>
    </w:p>
    <w:p>
      <w:r>
        <w:t>永清县</w:t>
      </w:r>
    </w:p>
    <w:p>
      <w:r>
        <w:t>设置进去</w:t>
      </w:r>
    </w:p>
    <w:p>
      <w:r>
        <w:t>历史记录</w:t>
      </w:r>
    </w:p>
    <w:p>
      <w:r>
        <w:t>官方没提供</w:t>
      </w:r>
    </w:p>
    <w:p>
      <w:r>
        <w:t>最小高度设置</w:t>
      </w:r>
    </w:p>
    <w:p>
      <w:r>
        <w:t>则不在面板中展示</w:t>
      </w:r>
    </w:p>
    <w:p>
      <w:r>
        <w:t>默认删除单项按钮为</w:t>
      </w:r>
    </w:p>
    <w:p>
      <w:r>
        <w:t>如果父级</w:t>
      </w:r>
    </w:p>
    <w:p>
      <w:r>
        <w:t>并且搭配</w:t>
      </w:r>
    </w:p>
    <w:p>
      <w:r>
        <w:t>大部分情况下你应该遵循下面的步骤</w:t>
      </w:r>
    </w:p>
    <w:p>
      <w:r>
        <w:t>潼南区</w:t>
      </w:r>
    </w:p>
    <w:p>
      <w:r>
        <w:t>是否内联</w:t>
      </w:r>
    </w:p>
    <w:p>
      <w:r>
        <w:t>抽屉数据</w:t>
      </w:r>
    </w:p>
    <w:p>
      <w:r>
        <w:t>预置组件和</w:t>
      </w:r>
    </w:p>
    <w:p>
      <w:r>
        <w:t>如果没有配置</w:t>
      </w:r>
    </w:p>
    <w:p>
      <w:r>
        <w:t>这里汇总一下</w:t>
      </w:r>
    </w:p>
    <w:p>
      <w:r>
        <w:t>顶部表单项</w:t>
      </w:r>
    </w:p>
    <w:p>
      <w:r>
        <w:t>直接配置字符串如</w:t>
      </w:r>
    </w:p>
    <w:p>
      <w:r>
        <w:t>用户可以直接从预设中选</w:t>
      </w:r>
    </w:p>
    <w:p>
      <w:r>
        <w:t>设置头像文本</w:t>
      </w:r>
    </w:p>
    <w:p>
      <w:r>
        <w:t>用作数据保存和映射</w:t>
      </w:r>
    </w:p>
    <w:p>
      <w:r>
        <w:t>按钮外层</w:t>
      </w:r>
    </w:p>
    <w:p>
      <w:r>
        <w:t>手动从</w:t>
      </w:r>
    </w:p>
    <w:p>
      <w:r>
        <w:t>找出第二个箭头函数返回为</w:t>
      </w:r>
    </w:p>
    <w:p>
      <w:r>
        <w:t>解析后的的数据格式将会是</w:t>
      </w:r>
    </w:p>
    <w:p>
      <w:r>
        <w:t>不全等匹配过滤器</w:t>
      </w:r>
    </w:p>
    <w:p>
      <w:r>
        <w:t>最好不要用</w:t>
      </w:r>
    </w:p>
    <w:p>
      <w:r>
        <w:t>应该自动勾选父级</w:t>
      </w:r>
    </w:p>
    <w:p>
      <w:r>
        <w:t>侧边栏</w:t>
      </w:r>
    </w:p>
    <w:p>
      <w:r>
        <w:t>刷新间隔</w:t>
      </w:r>
    </w:p>
    <w:p>
      <w:r>
        <w:t>需要保持渲染器数据链完整</w:t>
      </w:r>
    </w:p>
    <w:p>
      <w:r>
        <w:t>其他关于移动端定制的细节请参考</w:t>
      </w:r>
    </w:p>
    <w:p>
      <w:r>
        <w:t>音频倍速</w:t>
      </w:r>
    </w:p>
    <w:p>
      <w:r>
        <w:t>空数据提示</w:t>
      </w:r>
    </w:p>
    <w:p>
      <w:r>
        <w:t>兴业县</w:t>
      </w:r>
    </w:p>
    <w:p>
      <w:r>
        <w:t>属性的顺序</w:t>
      </w:r>
    </w:p>
    <w:p>
      <w:r>
        <w:t>指定启用</w:t>
      </w:r>
    </w:p>
    <w:p>
      <w:r>
        <w:t>点击清空指定下拉框选中值</w:t>
      </w:r>
    </w:p>
    <w:p>
      <w:r>
        <w:t>不支持配置初始化接口初始化数据域</w:t>
      </w:r>
    </w:p>
    <w:p>
      <w:r>
        <w:t>安庆市</w:t>
      </w:r>
    </w:p>
    <w:p>
      <w:r>
        <w:t>用户可能</w:t>
      </w:r>
    </w:p>
    <w:p>
      <w:r>
        <w:t>富民县</w:t>
      </w:r>
    </w:p>
    <w:p>
      <w:r>
        <w:t>是否可以进入</w:t>
      </w:r>
    </w:p>
    <w:p>
      <w:r>
        <w:t>指定按钮类型</w:t>
      </w:r>
    </w:p>
    <w:p>
      <w:r>
        <w:t>组件搜索中需要</w:t>
      </w:r>
    </w:p>
    <w:p>
      <w:r>
        <w:t>会在配置分页组件的地方</w:t>
      </w:r>
    </w:p>
    <w:p>
      <w:r>
        <w:t>一旦有修改</w:t>
      </w:r>
    </w:p>
    <w:p>
      <w:r>
        <w:t>底部圆点</w:t>
      </w:r>
    </w:p>
    <w:p>
      <w:r>
        <w:t>西安区</w:t>
      </w:r>
    </w:p>
    <w:p>
      <w:r>
        <w:t>相同或之后的时间值</w:t>
      </w:r>
    </w:p>
    <w:p>
      <w:r>
        <w:t>主要用于获取</w:t>
      </w:r>
    </w:p>
    <w:p>
      <w:r>
        <w:t>吉木乃县</w:t>
      </w:r>
    </w:p>
    <w:p>
      <w:r>
        <w:t>那么会自动加上</w:t>
      </w:r>
    </w:p>
    <w:p>
      <w:r>
        <w:t>页面内容区会显示对应的错误信息</w:t>
      </w:r>
    </w:p>
    <w:p>
      <w:r>
        <w:t>条记录修改了顺序但没有提交</w:t>
      </w:r>
    </w:p>
    <w:p>
      <w:r>
        <w:t>集合</w:t>
      </w:r>
    </w:p>
    <w:p>
      <w:r>
        <w:t>的其它亮点</w:t>
      </w:r>
    </w:p>
    <w:p>
      <w:r>
        <w:t>来增加一个复制按钮来复制当前行</w:t>
      </w:r>
    </w:p>
    <w:p>
      <w:r>
        <w:t>动作处理</w:t>
      </w:r>
    </w:p>
    <w:p>
      <w:r>
        <w:t>先让他们</w:t>
      </w:r>
    </w:p>
    <w:p>
      <w:r>
        <w:t>彝良县</w:t>
      </w:r>
    </w:p>
    <w:p>
      <w:r>
        <w:t>基础控件集合</w:t>
      </w:r>
    </w:p>
    <w:p>
      <w:r>
        <w:t>中大部分的组件都支持配置</w:t>
      </w:r>
    </w:p>
    <w:p>
      <w:r>
        <w:t>请设置</w:t>
      </w:r>
    </w:p>
    <w:p>
      <w:r>
        <w:t>我的名称</w:t>
      </w:r>
    </w:p>
    <w:p>
      <w:r>
        <w:t>也需要和</w:t>
      </w:r>
    </w:p>
    <w:p>
      <w:r>
        <w:t>打开弹窗动作</w:t>
      </w:r>
    </w:p>
    <w:p>
      <w:r>
        <w:t>按</w:t>
      </w:r>
    </w:p>
    <w:p>
      <w:r>
        <w:t>模糊半径</w:t>
      </w:r>
    </w:p>
    <w:p>
      <w:r>
        <w:t>可以不指定</w:t>
      </w:r>
    </w:p>
    <w:p>
      <w:r>
        <w:t>响应式方面只保留</w:t>
      </w:r>
    </w:p>
    <w:p>
      <w:r>
        <w:t>编辑单行数据</w:t>
      </w:r>
    </w:p>
    <w:p>
      <w:r>
        <w:t>大庆市市辖区</w:t>
      </w:r>
    </w:p>
    <w:p>
      <w:r>
        <w:t>天桥区</w:t>
      </w:r>
    </w:p>
    <w:p>
      <w:r>
        <w:t>第三列</w:t>
      </w:r>
    </w:p>
    <w:p>
      <w:r>
        <w:t>通常需要搭配其他组件使用</w:t>
      </w:r>
    </w:p>
    <w:p>
      <w:r>
        <w:t>大通回族土族自治县</w:t>
      </w:r>
    </w:p>
    <w:p>
      <w:r>
        <w:t>值方法</w:t>
      </w:r>
    </w:p>
    <w:p>
      <w:r>
        <w:t>取交集</w:t>
      </w:r>
    </w:p>
    <w:p>
      <w:r>
        <w:t>个事件</w:t>
      </w:r>
    </w:p>
    <w:p>
      <w:r>
        <w:t>电白区</w:t>
      </w:r>
    </w:p>
    <w:p>
      <w:r>
        <w:t>这种相对值用法</w:t>
      </w:r>
    </w:p>
    <w:p>
      <w:r>
        <w:t>树形选择器</w:t>
      </w:r>
    </w:p>
    <w:p>
      <w:r>
        <w:t>涵江区</w:t>
      </w:r>
    </w:p>
    <w:p>
      <w:r>
        <w:t>横向</w:t>
      </w:r>
    </w:p>
    <w:p>
      <w:r>
        <w:t>关闭按钮的</w:t>
      </w:r>
    </w:p>
    <w:p>
      <w:r>
        <w:t>只懒加载当前节点</w:t>
      </w:r>
    </w:p>
    <w:p>
      <w:r>
        <w:t>范围是负数</w:t>
      </w:r>
    </w:p>
    <w:p>
      <w:r>
        <w:t>在这个按钮里面能获得对应的行数据</w:t>
      </w:r>
    </w:p>
    <w:p>
      <w:r>
        <w:t>这个动画</w:t>
      </w:r>
    </w:p>
    <w:p>
      <w:r>
        <w:t>来创建</w:t>
      </w:r>
    </w:p>
    <w:p>
      <w:r>
        <w:t>拉完数据应该需要再校验一下</w:t>
      </w:r>
    </w:p>
    <w:p>
      <w:r>
        <w:t>接口响应体要求</w:t>
      </w:r>
    </w:p>
    <w:p>
      <w:r>
        <w:t>国内</w:t>
      </w:r>
    </w:p>
    <w:p>
      <w:r>
        <w:t>太小的高度设置会不生效</w:t>
      </w:r>
    </w:p>
    <w:p>
      <w:r>
        <w:t>导航模式</w:t>
      </w:r>
    </w:p>
    <w:p>
      <w:r>
        <w:t>都可以控制</w:t>
      </w:r>
    </w:p>
    <w:p>
      <w:r>
        <w:t>元素的联动是页面开发中很常见的功能之一</w:t>
      </w:r>
    </w:p>
    <w:p>
      <w:r>
        <w:t>中文汉字</w:t>
      </w:r>
    </w:p>
    <w:p>
      <w:r>
        <w:t>不过不知道为何没效果</w:t>
      </w:r>
    </w:p>
    <w:p>
      <w:r>
        <w:t>时在右上角显示</w:t>
      </w:r>
    </w:p>
    <w:p>
      <w:r>
        <w:t>一般会使用</w:t>
      </w:r>
    </w:p>
    <w:p>
      <w:r>
        <w:t>同时把年龄更新为</w:t>
      </w:r>
    </w:p>
    <w:p>
      <w:r>
        <w:t>枣阳市</w:t>
      </w:r>
    </w:p>
    <w:p>
      <w:r>
        <w:t>接口联动一般只适用于初始化接口</w:t>
      </w:r>
    </w:p>
    <w:p>
      <w:r>
        <w:t>也可显示树节点勾选框</w:t>
      </w:r>
    </w:p>
    <w:p>
      <w:r>
        <w:t>日期函数</w:t>
      </w:r>
    </w:p>
    <w:p>
      <w:r>
        <w:t>寻乌县</w:t>
      </w:r>
    </w:p>
    <w:p>
      <w:r>
        <w:t>查看更多弹出模式</w:t>
      </w:r>
    </w:p>
    <w:p>
      <w:r>
        <w:t>缩略图比率</w:t>
      </w:r>
    </w:p>
    <w:p>
      <w:r>
        <w:t>进度条线的宽度</w:t>
      </w:r>
    </w:p>
    <w:p>
      <w:r>
        <w:t>不要重复</w:t>
      </w:r>
    </w:p>
    <w:p>
      <w:r>
        <w:t>另外在</w:t>
      </w:r>
    </w:p>
    <w:p>
      <w:r>
        <w:t>尾部单行</w:t>
      </w:r>
    </w:p>
    <w:p>
      <w:r>
        <w:t>简单示例</w:t>
      </w:r>
    </w:p>
    <w:p>
      <w:r>
        <w:t>的支持情况</w:t>
      </w:r>
    </w:p>
    <w:p>
      <w:r>
        <w:t>总是</w:t>
      </w:r>
    </w:p>
    <w:p>
      <w:r>
        <w:t>右侧结果的标题文字</w:t>
      </w:r>
    </w:p>
    <w:p>
      <w:r>
        <w:t>如何折行</w:t>
      </w:r>
    </w:p>
    <w:p>
      <w:r>
        <w:t>士林区</w:t>
      </w:r>
    </w:p>
    <w:p>
      <w:r>
        <w:t>嘉荫县</w:t>
      </w:r>
    </w:p>
    <w:p>
      <w:r>
        <w:t>组合条件左侧选项类型</w:t>
      </w:r>
    </w:p>
    <w:p>
      <w:r>
        <w:t>改</w:t>
      </w:r>
    </w:p>
    <w:p>
      <w:r>
        <w:t>数值变动立即触发</w:t>
      </w:r>
    </w:p>
    <w:p>
      <w:r>
        <w:t>巨鹿县</w:t>
      </w:r>
    </w:p>
    <w:p>
      <w:r>
        <w:t>解析全局配置</w:t>
      </w:r>
    </w:p>
    <w:p>
      <w:r>
        <w:t>目前富文本编辑器基于两个库</w:t>
      </w:r>
    </w:p>
    <w:p>
      <w:r>
        <w:t>表单项包裹</w:t>
      </w:r>
    </w:p>
    <w:p>
      <w:r>
        <w:t>布局子容器</w:t>
      </w:r>
    </w:p>
    <w:p>
      <w:r>
        <w:t>中框</w:t>
      </w:r>
    </w:p>
    <w:p>
      <w:r>
        <w:t>炎陵县</w:t>
      </w:r>
    </w:p>
    <w:p>
      <w:r>
        <w:t>离容器上侧的距离</w:t>
      </w:r>
    </w:p>
    <w:p>
      <w:r>
        <w:t>如果不相关联数据</w:t>
      </w:r>
    </w:p>
    <w:p>
      <w:r>
        <w:t>麻山区</w:t>
      </w:r>
    </w:p>
    <w:p>
      <w:r>
        <w:t>先不支持</w:t>
      </w:r>
    </w:p>
    <w:p>
      <w:r>
        <w:t>折叠后文案</w:t>
      </w:r>
    </w:p>
    <w:p>
      <w:r>
        <w:t>默认水平居中</w:t>
      </w:r>
    </w:p>
    <w:p>
      <w:r>
        <w:t>连城县</w:t>
      </w:r>
    </w:p>
    <w:p>
      <w:r>
        <w:t>请设置空字符串</w:t>
      </w:r>
    </w:p>
    <w:p>
      <w:r>
        <w:t>不好确定类型</w:t>
      </w:r>
    </w:p>
    <w:p>
      <w:r>
        <w:t>支持基于事件触发</w:t>
      </w:r>
    </w:p>
    <w:p>
      <w:r>
        <w:t>配置弹窗的按钮</w:t>
      </w:r>
    </w:p>
    <w:p>
      <w:r>
        <w:t>对应的数据</w:t>
      </w:r>
    </w:p>
    <w:p>
      <w:r>
        <w:t>宽高</w:t>
      </w:r>
    </w:p>
    <w:p>
      <w:r>
        <w:t>茶陵县</w:t>
      </w:r>
    </w:p>
    <w:p>
      <w:r>
        <w:t>代码高亮</w:t>
      </w:r>
    </w:p>
    <w:p>
      <w:r>
        <w:t>是否会被当作</w:t>
      </w:r>
    </w:p>
    <w:p>
      <w:r>
        <w:t>可以初始设置为空</w:t>
      </w:r>
    </w:p>
    <w:p>
      <w:r>
        <w:t>请使用下面的</w:t>
      </w:r>
    </w:p>
    <w:p>
      <w:r>
        <w:t>根据条件返回不同的结果</w:t>
      </w:r>
    </w:p>
    <w:p>
      <w:r>
        <w:t>年份选择控件</w:t>
      </w:r>
    </w:p>
    <w:p>
      <w:r>
        <w:t>后就不会起始就请求接口</w:t>
      </w:r>
    </w:p>
    <w:p>
      <w:r>
        <w:t>将组件注册到</w:t>
      </w:r>
    </w:p>
    <w:p>
      <w:r>
        <w:t>默认的数据体格式为</w:t>
      </w:r>
    </w:p>
    <w:p>
      <w:r>
        <w:t>向后插入布局容器</w:t>
      </w:r>
    </w:p>
    <w:p>
      <w:r>
        <w:t>组合单条单行内联</w:t>
      </w:r>
    </w:p>
    <w:p>
      <w:r>
        <w:t>编辑或者展示数据</w:t>
      </w:r>
    </w:p>
    <w:p>
      <w:r>
        <w:t>数组合并</w:t>
      </w:r>
    </w:p>
    <w:p>
      <w:r>
        <w:t>主题展示</w:t>
      </w:r>
    </w:p>
    <w:p>
      <w:r>
        <w:t>如何适配表单的</w:t>
      </w:r>
    </w:p>
    <w:p>
      <w:r>
        <w:t>可视化编辑器做出的页面是可以直接上线的</w:t>
      </w:r>
    </w:p>
    <w:p>
      <w:r>
        <w:t>翻页</w:t>
      </w:r>
    </w:p>
    <w:p>
      <w:r>
        <w:t>罗山县</w:t>
      </w:r>
    </w:p>
    <w:p>
      <w:r>
        <w:t>同样的请求将不会重复发起</w:t>
      </w:r>
    </w:p>
    <w:p>
      <w:r>
        <w:t>将不会执行该动作后面的动作</w:t>
      </w:r>
    </w:p>
    <w:p>
      <w:r>
        <w:t>也可以输入公式</w:t>
      </w:r>
    </w:p>
    <w:p>
      <w:r>
        <w:t>是否初始收起</w:t>
      </w:r>
    </w:p>
    <w:p>
      <w:r>
        <w:t>大园区</w:t>
      </w:r>
    </w:p>
    <w:p>
      <w:r>
        <w:t>渭源县</w:t>
      </w:r>
    </w:p>
    <w:p>
      <w:r>
        <w:t>再获取第</w:t>
      </w:r>
    </w:p>
    <w:p>
      <w:r>
        <w:t>轮播面板数据</w:t>
      </w:r>
    </w:p>
    <w:p>
      <w:r>
        <w:t>动态注册渲染器失败</w:t>
      </w:r>
    </w:p>
    <w:p>
      <w:r>
        <w:t>郓城县</w:t>
      </w:r>
    </w:p>
    <w:p>
      <w:r>
        <w:t>非常优秀</w:t>
      </w:r>
    </w:p>
    <w:p>
      <w:r>
        <w:t>组合类型</w:t>
      </w:r>
    </w:p>
    <w:p>
      <w:r>
        <w:t>取消就跳过原有逻辑</w:t>
      </w:r>
    </w:p>
    <w:p>
      <w:r>
        <w:t>建议将该属性的值和拼接符</w:t>
      </w:r>
    </w:p>
    <w:p>
      <w:r>
        <w:t>节点销毁的时候调用的函数</w:t>
      </w:r>
    </w:p>
    <w:p>
      <w:r>
        <w:t>内容超出相关样式</w:t>
      </w:r>
    </w:p>
    <w:p>
      <w:r>
        <w:t>康保县</w:t>
      </w:r>
    </w:p>
    <w:p>
      <w:r>
        <w:t>比如毫秒是配置</w:t>
      </w:r>
    </w:p>
    <w:p>
      <w:r>
        <w:t>组件值将设置为</w:t>
      </w:r>
    </w:p>
    <w:p>
      <w:r>
        <w:t>列表的检索功能</w:t>
      </w:r>
    </w:p>
    <w:p>
      <w:r>
        <w:t>打开链接</w:t>
      </w:r>
    </w:p>
    <w:p>
      <w:r>
        <w:t>将字符串转小写</w:t>
      </w:r>
    </w:p>
    <w:p>
      <w:r>
        <w:t>列里面用</w:t>
      </w:r>
    </w:p>
    <w:p>
      <w:r>
        <w:t>上传文件成功时触发</w:t>
      </w:r>
    </w:p>
    <w:p>
      <w:r>
        <w:t>是否允许重新构建</w:t>
      </w:r>
    </w:p>
    <w:p>
      <w:r>
        <w:t>右边框</w:t>
      </w:r>
    </w:p>
    <w:p>
      <w:r>
        <w:t>滚动吸附配置项</w:t>
      </w:r>
    </w:p>
    <w:p>
      <w:r>
        <w:t>手机号码</w:t>
      </w:r>
    </w:p>
    <w:p>
      <w:r>
        <w:t>数值为零的时候将不显示</w:t>
      </w:r>
    </w:p>
    <w:p>
      <w:r>
        <w:t>删除当前节点</w:t>
      </w:r>
    </w:p>
    <w:p>
      <w:r>
        <w:t>垂直导航水平缩进值</w:t>
      </w:r>
    </w:p>
    <w:p>
      <w:r>
        <w:t>刷新目标</w:t>
      </w:r>
    </w:p>
    <w:p>
      <w:r>
        <w:t>陵城区</w:t>
      </w:r>
    </w:p>
    <w:p>
      <w:r>
        <w:t>可以为子组件提供读取的字段绑定页面</w:t>
      </w:r>
    </w:p>
    <w:p>
      <w:r>
        <w:t>数字带有</w:t>
      </w:r>
    </w:p>
    <w:p>
      <w:r>
        <w:t>中有变量的话</w:t>
      </w:r>
    </w:p>
    <w:p>
      <w:r>
        <w:t>来宾市</w:t>
      </w:r>
    </w:p>
    <w:p>
      <w:r>
        <w:t>新巴尔虎左旗</w:t>
      </w:r>
    </w:p>
    <w:p>
      <w:r>
        <w:t>评分组件事件</w:t>
      </w:r>
    </w:p>
    <w:p>
      <w:r>
        <w:t>为了避免重复也去掉</w:t>
      </w:r>
    </w:p>
    <w:p>
      <w:r>
        <w:t>龙泉市</w:t>
      </w:r>
    </w:p>
    <w:p>
      <w:r>
        <w:t>组合类型多选内联</w:t>
      </w:r>
    </w:p>
    <w:p>
      <w:r>
        <w:t>不支持这个函数</w:t>
      </w:r>
    </w:p>
    <w:p>
      <w:r>
        <w:t>并更新当前数据域中的数据</w:t>
      </w:r>
    </w:p>
    <w:p>
      <w:r>
        <w:t>金牛区</w:t>
      </w:r>
    </w:p>
    <w:p>
      <w:r>
        <w:t>或者设置其他数据可以看下以下说明</w:t>
      </w:r>
    </w:p>
    <w:p>
      <w:r>
        <w:t>的添加样式</w:t>
      </w:r>
    </w:p>
    <w:p>
      <w:r>
        <w:t>三沙市</w:t>
      </w:r>
    </w:p>
    <w:p>
      <w:r>
        <w:t>其他属性清空了</w:t>
      </w:r>
    </w:p>
    <w:p>
      <w:r>
        <w:t>这个值是假的</w:t>
      </w:r>
    </w:p>
    <w:p>
      <w:r>
        <w:t>另一种是用</w:t>
      </w:r>
    </w:p>
    <w:p>
      <w:r>
        <w:t>直到顶级节点</w:t>
      </w:r>
    </w:p>
    <w:p>
      <w:r>
        <w:t>限制输入最多文字数量</w:t>
      </w:r>
    </w:p>
    <w:p>
      <w:r>
        <w:t>匹配条件展示该校验项</w:t>
      </w:r>
    </w:p>
    <w:p>
      <w:r>
        <w:t>把行数据中动态的</w:t>
      </w:r>
    </w:p>
    <w:p>
      <w:r>
        <w:t>也只能做到这样</w:t>
      </w:r>
    </w:p>
    <w:p>
      <w:r>
        <w:t>可设置静态数据或从上下文中取数据</w:t>
      </w:r>
    </w:p>
    <w:p>
      <w:r>
        <w:t>前两种的组合</w:t>
      </w:r>
    </w:p>
    <w:p>
      <w:r>
        <w:t>来触发指定组件的动作</w:t>
      </w:r>
    </w:p>
    <w:p>
      <w:r>
        <w:t>平均分配</w:t>
      </w:r>
    </w:p>
    <w:p>
      <w:r>
        <w:t>比如使用</w:t>
      </w:r>
    </w:p>
    <w:p>
      <w:r>
        <w:t>龙海市</w:t>
      </w:r>
    </w:p>
    <w:p>
      <w:r>
        <w:t>浏阳市</w:t>
      </w:r>
    </w:p>
    <w:p>
      <w:r>
        <w:t>删除时调用的</w:t>
      </w:r>
    </w:p>
    <w:p>
      <w:r>
        <w:t>现在是</w:t>
      </w:r>
    </w:p>
    <w:p>
      <w:r>
        <w:t>为组件的</w:t>
      </w:r>
    </w:p>
    <w:p>
      <w:r>
        <w:t>安义县</w:t>
      </w:r>
    </w:p>
    <w:p>
      <w:r>
        <w:t>迁安市</w:t>
      </w:r>
    </w:p>
    <w:p>
      <w:r>
        <w:t>类似数组的</w:t>
      </w:r>
    </w:p>
    <w:p>
      <w:r>
        <w:t>如果不是请配置</w:t>
      </w:r>
    </w:p>
    <w:p>
      <w:r>
        <w:t>西青区</w:t>
      </w:r>
    </w:p>
    <w:p>
      <w:r>
        <w:t>节点对接任意</w:t>
      </w:r>
    </w:p>
    <w:p>
      <w:r>
        <w:t>在整个图表的图形数量大于该阈值时开启单独的</w:t>
      </w:r>
    </w:p>
    <w:p>
      <w:r>
        <w:t>固定操作</w:t>
      </w:r>
    </w:p>
    <w:p>
      <w:r>
        <w:t>告知</w:t>
      </w:r>
    </w:p>
    <w:p>
      <w:r>
        <w:t>乳源瑶族自治县</w:t>
      </w:r>
    </w:p>
    <w:p>
      <w:r>
        <w:t>及之后版本提前试用</w:t>
      </w:r>
    </w:p>
    <w:p>
      <w:r>
        <w:t>标签会被转义</w:t>
      </w:r>
    </w:p>
    <w:p>
      <w:r>
        <w:t>从而继承</w:t>
      </w:r>
    </w:p>
    <w:p>
      <w:r>
        <w:t>配置可供选取的数据源进行选择需要的数据</w:t>
      </w:r>
    </w:p>
    <w:p>
      <w:r>
        <w:t>用来做异步任务呈现或者操作</w:t>
      </w:r>
    </w:p>
    <w:p>
      <w:r>
        <w:t>取消选择</w:t>
      </w:r>
    </w:p>
    <w:p>
      <w:r>
        <w:t>选项</w:t>
      </w:r>
    </w:p>
    <w:p>
      <w:r>
        <w:t>的第二个参数</w:t>
      </w:r>
    </w:p>
    <w:p>
      <w:r>
        <w:t>属性即可</w:t>
      </w:r>
    </w:p>
    <w:p>
      <w:r>
        <w:t>井冈山市</w:t>
      </w:r>
    </w:p>
    <w:p>
      <w:r>
        <w:t>前后数量都一样说明是重复事件</w:t>
      </w:r>
    </w:p>
    <w:p>
      <w:r>
        <w:t>作为容器使用时组件最外层标签的自定义</w:t>
      </w:r>
    </w:p>
    <w:p>
      <w:r>
        <w:t>归一化处理表单项</w:t>
      </w:r>
    </w:p>
    <w:p>
      <w:r>
        <w:t>非特殊布局元素</w:t>
      </w:r>
    </w:p>
    <w:p>
      <w:r>
        <w:t>添加选项</w:t>
      </w:r>
    </w:p>
    <w:p>
      <w:r>
        <w:t>自动改为置换</w:t>
      </w:r>
    </w:p>
    <w:p>
      <w:r>
        <w:t>选择年</w:t>
      </w:r>
    </w:p>
    <w:p>
      <w:r>
        <w:t>日期类型</w:t>
      </w:r>
    </w:p>
    <w:p>
      <w:r>
        <w:t>侧边栏模式</w:t>
      </w:r>
    </w:p>
    <w:p>
      <w:r>
        <w:t>组合穿梭选择器</w:t>
      </w:r>
    </w:p>
    <w:p>
      <w:r>
        <w:t>如果上一个是选中状态</w:t>
      </w:r>
    </w:p>
    <w:p>
      <w:r>
        <w:t>需要等一下图片渲染</w:t>
      </w:r>
    </w:p>
    <w:p>
      <w:r>
        <w:t>金门县</w:t>
      </w:r>
    </w:p>
    <w:p>
      <w:r>
        <w:t>如果就在移动的元素所在的区域</w:t>
      </w:r>
    </w:p>
    <w:p>
      <w:r>
        <w:t>来展开所配置变量</w:t>
      </w:r>
    </w:p>
    <w:p>
      <w:r>
        <w:t>单条数据展示内容配置</w:t>
      </w:r>
    </w:p>
    <w:p>
      <w:r>
        <w:t>新密市</w:t>
      </w:r>
    </w:p>
    <w:p>
      <w:r>
        <w:t>楼层样式名</w:t>
      </w:r>
    </w:p>
    <w:p>
      <w:r>
        <w:t>绿园区</w:t>
      </w:r>
    </w:p>
    <w:p>
      <w:r>
        <w:t>并显示请求返回</w:t>
      </w:r>
    </w:p>
    <w:p>
      <w:r>
        <w:t>在这种模式下没有边框</w:t>
      </w:r>
    </w:p>
    <w:p>
      <w:r>
        <w:t>目前只支持</w:t>
      </w:r>
    </w:p>
    <w:p>
      <w:r>
        <w:t>字段进行嵌套展示</w:t>
      </w:r>
    </w:p>
    <w:p>
      <w:r>
        <w:t>级联选择形式</w:t>
      </w:r>
    </w:p>
    <w:p>
      <w:r>
        <w:t>横山乡</w:t>
      </w:r>
    </w:p>
    <w:p>
      <w:r>
        <w:t>的高宽或宽度</w:t>
      </w:r>
    </w:p>
    <w:p>
      <w:r>
        <w:t>是一个</w:t>
      </w:r>
    </w:p>
    <w:p>
      <w:r>
        <w:t>鄂托克前旗</w:t>
      </w:r>
    </w:p>
    <w:p>
      <w:r>
        <w:t>例</w:t>
      </w:r>
    </w:p>
    <w:p>
      <w:r>
        <w:t>周五</w:t>
      </w:r>
    </w:p>
    <w:p>
      <w:r>
        <w:t>全选按钮文案</w:t>
      </w:r>
    </w:p>
    <w:p>
      <w:r>
        <w:t>面板信息定义</w:t>
      </w:r>
    </w:p>
    <w:p>
      <w:r>
        <w:t>搜索框渲染器</w:t>
      </w:r>
    </w:p>
    <w:p>
      <w:r>
        <w:t>折叠按钮文字</w:t>
      </w:r>
    </w:p>
    <w:p>
      <w:r>
        <w:t>经过映射</w:t>
      </w:r>
    </w:p>
    <w:p>
      <w:r>
        <w:t>乌坵乡</w:t>
      </w:r>
    </w:p>
    <w:p>
      <w:r>
        <w:t>请输入角标文本</w:t>
      </w:r>
    </w:p>
    <w:p>
      <w:r>
        <w:t>静态配置同表单项默认值配置方式</w:t>
      </w:r>
    </w:p>
    <w:p>
      <w:r>
        <w:t>那么参数可以直接配置变量名而不需要在两边添加引号</w:t>
      </w:r>
    </w:p>
    <w:p>
      <w:r>
        <w:t>页面渲染器</w:t>
      </w:r>
    </w:p>
    <w:p>
      <w:r>
        <w:t>安丘市</w:t>
      </w:r>
    </w:p>
    <w:p>
      <w:r>
        <w:t>一个面板都不给</w:t>
      </w:r>
    </w:p>
    <w:p>
      <w:r>
        <w:t>阜康市</w:t>
      </w:r>
    </w:p>
    <w:p>
      <w:r>
        <w:t>但因为是提前执行好的</w:t>
      </w:r>
    </w:p>
    <w:p>
      <w:r>
        <w:t>齐河县</w:t>
      </w:r>
    </w:p>
    <w:p>
      <w:r>
        <w:t>如果配置优先级更高</w:t>
      </w:r>
    </w:p>
    <w:p>
      <w:r>
        <w:t>操作对象为数组</w:t>
      </w:r>
    </w:p>
    <w:p>
      <w:r>
        <w:t>禁用</w:t>
      </w:r>
    </w:p>
    <w:p>
      <w:r>
        <w:t>主要是为了绑广播</w:t>
      </w:r>
    </w:p>
    <w:p>
      <w:r>
        <w:t>某列设置的是一个</w:t>
      </w:r>
    </w:p>
    <w:p>
      <w:r>
        <w:t>区块</w:t>
      </w:r>
    </w:p>
    <w:p>
      <w:r>
        <w:t>带提示信息</w:t>
      </w:r>
    </w:p>
    <w:p>
      <w:r>
        <w:t>默认展示图片</w:t>
      </w:r>
    </w:p>
    <w:p>
      <w:r>
        <w:t>默认宽度为平均分配</w:t>
      </w:r>
    </w:p>
    <w:p>
      <w:r>
        <w:t>海拉尔区</w:t>
      </w:r>
    </w:p>
    <w:p>
      <w:r>
        <w:t>则可以通过这样配置来解决</w:t>
      </w:r>
    </w:p>
    <w:p>
      <w:r>
        <w:t>明水县</w:t>
      </w:r>
    </w:p>
    <w:p>
      <w:r>
        <w:t>且作为容器使用的时候可以使用</w:t>
      </w:r>
    </w:p>
    <w:p>
      <w:r>
        <w:t>阿拉善盟</w:t>
      </w:r>
    </w:p>
    <w:p>
      <w:r>
        <w:t>没有将使用当前的</w:t>
      </w:r>
    </w:p>
    <w:p>
      <w:r>
        <w:t>配置刷新时是否隐藏加载动画</w:t>
      </w:r>
    </w:p>
    <w:p>
      <w:r>
        <w:t>同时配置</w:t>
      </w:r>
    </w:p>
    <w:p>
      <w:r>
        <w:t>新加坡</w:t>
      </w:r>
    </w:p>
    <w:p>
      <w:r>
        <w:t>换成</w:t>
      </w:r>
    </w:p>
    <w:p>
      <w:r>
        <w:t>同时顶部操作栏也会显示该按钮</w:t>
      </w:r>
    </w:p>
    <w:p>
      <w:r>
        <w:t>限制最小字数</w:t>
      </w:r>
    </w:p>
    <w:p>
      <w:r>
        <w:t>下方插入新行</w:t>
      </w:r>
    </w:p>
    <w:p>
      <w:r>
        <w:t>会显著影响前端页面的性能</w:t>
      </w:r>
    </w:p>
    <w:p>
      <w:r>
        <w:t>巴音郭楞蒙古自治州</w:t>
      </w:r>
    </w:p>
    <w:p>
      <w:r>
        <w:t>值类型</w:t>
      </w:r>
    </w:p>
    <w:p>
      <w:r>
        <w:t>泰宁县</w:t>
      </w:r>
    </w:p>
    <w:p>
      <w:r>
        <w:t>也可以直接用表达式如</w:t>
      </w:r>
    </w:p>
    <w:p>
      <w:r>
        <w:t>一次性加载不要发送</w:t>
      </w:r>
    </w:p>
    <w:p>
      <w:r>
        <w:t>并替换掉</w:t>
      </w:r>
    </w:p>
    <w:p>
      <w:r>
        <w:t>会透传给</w:t>
      </w:r>
    </w:p>
    <w:p>
      <w:r>
        <w:t>建安区</w:t>
      </w:r>
    </w:p>
    <w:p>
      <w:r>
        <w:t>的背景色</w:t>
      </w:r>
    </w:p>
    <w:p>
      <w:r>
        <w:t>叶集区</w:t>
      </w:r>
    </w:p>
    <w:p>
      <w:r>
        <w:t>平邑县</w:t>
      </w:r>
    </w:p>
    <w:p>
      <w:r>
        <w:t>访问</w:t>
      </w:r>
    </w:p>
    <w:p>
      <w:r>
        <w:t>如果想前端实现过滤功能</w:t>
      </w:r>
    </w:p>
    <w:p>
      <w:r>
        <w:t>支持换行输入</w:t>
      </w:r>
    </w:p>
    <w:p>
      <w:r>
        <w:t>上一个</w:t>
      </w:r>
    </w:p>
    <w:p>
      <w:r>
        <w:t>中的语法</w:t>
      </w:r>
    </w:p>
    <w:p>
      <w:r>
        <w:t>每行显示个数</w:t>
      </w:r>
    </w:p>
    <w:p>
      <w:r>
        <w:t>临渭区</w:t>
      </w:r>
    </w:p>
    <w:p>
      <w:r>
        <w:t>当你想要配置一个行为</w:t>
      </w:r>
    </w:p>
    <w:p>
      <w:r>
        <w:t>用于单元格合并的点击</w:t>
      </w:r>
    </w:p>
    <w:p>
      <w:r>
        <w:t>大屏时</w:t>
      </w:r>
    </w:p>
    <w:p>
      <w:r>
        <w:t>以及步长与精度</w:t>
      </w:r>
    </w:p>
    <w:p>
      <w:r>
        <w:t>高亮表单项</w:t>
      </w:r>
    </w:p>
    <w:p>
      <w:r>
        <w:t>彭水苗族土家族自治县</w:t>
      </w:r>
    </w:p>
    <w:p>
      <w:r>
        <w:t>会产生什么结果</w:t>
      </w:r>
    </w:p>
    <w:p>
      <w:r>
        <w:t>转换</w:t>
      </w:r>
    </w:p>
    <w:p>
      <w:r>
        <w:t>分组名</w:t>
      </w:r>
    </w:p>
    <w:p>
      <w:r>
        <w:t>是否开启手势滑动切换</w:t>
      </w:r>
    </w:p>
    <w:p>
      <w:r>
        <w:t>表单修改即提交</w:t>
      </w:r>
    </w:p>
    <w:p>
      <w:r>
        <w:t>是否固顶</w:t>
      </w:r>
    </w:p>
    <w:p>
      <w:r>
        <w:t>第一项变成了</w:t>
      </w:r>
    </w:p>
    <w:p>
      <w:r>
        <w:t>阳江市</w:t>
      </w:r>
    </w:p>
    <w:p>
      <w:r>
        <w:t>查找最小和最大的行和列</w:t>
      </w:r>
    </w:p>
    <w:p>
      <w:r>
        <w:t>获嘉县</w:t>
      </w:r>
    </w:p>
    <w:p>
      <w:r>
        <w:t>引擎</w:t>
      </w:r>
    </w:p>
    <w:p>
      <w:r>
        <w:t>但请看后面的</w:t>
      </w:r>
    </w:p>
    <w:p>
      <w:r>
        <w:t>了直接改</w:t>
      </w:r>
    </w:p>
    <w:p>
      <w:r>
        <w:t>处理接口返回附件的情况</w:t>
      </w:r>
    </w:p>
    <w:p>
      <w:r>
        <w:t>用来定义有哪些全局变量</w:t>
      </w:r>
    </w:p>
    <w:p>
      <w:r>
        <w:t>对象下的</w:t>
      </w:r>
    </w:p>
    <w:p>
      <w:r>
        <w:t>先取消掉</w:t>
      </w:r>
    </w:p>
    <w:p>
      <w:r>
        <w:t>上面这个例子之所以显示是因为加了</w:t>
      </w:r>
    </w:p>
    <w:p>
      <w:r>
        <w:t>兼容配置</w:t>
      </w:r>
    </w:p>
    <w:p>
      <w:r>
        <w:t>最好的方式依然是编写自定义</w:t>
      </w:r>
    </w:p>
    <w:p>
      <w:r>
        <w:t>只要父节点选择了</w:t>
      </w:r>
    </w:p>
    <w:p>
      <w:r>
        <w:t>默认下发</w:t>
      </w:r>
    </w:p>
    <w:p>
      <w:r>
        <w:t>工单</w:t>
      </w:r>
    </w:p>
    <w:p>
      <w:r>
        <w:t>属性使用</w:t>
      </w:r>
    </w:p>
    <w:p>
      <w:r>
        <w:t>这里主要是把查询出来的没有匹配的搜索的结果</w:t>
      </w:r>
    </w:p>
    <w:p>
      <w:r>
        <w:t>汉寿县</w:t>
      </w:r>
    </w:p>
    <w:p>
      <w:r>
        <w:t>将字符串</w:t>
      </w:r>
    </w:p>
    <w:p>
      <w:r>
        <w:t>可能会重名</w:t>
      </w:r>
    </w:p>
    <w:p>
      <w:r>
        <w:t>东源县</w:t>
      </w:r>
    </w:p>
    <w:p>
      <w:r>
        <w:t>并且需要设置</w:t>
      </w:r>
    </w:p>
    <w:p>
      <w:r>
        <w:t>只有在分页模式下才渲染页眉</w:t>
      </w:r>
    </w:p>
    <w:p>
      <w:r>
        <w:t>里面不应该自动回显任何数据</w:t>
      </w:r>
    </w:p>
    <w:p>
      <w:r>
        <w:t>时表示可以通过输入部分内容检索出选项项</w:t>
      </w:r>
    </w:p>
    <w:p>
      <w:r>
        <w:t>和参数</w:t>
      </w:r>
    </w:p>
    <w:p>
      <w:r>
        <w:t>支持拖拽排序</w:t>
      </w:r>
    </w:p>
    <w:p>
      <w:r>
        <w:t>当选项中有</w:t>
      </w:r>
    </w:p>
    <w:p>
      <w:r>
        <w:t>如果要插入的行被覆盖了</w:t>
      </w:r>
    </w:p>
    <w:p>
      <w:r>
        <w:t>铜山区</w:t>
      </w:r>
    </w:p>
    <w:p>
      <w:r>
        <w:t>仅内联模式下生效</w:t>
      </w:r>
    </w:p>
    <w:p>
      <w:r>
        <w:t>设置高度</w:t>
      </w:r>
    </w:p>
    <w:p>
      <w:r>
        <w:t>蕉城区</w:t>
      </w:r>
    </w:p>
    <w:p>
      <w:r>
        <w:t>正则表达式</w:t>
      </w:r>
    </w:p>
    <w:p>
      <w:r>
        <w:t>支持的快捷键除了</w:t>
      </w:r>
    </w:p>
    <w:p>
      <w:r>
        <w:t>文件重新上传的位置标记</w:t>
      </w:r>
    </w:p>
    <w:p>
      <w:r>
        <w:t>批量添加</w:t>
      </w:r>
    </w:p>
    <w:p>
      <w:r>
        <w:t>韶关市市辖区</w:t>
      </w:r>
    </w:p>
    <w:p>
      <w:r>
        <w:t>文件相对于项目的路径</w:t>
      </w:r>
    </w:p>
    <w:p>
      <w:r>
        <w:t>它会将图片放在</w:t>
      </w:r>
    </w:p>
    <w:p>
      <w:r>
        <w:t>列的效果</w:t>
      </w:r>
    </w:p>
    <w:p>
      <w:r>
        <w:t>中的写法</w:t>
      </w:r>
    </w:p>
    <w:p>
      <w:r>
        <w:t>页数已经非法超出</w:t>
      </w:r>
    </w:p>
    <w:p>
      <w:r>
        <w:t>图表完整配置</w:t>
      </w:r>
    </w:p>
    <w:p>
      <w:r>
        <w:t>即表单提交完后</w:t>
      </w:r>
    </w:p>
    <w:p>
      <w:r>
        <w:t>鄢陵县</w:t>
      </w:r>
    </w:p>
    <w:p>
      <w:r>
        <w:t>图标值字段</w:t>
      </w:r>
    </w:p>
    <w:p>
      <w:r>
        <w:t>上面的代码可以改成如下形式</w:t>
      </w:r>
    </w:p>
    <w:p>
      <w:r>
        <w:t>单纯的地址</w:t>
      </w:r>
    </w:p>
    <w:p>
      <w:r>
        <w:t>季度范围控件</w:t>
      </w:r>
    </w:p>
    <w:p>
      <w:r>
        <w:t>如果计算结果有变化</w:t>
      </w:r>
    </w:p>
    <w:p>
      <w:r>
        <w:t>节点能够通过</w:t>
      </w:r>
    </w:p>
    <w:p>
      <w:r>
        <w:t>返回数据点与数据均值点之差</w:t>
      </w:r>
    </w:p>
    <w:p>
      <w:r>
        <w:t>初始化请求完成</w:t>
      </w:r>
    </w:p>
    <w:p>
      <w:r>
        <w:t>就只包含值</w:t>
      </w:r>
    </w:p>
    <w:p>
      <w:r>
        <w:t>暂未使用</w:t>
      </w:r>
    </w:p>
    <w:p>
      <w:r>
        <w:t>主要这种方式下宽度设置不准确</w:t>
      </w:r>
    </w:p>
    <w:p>
      <w:r>
        <w:t>禁止手动输入颜色</w:t>
      </w:r>
    </w:p>
    <w:p>
      <w:r>
        <w:t>多选模式</w:t>
      </w:r>
    </w:p>
    <w:p>
      <w:r>
        <w:t>线的转折是否要有圆角</w:t>
      </w:r>
    </w:p>
    <w:p>
      <w:r>
        <w:t>可以将多个渲染器放置在一起</w:t>
      </w:r>
    </w:p>
    <w:p>
      <w:r>
        <w:t>实际宽度并不受</w:t>
      </w:r>
    </w:p>
    <w:p>
      <w:r>
        <w:t>施甸县</w:t>
      </w:r>
    </w:p>
    <w:p>
      <w:r>
        <w:t>互助土族自治县</w:t>
      </w:r>
    </w:p>
    <w:p>
      <w:r>
        <w:t>如果有一个不是数字就变成字符串拼接</w:t>
      </w:r>
    </w:p>
    <w:p>
      <w:r>
        <w:t>来获取指定数据</w:t>
      </w:r>
    </w:p>
    <w:p>
      <w:r>
        <w:t>对象的键转换之后的字段名</w:t>
      </w:r>
    </w:p>
    <w:p>
      <w:r>
        <w:t>不转数字</w:t>
      </w:r>
    </w:p>
    <w:p>
      <w:r>
        <w:t>没用则</w:t>
      </w:r>
    </w:p>
    <w:p>
      <w:r>
        <w:t>中不需要额外的</w:t>
      </w:r>
    </w:p>
    <w:p>
      <w:r>
        <w:t>获取主题色</w:t>
      </w:r>
    </w:p>
    <w:p>
      <w:r>
        <w:t>华蓥市</w:t>
      </w:r>
    </w:p>
    <w:p>
      <w:r>
        <w:t>配置项中的</w:t>
      </w:r>
    </w:p>
    <w:p>
      <w:r>
        <w:t>请至少输入</w:t>
      </w:r>
    </w:p>
    <w:p>
      <w:r>
        <w:t>优先判断是否具备可展示条件</w:t>
      </w:r>
    </w:p>
    <w:p>
      <w:r>
        <w:t>支持在前端临时新增选项</w:t>
      </w:r>
    </w:p>
    <w:p>
      <w:r>
        <w:t>但是子组件全部勾选了</w:t>
      </w:r>
    </w:p>
    <w:p>
      <w:r>
        <w:t>将会把</w:t>
      </w:r>
    </w:p>
    <w:p>
      <w:r>
        <w:t>炉霍县</w:t>
      </w:r>
    </w:p>
    <w:p>
      <w:r>
        <w:t>没有值就使用第一个单位</w:t>
      </w:r>
    </w:p>
    <w:p>
      <w:r>
        <w:t>自定义激活态下的类</w:t>
      </w:r>
    </w:p>
    <w:p>
      <w:r>
        <w:t>提交全部数据</w:t>
      </w:r>
    </w:p>
    <w:p>
      <w:r>
        <w:t>单个步骤提交失败后返回的错误信息</w:t>
      </w:r>
    </w:p>
    <w:p>
      <w:r>
        <w:t>表单项值调整成该值</w:t>
      </w:r>
    </w:p>
    <w:p>
      <w:r>
        <w:t>可执行</w:t>
      </w:r>
    </w:p>
    <w:p>
      <w:r>
        <w:t>水平导航不需要分割线</w:t>
      </w:r>
    </w:p>
    <w:p>
      <w:r>
        <w:t>第二个参数的结束</w:t>
      </w:r>
    </w:p>
    <w:p>
      <w:r>
        <w:t>也不能小于</w:t>
      </w:r>
    </w:p>
    <w:p>
      <w:r>
        <w:t>指定序号</w:t>
      </w:r>
    </w:p>
    <w:p>
      <w:r>
        <w:t>时间值</w:t>
      </w:r>
    </w:p>
    <w:p>
      <w:r>
        <w:t>决定组件基础配置和所使用的模式</w:t>
      </w:r>
    </w:p>
    <w:p>
      <w:r>
        <w:t>和硕县</w:t>
      </w:r>
    </w:p>
    <w:p>
      <w:r>
        <w:t>模式里的</w:t>
      </w:r>
    </w:p>
    <w:p>
      <w:r>
        <w:t>输入框内输入内容时</w:t>
      </w:r>
    </w:p>
    <w:p>
      <w:r>
        <w:t>单元格值</w:t>
      </w:r>
    </w:p>
    <w:p>
      <w:r>
        <w:t>如果不够</w:t>
      </w:r>
    </w:p>
    <w:p>
      <w:r>
        <w:t>默认使用表单项</w:t>
      </w:r>
    </w:p>
    <w:p>
      <w:r>
        <w:t>提交后清空表单</w:t>
      </w:r>
    </w:p>
    <w:p>
      <w:r>
        <w:t>这里不可以传参</w:t>
      </w:r>
    </w:p>
    <w:p>
      <w:r>
        <w:t>覆盖</w:t>
      </w:r>
    </w:p>
    <w:p>
      <w:r>
        <w:t>那么可以配置</w:t>
      </w:r>
    </w:p>
    <w:p>
      <w:r>
        <w:t>重置后设置为该值</w:t>
      </w:r>
    </w:p>
    <w:p>
      <w:r>
        <w:t>的时候通过</w:t>
      </w:r>
    </w:p>
    <w:p>
      <w:r>
        <w:t>聚焦事件</w:t>
      </w:r>
    </w:p>
    <w:p>
      <w:r>
        <w:t>弹窗中没有</w:t>
      </w:r>
    </w:p>
    <w:p>
      <w:r>
        <w:t>判断是否为特殊布局元素</w:t>
      </w:r>
    </w:p>
    <w:p>
      <w:r>
        <w:t>配置头部</w:t>
      </w:r>
    </w:p>
    <w:p>
      <w:r>
        <w:t>我们添加</w:t>
      </w:r>
    </w:p>
    <w:p>
      <w:r>
        <w:t>并支持两种格式混合使用</w:t>
      </w:r>
    </w:p>
    <w:p>
      <w:r>
        <w:t>不要输入</w:t>
      </w:r>
    </w:p>
    <w:p>
      <w:r>
        <w:t>隐藏公共配置</w:t>
      </w:r>
    </w:p>
    <w:p>
      <w:r>
        <w:t>临沧市市辖区</w:t>
      </w:r>
    </w:p>
    <w:p>
      <w:r>
        <w:t>是否只把子节点的值包含在内</w:t>
      </w:r>
    </w:p>
    <w:p>
      <w:r>
        <w:t>请选择字段</w:t>
      </w:r>
    </w:p>
    <w:p>
      <w:r>
        <w:t>厦门市</w:t>
      </w:r>
    </w:p>
    <w:p>
      <w:r>
        <w:t>三河市</w:t>
      </w:r>
    </w:p>
    <w:p>
      <w:r>
        <w:t>树形组件</w:t>
      </w:r>
    </w:p>
    <w:p>
      <w:r>
        <w:t>圆形进度条</w:t>
      </w:r>
    </w:p>
    <w:p>
      <w:r>
        <w:t>列右侧的检索图标</w:t>
      </w:r>
    </w:p>
    <w:p>
      <w:r>
        <w:t>分页参数</w:t>
      </w:r>
    </w:p>
    <w:p>
      <w:r>
        <w:t>杜集区</w:t>
      </w:r>
    </w:p>
    <w:p>
      <w:r>
        <w:t>达拉特旗</w:t>
      </w:r>
    </w:p>
    <w:p>
      <w:r>
        <w:t>也可以获取数据域中的其他数据</w:t>
      </w:r>
    </w:p>
    <w:p>
      <w:r>
        <w:t>不配置公用</w:t>
      </w:r>
    </w:p>
    <w:p>
      <w:r>
        <w:t>相同为本体</w:t>
      </w:r>
    </w:p>
    <w:p>
      <w:r>
        <w:t>里面有个字段名为</w:t>
      </w:r>
    </w:p>
    <w:p>
      <w:r>
        <w:t>选项组</w:t>
      </w:r>
    </w:p>
    <w:p>
      <w:r>
        <w:t>是否是内联模式</w:t>
      </w:r>
    </w:p>
    <w:p>
      <w:r>
        <w:t>如下所示</w:t>
      </w:r>
    </w:p>
    <w:p>
      <w:r>
        <w:t>属性值是数据域的一种形式</w:t>
      </w:r>
    </w:p>
    <w:p>
      <w:r>
        <w:t>石碇区</w:t>
      </w:r>
    </w:p>
    <w:p>
      <w:r>
        <w:t>隆子县</w:t>
      </w:r>
    </w:p>
    <w:p>
      <w:r>
        <w:t>张家界市</w:t>
      </w:r>
    </w:p>
    <w:p>
      <w:r>
        <w:t>例如下面的</w:t>
      </w:r>
    </w:p>
    <w:p>
      <w:r>
        <w:t>高平市</w:t>
      </w:r>
    </w:p>
    <w:p>
      <w:r>
        <w:t>点击提交按钮或者触发表单提交动作的时候触发</w:t>
      </w:r>
    </w:p>
    <w:p>
      <w:r>
        <w:t>泉港区</w:t>
      </w:r>
    </w:p>
    <w:p>
      <w:r>
        <w:t>极小屏</w:t>
      </w:r>
    </w:p>
    <w:p>
      <w:r>
        <w:t>传入多个元素时只接受首个元素</w:t>
      </w:r>
    </w:p>
    <w:p>
      <w:r>
        <w:t>优先级高</w:t>
      </w:r>
    </w:p>
    <w:p>
      <w:r>
        <w:t>最后一组将剩下的归为一组</w:t>
      </w:r>
    </w:p>
    <w:p>
      <w:r>
        <w:t>会先触发</w:t>
      </w:r>
    </w:p>
    <w:p>
      <w:r>
        <w:t>里的自定义宽度</w:t>
      </w:r>
    </w:p>
    <w:p>
      <w:r>
        <w:t>在这期间的变量会取循环内的值</w:t>
      </w:r>
    </w:p>
    <w:p>
      <w:r>
        <w:t>苹果绿</w:t>
      </w:r>
    </w:p>
    <w:p>
      <w:r>
        <w:t>来控制编辑器展现</w:t>
      </w:r>
    </w:p>
    <w:p>
      <w:r>
        <w:t>需要注意上面例子中</w:t>
      </w:r>
    </w:p>
    <w:p>
      <w:r>
        <w:t>邮箱输入框</w:t>
      </w:r>
    </w:p>
    <w:p>
      <w:r>
        <w:t>这个接口会在</w:t>
      </w:r>
    </w:p>
    <w:p>
      <w:r>
        <w:t>查询后将返回的数据同步到查询条件上</w:t>
      </w:r>
    </w:p>
    <w:p>
      <w:r>
        <w:t>主题相关的实现</w:t>
      </w:r>
    </w:p>
    <w:p>
      <w:r>
        <w:t>的图片</w:t>
      </w:r>
    </w:p>
    <w:p>
      <w:r>
        <w:t>你刚点击了</w:t>
      </w:r>
    </w:p>
    <w:p>
      <w:r>
        <w:t>给图标上添加类名</w:t>
      </w:r>
    </w:p>
    <w:p>
      <w:r>
        <w:t>实现浏览器页面的前进</w:t>
      </w:r>
    </w:p>
    <w:p>
      <w:r>
        <w:t>是否默认加载</w:t>
      </w:r>
    </w:p>
    <w:p>
      <w:r>
        <w:t>可以阻止后续动作执行</w:t>
      </w:r>
    </w:p>
    <w:p>
      <w:r>
        <w:t>只监听不可见到可见</w:t>
      </w:r>
    </w:p>
    <w:p>
      <w:r>
        <w:t>获取父节点</w:t>
      </w:r>
    </w:p>
    <w:p>
      <w:r>
        <w:t>吴兴区</w:t>
      </w:r>
    </w:p>
    <w:p>
      <w:r>
        <w:t>若传入对象</w:t>
      </w:r>
    </w:p>
    <w:p>
      <w:r>
        <w:t>阴影模糊大小</w:t>
      </w:r>
    </w:p>
    <w:p>
      <w:r>
        <w:t>配置复制时的内容模板</w:t>
      </w:r>
    </w:p>
    <w:p>
      <w:r>
        <w:t>开关默认规则</w:t>
      </w:r>
    </w:p>
    <w:p>
      <w:r>
        <w:t>属性关联上下文数据</w:t>
      </w:r>
    </w:p>
    <w:p>
      <w:r>
        <w:t>交给外部处理</w:t>
      </w:r>
    </w:p>
    <w:p>
      <w:r>
        <w:t>他表示从左到右多少列内启动自动合并单元格</w:t>
      </w:r>
    </w:p>
    <w:p>
      <w:r>
        <w:t>拖拽多选</w:t>
      </w:r>
    </w:p>
    <w:p>
      <w:r>
        <w:t>用于编辑该列的值</w:t>
      </w:r>
    </w:p>
    <w:p>
      <w:r>
        <w:t>列表形式</w:t>
      </w:r>
    </w:p>
    <w:p>
      <w:r>
        <w:t>增删改查快速开始</w:t>
      </w:r>
    </w:p>
    <w:p>
      <w:r>
        <w:t>里</w:t>
      </w:r>
    </w:p>
    <w:p>
      <w:r>
        <w:t>回车时触发</w:t>
      </w:r>
    </w:p>
    <w:p>
      <w:r>
        <w:t>列只有</w:t>
      </w:r>
    </w:p>
    <w:p>
      <w:r>
        <w:t>下面是示例</w:t>
      </w:r>
    </w:p>
    <w:p>
      <w:r>
        <w:t>澎湖县</w:t>
      </w:r>
    </w:p>
    <w:p>
      <w:r>
        <w:t>当设置完成了</w:t>
      </w:r>
    </w:p>
    <w:p>
      <w:r>
        <w:t>点击内容区外是否关闭</w:t>
      </w:r>
    </w:p>
    <w:p>
      <w:r>
        <w:t>事件定义</w:t>
      </w:r>
    </w:p>
    <w:p>
      <w:r>
        <w:t>和简单</w:t>
      </w:r>
    </w:p>
    <w:p>
      <w:r>
        <w:t>删除子节点</w:t>
      </w:r>
    </w:p>
    <w:p>
      <w:r>
        <w:t>设置了列搜索</w:t>
      </w:r>
    </w:p>
    <w:p>
      <w:r>
        <w:t>满足条件时</w:t>
      </w:r>
    </w:p>
    <w:p>
      <w:r>
        <w:t>是否可选择</w:t>
      </w:r>
    </w:p>
    <w:p>
      <w:r>
        <w:t>表单提交完后跳转到目标地址</w:t>
      </w:r>
    </w:p>
    <w:p>
      <w:r>
        <w:t>参数为当前</w:t>
      </w:r>
    </w:p>
    <w:p>
      <w:r>
        <w:t>永顺县</w:t>
      </w:r>
    </w:p>
    <w:p>
      <w:r>
        <w:t>乌拉特后旗</w:t>
      </w:r>
    </w:p>
    <w:p>
      <w:r>
        <w:t>本地测试例子</w:t>
      </w:r>
    </w:p>
    <w:p>
      <w:r>
        <w:t>因此实际使用这个名字</w:t>
      </w:r>
    </w:p>
    <w:p>
      <w:r>
        <w:t>具有类似特征的组件还有</w:t>
      </w:r>
    </w:p>
    <w:p>
      <w:r>
        <w:t>支持指定粒度</w:t>
      </w:r>
    </w:p>
    <w:p>
      <w:r>
        <w:t>清空背景颜色</w:t>
      </w:r>
    </w:p>
    <w:p>
      <w:r>
        <w:t>而是直接放表单项就会进到这里来</w:t>
      </w:r>
    </w:p>
    <w:p>
      <w:r>
        <w:t>如果自己配置了按钮这个配置无效</w:t>
      </w:r>
    </w:p>
    <w:p>
      <w:r>
        <w:t>不在当前</w:t>
      </w:r>
    </w:p>
    <w:p>
      <w:r>
        <w:t>默认定位到某个区域</w:t>
      </w:r>
    </w:p>
    <w:p>
      <w:r>
        <w:t>除了简单展示数据源所返回的数据以外</w:t>
      </w:r>
    </w:p>
    <w:p>
      <w:r>
        <w:t>源城区</w:t>
      </w:r>
    </w:p>
    <w:p>
      <w:r>
        <w:t>单行使用</w:t>
      </w:r>
    </w:p>
    <w:p>
      <w:r>
        <w:t>控制是否禁用</w:t>
      </w:r>
    </w:p>
    <w:p>
      <w:r>
        <w:t>玉溪市</w:t>
      </w:r>
    </w:p>
    <w:p>
      <w:r>
        <w:t>选中项</w:t>
      </w:r>
    </w:p>
    <w:p>
      <w:r>
        <w:t>用于存储含有当前搜索关键字的列表</w:t>
      </w:r>
    </w:p>
    <w:p>
      <w:r>
        <w:t>正定县</w:t>
      </w:r>
    </w:p>
    <w:p>
      <w:r>
        <w:t>查看详情</w:t>
      </w:r>
    </w:p>
    <w:p>
      <w:r>
        <w:t>多行文本</w:t>
      </w:r>
    </w:p>
    <w:p>
      <w:r>
        <w:t>等等</w:t>
      </w:r>
    </w:p>
    <w:p>
      <w:r>
        <w:t>还没想好怎么存</w:t>
      </w:r>
    </w:p>
    <w:p>
      <w:r>
        <w:t>镇远县</w:t>
      </w:r>
    </w:p>
    <w:p>
      <w:r>
        <w:t>可以在列上配置</w:t>
      </w:r>
    </w:p>
    <w:p>
      <w:r>
        <w:t>上添加</w:t>
      </w:r>
    </w:p>
    <w:p>
      <w:r>
        <w:t>较好</w:t>
      </w:r>
    </w:p>
    <w:p>
      <w:r>
        <w:t>节点值</w:t>
      </w:r>
    </w:p>
    <w:p>
      <w:r>
        <w:t>配置实际上同</w:t>
      </w:r>
    </w:p>
    <w:p>
      <w:r>
        <w:t>配置顶部工具栏</w:t>
      </w:r>
    </w:p>
    <w:p>
      <w:r>
        <w:t>在渲染</w:t>
      </w:r>
    </w:p>
    <w:p>
      <w:r>
        <w:t>跟踪数据自动刷新</w:t>
      </w:r>
    </w:p>
    <w:p>
      <w:r>
        <w:t>时的</w:t>
      </w:r>
    </w:p>
    <w:p>
      <w:r>
        <w:t>获取上下文数据</w:t>
      </w:r>
    </w:p>
    <w:p>
      <w:r>
        <w:t>上例中我们配置了</w:t>
      </w:r>
    </w:p>
    <w:p>
      <w:r>
        <w:t>用于列表类展示组件在</w:t>
      </w:r>
    </w:p>
    <w:p>
      <w:r>
        <w:t>编辑器在渲染</w:t>
      </w:r>
    </w:p>
    <w:p>
      <w:r>
        <w:t>需要监听从可见到不可见</w:t>
      </w:r>
    </w:p>
    <w:p>
      <w:r>
        <w:t>行只有一个括号</w:t>
      </w:r>
    </w:p>
    <w:p>
      <w:r>
        <w:t>可以先在</w:t>
      </w:r>
    </w:p>
    <w:p>
      <w:r>
        <w:t>而事件动作是更简单</w:t>
      </w:r>
    </w:p>
    <w:p>
      <w:r>
        <w:t>是生效</w:t>
      </w:r>
    </w:p>
    <w:p>
      <w:r>
        <w:t>则把它展开</w:t>
      </w:r>
    </w:p>
    <w:p>
      <w:r>
        <w:t>等组件中避免</w:t>
      </w:r>
    </w:p>
    <w:p>
      <w:r>
        <w:t>设置字段名</w:t>
      </w:r>
    </w:p>
    <w:p>
      <w:r>
        <w:t>加载可用字段失败</w:t>
      </w:r>
    </w:p>
    <w:p>
      <w:r>
        <w:t>循环功能渲染器</w:t>
      </w:r>
    </w:p>
    <w:p>
      <w:r>
        <w:t>应县</w:t>
      </w:r>
    </w:p>
    <w:p>
      <w:r>
        <w:t>分类存放</w:t>
      </w:r>
    </w:p>
    <w:p>
      <w:r>
        <w:t>修改一些属性</w:t>
      </w:r>
    </w:p>
    <w:p>
      <w:r>
        <w:t>拖入占位</w:t>
      </w:r>
    </w:p>
    <w:p>
      <w:r>
        <w:t>所以重新构建</w:t>
      </w:r>
    </w:p>
    <w:p>
      <w:r>
        <w:t>变化使视图更新的属性白名单</w:t>
      </w:r>
    </w:p>
    <w:p>
      <w:r>
        <w:t>若校验失败时需要显示错误提示信息</w:t>
      </w:r>
    </w:p>
    <w:p>
      <w:r>
        <w:t>页面包裹背景色</w:t>
      </w:r>
    </w:p>
    <w:p>
      <w:r>
        <w:t>柳北区</w:t>
      </w:r>
    </w:p>
    <w:p>
      <w:r>
        <w:t>如果需要复用或在可视化编辑器中使用</w:t>
      </w:r>
    </w:p>
    <w:p>
      <w:r>
        <w:t>用来渲染图表</w:t>
      </w:r>
    </w:p>
    <w:p>
      <w:r>
        <w:t>有可能</w:t>
      </w:r>
    </w:p>
    <w:p>
      <w:r>
        <w:t>打开对应节点的右键菜单</w:t>
      </w:r>
    </w:p>
    <w:p>
      <w:r>
        <w:t>日期格式</w:t>
      </w:r>
    </w:p>
    <w:p>
      <w:r>
        <w:t>至今还在使用</w:t>
      </w:r>
    </w:p>
    <w:p>
      <w:r>
        <w:t>获取最长路径</w:t>
      </w:r>
    </w:p>
    <w:p>
      <w:r>
        <w:t>屏幕宽度</w:t>
      </w:r>
    </w:p>
    <w:p>
      <w:r>
        <w:t>页数还能同步到地址栏</w:t>
      </w:r>
    </w:p>
    <w:p>
      <w:r>
        <w:t>展示时</w:t>
      </w:r>
    </w:p>
    <w:p>
      <w:r>
        <w:t>限制图片高度</w:t>
      </w:r>
    </w:p>
    <w:p>
      <w:r>
        <w:t>选取更高精度</w:t>
      </w:r>
    </w:p>
    <w:p>
      <w:r>
        <w:t>可以实现清空表单数据的功能</w:t>
      </w:r>
    </w:p>
    <w:p>
      <w:r>
        <w:t>确保成员是对象</w:t>
      </w:r>
    </w:p>
    <w:p>
      <w:r>
        <w:t>控制菜单打开方式</w:t>
      </w:r>
    </w:p>
    <w:p>
      <w:r>
        <w:t>逻辑函数</w:t>
      </w:r>
    </w:p>
    <w:p>
      <w:r>
        <w:t>解析默认样式</w:t>
      </w:r>
    </w:p>
    <w:p>
      <w:r>
        <w:t>它要求是必须是矩形</w:t>
      </w:r>
    </w:p>
    <w:p>
      <w:r>
        <w:t>有错误</w:t>
      </w:r>
    </w:p>
    <w:p>
      <w:r>
        <w:t>失败了</w:t>
      </w:r>
    </w:p>
    <w:p>
      <w:r>
        <w:t>后续的分块上传就会中断</w:t>
      </w:r>
    </w:p>
    <w:p>
      <w:r>
        <w:t>移动端生效</w:t>
      </w:r>
    </w:p>
    <w:p>
      <w:r>
        <w:t>东城区</w:t>
      </w:r>
    </w:p>
    <w:p>
      <w:r>
        <w:t>注册渲染器</w:t>
      </w:r>
    </w:p>
    <w:p>
      <w:r>
        <w:t>代码内可以通过调用</w:t>
      </w:r>
    </w:p>
    <w:p>
      <w:r>
        <w:t>直接提交时</w:t>
      </w:r>
    </w:p>
    <w:p>
      <w:r>
        <w:t>词法名称</w:t>
      </w:r>
    </w:p>
    <w:p>
      <w:r>
        <w:t>只需要</w:t>
      </w:r>
    </w:p>
    <w:p>
      <w:r>
        <w:t>现有的</w:t>
      </w:r>
    </w:p>
    <w:p>
      <w:r>
        <w:t>还支持一些额外的配置项</w:t>
      </w:r>
    </w:p>
    <w:p>
      <w:r>
        <w:t>会自动根据表单项数量均分宽度</w:t>
      </w:r>
    </w:p>
    <w:p>
      <w:r>
        <w:t>形如</w:t>
      </w:r>
    </w:p>
    <w:p>
      <w:r>
        <w:t>触发表单</w:t>
      </w:r>
    </w:p>
    <w:p>
      <w:r>
        <w:t>添加按钮</w:t>
      </w:r>
    </w:p>
    <w:p>
      <w:r>
        <w:t>即只有必要的属性变化才会重新渲染</w:t>
      </w:r>
    </w:p>
    <w:p>
      <w:r>
        <w:t>属性来获取上下文中的内容</w:t>
      </w:r>
    </w:p>
    <w:p>
      <w:r>
        <w:t>数据处理方式</w:t>
      </w:r>
    </w:p>
    <w:p>
      <w:r>
        <w:t>属性名判断是否可以使用这个数据源</w:t>
      </w:r>
    </w:p>
    <w:p>
      <w:r>
        <w:t>鹤岗市</w:t>
      </w:r>
    </w:p>
    <w:p>
      <w:r>
        <w:t>自定义的</w:t>
      </w:r>
    </w:p>
    <w:p>
      <w:r>
        <w:t>年份选择器值格式</w:t>
      </w:r>
    </w:p>
    <w:p>
      <w:r>
        <w:t>城东区</w:t>
      </w:r>
    </w:p>
    <w:p>
      <w:r>
        <w:t>麒麟区</w:t>
      </w:r>
    </w:p>
    <w:p>
      <w:r>
        <w:t>如果想在操作栏里面某个操作完后刷新对应的</w:t>
      </w:r>
    </w:p>
    <w:p>
      <w:r>
        <w:t>嵌套面板标题</w:t>
      </w:r>
    </w:p>
    <w:p>
      <w:r>
        <w:t>是输入的关键字</w:t>
      </w:r>
    </w:p>
    <w:p>
      <w:r>
        <w:t>年份</w:t>
      </w:r>
    </w:p>
    <w:p>
      <w:r>
        <w:t>初始化时带来的新值变化</w:t>
      </w:r>
    </w:p>
    <w:p>
      <w:r>
        <w:t>自定义按钮</w:t>
      </w:r>
    </w:p>
    <w:p>
      <w:r>
        <w:t>当前渲染的实际行</w:t>
      </w:r>
    </w:p>
    <w:p>
      <w:r>
        <w:t>关闭就是</w:t>
      </w:r>
    </w:p>
    <w:p>
      <w:r>
        <w:t>到这</w:t>
      </w:r>
    </w:p>
    <w:p>
      <w:r>
        <w:t>会寻找</w:t>
      </w:r>
    </w:p>
    <w:p>
      <w:r>
        <w:t>合并成一行后自动选中父元素</w:t>
      </w:r>
    </w:p>
    <w:p>
      <w:r>
        <w:t>是否一次性加载所有数据</w:t>
      </w:r>
    </w:p>
    <w:p>
      <w:r>
        <w:t>进行列表渲染</w:t>
      </w:r>
    </w:p>
    <w:p>
      <w:r>
        <w:t>释放文案</w:t>
      </w:r>
    </w:p>
    <w:p>
      <w:r>
        <w:t>密码</w:t>
      </w:r>
    </w:p>
    <w:p>
      <w:r>
        <w:t>需同时设置</w:t>
      </w:r>
    </w:p>
    <w:p>
      <w:r>
        <w:t>温州市</w:t>
      </w:r>
    </w:p>
    <w:p>
      <w:r>
        <w:t>大连市</w:t>
      </w:r>
    </w:p>
    <w:p>
      <w:r>
        <w:t>通过公式计算指定的变量值</w:t>
      </w:r>
    </w:p>
    <w:p>
      <w:r>
        <w:t>宜良县</w:t>
      </w:r>
    </w:p>
    <w:p>
      <w:r>
        <w:t>凤凰县</w:t>
      </w:r>
    </w:p>
    <w:p>
      <w:r>
        <w:t>表单提交请求成功后触发</w:t>
      </w:r>
    </w:p>
    <w:p>
      <w:r>
        <w:t>龙江县</w:t>
      </w:r>
    </w:p>
    <w:p>
      <w:r>
        <w:t>除了显式配置</w:t>
      </w:r>
    </w:p>
    <w:p>
      <w:r>
        <w:t>逻辑动作</w:t>
      </w:r>
    </w:p>
    <w:p>
      <w:r>
        <w:t>可以给列上配置</w:t>
      </w:r>
    </w:p>
    <w:p>
      <w:r>
        <w:t>梅州市</w:t>
      </w:r>
    </w:p>
    <w:p>
      <w:r>
        <w:t>日志组件</w:t>
      </w:r>
    </w:p>
    <w:p>
      <w:r>
        <w:t>预设的校验规则</w:t>
      </w:r>
    </w:p>
    <w:p>
      <w:r>
        <w:t>宽度占用比率</w:t>
      </w:r>
    </w:p>
    <w:p>
      <w:r>
        <w:t>可以当成普通</w:t>
      </w:r>
    </w:p>
    <w:p>
      <w:r>
        <w:t>图片默认缩放模式</w:t>
      </w:r>
    </w:p>
    <w:p>
      <w:r>
        <w:t>分块上传的并发数</w:t>
      </w:r>
    </w:p>
    <w:p>
      <w:r>
        <w:t>耿马傣族佤族自治县</w:t>
      </w:r>
    </w:p>
    <w:p>
      <w:r>
        <w:t>鼠标事件对象</w:t>
      </w:r>
    </w:p>
    <w:p>
      <w:r>
        <w:t>验证错误提示</w:t>
      </w:r>
    </w:p>
    <w:p>
      <w:r>
        <w:t>如果所在容器有下发</w:t>
      </w:r>
    </w:p>
    <w:p>
      <w:r>
        <w:t>菜单项是否为分割线</w:t>
      </w:r>
    </w:p>
    <w:p>
      <w:r>
        <w:t>注意这个数据变更会包含表单内的所有其他组件</w:t>
      </w:r>
    </w:p>
    <w:p>
      <w:r>
        <w:t>竹山镇</w:t>
      </w:r>
    </w:p>
    <w:p>
      <w:r>
        <w:t>具体能拿到的参数请参考</w:t>
      </w:r>
    </w:p>
    <w:p>
      <w:r>
        <w:t>滴道区</w:t>
      </w:r>
    </w:p>
    <w:p>
      <w:r>
        <w:t>其他表单项是</w:t>
      </w:r>
    </w:p>
    <w:p>
      <w:r>
        <w:t>林芝市</w:t>
      </w:r>
    </w:p>
    <w:p>
      <w:r>
        <w:t>逊克县</w:t>
      </w:r>
    </w:p>
    <w:p>
      <w:r>
        <w:t>它的</w:t>
      </w:r>
    </w:p>
    <w:p>
      <w:r>
        <w:t>避免在</w:t>
      </w:r>
    </w:p>
    <w:p>
      <w:r>
        <w:t>时是否去重新请求</w:t>
      </w:r>
    </w:p>
    <w:p>
      <w:r>
        <w:t>上传按钮文案</w:t>
      </w:r>
    </w:p>
    <w:p>
      <w:r>
        <w:t>方向</w:t>
      </w:r>
    </w:p>
    <w:p>
      <w:r>
        <w:t>批量编辑</w:t>
      </w:r>
    </w:p>
    <w:p>
      <w:r>
        <w:t>尝试点击</w:t>
      </w:r>
    </w:p>
    <w:p>
      <w:r>
        <w:t>兼容老版本用法</w:t>
      </w:r>
    </w:p>
    <w:p>
      <w:r>
        <w:t>链式结构</w:t>
      </w:r>
    </w:p>
    <w:p>
      <w:r>
        <w:t>如果想关闭</w:t>
      </w:r>
    </w:p>
    <w:p>
      <w:r>
        <w:t>月份框</w:t>
      </w:r>
    </w:p>
    <w:p>
      <w:r>
        <w:t>限制图片最小高度</w:t>
      </w:r>
    </w:p>
    <w:p>
      <w:r>
        <w:t>用于内嵌展示简单图表</w:t>
      </w:r>
    </w:p>
    <w:p>
      <w:r>
        <w:t>否则就重复了</w:t>
      </w:r>
    </w:p>
    <w:p>
      <w:r>
        <w:t>参数来自定义高亮</w:t>
      </w:r>
    </w:p>
    <w:p>
      <w:r>
        <w:t>兼容之前配置</w:t>
      </w:r>
    </w:p>
    <w:p>
      <w:r>
        <w:t>显示一个提示图标</w:t>
      </w:r>
    </w:p>
    <w:p>
      <w:r>
        <w:t>的语法</w:t>
      </w:r>
    </w:p>
    <w:p>
      <w:r>
        <w:t>当开启</w:t>
      </w:r>
    </w:p>
    <w:p>
      <w:r>
        <w:t>和普通文本</w:t>
      </w:r>
    </w:p>
    <w:p>
      <w:r>
        <w:t>值相同的</w:t>
      </w:r>
    </w:p>
    <w:p>
      <w:r>
        <w:t>哈尔滨市市辖区</w:t>
      </w:r>
    </w:p>
    <w:p>
      <w:r>
        <w:t>展示图标</w:t>
      </w:r>
    </w:p>
    <w:p>
      <w:r>
        <w:t>这个不要处理</w:t>
      </w:r>
    </w:p>
    <w:p>
      <w:r>
        <w:t>革吉县</w:t>
      </w:r>
    </w:p>
    <w:p>
      <w:r>
        <w:t>拉伸图片填满</w:t>
      </w:r>
    </w:p>
    <w:p>
      <w:r>
        <w:t>最小为</w:t>
      </w:r>
    </w:p>
    <w:p>
      <w:r>
        <w:t>组合展示的表单项</w:t>
      </w:r>
    </w:p>
    <w:p>
      <w:r>
        <w:t>编辑当前行</w:t>
      </w:r>
    </w:p>
    <w:p>
      <w:r>
        <w:t>强制重新加载</w:t>
      </w:r>
    </w:p>
    <w:p>
      <w:r>
        <w:t>则让当前页面整体刷新</w:t>
      </w:r>
    </w:p>
    <w:p>
      <w:r>
        <w:t>插入</w:t>
      </w:r>
    </w:p>
    <w:p>
      <w:r>
        <w:t>用于提示的变量集合</w:t>
      </w:r>
    </w:p>
    <w:p>
      <w:r>
        <w:t>为数组时</w:t>
      </w:r>
    </w:p>
    <w:p>
      <w:r>
        <w:t>各个组件内部也陆续补充了很多事件</w:t>
      </w:r>
    </w:p>
    <w:p>
      <w:r>
        <w:t>浮层内容可通过</w:t>
      </w:r>
    </w:p>
    <w:p>
      <w:r>
        <w:t>功能不同</w:t>
      </w:r>
    </w:p>
    <w:p>
      <w:r>
        <w:t>可以用来监控这个动作的执行结果</w:t>
      </w:r>
    </w:p>
    <w:p>
      <w:r>
        <w:t>是自己的才可以打勾</w:t>
      </w:r>
    </w:p>
    <w:p>
      <w:r>
        <w:t>有些组件可以设置</w:t>
      </w:r>
    </w:p>
    <w:p>
      <w:r>
        <w:t>指定接口的请求方式</w:t>
      </w:r>
    </w:p>
    <w:p>
      <w:r>
        <w:t>也不好表达</w:t>
      </w:r>
    </w:p>
    <w:p>
      <w:r>
        <w:t>可修改数字的特定描述区域</w:t>
      </w:r>
    </w:p>
    <w:p>
      <w:r>
        <w:t>可以根据渲染器</w:t>
      </w:r>
    </w:p>
    <w:p>
      <w:r>
        <w:t>评分组件没有</w:t>
      </w:r>
    </w:p>
    <w:p>
      <w:r>
        <w:t>图们市</w:t>
      </w:r>
    </w:p>
    <w:p>
      <w:r>
        <w:t>是普通字符串</w:t>
      </w:r>
    </w:p>
    <w:p>
      <w:r>
        <w:t>廊坊市市辖区</w:t>
      </w:r>
    </w:p>
    <w:p>
      <w:r>
        <w:t>提交成功后清空本地缓存</w:t>
      </w:r>
    </w:p>
    <w:p>
      <w:r>
        <w:t>适配宽度</w:t>
      </w:r>
    </w:p>
    <w:p>
      <w:r>
        <w:t>多媒体位置</w:t>
      </w:r>
    </w:p>
    <w:p>
      <w:r>
        <w:t>版本明细</w:t>
      </w:r>
    </w:p>
    <w:p>
      <w:r>
        <w:t>但是在此拿不到最新的</w:t>
      </w:r>
    </w:p>
    <w:p>
      <w:r>
        <w:t>保存排序的</w:t>
      </w:r>
    </w:p>
    <w:p>
      <w:r>
        <w:t>并列的</w:t>
      </w:r>
    </w:p>
    <w:p>
      <w:r>
        <w:t>混合模式</w:t>
      </w:r>
    </w:p>
    <w:p>
      <w:r>
        <w:t>下面我们会逐一介绍每一个过滤器的用法</w:t>
      </w:r>
    </w:p>
    <w:p>
      <w:r>
        <w:t>来修改表单中的值</w:t>
      </w:r>
    </w:p>
    <w:p>
      <w:r>
        <w:t>默认</w:t>
      </w:r>
    </w:p>
    <w:p>
      <w:r>
        <w:t>德城区</w:t>
      </w:r>
    </w:p>
    <w:p>
      <w:r>
        <w:t>的格式太多了</w:t>
      </w:r>
    </w:p>
    <w:p>
      <w:r>
        <w:t>属性值和初始化接口返回的数据</w:t>
      </w:r>
    </w:p>
    <w:p>
      <w:r>
        <w:t>格式为浮点型数字</w:t>
      </w:r>
    </w:p>
    <w:p>
      <w:r>
        <w:t>出错了</w:t>
      </w:r>
    </w:p>
    <w:p>
      <w:r>
        <w:t>限制最大</w:t>
      </w:r>
    </w:p>
    <w:p>
      <w:r>
        <w:t>洛扎县</w:t>
      </w:r>
    </w:p>
    <w:p>
      <w:r>
        <w:t>增加插件动态添加事件响应机制</w:t>
      </w:r>
    </w:p>
    <w:p>
      <w:r>
        <w:t>还可以通过代码的方式扩展</w:t>
      </w:r>
    </w:p>
    <w:p>
      <w:r>
        <w:t>只对第一层做处理</w:t>
      </w:r>
    </w:p>
    <w:p>
      <w:r>
        <w:t>交城县</w:t>
      </w:r>
    </w:p>
    <w:p>
      <w:r>
        <w:t>直接是运算表达式</w:t>
      </w:r>
    </w:p>
    <w:p>
      <w:r>
        <w:t>韶山市</w:t>
      </w:r>
    </w:p>
    <w:p>
      <w:r>
        <w:t>字符串形式的适配器代码最后会自动包裹成函数</w:t>
      </w:r>
    </w:p>
    <w:p>
      <w:r>
        <w:t>保证有列</w:t>
      </w:r>
    </w:p>
    <w:p>
      <w:r>
        <w:t>如果配置</w:t>
      </w:r>
    </w:p>
    <w:p>
      <w:r>
        <w:t>配置事件动作可插入或拦截默认交互</w:t>
      </w:r>
    </w:p>
    <w:p>
      <w:r>
        <w:t>展开行配置属性表</w:t>
      </w:r>
    </w:p>
    <w:p>
      <w:r>
        <w:t>是否合法</w:t>
      </w:r>
    </w:p>
    <w:p>
      <w:r>
        <w:t>显然有错误</w:t>
      </w:r>
    </w:p>
    <w:p>
      <w:r>
        <w:t>四会市</w:t>
      </w:r>
    </w:p>
    <w:p>
      <w:r>
        <w:t>中的定位是不考虑</w:t>
      </w:r>
    </w:p>
    <w:p>
      <w:r>
        <w:t>禁止访问父级数据域</w:t>
      </w:r>
    </w:p>
    <w:p>
      <w:r>
        <w:t>支持层级</w:t>
      </w:r>
    </w:p>
    <w:p>
      <w:r>
        <w:t>加在后面一项</w:t>
      </w:r>
    </w:p>
    <w:p>
      <w:r>
        <w:t>开启悬浮模式</w:t>
      </w:r>
    </w:p>
    <w:p>
      <w:r>
        <w:t>属性来配置表单项标签</w:t>
      </w:r>
    </w:p>
    <w:p>
      <w:r>
        <w:t>但不需要返回</w:t>
      </w:r>
    </w:p>
    <w:p>
      <w:r>
        <w:t>判断第二个箭头函数返回是否都为</w:t>
      </w:r>
    </w:p>
    <w:p>
      <w:r>
        <w:t>可以发现</w:t>
      </w:r>
    </w:p>
    <w:p>
      <w:r>
        <w:t>可关闭标签</w:t>
      </w:r>
    </w:p>
    <w:p>
      <w:r>
        <w:t>没找到看看是不是在大纲中的右键</w:t>
      </w:r>
    </w:p>
    <w:p>
      <w:r>
        <w:t>最小间距</w:t>
      </w:r>
    </w:p>
    <w:p>
      <w:r>
        <w:t>是否为块状展示</w:t>
      </w:r>
    </w:p>
    <w:p>
      <w:r>
        <w:t>就相当于</w:t>
      </w:r>
    </w:p>
    <w:p>
      <w:r>
        <w:t>是否初始加载</w:t>
      </w:r>
    </w:p>
    <w:p>
      <w:r>
        <w:t>时有效</w:t>
      </w:r>
    </w:p>
    <w:p>
      <w:r>
        <w:t>可定制</w:t>
      </w:r>
    </w:p>
    <w:p>
      <w:r>
        <w:t>通过行为按钮</w:t>
      </w:r>
    </w:p>
    <w:p>
      <w:r>
        <w:t>只配置</w:t>
      </w:r>
    </w:p>
    <w:p>
      <w:r>
        <w:t>请从</w:t>
      </w:r>
    </w:p>
    <w:p>
      <w:r>
        <w:t>的时候才渲染</w:t>
      </w:r>
    </w:p>
    <w:p>
      <w:r>
        <w:t>先只考虑</w:t>
      </w:r>
    </w:p>
    <w:p>
      <w:r>
        <w:t>没有可以集成的内容</w:t>
      </w:r>
    </w:p>
    <w:p>
      <w:r>
        <w:t>相对</w:t>
      </w:r>
    </w:p>
    <w:p>
      <w:r>
        <w:t>的数据域中</w:t>
      </w:r>
    </w:p>
    <w:p>
      <w:r>
        <w:t>主要在属性面板中使用</w:t>
      </w:r>
    </w:p>
    <w:p>
      <w:r>
        <w:t>的时候不在弹窗里面</w:t>
      </w:r>
    </w:p>
    <w:p>
      <w:r>
        <w:t>根据关键字过滤预置组件</w:t>
      </w:r>
    </w:p>
    <w:p>
      <w:r>
        <w:t>阳城县</w:t>
      </w:r>
    </w:p>
    <w:p>
      <w:r>
        <w:t>随机生成表头分组的</w:t>
      </w:r>
    </w:p>
    <w:p>
      <w:r>
        <w:t>规则列表</w:t>
      </w:r>
    </w:p>
    <w:p>
      <w:r>
        <w:t>通过配置输出格式</w:t>
      </w:r>
    </w:p>
    <w:p>
      <w:r>
        <w:t>需要使用相对路径</w:t>
      </w:r>
    </w:p>
    <w:p>
      <w:r>
        <w:t>可使用映射语法</w:t>
      </w:r>
    </w:p>
    <w:p>
      <w:r>
        <w:t>为行内编辑</w:t>
      </w:r>
    </w:p>
    <w:p>
      <w:r>
        <w:t>文件预览效果</w:t>
      </w:r>
    </w:p>
    <w:p>
      <w:r>
        <w:t>生成左侧文件列表</w:t>
      </w:r>
    </w:p>
    <w:p>
      <w:r>
        <w:t>还会继续向上查找这层</w:t>
      </w:r>
    </w:p>
    <w:p>
      <w:r>
        <w:t>重做</w:t>
      </w:r>
    </w:p>
    <w:p>
      <w:r>
        <w:t>标题文字颜色</w:t>
      </w:r>
    </w:p>
    <w:p>
      <w:r>
        <w:t>子编辑器中可能需要拿到父编辑器的数据</w:t>
      </w:r>
    </w:p>
    <w:p>
      <w:r>
        <w:t>变量更新示例</w:t>
      </w:r>
    </w:p>
    <w:p>
      <w:r>
        <w:t>弹个提示对话框</w:t>
      </w:r>
    </w:p>
    <w:p>
      <w:r>
        <w:t>导致预览态无数据</w:t>
      </w:r>
    </w:p>
    <w:p>
      <w:r>
        <w:t>可以在配置的</w:t>
      </w:r>
    </w:p>
    <w:p>
      <w:r>
        <w:t>文件接收器</w:t>
      </w:r>
    </w:p>
    <w:p>
      <w:r>
        <w:t>线形</w:t>
      </w:r>
    </w:p>
    <w:p>
      <w:r>
        <w:t>都为</w:t>
      </w:r>
    </w:p>
    <w:p>
      <w:r>
        <w:t>还可以继续使用超级表头</w:t>
      </w:r>
    </w:p>
    <w:p>
      <w:r>
        <w:t>里记录</w:t>
      </w:r>
    </w:p>
    <w:p>
      <w:r>
        <w:t>主要是为了限制重选情况下只能单选</w:t>
      </w:r>
    </w:p>
    <w:p>
      <w:r>
        <w:t>不相等的话返回空或者返回组合提示</w:t>
      </w:r>
    </w:p>
    <w:p>
      <w:r>
        <w:t>请注意</w:t>
      </w:r>
    </w:p>
    <w:p>
      <w:r>
        <w:t>可以用来作为值的字段</w:t>
      </w:r>
    </w:p>
    <w:p>
      <w:r>
        <w:t>包含则选中父节点</w:t>
      </w:r>
    </w:p>
    <w:p>
      <w:r>
        <w:t>则跳过插入逻辑</w:t>
      </w:r>
    </w:p>
    <w:p>
      <w:r>
        <w:t>最后渲染解析后的文本</w:t>
      </w:r>
    </w:p>
    <w:p>
      <w:r>
        <w:t>点击空白关闭</w:t>
      </w:r>
    </w:p>
    <w:p>
      <w:r>
        <w:t>可以不设置</w:t>
      </w:r>
    </w:p>
    <w:p>
      <w:r>
        <w:t>接口正确返回的格式中</w:t>
      </w:r>
    </w:p>
    <w:p>
      <w:r>
        <w:t>中日韩</w:t>
      </w:r>
    </w:p>
    <w:p>
      <w:r>
        <w:t>你可能需要掌握一些基础的</w:t>
      </w:r>
    </w:p>
    <w:p>
      <w:r>
        <w:t>内容横排</w:t>
      </w:r>
    </w:p>
    <w:p>
      <w:r>
        <w:t>江油市</w:t>
      </w:r>
    </w:p>
    <w:p>
      <w:r>
        <w:t>是否开启容器拖拽</w:t>
      </w:r>
    </w:p>
    <w:p>
      <w:r>
        <w:t>将修改事件的原有上下文</w:t>
      </w:r>
    </w:p>
    <w:p>
      <w:r>
        <w:t>树选择器</w:t>
      </w:r>
    </w:p>
    <w:p>
      <w:r>
        <w:t>不会有</w:t>
      </w:r>
    </w:p>
    <w:p>
      <w:r>
        <w:t>轮播图组件</w:t>
      </w:r>
    </w:p>
    <w:p>
      <w:r>
        <w:t>按下态</w:t>
      </w:r>
    </w:p>
    <w:p>
      <w:r>
        <w:t>再次观察上例</w:t>
      </w:r>
    </w:p>
    <w:p>
      <w:r>
        <w:t>会进行错误提示</w:t>
      </w:r>
    </w:p>
    <w:p>
      <w:r>
        <w:t>放置的组件</w:t>
      </w:r>
    </w:p>
    <w:p>
      <w:r>
        <w:t>输入框获取焦点</w:t>
      </w:r>
    </w:p>
    <w:p>
      <w:r>
        <w:t>配合使用</w:t>
      </w:r>
    </w:p>
    <w:p>
      <w:r>
        <w:t>同一个层级不允许重名</w:t>
      </w:r>
    </w:p>
    <w:p>
      <w:r>
        <w:t>里面判断的</w:t>
      </w:r>
    </w:p>
    <w:p>
      <w:r>
        <w:t>页背景色</w:t>
      </w:r>
    </w:p>
    <w:p>
      <w:r>
        <w:t>需配置自定义判断条件</w:t>
      </w:r>
    </w:p>
    <w:p>
      <w:r>
        <w:t>同时还能通过</w:t>
      </w:r>
    </w:p>
    <w:p>
      <w:r>
        <w:t>有一个特例是</w:t>
      </w:r>
    </w:p>
    <w:p>
      <w:r>
        <w:t>为什么设置</w:t>
      </w:r>
    </w:p>
    <w:p>
      <w:r>
        <w:t>页面菜单下前面区域</w:t>
      </w:r>
    </w:p>
    <w:p>
      <w:r>
        <w:t>的时候会发送尽可能多的数据</w:t>
      </w:r>
    </w:p>
    <w:p>
      <w:r>
        <w:t>类请求也可以携带参数到</w:t>
      </w:r>
    </w:p>
    <w:p>
      <w:r>
        <w:t>成功类标题</w:t>
      </w:r>
    </w:p>
    <w:p>
      <w:r>
        <w:t>在组件列表中展示有用</w:t>
      </w:r>
    </w:p>
    <w:p>
      <w:r>
        <w:t>按钮示例</w:t>
      </w:r>
    </w:p>
    <w:p>
      <w:r>
        <w:t>后续再优化</w:t>
      </w:r>
    </w:p>
    <w:p>
      <w:r>
        <w:t>将表单项设置成当前配置的值</w:t>
      </w:r>
    </w:p>
    <w:p>
      <w:r>
        <w:t>用来生成标题的模板</w:t>
      </w:r>
    </w:p>
    <w:p>
      <w:r>
        <w:t>然后复写了</w:t>
      </w:r>
    </w:p>
    <w:p>
      <w:r>
        <w:t>不包括</w:t>
      </w:r>
    </w:p>
    <w:p>
      <w:r>
        <w:t>可以让部分信息在底部显示</w:t>
      </w:r>
    </w:p>
    <w:p>
      <w:r>
        <w:t>只支持取变量</w:t>
      </w:r>
    </w:p>
    <w:p>
      <w:r>
        <w:t>这个其实和</w:t>
      </w:r>
    </w:p>
    <w:p>
      <w:r>
        <w:t>金秀瑶族自治县</w:t>
      </w:r>
    </w:p>
    <w:p>
      <w:r>
        <w:t>直接跳转</w:t>
      </w:r>
    </w:p>
    <w:p>
      <w:r>
        <w:t>石门县</w:t>
      </w:r>
    </w:p>
    <w:p>
      <w:r>
        <w:t>表头样式</w:t>
      </w:r>
    </w:p>
    <w:p>
      <w:r>
        <w:t>让这个自定义渲染器可以在编辑器中可编辑</w:t>
      </w:r>
    </w:p>
    <w:p>
      <w:r>
        <w:t>显示类型</w:t>
      </w:r>
    </w:p>
    <w:p>
      <w:r>
        <w:t>请记住</w:t>
      </w:r>
    </w:p>
    <w:p>
      <w:r>
        <w:t>也要执行表头合并</w:t>
      </w:r>
    </w:p>
    <w:p>
      <w:r>
        <w:t>彬州市</w:t>
      </w:r>
    </w:p>
    <w:p>
      <w:r>
        <w:t>设置文字相对时间轴方向</w:t>
      </w:r>
    </w:p>
    <w:p>
      <w:r>
        <w:t>其它组件</w:t>
      </w:r>
    </w:p>
    <w:p>
      <w:r>
        <w:t>来获取请求响应结果</w:t>
      </w:r>
    </w:p>
    <w:p>
      <w:r>
        <w:t>默认支持</w:t>
      </w:r>
    </w:p>
    <w:p>
      <w:r>
        <w:t>安顺市</w:t>
      </w:r>
    </w:p>
    <w:p>
      <w:r>
        <w:t>注解是一个功能</w:t>
      </w:r>
    </w:p>
    <w:p>
      <w:r>
        <w:t>是否启动放大功能</w:t>
      </w:r>
    </w:p>
    <w:p>
      <w:r>
        <w:t>通常不需要这个</w:t>
      </w:r>
    </w:p>
    <w:p>
      <w:r>
        <w:t>同时又起到跟踪变量重新刷新接口的作用</w:t>
      </w:r>
    </w:p>
    <w:p>
      <w:r>
        <w:t>表单提交了</w:t>
      </w:r>
    </w:p>
    <w:p>
      <w:r>
        <w:t>婺城区</w:t>
      </w:r>
    </w:p>
    <w:p>
      <w:r>
        <w:t>桐乡市</w:t>
      </w:r>
    </w:p>
    <w:p>
      <w:r>
        <w:t>磁县</w:t>
      </w:r>
    </w:p>
    <w:p>
      <w:r>
        <w:t>霍尔果斯市</w:t>
      </w:r>
    </w:p>
    <w:p>
      <w:r>
        <w:t>管理员</w:t>
      </w:r>
    </w:p>
    <w:p>
      <w:r>
        <w:t>默认宽度</w:t>
      </w:r>
    </w:p>
    <w:p>
      <w:r>
        <w:t>难道是点击出错了</w:t>
      </w:r>
    </w:p>
    <w:p>
      <w:r>
        <w:t>完成菜单展示</w:t>
      </w:r>
    </w:p>
    <w:p>
      <w:r>
        <w:t>结束的位置</w:t>
      </w:r>
    </w:p>
    <w:p>
      <w:r>
        <w:t>本月末</w:t>
      </w:r>
    </w:p>
    <w:p>
      <w:r>
        <w:t>高明区</w:t>
      </w:r>
    </w:p>
    <w:p>
      <w:r>
        <w:t>尝试放到左面第一个</w:t>
      </w:r>
    </w:p>
    <w:p>
      <w:r>
        <w:t>对于大部分常用页面</w:t>
      </w:r>
    </w:p>
    <w:p>
      <w:r>
        <w:t>添加名字面板</w:t>
      </w:r>
    </w:p>
    <w:p>
      <w:r>
        <w:t>用法同</w:t>
      </w:r>
    </w:p>
    <w:p>
      <w:r>
        <w:t>选中的行记录</w:t>
      </w:r>
    </w:p>
    <w:p>
      <w:r>
        <w:t>已剪切</w:t>
      </w:r>
    </w:p>
    <w:p>
      <w:r>
        <w:t>云龙区</w:t>
      </w:r>
    </w:p>
    <w:p>
      <w:r>
        <w:t>将会传递</w:t>
      </w:r>
    </w:p>
    <w:p>
      <w:r>
        <w:t>控制导航最大展示层级数</w:t>
      </w:r>
    </w:p>
    <w:p>
      <w:r>
        <w:t>简体中文</w:t>
      </w:r>
    </w:p>
    <w:p>
      <w:r>
        <w:t>铁锋区</w:t>
      </w:r>
    </w:p>
    <w:p>
      <w:r>
        <w:t>指定一个唯一的</w:t>
      </w:r>
    </w:p>
    <w:p>
      <w:r>
        <w:t>唐河县</w:t>
      </w:r>
    </w:p>
    <w:p>
      <w:r>
        <w:t>接口中配置的参数</w:t>
      </w:r>
    </w:p>
    <w:p>
      <w:r>
        <w:t>是将</w:t>
      </w:r>
    </w:p>
    <w:p>
      <w:r>
        <w:t>操作之后</w:t>
      </w:r>
    </w:p>
    <w:p>
      <w:r>
        <w:t>主要是方便直接引入第三方组件库</w:t>
      </w:r>
    </w:p>
    <w:p>
      <w:r>
        <w:t>柳州市</w:t>
      </w:r>
    </w:p>
    <w:p>
      <w:r>
        <w:t>如果两边都为数字类时才进行比较</w:t>
      </w:r>
    </w:p>
    <w:p>
      <w:r>
        <w:t>崂山区</w:t>
      </w:r>
    </w:p>
    <w:p>
      <w:r>
        <w:t>平桥区</w:t>
      </w:r>
    </w:p>
    <w:p>
      <w:r>
        <w:t>顶层类型信息是否隐藏</w:t>
      </w:r>
    </w:p>
    <w:p>
      <w:r>
        <w:t>通过名称关联数据</w:t>
      </w:r>
    </w:p>
    <w:p>
      <w:r>
        <w:t>这里面能用的字段类型和表单项中的字段类型不一样</w:t>
      </w:r>
    </w:p>
    <w:p>
      <w:r>
        <w:t>无论那层可以获取到这个</w:t>
      </w:r>
    </w:p>
    <w:p>
      <w:r>
        <w:t>富顺县</w:t>
      </w:r>
    </w:p>
    <w:p>
      <w:r>
        <w:t>是否显示顶级类型信息</w:t>
      </w:r>
    </w:p>
    <w:p>
      <w:r>
        <w:t>出错时的报错信息</w:t>
      </w:r>
    </w:p>
    <w:p>
      <w:r>
        <w:t>传入的数据值</w:t>
      </w:r>
    </w:p>
    <w:p>
      <w:r>
        <w:t>变量数据</w:t>
      </w:r>
    </w:p>
    <w:p>
      <w:r>
        <w:t>模式下显示切换按钮</w:t>
      </w:r>
    </w:p>
    <w:p>
      <w:r>
        <w:t>显示插入面板</w:t>
      </w:r>
    </w:p>
    <w:p>
      <w:r>
        <w:t>博兴县</w:t>
      </w:r>
    </w:p>
    <w:p>
      <w:r>
        <w:t>以实现细粒度调整</w:t>
      </w:r>
    </w:p>
    <w:p>
      <w:r>
        <w:t>睢阳区</w:t>
      </w:r>
    </w:p>
    <w:p>
      <w:r>
        <w:t>如果是图片</w:t>
      </w:r>
    </w:p>
    <w:p>
      <w:r>
        <w:t>隐藏选择按钮</w:t>
      </w:r>
    </w:p>
    <w:p>
      <w:r>
        <w:t>镇平县</w:t>
      </w:r>
    </w:p>
    <w:p>
      <w:r>
        <w:t>庆阳市市辖区</w:t>
      </w:r>
    </w:p>
    <w:p>
      <w:r>
        <w:t>颜色支持两种格式</w:t>
      </w:r>
    </w:p>
    <w:p>
      <w:r>
        <w:t>视频帧切换功能</w:t>
      </w:r>
    </w:p>
    <w:p>
      <w:r>
        <w:t>输入关键字可过滤组件</w:t>
      </w:r>
    </w:p>
    <w:p>
      <w:r>
        <w:t>但将不再更新</w:t>
      </w:r>
    </w:p>
    <w:p>
      <w:r>
        <w:t>取决于当前搜索数据结构是否带</w:t>
      </w:r>
    </w:p>
    <w:p>
      <w:r>
        <w:t>虚拟渲染器的配置项</w:t>
      </w:r>
    </w:p>
    <w:p>
      <w:r>
        <w:t>传入数值四舍五入后的结果</w:t>
      </w:r>
    </w:p>
    <w:p>
      <w:r>
        <w:t>对常见元素做分组</w:t>
      </w:r>
    </w:p>
    <w:p>
      <w:r>
        <w:t>申扎县</w:t>
      </w:r>
    </w:p>
    <w:p>
      <w:r>
        <w:t>盐池县</w:t>
      </w:r>
    </w:p>
    <w:p>
      <w:r>
        <w:t>壹</w:t>
      </w:r>
    </w:p>
    <w:p>
      <w:r>
        <w:t>只负责生成排序组件</w:t>
      </w:r>
    </w:p>
    <w:p>
      <w:r>
        <w:t>目录下</w:t>
      </w:r>
    </w:p>
    <w:p>
      <w:r>
        <w:t>有冲突</w:t>
      </w:r>
    </w:p>
    <w:p>
      <w:r>
        <w:t>可能会导致提交数据太大</w:t>
      </w:r>
    </w:p>
    <w:p>
      <w:r>
        <w:t>在这里统一参数</w:t>
      </w:r>
    </w:p>
    <w:p>
      <w:r>
        <w:t>新增子选项</w:t>
      </w:r>
    </w:p>
    <w:p>
      <w:r>
        <w:t>有时候只想第一次进来的时候处理逻辑</w:t>
      </w:r>
    </w:p>
    <w:p>
      <w:r>
        <w:t>通过查阅按钮文档可知</w:t>
      </w:r>
    </w:p>
    <w:p>
      <w:r>
        <w:t>认为是有效配置</w:t>
      </w:r>
    </w:p>
    <w:p>
      <w:r>
        <w:t>配置与组件</w:t>
      </w:r>
    </w:p>
    <w:p>
      <w:r>
        <w:t>可以通过输入检索模糊匹配检索内容</w:t>
      </w:r>
    </w:p>
    <w:p>
      <w:r>
        <w:t>引擎版本</w:t>
      </w:r>
    </w:p>
    <w:p>
      <w:r>
        <w:t>数据源里有</w:t>
      </w:r>
    </w:p>
    <w:p>
      <w:r>
        <w:t>局部水平模式</w:t>
      </w:r>
    </w:p>
    <w:p>
      <w:r>
        <w:t>数据加载完成后触发</w:t>
      </w:r>
    </w:p>
    <w:p>
      <w:r>
        <w:t>使</w:t>
      </w:r>
    </w:p>
    <w:p>
      <w:r>
        <w:t>也可以直接配置</w:t>
      </w:r>
    </w:p>
    <w:p>
      <w:r>
        <w:t>因为第二个位置取决于前面内容位置</w:t>
      </w:r>
    </w:p>
    <w:p>
      <w:r>
        <w:t>两个按钮紧贴在一起</w:t>
      </w:r>
    </w:p>
    <w:p>
      <w:r>
        <w:t>各种图标展示</w:t>
      </w:r>
    </w:p>
    <w:p>
      <w:r>
        <w:t>需要更新到地址栏</w:t>
      </w:r>
    </w:p>
    <w:p>
      <w:r>
        <w:t>中等字体大小</w:t>
      </w:r>
    </w:p>
    <w:p>
      <w:r>
        <w:t>景泰县</w:t>
      </w:r>
    </w:p>
    <w:p>
      <w:r>
        <w:t>是否显示右边的颜色值</w:t>
      </w:r>
    </w:p>
    <w:p>
      <w:r>
        <w:t>你会发现浏览器发出了这个</w:t>
      </w:r>
    </w:p>
    <w:p>
      <w:r>
        <w:t>触发通用动作</w:t>
      </w:r>
    </w:p>
    <w:p>
      <w:r>
        <w:t>避免重复值</w:t>
      </w:r>
    </w:p>
    <w:p>
      <w:r>
        <w:t>属性配置弹出框</w:t>
      </w:r>
    </w:p>
    <w:p>
      <w:r>
        <w:t>二拖一布局</w:t>
      </w:r>
    </w:p>
    <w:p>
      <w:r>
        <w:t>是否为确认类型</w:t>
      </w:r>
    </w:p>
    <w:p>
      <w:r>
        <w:t>大</w:t>
      </w:r>
    </w:p>
    <w:p>
      <w:r>
        <w:t>表格的第一项中的</w:t>
      </w:r>
    </w:p>
    <w:p>
      <w:r>
        <w:t>就能实现间距效果了</w:t>
      </w:r>
    </w:p>
    <w:p>
      <w:r>
        <w:t>如果这一层第一个就是分组标题</w:t>
      </w:r>
    </w:p>
    <w:p>
      <w:r>
        <w:t>石狮市</w:t>
      </w:r>
    </w:p>
    <w:p>
      <w:r>
        <w:t>并将修改好的</w:t>
      </w:r>
    </w:p>
    <w:p>
      <w:r>
        <w:t>所以设定了多选</w:t>
      </w:r>
    </w:p>
    <w:p>
      <w:r>
        <w:t>可以关闭等待接口加载时的</w:t>
      </w:r>
    </w:p>
    <w:p>
      <w:r>
        <w:t>来宾市市辖区</w:t>
      </w:r>
    </w:p>
    <w:p>
      <w:r>
        <w:t>是否显示列表项边框</w:t>
      </w:r>
    </w:p>
    <w:p>
      <w:r>
        <w:t>待检查的</w:t>
      </w:r>
    </w:p>
    <w:p>
      <w:r>
        <w:t>导致每种都得实现一遍</w:t>
      </w:r>
    </w:p>
    <w:p>
      <w:r>
        <w:t>可以实现点击下载</w:t>
      </w:r>
    </w:p>
    <w:p>
      <w:r>
        <w:t>周口市市辖区</w:t>
      </w:r>
    </w:p>
    <w:p>
      <w:r>
        <w:t>移动端城市选择器</w:t>
      </w:r>
    </w:p>
    <w:p>
      <w:r>
        <w:t>它的数据中会包含所有</w:t>
      </w:r>
    </w:p>
    <w:p>
      <w:r>
        <w:t>比如以下这个例子是把</w:t>
      </w:r>
    </w:p>
    <w:p>
      <w:r>
        <w:t>紫金县</w:t>
      </w:r>
    </w:p>
    <w:p>
      <w:r>
        <w:t>亳州市</w:t>
      </w:r>
    </w:p>
    <w:p>
      <w:r>
        <w:t>儋州市</w:t>
      </w:r>
    </w:p>
    <w:p>
      <w:r>
        <w:t>如果只有</w:t>
      </w:r>
    </w:p>
    <w:p>
      <w:r>
        <w:t>或者基于</w:t>
      </w:r>
    </w:p>
    <w:p>
      <w:r>
        <w:t>且有展开行</w:t>
      </w:r>
    </w:p>
    <w:p>
      <w:r>
        <w:t>会一直显示</w:t>
      </w:r>
    </w:p>
    <w:p>
      <w:r>
        <w:t>打平并过滤掉</w:t>
      </w:r>
    </w:p>
    <w:p>
      <w:r>
        <w:t>让组件自己去排序</w:t>
      </w:r>
    </w:p>
    <w:p>
      <w:r>
        <w:t>淮阴区</w:t>
      </w:r>
    </w:p>
    <w:p>
      <w:r>
        <w:t>上单</w:t>
      </w:r>
    </w:p>
    <w:p>
      <w:r>
        <w:t>禁止</w:t>
      </w:r>
    </w:p>
    <w:p>
      <w:r>
        <w:t>则永远不展开</w:t>
      </w:r>
    </w:p>
    <w:p>
      <w:r>
        <w:t>将上一个动作产生的数据作为动作参数写入下一个动作</w:t>
      </w:r>
    </w:p>
    <w:p>
      <w:r>
        <w:t>日志已经停止刷新</w:t>
      </w:r>
    </w:p>
    <w:p>
      <w:r>
        <w:t>江陵县</w:t>
      </w:r>
    </w:p>
    <w:p>
      <w:r>
        <w:t>其他组件可以通过这个名字跟当前组件联动</w:t>
      </w:r>
    </w:p>
    <w:p>
      <w:r>
        <w:t>沈阳市市辖区</w:t>
      </w:r>
    </w:p>
    <w:p>
      <w:r>
        <w:t>第二层</w:t>
      </w:r>
    </w:p>
    <w:p>
      <w:r>
        <w:t>子节点垂直方向位置</w:t>
      </w:r>
    </w:p>
    <w:p>
      <w:r>
        <w:t>可以控制字符类型距离左右两侧边界单位像素</w:t>
      </w:r>
    </w:p>
    <w:p>
      <w:r>
        <w:t>自定义渲染</w:t>
      </w:r>
    </w:p>
    <w:p>
      <w:r>
        <w:t>鼠标悬停</w:t>
      </w:r>
    </w:p>
    <w:p>
      <w:r>
        <w:t>一共有</w:t>
      </w:r>
    </w:p>
    <w:p>
      <w:r>
        <w:t>页面的配置</w:t>
      </w:r>
    </w:p>
    <w:p>
      <w:r>
        <w:t>返回两个日期相差多少分钟</w:t>
      </w:r>
    </w:p>
    <w:p>
      <w:r>
        <w:t>只能点文件节点</w:t>
      </w:r>
    </w:p>
    <w:p>
      <w:r>
        <w:t>从</w:t>
      </w:r>
    </w:p>
    <w:p>
      <w:r>
        <w:t>斗南镇</w:t>
      </w:r>
    </w:p>
    <w:p>
      <w:r>
        <w:t>接口发送方式是</w:t>
      </w:r>
    </w:p>
    <w:p>
      <w:r>
        <w:t>暂无可绑定字段</w:t>
      </w:r>
    </w:p>
    <w:p>
      <w:r>
        <w:t>首尾留空</w:t>
      </w:r>
    </w:p>
    <w:p>
      <w:r>
        <w:t>创建拖拽跟随元素</w:t>
      </w:r>
    </w:p>
    <w:p>
      <w:r>
        <w:t>映射配置</w:t>
      </w:r>
    </w:p>
    <w:p>
      <w:r>
        <w:t>用来做内容选择面板</w:t>
      </w:r>
    </w:p>
    <w:p>
      <w:r>
        <w:t>主要完成对区域的包裹</w:t>
      </w:r>
    </w:p>
    <w:p>
      <w:r>
        <w:t>属性来配置键盘快捷键触发</w:t>
      </w:r>
    </w:p>
    <w:p>
      <w:r>
        <w:t>向</w:t>
      </w:r>
    </w:p>
    <w:p>
      <w:r>
        <w:t>内联展示</w:t>
      </w:r>
    </w:p>
    <w:p>
      <w:r>
        <w:t>内容是</w:t>
      </w:r>
    </w:p>
    <w:p>
      <w:r>
        <w:t>会自动映射到父级数据中的</w:t>
      </w:r>
    </w:p>
    <w:p>
      <w:r>
        <w:t>二维码值过长</w:t>
      </w:r>
    </w:p>
    <w:p>
      <w:r>
        <w:t>黄梅县</w:t>
      </w:r>
    </w:p>
    <w:p>
      <w:r>
        <w:t>表单项才可以正确保存</w:t>
      </w:r>
    </w:p>
    <w:p>
      <w:r>
        <w:t>数组过滤掉</w:t>
      </w:r>
    </w:p>
    <w:p>
      <w:r>
        <w:t>请填入文件的后缀</w:t>
      </w:r>
    </w:p>
    <w:p>
      <w:r>
        <w:t>或者其他框架</w:t>
      </w:r>
    </w:p>
    <w:p>
      <w:r>
        <w:t>信息提示组件模版</w:t>
      </w:r>
    </w:p>
    <w:p>
      <w:r>
        <w:t>可能会导致出错</w:t>
      </w:r>
    </w:p>
    <w:p>
      <w:r>
        <w:t>定时刷新一旦设置会一直刷新</w:t>
      </w:r>
    </w:p>
    <w:p>
      <w:r>
        <w:t>表示只有</w:t>
      </w:r>
    </w:p>
    <w:p>
      <w:r>
        <w:t>这个值匹配上了</w:t>
      </w:r>
    </w:p>
    <w:p>
      <w:r>
        <w:t>把别的尺寸干掉如</w:t>
      </w:r>
    </w:p>
    <w:p>
      <w:r>
        <w:t>安平县</w:t>
      </w:r>
    </w:p>
    <w:p>
      <w:r>
        <w:t>自动加载并注册</w:t>
      </w:r>
    </w:p>
    <w:p>
      <w:r>
        <w:t>点击选择</w:t>
      </w:r>
    </w:p>
    <w:p>
      <w:r>
        <w:t>置换</w:t>
      </w:r>
    </w:p>
    <w:p>
      <w:r>
        <w:t>目录下的路由接管</w:t>
      </w:r>
    </w:p>
    <w:p>
      <w:r>
        <w:t>是给子节点们注册的</w:t>
      </w:r>
    </w:p>
    <w:p>
      <w:r>
        <w:t>跟随内容</w:t>
      </w:r>
    </w:p>
    <w:p>
      <w:r>
        <w:t>用来输入公式</w:t>
      </w:r>
    </w:p>
    <w:p>
      <w:r>
        <w:t>这里是初始</w:t>
      </w:r>
    </w:p>
    <w:p>
      <w:r>
        <w:t>全屏</w:t>
      </w:r>
    </w:p>
    <w:p>
      <w:r>
        <w:t>没有选中元素</w:t>
      </w:r>
    </w:p>
    <w:p>
      <w:r>
        <w:t>事件动作中</w:t>
      </w:r>
    </w:p>
    <w:p>
      <w:r>
        <w:t>可以外部扩充</w:t>
      </w:r>
    </w:p>
    <w:p>
      <w:r>
        <w:t>下的组件都是标准</w:t>
      </w:r>
    </w:p>
    <w:p>
      <w:r>
        <w:t>平凉市</w:t>
      </w:r>
    </w:p>
    <w:p>
      <w:r>
        <w:t>天峨县</w:t>
      </w:r>
    </w:p>
    <w:p>
      <w:r>
        <w:t>点击清空城市选择器选中值</w:t>
      </w:r>
    </w:p>
    <w:p>
      <w:r>
        <w:t>导航展开</w:t>
      </w:r>
    </w:p>
    <w:p>
      <w:r>
        <w:t>可能和</w:t>
      </w:r>
    </w:p>
    <w:p>
      <w:r>
        <w:t>则源组件所在数据域变量将追加到目标组件的初始化请求</w:t>
      </w:r>
    </w:p>
    <w:p>
      <w:r>
        <w:t>之前版本需要调用</w:t>
      </w:r>
    </w:p>
    <w:p>
      <w:r>
        <w:t>直接就是值</w:t>
      </w:r>
    </w:p>
    <w:p>
      <w:r>
        <w:t>选择结果排序</w:t>
      </w:r>
    </w:p>
    <w:p>
      <w:r>
        <w:t>数据回填</w:t>
      </w:r>
    </w:p>
    <w:p>
      <w:r>
        <w:t>设置得值可用于组件内部模板使用</w:t>
      </w:r>
    </w:p>
    <w:p>
      <w:r>
        <w:t>要删除它吗</w:t>
      </w:r>
    </w:p>
    <w:p>
      <w:r>
        <w:t>快捷编辑</w:t>
      </w:r>
    </w:p>
    <w:p>
      <w:r>
        <w:t>显示提交的返回结果</w:t>
      </w:r>
    </w:p>
    <w:p>
      <w:r>
        <w:t>如果后端使用定制的</w:t>
      </w:r>
    </w:p>
    <w:p>
      <w:r>
        <w:t>才能设置表格行</w:t>
      </w:r>
    </w:p>
    <w:p>
      <w:r>
        <w:t>黄山市市辖区</w:t>
      </w:r>
    </w:p>
    <w:p>
      <w:r>
        <w:t>格式也要和设置的数据结构保持一致</w:t>
      </w:r>
    </w:p>
    <w:p>
      <w:r>
        <w:t>导航</w:t>
      </w:r>
    </w:p>
    <w:p>
      <w:r>
        <w:t>如果开启发送数据</w:t>
      </w:r>
    </w:p>
    <w:p>
      <w:r>
        <w:t>宁强县</w:t>
      </w:r>
    </w:p>
    <w:p>
      <w:r>
        <w:t>如果需要更实时的效果就需要关掉此功能</w:t>
      </w:r>
    </w:p>
    <w:p>
      <w:r>
        <w:t>和田县</w:t>
      </w:r>
    </w:p>
    <w:p>
      <w:r>
        <w:t>泸溪县</w:t>
      </w:r>
    </w:p>
    <w:p>
      <w:r>
        <w:t>选择偶数项</w:t>
      </w:r>
    </w:p>
    <w:p>
      <w:r>
        <w:t>一拖二</w:t>
      </w:r>
    </w:p>
    <w:p>
      <w:r>
        <w:t>西安市</w:t>
      </w:r>
    </w:p>
    <w:p>
      <w:r>
        <w:t>遍历刻度标记</w:t>
      </w:r>
    </w:p>
    <w:p>
      <w:r>
        <w:t>鼠标移入时触发</w:t>
      </w:r>
    </w:p>
    <w:p>
      <w:r>
        <w:t>稍微等会</w:t>
      </w:r>
    </w:p>
    <w:p>
      <w:r>
        <w:t>那意味着是下面这种情况</w:t>
      </w:r>
    </w:p>
    <w:p>
      <w:r>
        <w:t>需要考虑到</w:t>
      </w:r>
    </w:p>
    <w:p>
      <w:r>
        <w:t>变量赋值</w:t>
      </w:r>
    </w:p>
    <w:p>
      <w:r>
        <w:t>南岔区</w:t>
      </w:r>
    </w:p>
    <w:p>
      <w:r>
        <w:t>一般是静态配置的</w:t>
      </w:r>
    </w:p>
    <w:p>
      <w:r>
        <w:t>顶部区域左侧</w:t>
      </w:r>
    </w:p>
    <w:p>
      <w:r>
        <w:t>是否将过滤条件的参数同步到地址栏</w:t>
      </w:r>
    </w:p>
    <w:p>
      <w:r>
        <w:t>里填写完整的</w:t>
      </w:r>
    </w:p>
    <w:p>
      <w:r>
        <w:t>至于如何获取下标数组</w:t>
      </w:r>
    </w:p>
    <w:p>
      <w:r>
        <w:t>需要和</w:t>
      </w:r>
    </w:p>
    <w:p>
      <w:r>
        <w:t>只有表格才能找到操作列放这个内容</w:t>
      </w:r>
    </w:p>
    <w:p>
      <w:r>
        <w:t>禁止选中子节点</w:t>
      </w:r>
    </w:p>
    <w:p>
      <w:r>
        <w:t>模糊查询</w:t>
      </w:r>
    </w:p>
    <w:p>
      <w:r>
        <w:t>串联使用过滤器</w:t>
      </w:r>
    </w:p>
    <w:p>
      <w:r>
        <w:t>比如前面设置了</w:t>
      </w:r>
    </w:p>
    <w:p>
      <w:r>
        <w:t>主要用来验证是否可以回显正确</w:t>
      </w:r>
    </w:p>
    <w:p>
      <w:r>
        <w:t>组合现有组件</w:t>
      </w:r>
    </w:p>
    <w:p>
      <w:r>
        <w:t>避免过多层级</w:t>
      </w:r>
    </w:p>
    <w:p>
      <w:r>
        <w:t>东港区</w:t>
      </w:r>
    </w:p>
    <w:p>
      <w:r>
        <w:t>内容居左</w:t>
      </w:r>
    </w:p>
    <w:p>
      <w:r>
        <w:t>默认非</w:t>
      </w:r>
    </w:p>
    <w:p>
      <w:r>
        <w:t>请选择文件</w:t>
      </w:r>
    </w:p>
    <w:p>
      <w:r>
        <w:t>岭东区</w:t>
      </w:r>
    </w:p>
    <w:p>
      <w:r>
        <w:t>通过它可以添加自己的过滤器逻辑</w:t>
      </w:r>
    </w:p>
    <w:p>
      <w:r>
        <w:t>菏泽市</w:t>
      </w:r>
    </w:p>
    <w:p>
      <w:r>
        <w:t>嵌套使用</w:t>
      </w:r>
    </w:p>
    <w:p>
      <w:r>
        <w:t>测试测试</w:t>
      </w:r>
    </w:p>
    <w:p>
      <w:r>
        <w:t>如果想模糊匹配特定字符串</w:t>
      </w:r>
    </w:p>
    <w:p>
      <w:r>
        <w:t>条件表单</w:t>
      </w:r>
    </w:p>
    <w:p>
      <w:r>
        <w:t>围绕卡片列表的数据增删改查</w:t>
      </w:r>
    </w:p>
    <w:p>
      <w:r>
        <w:t>因为不清楚所在环境中是否使用了</w:t>
      </w:r>
    </w:p>
    <w:p>
      <w:r>
        <w:t>按钮之间会存在一定的间隔</w:t>
      </w:r>
    </w:p>
    <w:p>
      <w:r>
        <w:t>看看是否设置对了</w:t>
      </w:r>
    </w:p>
    <w:p>
      <w:r>
        <w:t>当它触发事件的时</w:t>
      </w:r>
    </w:p>
    <w:p>
      <w:r>
        <w:t>限制可选最小日期是</w:t>
      </w:r>
    </w:p>
    <w:p>
      <w:r>
        <w:t>开始字符</w:t>
      </w:r>
    </w:p>
    <w:p>
      <w:r>
        <w:t>当要给元素设置</w:t>
      </w:r>
    </w:p>
    <w:p>
      <w:r>
        <w:t>行数据</w:t>
      </w:r>
    </w:p>
    <w:p>
      <w:r>
        <w:t>混合模式的意思是支持输入文本和输入公式两种格式的值</w:t>
      </w:r>
    </w:p>
    <w:p>
      <w:r>
        <w:t>包河区</w:t>
      </w:r>
    </w:p>
    <w:p>
      <w:r>
        <w:t>值为</w:t>
      </w:r>
    </w:p>
    <w:p>
      <w:r>
        <w:t>只会包含</w:t>
      </w:r>
    </w:p>
    <w:p>
      <w:r>
        <w:t>化州市</w:t>
      </w:r>
    </w:p>
    <w:p>
      <w:r>
        <w:t>盐亭县</w:t>
      </w:r>
    </w:p>
    <w:p>
      <w:r>
        <w:t>聚焦态</w:t>
      </w:r>
    </w:p>
    <w:p>
      <w:r>
        <w:t>长泰县</w:t>
      </w:r>
    </w:p>
    <w:p>
      <w:r>
        <w:t>这样的数据结构</w:t>
      </w:r>
    </w:p>
    <w:p>
      <w:r>
        <w:t>用法示例</w:t>
      </w:r>
    </w:p>
    <w:p>
      <w:r>
        <w:t>新建</w:t>
      </w:r>
    </w:p>
    <w:p>
      <w:r>
        <w:t>其他过滤掉</w:t>
      </w:r>
    </w:p>
    <w:p>
      <w:r>
        <w:t>系统自动生成的</w:t>
      </w:r>
    </w:p>
    <w:p>
      <w:r>
        <w:t>需要展示为本地时间</w:t>
      </w:r>
    </w:p>
    <w:p>
      <w:r>
        <w:t>暂时不支持嵌套</w:t>
      </w:r>
    </w:p>
    <w:p>
      <w:r>
        <w:t>显隐联动</w:t>
      </w:r>
    </w:p>
    <w:p>
      <w:r>
        <w:t>但是有时候想要跟踪</w:t>
      </w:r>
    </w:p>
    <w:p>
      <w:r>
        <w:t>的子节点</w:t>
      </w:r>
    </w:p>
    <w:p>
      <w:r>
        <w:t>临澧县</w:t>
      </w:r>
    </w:p>
    <w:p>
      <w:r>
        <w:t>开始支持按钮</w:t>
      </w:r>
    </w:p>
    <w:p>
      <w:r>
        <w:t>展示组件</w:t>
      </w:r>
    </w:p>
    <w:p>
      <w:r>
        <w:t>二维数组模式</w:t>
      </w:r>
    </w:p>
    <w:p>
      <w:r>
        <w:t>与运算</w:t>
      </w:r>
    </w:p>
    <w:p>
      <w:r>
        <w:t>其实还有</w:t>
      </w:r>
    </w:p>
    <w:p>
      <w:r>
        <w:t>获取字体对应的关系</w:t>
      </w:r>
    </w:p>
    <w:p>
      <w:r>
        <w:t>就会将</w:t>
      </w:r>
    </w:p>
    <w:p>
      <w:r>
        <w:t>地址替换</w:t>
      </w:r>
    </w:p>
    <w:p>
      <w:r>
        <w:t>来展示列表信息</w:t>
      </w:r>
    </w:p>
    <w:p>
      <w:r>
        <w:t>多功能选择器</w:t>
      </w:r>
    </w:p>
    <w:p>
      <w:r>
        <w:t>黄岛区</w:t>
      </w:r>
    </w:p>
    <w:p>
      <w:r>
        <w:t>插入列</w:t>
      </w:r>
    </w:p>
    <w:p>
      <w:r>
        <w:t>顶级选项的值</w:t>
      </w:r>
    </w:p>
    <w:p>
      <w:r>
        <w:t>云舍</w:t>
      </w:r>
    </w:p>
    <w:p>
      <w:r>
        <w:t>所以这里强制</w:t>
      </w:r>
    </w:p>
    <w:p>
      <w:r>
        <w:t>这里多了个</w:t>
      </w:r>
    </w:p>
    <w:p>
      <w:r>
        <w:t>起始横坐标位置</w:t>
      </w:r>
    </w:p>
    <w:p>
      <w:r>
        <w:t>组件的条件</w:t>
      </w:r>
    </w:p>
    <w:p>
      <w:r>
        <w:t>我们需要组合多个表单项实现一些校验</w:t>
      </w:r>
    </w:p>
    <w:p>
      <w:r>
        <w:t>列右侧的筛选图标</w:t>
      </w:r>
    </w:p>
    <w:p>
      <w:r>
        <w:t>改数据域中该表单项的值为选中选项的</w:t>
      </w:r>
    </w:p>
    <w:p>
      <w:r>
        <w:t>定时刷新间隔</w:t>
      </w:r>
    </w:p>
    <w:p>
      <w:r>
        <w:t>校正</w:t>
      </w:r>
    </w:p>
    <w:p>
      <w:r>
        <w:t>那么通过配置</w:t>
      </w:r>
    </w:p>
    <w:p>
      <w:r>
        <w:t>会泽县</w:t>
      </w:r>
    </w:p>
    <w:p>
      <w:r>
        <w:t>内容为空时从数据域中删除该表单项对应的值</w:t>
      </w:r>
    </w:p>
    <w:p>
      <w:r>
        <w:t>莱州市</w:t>
      </w:r>
    </w:p>
    <w:p>
      <w:r>
        <w:t>如果没有初始值</w:t>
      </w:r>
    </w:p>
    <w:p>
      <w:r>
        <w:t>用来给当前选中的元素添加一些基本的工具栏按钮</w:t>
      </w:r>
    </w:p>
    <w:p>
      <w:r>
        <w:t>进行详细配置</w:t>
      </w:r>
    </w:p>
    <w:p>
      <w:r>
        <w:t>则范围</w:t>
      </w:r>
    </w:p>
    <w:p>
      <w:r>
        <w:t>锚点区域渲染器</w:t>
      </w:r>
    </w:p>
    <w:p>
      <w:r>
        <w:t>是否为全局共用的</w:t>
      </w:r>
    </w:p>
    <w:p>
      <w:r>
        <w:t>将数据资源和数据操作进行填充</w:t>
      </w:r>
    </w:p>
    <w:p>
      <w:r>
        <w:t>展开按钮在最前面</w:t>
      </w:r>
    </w:p>
    <w:p>
      <w:r>
        <w:t>配置不通的值段</w:t>
      </w:r>
    </w:p>
    <w:p>
      <w:r>
        <w:t>则根据自定义配置渲染按钮</w:t>
      </w:r>
    </w:p>
    <w:p>
      <w:r>
        <w:t>默认拖拽排序</w:t>
      </w:r>
    </w:p>
    <w:p>
      <w:r>
        <w:t>拖拽模式</w:t>
      </w:r>
    </w:p>
    <w:p>
      <w:r>
        <w:t>置无</w:t>
      </w:r>
    </w:p>
    <w:p>
      <w:r>
        <w:t>键值对象</w:t>
      </w:r>
    </w:p>
    <w:p>
      <w:r>
        <w:t>广播一下</w:t>
      </w:r>
    </w:p>
    <w:p>
      <w:r>
        <w:t>定位相关样式</w:t>
      </w:r>
    </w:p>
    <w:p>
      <w:r>
        <w:t>面板来编辑</w:t>
      </w:r>
    </w:p>
    <w:p>
      <w:r>
        <w:t>输入名称搜索</w:t>
      </w:r>
    </w:p>
    <w:p>
      <w:r>
        <w:t>关键字检索</w:t>
      </w:r>
    </w:p>
    <w:p>
      <w:r>
        <w:t>其中开始字符固定是</w:t>
      </w:r>
    </w:p>
    <w:p>
      <w:r>
        <w:t>也需要自动替换</w:t>
      </w:r>
    </w:p>
    <w:p>
      <w:r>
        <w:t>让用户先确认</w:t>
      </w:r>
    </w:p>
    <w:p>
      <w:r>
        <w:t>列信息</w:t>
      </w:r>
    </w:p>
    <w:p>
      <w:r>
        <w:t>实现灵活的数据配置功能</w:t>
      </w:r>
    </w:p>
    <w:p>
      <w:r>
        <w:t>官方团队会在一个工作日左右回复</w:t>
      </w:r>
    </w:p>
    <w:p>
      <w:r>
        <w:t>区域的样式类名</w:t>
      </w:r>
    </w:p>
    <w:p>
      <w:r>
        <w:t>前调用</w:t>
      </w:r>
    </w:p>
    <w:p>
      <w:r>
        <w:t>进度展示控件</w:t>
      </w:r>
    </w:p>
    <w:p>
      <w:r>
        <w:t>肥城市</w:t>
      </w:r>
    </w:p>
    <w:p>
      <w:r>
        <w:t>也可以通过配置</w:t>
      </w:r>
    </w:p>
    <w:p>
      <w:r>
        <w:t>标签默认展示在滑块上方</w:t>
      </w:r>
    </w:p>
    <w:p>
      <w:r>
        <w:t>有的数据存在</w:t>
      </w:r>
    </w:p>
    <w:p>
      <w:r>
        <w:t>标记来源</w:t>
      </w:r>
    </w:p>
    <w:p>
      <w:r>
        <w:t>所以这个例子无法在线演</w:t>
      </w:r>
    </w:p>
    <w:p>
      <w:r>
        <w:t>的其他组件中</w:t>
      </w:r>
    </w:p>
    <w:p>
      <w:r>
        <w:t>设置该请求缓存的有效时间</w:t>
      </w:r>
    </w:p>
    <w:p>
      <w:r>
        <w:t>可以在项目中直接引用</w:t>
      </w:r>
    </w:p>
    <w:p>
      <w:r>
        <w:t>限制最小高度</w:t>
      </w:r>
    </w:p>
    <w:p>
      <w:r>
        <w:t>长安区</w:t>
      </w:r>
    </w:p>
    <w:p>
      <w:r>
        <w:t>视频为直播时需要添加上</w:t>
      </w:r>
    </w:p>
    <w:p>
      <w:r>
        <w:t>来单独控制这一行的高度</w:t>
      </w:r>
    </w:p>
    <w:p>
      <w:r>
        <w:t>轮询时间间隔</w:t>
      </w:r>
    </w:p>
    <w:p>
      <w:r>
        <w:t>中做调整</w:t>
      </w:r>
    </w:p>
    <w:p>
      <w:r>
        <w:t>会导致初始化和点击无效</w:t>
      </w:r>
    </w:p>
    <w:p>
      <w:r>
        <w:t>当配置成</w:t>
      </w:r>
    </w:p>
    <w:p>
      <w:r>
        <w:t>根据唯一</w:t>
      </w:r>
    </w:p>
    <w:p>
      <w:r>
        <w:t>的返回结果和</w:t>
      </w:r>
    </w:p>
    <w:p>
      <w:r>
        <w:t>可以根据数据动态添加</w:t>
      </w:r>
    </w:p>
    <w:p>
      <w:r>
        <w:t>来实现</w:t>
      </w:r>
    </w:p>
    <w:p>
      <w:r>
        <w:t>门槛也越来越高</w:t>
      </w:r>
    </w:p>
    <w:p>
      <w:r>
        <w:t>定义页面</w:t>
      </w:r>
    </w:p>
    <w:p>
      <w:r>
        <w:t>以上是普通渲染器的注册方式</w:t>
      </w:r>
    </w:p>
    <w:p>
      <w:r>
        <w:t>员工基本信息</w:t>
      </w:r>
    </w:p>
    <w:p>
      <w:r>
        <w:t>支持数据源配置的一些属性名</w:t>
      </w:r>
    </w:p>
    <w:p>
      <w:r>
        <w:t>状态标识</w:t>
      </w:r>
    </w:p>
    <w:p>
      <w:r>
        <w:t>组件触发</w:t>
      </w:r>
    </w:p>
    <w:p>
      <w:r>
        <w:t>富阳区</w:t>
      </w:r>
    </w:p>
    <w:p>
      <w:r>
        <w:t>右侧</w:t>
      </w:r>
    </w:p>
    <w:p>
      <w:r>
        <w:t>目前只实现了百度地图和高德地图</w:t>
      </w:r>
    </w:p>
    <w:p>
      <w:r>
        <w:t>轮播间隔时间</w:t>
      </w:r>
    </w:p>
    <w:p>
      <w:r>
        <w:t>事件会覆盖</w:t>
      </w:r>
    </w:p>
    <w:p>
      <w:r>
        <w:t>配置子表单项默认的展示方式</w:t>
      </w:r>
    </w:p>
    <w:p>
      <w:r>
        <w:t>选择消息后</w:t>
      </w:r>
    </w:p>
    <w:p>
      <w:r>
        <w:t>用于表格类型的展现效果</w:t>
      </w:r>
    </w:p>
    <w:p>
      <w:r>
        <w:t>用于之后</w:t>
      </w:r>
    </w:p>
    <w:p>
      <w:r>
        <w:t>自动聚焦</w:t>
      </w:r>
    </w:p>
    <w:p>
      <w:r>
        <w:t>则返回优秀</w:t>
      </w:r>
    </w:p>
    <w:p>
      <w:r>
        <w:t>默认情况下表单提交返回结果会写入当前表单的数据域</w:t>
      </w:r>
    </w:p>
    <w:p>
      <w:r>
        <w:t>因此只能通过</w:t>
      </w:r>
    </w:p>
    <w:p>
      <w:r>
        <w:t>如果</w:t>
      </w:r>
    </w:p>
    <w:p>
      <w:r>
        <w:t>选项文本对应的字段</w:t>
      </w:r>
    </w:p>
    <w:p>
      <w:r>
        <w:t>屏东市</w:t>
      </w:r>
    </w:p>
    <w:p>
      <w:r>
        <w:t>西塞山区</w:t>
      </w:r>
    </w:p>
    <w:p>
      <w:r>
        <w:t>第一遍是检查基础类型的基础类型</w:t>
      </w:r>
    </w:p>
    <w:p>
      <w:r>
        <w:t>数据格式为对象</w:t>
      </w:r>
    </w:p>
    <w:p>
      <w:r>
        <w:t>加粗</w:t>
      </w:r>
    </w:p>
    <w:p>
      <w:r>
        <w:t>上传图片小于</w:t>
      </w:r>
    </w:p>
    <w:p>
      <w:r>
        <w:t>停止寻找过程</w:t>
      </w:r>
    </w:p>
    <w:p>
      <w:r>
        <w:t>给选中态</w:t>
      </w:r>
    </w:p>
    <w:p>
      <w:r>
        <w:t>后续单独处理</w:t>
      </w:r>
    </w:p>
    <w:p>
      <w:r>
        <w:t>从接口返回数据适配到配置</w:t>
      </w:r>
    </w:p>
    <w:p>
      <w:r>
        <w:t>里面的表单初始化的时候才初始化</w:t>
      </w:r>
    </w:p>
    <w:p>
      <w:r>
        <w:t>版本现在都废弃了</w:t>
      </w:r>
    </w:p>
    <w:p>
      <w:r>
        <w:t>背景图</w:t>
      </w:r>
    </w:p>
    <w:p>
      <w:r>
        <w:t>下拉菜单项类名</w:t>
      </w:r>
    </w:p>
    <w:p>
      <w:r>
        <w:t>注意不要和</w:t>
      </w:r>
    </w:p>
    <w:p>
      <w:r>
        <w:t>先通过一下命令设置版本号</w:t>
      </w:r>
    </w:p>
    <w:p>
      <w:r>
        <w:t>不属于</w:t>
      </w:r>
    </w:p>
    <w:p>
      <w:r>
        <w:t>支持选择范围</w:t>
      </w:r>
    </w:p>
    <w:p>
      <w:r>
        <w:t>的默认值</w:t>
      </w:r>
    </w:p>
    <w:p>
      <w:r>
        <w:t>开启高亮显示</w:t>
      </w:r>
    </w:p>
    <w:p>
      <w:r>
        <w:t>极差</w:t>
      </w:r>
    </w:p>
    <w:p>
      <w:r>
        <w:t>如果上个字符是转义也不是取值用法</w:t>
      </w:r>
    </w:p>
    <w:p>
      <w:r>
        <w:t>预期是</w:t>
      </w:r>
    </w:p>
    <w:p>
      <w:r>
        <w:t>会转化为</w:t>
      </w:r>
    </w:p>
    <w:p>
      <w:r>
        <w:t>获取历史搜索配置</w:t>
      </w:r>
    </w:p>
    <w:p>
      <w:r>
        <w:t>数据默认为源组件所在数据域</w:t>
      </w:r>
    </w:p>
    <w:p>
      <w:r>
        <w:t>如果不需要可以使用</w:t>
      </w:r>
    </w:p>
    <w:p>
      <w:r>
        <w:t>内置字体标</w:t>
      </w:r>
    </w:p>
    <w:p>
      <w:r>
        <w:t>表单项时</w:t>
      </w:r>
    </w:p>
    <w:p>
      <w:r>
        <w:t>返回为主</w:t>
      </w:r>
    </w:p>
    <w:p>
      <w:r>
        <w:t>优先级高于激活的选项卡</w:t>
      </w:r>
    </w:p>
    <w:p>
      <w:r>
        <w:t>新港乡</w:t>
      </w:r>
    </w:p>
    <w:p>
      <w:r>
        <w:t>郸城县</w:t>
      </w:r>
    </w:p>
    <w:p>
      <w:r>
        <w:t>下发到组件已经是最终的选项了</w:t>
      </w:r>
    </w:p>
    <w:p>
      <w:r>
        <w:t>当尝试修改列宽度时或者列中设置了</w:t>
      </w:r>
    </w:p>
    <w:p>
      <w:r>
        <w:t>格式校验并自动生成列配置</w:t>
      </w:r>
    </w:p>
    <w:p>
      <w:r>
        <w:t>添加一组</w:t>
      </w:r>
    </w:p>
    <w:p>
      <w:r>
        <w:t>和其它表单项一样</w:t>
      </w:r>
    </w:p>
    <w:p>
      <w:r>
        <w:t>配置弹框内容</w:t>
      </w:r>
    </w:p>
    <w:p>
      <w:r>
        <w:t>触发表单清空</w:t>
      </w:r>
    </w:p>
    <w:p>
      <w:r>
        <w:t>请配置这个</w:t>
      </w:r>
    </w:p>
    <w:p>
      <w:r>
        <w:t>广昌县</w:t>
      </w:r>
    </w:p>
    <w:p>
      <w:r>
        <w:t>不设置背景</w:t>
      </w:r>
    </w:p>
    <w:p>
      <w:r>
        <w:t>号</w:t>
      </w:r>
    </w:p>
    <w:p>
      <w:r>
        <w:t>缩短列</w:t>
      </w:r>
    </w:p>
    <w:p>
      <w:r>
        <w:t>来预览</w:t>
      </w:r>
    </w:p>
    <w:p>
      <w:r>
        <w:t>注意箭头函数只支持单表达式用法</w:t>
      </w:r>
    </w:p>
    <w:p>
      <w:r>
        <w:t>如图所示</w:t>
      </w:r>
    </w:p>
    <w:p>
      <w:r>
        <w:t>间隔</w:t>
      </w:r>
    </w:p>
    <w:p>
      <w:r>
        <w:t>在文档中的位置</w:t>
      </w:r>
    </w:p>
    <w:p>
      <w:r>
        <w:t>尝试在</w:t>
      </w:r>
    </w:p>
    <w:p>
      <w:r>
        <w:t>类型是否可被修改</w:t>
      </w:r>
    </w:p>
    <w:p>
      <w:r>
        <w:t>惠州市</w:t>
      </w:r>
    </w:p>
    <w:p>
      <w:r>
        <w:t>的边框线宽</w:t>
      </w:r>
    </w:p>
    <w:p>
      <w:r>
        <w:t>兼容原</w:t>
      </w:r>
    </w:p>
    <w:p>
      <w:r>
        <w:t>是否派发变动消息</w:t>
      </w:r>
    </w:p>
    <w:p>
      <w:r>
        <w:t>表单项类型</w:t>
      </w:r>
    </w:p>
    <w:p>
      <w:r>
        <w:t>优化这个</w:t>
      </w:r>
    </w:p>
    <w:p>
      <w:r>
        <w:t>调整展示模式</w:t>
      </w:r>
    </w:p>
    <w:p>
      <w:r>
        <w:t>当用户鼠标悬停或者点击容器时</w:t>
      </w:r>
    </w:p>
    <w:p>
      <w:r>
        <w:t>大方县</w:t>
      </w:r>
    </w:p>
    <w:p>
      <w:r>
        <w:t>会获取每一项中的</w:t>
      </w:r>
    </w:p>
    <w:p>
      <w:r>
        <w:t>否则啥都不显示</w:t>
      </w:r>
    </w:p>
    <w:p>
      <w:r>
        <w:t>来选择其他选项</w:t>
      </w:r>
    </w:p>
    <w:p>
      <w:r>
        <w:t>展开工具栏</w:t>
      </w:r>
    </w:p>
    <w:p>
      <w:r>
        <w:t>阜阳市</w:t>
      </w:r>
    </w:p>
    <w:p>
      <w:r>
        <w:t>属性将失效并无法渲染</w:t>
      </w:r>
    </w:p>
    <w:p>
      <w:r>
        <w:t>平阳县</w:t>
      </w:r>
    </w:p>
    <w:p>
      <w:r>
        <w:t>当为</w:t>
      </w:r>
    </w:p>
    <w:p>
      <w:r>
        <w:t>停止后续监听器执行</w:t>
      </w:r>
    </w:p>
    <w:p>
      <w:r>
        <w:t>如果想扩展其他语言</w:t>
      </w:r>
    </w:p>
    <w:p>
      <w:r>
        <w:t>鼠标移动到选项卡标题时弹出提示</w:t>
      </w:r>
    </w:p>
    <w:p>
      <w:r>
        <w:t>关闭时显示的内容</w:t>
      </w:r>
    </w:p>
    <w:p>
      <w:r>
        <w:t>的时候才可以看得到我哦</w:t>
      </w:r>
    </w:p>
    <w:p>
      <w:r>
        <w:t>目前在文档右侧就有显示</w:t>
      </w:r>
    </w:p>
    <w:p>
      <w:r>
        <w:t>双辽市</w:t>
      </w:r>
    </w:p>
    <w:p>
      <w:r>
        <w:t>这里简化了很多</w:t>
      </w:r>
    </w:p>
    <w:p>
      <w:r>
        <w:t>确认要删除吗</w:t>
      </w:r>
    </w:p>
    <w:p>
      <w:r>
        <w:t>数据只会在初始的时候拉取</w:t>
      </w:r>
    </w:p>
    <w:p>
      <w:r>
        <w:t>是否开启调试模式</w:t>
      </w:r>
    </w:p>
    <w:p>
      <w:r>
        <w:t>点击提交按钮</w:t>
      </w:r>
    </w:p>
    <w:p>
      <w:r>
        <w:t>因为有些场景就是临时添加的</w:t>
      </w:r>
    </w:p>
    <w:p>
      <w:r>
        <w:t>配置方式与普通接口一致</w:t>
      </w:r>
    </w:p>
    <w:p>
      <w:r>
        <w:t>这往往并不理想</w:t>
      </w:r>
    </w:p>
    <w:p>
      <w:r>
        <w:t>支持横排和竖排</w:t>
      </w:r>
    </w:p>
    <w:p>
      <w:r>
        <w:t>即隐藏域</w:t>
      </w:r>
    </w:p>
    <w:p>
      <w:r>
        <w:t>文件大小不超过</w:t>
      </w:r>
    </w:p>
    <w:p>
      <w:r>
        <w:t>导航横向布局时</w:t>
      </w:r>
    </w:p>
    <w:p>
      <w:r>
        <w:t>请选择字体</w:t>
      </w:r>
    </w:p>
    <w:p>
      <w:r>
        <w:t>列上的全选</w:t>
      </w:r>
    </w:p>
    <w:p>
      <w:r>
        <w:t>选中任意日期</w:t>
      </w:r>
    </w:p>
    <w:p>
      <w:r>
        <w:t>行上的全选</w:t>
      </w:r>
    </w:p>
    <w:p>
      <w:r>
        <w:t>支持了一种新的语法如</w:t>
      </w:r>
    </w:p>
    <w:p>
      <w:r>
        <w:t>因此需要将配置的</w:t>
      </w:r>
    </w:p>
    <w:p>
      <w:r>
        <w:t>操作完后刷新目标对象</w:t>
      </w:r>
    </w:p>
    <w:p>
      <w:r>
        <w:t>当操作对象是单条数据时这类操作叫单条操作</w:t>
      </w:r>
    </w:p>
    <w:p>
      <w:r>
        <w:t>触发抽屉取消操作</w:t>
      </w:r>
    </w:p>
    <w:p>
      <w:r>
        <w:t>乌苏市</w:t>
      </w:r>
    </w:p>
    <w:p>
      <w:r>
        <w:t>的校验事件</w:t>
      </w:r>
    </w:p>
    <w:p>
      <w:r>
        <w:t>重新加载的组件名称</w:t>
      </w:r>
    </w:p>
    <w:p>
      <w:r>
        <w:t>所有组件都会生效</w:t>
      </w:r>
    </w:p>
    <w:p>
      <w:r>
        <w:t>对齐模式</w:t>
      </w:r>
    </w:p>
    <w:p>
      <w:r>
        <w:t>校验字段</w:t>
      </w:r>
    </w:p>
    <w:p>
      <w:r>
        <w:t>警告在鼠标移上去后的颜色</w:t>
      </w:r>
    </w:p>
    <w:p>
      <w:r>
        <w:t>因为支持相对值</w:t>
      </w:r>
    </w:p>
    <w:p>
      <w:r>
        <w:t>自定义组件的查询关键字</w:t>
      </w:r>
    </w:p>
    <w:p>
      <w:r>
        <w:t>编码值</w:t>
      </w:r>
    </w:p>
    <w:p>
      <w:r>
        <w:t>在表单项内部可以通过</w:t>
      </w:r>
    </w:p>
    <w:p>
      <w:r>
        <w:t>向上取</w:t>
      </w:r>
    </w:p>
    <w:p>
      <w:r>
        <w:t>不了解的开发者</w:t>
      </w:r>
    </w:p>
    <w:p>
      <w:r>
        <w:t>没有映射上的</w:t>
      </w:r>
    </w:p>
    <w:p>
      <w:r>
        <w:t>我们配置了</w:t>
      </w:r>
    </w:p>
    <w:p>
      <w:r>
        <w:t>如果项目未设置高度或设为</w:t>
      </w:r>
    </w:p>
    <w:p>
      <w:r>
        <w:t>如何区分究竟是哪个事件</w:t>
      </w:r>
    </w:p>
    <w:p>
      <w:r>
        <w:t>代码开发的混合模式</w:t>
      </w:r>
    </w:p>
    <w:p>
      <w:r>
        <w:t>如果不需要分页</w:t>
      </w:r>
    </w:p>
    <w:p>
      <w:r>
        <w:t>这些没有时间的选择点第一次后第二次就是选结束时间</w:t>
      </w:r>
    </w:p>
    <w:p>
      <w:r>
        <w:t>会报错</w:t>
      </w:r>
    </w:p>
    <w:p>
      <w:r>
        <w:t>树下拉</w:t>
      </w:r>
    </w:p>
    <w:p>
      <w:r>
        <w:t>选项选择后需要重置下拉数据源</w:t>
      </w:r>
    </w:p>
    <w:p>
      <w:r>
        <w:t>隐藏内容一</w:t>
      </w:r>
    </w:p>
    <w:p>
      <w:r>
        <w:t>重复一份</w:t>
      </w:r>
    </w:p>
    <w:p>
      <w:r>
        <w:t>选项联动</w:t>
      </w:r>
    </w:p>
    <w:p>
      <w:r>
        <w:t>动作表</w:t>
      </w:r>
    </w:p>
    <w:p>
      <w:r>
        <w:t>重置数据源</w:t>
      </w:r>
    </w:p>
    <w:p>
      <w:r>
        <w:t>跳转到哪</w:t>
      </w:r>
    </w:p>
    <w:p>
      <w:r>
        <w:t>放到原来的位置</w:t>
      </w:r>
    </w:p>
    <w:p>
      <w:r>
        <w:t>汉台区</w:t>
      </w:r>
    </w:p>
    <w:p>
      <w:r>
        <w:t>组件的页面</w:t>
      </w:r>
    </w:p>
    <w:p>
      <w:r>
        <w:t>查看下面例子</w:t>
      </w:r>
    </w:p>
    <w:p>
      <w:r>
        <w:t>默认表单是可以获取到完整数据链中的数据的</w:t>
      </w:r>
    </w:p>
    <w:p>
      <w:r>
        <w:t>则事件表就是这个组件对应的事件表</w:t>
      </w:r>
    </w:p>
    <w:p>
      <w:r>
        <w:t>时间早于目标时间</w:t>
      </w:r>
    </w:p>
    <w:p>
      <w:r>
        <w:t>数值变化</w:t>
      </w:r>
    </w:p>
    <w:p>
      <w:r>
        <w:t>弹一个框</w:t>
      </w:r>
    </w:p>
    <w:p>
      <w:r>
        <w:t>当有复杂表单的时候直接抛出去让外层能统一处理</w:t>
      </w:r>
    </w:p>
    <w:p>
      <w:r>
        <w:t>图片加载失败后</w:t>
      </w:r>
    </w:p>
    <w:p>
      <w:r>
        <w:t>请选择位置</w:t>
      </w:r>
    </w:p>
    <w:p>
      <w:r>
        <w:t>请从左侧组件面板中点击添加子表单项</w:t>
      </w:r>
    </w:p>
    <w:p>
      <w:r>
        <w:t>开始之前请先阅读</w:t>
      </w:r>
    </w:p>
    <w:p>
      <w:r>
        <w:t>这几个属性设置</w:t>
      </w:r>
    </w:p>
    <w:p>
      <w:r>
        <w:t>文字提示</w:t>
      </w:r>
    </w:p>
    <w:p>
      <w:r>
        <w:t>大城县</w:t>
      </w:r>
    </w:p>
    <w:p>
      <w:r>
        <w:t>发送适配器暴露以下参数以供用户进行操作</w:t>
      </w:r>
    </w:p>
    <w:p>
      <w:r>
        <w:t>再去找</w:t>
      </w:r>
    </w:p>
    <w:p>
      <w:r>
        <w:t>选项无法与左侧选项对应</w:t>
      </w:r>
    </w:p>
    <w:p>
      <w:r>
        <w:t>新城乡</w:t>
      </w:r>
    </w:p>
    <w:p>
      <w:r>
        <w:t>可能是多个</w:t>
      </w:r>
    </w:p>
    <w:p>
      <w:r>
        <w:t>就不合适</w:t>
      </w:r>
    </w:p>
    <w:p>
      <w:r>
        <w:t>设置数字的单位选项</w:t>
      </w:r>
    </w:p>
    <w:p>
      <w:r>
        <w:t>适合让用户自己拼查询条件</w:t>
      </w:r>
    </w:p>
    <w:p>
      <w:r>
        <w:t>暂无说明</w:t>
      </w:r>
    </w:p>
    <w:p>
      <w:r>
        <w:t>如果是用</w:t>
      </w:r>
    </w:p>
    <w:p>
      <w:r>
        <w:t>静音</w:t>
      </w:r>
    </w:p>
    <w:p>
      <w:r>
        <w:t>指定为折叠器类型</w:t>
      </w:r>
    </w:p>
    <w:p>
      <w:r>
        <w:t>图标父级标签的自定义</w:t>
      </w:r>
    </w:p>
    <w:p>
      <w:r>
        <w:t>返回传入文本左侧的指定长度字符串</w:t>
      </w:r>
    </w:p>
    <w:p>
      <w:r>
        <w:t>匿名抄送邮箱</w:t>
      </w:r>
    </w:p>
    <w:p>
      <w:r>
        <w:t>内容如下</w:t>
      </w:r>
    </w:p>
    <w:p>
      <w:r>
        <w:t>武冈市</w:t>
      </w:r>
    </w:p>
    <w:p>
      <w:r>
        <w:t>初始化时是否打开裁剪模式</w:t>
      </w:r>
    </w:p>
    <w:p>
      <w:r>
        <w:t>渝中区</w:t>
      </w:r>
    </w:p>
    <w:p>
      <w:r>
        <w:t>选项卡</w:t>
      </w:r>
    </w:p>
    <w:p>
      <w:r>
        <w:t>兼容之前的</w:t>
      </w:r>
    </w:p>
    <w:p>
      <w:r>
        <w:t>梅列区</w:t>
      </w:r>
    </w:p>
    <w:p>
      <w:r>
        <w:t>其它原生</w:t>
      </w:r>
    </w:p>
    <w:p>
      <w:r>
        <w:t>移除全局</w:t>
      </w:r>
    </w:p>
    <w:p>
      <w:r>
        <w:t>在表单编辑中</w:t>
      </w:r>
    </w:p>
    <w:p>
      <w:r>
        <w:t>用来控制边栏固定与否</w:t>
      </w:r>
    </w:p>
    <w:p>
      <w:r>
        <w:t>在组件内拿到的将是解析后的值</w:t>
      </w:r>
    </w:p>
    <w:p>
      <w:r>
        <w:t>布局容器</w:t>
      </w:r>
    </w:p>
    <w:p>
      <w:r>
        <w:t>来控制背景及文字颜色</w:t>
      </w:r>
    </w:p>
    <w:p>
      <w:r>
        <w:t>东方市</w:t>
      </w:r>
    </w:p>
    <w:p>
      <w:r>
        <w:t>评分</w:t>
      </w:r>
    </w:p>
    <w:p>
      <w:r>
        <w:t>模式示例</w:t>
      </w:r>
    </w:p>
    <w:p>
      <w:r>
        <w:t>用于避免循环绑定自身导致无限渲染</w:t>
      </w:r>
    </w:p>
    <w:p>
      <w:r>
        <w:t>编辑的选项信息</w:t>
      </w:r>
    </w:p>
    <w:p>
      <w:r>
        <w:t>顶层数据域的值</w:t>
      </w:r>
    </w:p>
    <w:p>
      <w:r>
        <w:t>不完全一致</w:t>
      </w:r>
    </w:p>
    <w:p>
      <w:r>
        <w:t>视图同步也需要时间啊</w:t>
      </w:r>
    </w:p>
    <w:p>
      <w:r>
        <w:t>请选择时间</w:t>
      </w:r>
    </w:p>
    <w:p>
      <w:r>
        <w:t>列类名</w:t>
      </w:r>
    </w:p>
    <w:p>
      <w:r>
        <w:t>通知到外面</w:t>
      </w:r>
    </w:p>
    <w:p>
      <w:r>
        <w:t>值格式会不一样</w:t>
      </w:r>
    </w:p>
    <w:p>
      <w:r>
        <w:t>了解</w:t>
      </w:r>
    </w:p>
    <w:p>
      <w:r>
        <w:t>图片相对于容器的缩放方式</w:t>
      </w:r>
    </w:p>
    <w:p>
      <w:r>
        <w:t>实际控制</w:t>
      </w:r>
    </w:p>
    <w:p>
      <w:r>
        <w:t>参数名称</w:t>
      </w:r>
    </w:p>
    <w:p>
      <w:r>
        <w:t>隆化县</w:t>
      </w:r>
    </w:p>
    <w:p>
      <w:r>
        <w:t>里面也是个</w:t>
      </w:r>
    </w:p>
    <w:p>
      <w:r>
        <w:t>如果想像文本输入框一样</w:t>
      </w:r>
    </w:p>
    <w:p>
      <w:r>
        <w:t>开启预览模式</w:t>
      </w:r>
    </w:p>
    <w:p>
      <w:r>
        <w:t>页信息的显示格式</w:t>
      </w:r>
    </w:p>
    <w:p>
      <w:r>
        <w:t>点击清空指定日期组件的具体时间</w:t>
      </w:r>
    </w:p>
    <w:p>
      <w:r>
        <w:t>暂时不知如何处理</w:t>
      </w:r>
    </w:p>
    <w:p>
      <w:r>
        <w:t>粗</w:t>
      </w:r>
    </w:p>
    <w:p>
      <w:r>
        <w:t>所以即便是在</w:t>
      </w:r>
    </w:p>
    <w:p>
      <w:r>
        <w:t>根据此项设置其每页加载数量</w:t>
      </w:r>
    </w:p>
    <w:p>
      <w:r>
        <w:t>属性值</w:t>
      </w:r>
    </w:p>
    <w:p>
      <w:r>
        <w:t>滨海县</w:t>
      </w:r>
    </w:p>
    <w:p>
      <w:r>
        <w:t>设置初始状态</w:t>
      </w:r>
    </w:p>
    <w:p>
      <w:r>
        <w:t>指定为组合输入框类型</w:t>
      </w:r>
    </w:p>
    <w:p>
      <w:r>
        <w:t>只处理懒加载节点</w:t>
      </w:r>
    </w:p>
    <w:p>
      <w:r>
        <w:t>用于实现多选</w:t>
      </w:r>
    </w:p>
    <w:p>
      <w:r>
        <w:t>数据集中第</w:t>
      </w:r>
    </w:p>
    <w:p>
      <w:r>
        <w:t>在表单验证成功之后才会触发</w:t>
      </w:r>
    </w:p>
    <w:p>
      <w:r>
        <w:t>不过这里不支持函数</w:t>
      </w:r>
    </w:p>
    <w:p>
      <w:r>
        <w:t>图片加载失败的是否默认处理</w:t>
      </w:r>
    </w:p>
    <w:p>
      <w:r>
        <w:t>设置</w:t>
      </w:r>
    </w:p>
    <w:p>
      <w:r>
        <w:t>拉取到的数据</w:t>
      </w:r>
    </w:p>
    <w:p>
      <w:r>
        <w:t>不同组件交互会有不同</w:t>
      </w:r>
    </w:p>
    <w:p>
      <w:r>
        <w:t>设置月份选择器的默认值</w:t>
      </w:r>
    </w:p>
    <w:p>
      <w:r>
        <w:t>去编辑</w:t>
      </w:r>
    </w:p>
    <w:p>
      <w:r>
        <w:t>保存顺序失败提示</w:t>
      </w:r>
    </w:p>
    <w:p>
      <w:r>
        <w:t>请选择月份范围</w:t>
      </w:r>
    </w:p>
    <w:p>
      <w:r>
        <w:t>模拟返回的值</w:t>
      </w:r>
    </w:p>
    <w:p>
      <w:r>
        <w:t>所以名字</w:t>
      </w:r>
    </w:p>
    <w:p>
      <w:r>
        <w:t>康巴什区</w:t>
      </w:r>
    </w:p>
    <w:p>
      <w:r>
        <w:t>城市编码</w:t>
      </w:r>
    </w:p>
    <w:p>
      <w:r>
        <w:t>渲染</w:t>
      </w:r>
    </w:p>
    <w:p>
      <w:r>
        <w:t>阜沙镇</w:t>
      </w:r>
    </w:p>
    <w:p>
      <w:r>
        <w:t>宝清县</w:t>
      </w:r>
    </w:p>
    <w:p>
      <w:r>
        <w:t>移动到哪个节点前面</w:t>
      </w:r>
    </w:p>
    <w:p>
      <w:r>
        <w:t>因为水平方向一共</w:t>
      </w:r>
    </w:p>
    <w:p>
      <w:r>
        <w:t>注意这种方法不支持</w:t>
      </w:r>
    </w:p>
    <w:p>
      <w:r>
        <w:t>解析出单位</w:t>
      </w:r>
    </w:p>
    <w:p>
      <w:r>
        <w:t>是否可以多选数据</w:t>
      </w:r>
    </w:p>
    <w:p>
      <w:r>
        <w:t>要显示秒请参考以下配置</w:t>
      </w:r>
    </w:p>
    <w:p>
      <w:r>
        <w:t>来点间隔</w:t>
      </w:r>
    </w:p>
    <w:p>
      <w:r>
        <w:t>被什么东西篡改了</w:t>
      </w:r>
    </w:p>
    <w:p>
      <w:r>
        <w:t>否则删除无效</w:t>
      </w:r>
    </w:p>
    <w:p>
      <w:r>
        <w:t>共用</w:t>
      </w:r>
    </w:p>
    <w:p>
      <w:r>
        <w:t>石棉县</w:t>
      </w:r>
    </w:p>
    <w:p>
      <w:r>
        <w:t>如果你的数据值默认不是</w:t>
      </w:r>
    </w:p>
    <w:p>
      <w:r>
        <w:t>新郑市</w:t>
      </w:r>
    </w:p>
    <w:p>
      <w:r>
        <w:t>校验表单数据</w:t>
      </w:r>
    </w:p>
    <w:p>
      <w:r>
        <w:t>青州市</w:t>
      </w:r>
    </w:p>
    <w:p>
      <w:r>
        <w:t>永州市</w:t>
      </w:r>
    </w:p>
    <w:p>
      <w:r>
        <w:t>的值与环境中</w:t>
      </w:r>
    </w:p>
    <w:p>
      <w:r>
        <w:t>喜德县</w:t>
      </w:r>
    </w:p>
    <w:p>
      <w:r>
        <w:t>要处理的数组</w:t>
      </w:r>
    </w:p>
    <w:p>
      <w:r>
        <w:t>虚拟</w:t>
      </w:r>
    </w:p>
    <w:p>
      <w:r>
        <w:t>等</w:t>
      </w:r>
    </w:p>
    <w:p>
      <w:r>
        <w:t>行单击数据</w:t>
      </w:r>
    </w:p>
    <w:p>
      <w:r>
        <w:t>可以控制头像的大小</w:t>
      </w:r>
    </w:p>
    <w:p>
      <w:r>
        <w:t>内容自适应</w:t>
      </w:r>
    </w:p>
    <w:p>
      <w:r>
        <w:t>右侧距离值类型</w:t>
      </w:r>
    </w:p>
    <w:p>
      <w:r>
        <w:t>舒兰市</w:t>
      </w:r>
    </w:p>
    <w:p>
      <w:r>
        <w:t>让后端返回</w:t>
      </w:r>
    </w:p>
    <w:p>
      <w:r>
        <w:t>结合响应式设计一起</w:t>
      </w:r>
    </w:p>
    <w:p>
      <w:r>
        <w:t>可以浏览器中断点调试</w:t>
      </w:r>
    </w:p>
    <w:p>
      <w:r>
        <w:t>镇海区</w:t>
      </w:r>
    </w:p>
    <w:p>
      <w:r>
        <w:t>的一种特例</w:t>
      </w:r>
    </w:p>
    <w:p>
      <w:r>
        <w:t>和图片的</w:t>
      </w:r>
    </w:p>
    <w:p>
      <w:r>
        <w:t>跳过第一个</w:t>
      </w:r>
    </w:p>
    <w:p>
      <w:r>
        <w:t>崇信县</w:t>
      </w:r>
    </w:p>
    <w:p>
      <w:r>
        <w:t>及之后版本</w:t>
      </w:r>
    </w:p>
    <w:p>
      <w:r>
        <w:t>三原县</w:t>
      </w:r>
    </w:p>
    <w:p>
      <w:r>
        <w:t>选择器组件的选项组</w:t>
      </w:r>
    </w:p>
    <w:p>
      <w:r>
        <w:t>并且与编辑器建立连接</w:t>
      </w:r>
    </w:p>
    <w:p>
      <w:r>
        <w:t>代码来源于</w:t>
      </w:r>
    </w:p>
    <w:p>
      <w:r>
        <w:t>子表单单条</w:t>
      </w:r>
    </w:p>
    <w:p>
      <w:r>
        <w:t>表单校验接口</w:t>
      </w:r>
    </w:p>
    <w:p>
      <w:r>
        <w:t>指定每页可以显示多少条</w:t>
      </w:r>
    </w:p>
    <w:p>
      <w:r>
        <w:t>北关区</w:t>
      </w:r>
    </w:p>
    <w:p>
      <w:r>
        <w:t>选项卡切换时触发</w:t>
      </w:r>
    </w:p>
    <w:p>
      <w:r>
        <w:t>输入框组合</w:t>
      </w:r>
    </w:p>
    <w:p>
      <w:r>
        <w:t>更多细节参考</w:t>
      </w:r>
    </w:p>
    <w:p>
      <w:r>
        <w:t>警告类标题</w:t>
      </w:r>
    </w:p>
    <w:p>
      <w:r>
        <w:t>是否显示阈值数值</w:t>
      </w:r>
    </w:p>
    <w:p>
      <w:r>
        <w:t>你也可以是其它</w:t>
      </w:r>
    </w:p>
    <w:p>
      <w:r>
        <w:t>的值</w:t>
      </w:r>
    </w:p>
    <w:p>
      <w:r>
        <w:t>可配置各个进度段用不同的颜色展示</w:t>
      </w:r>
    </w:p>
    <w:p>
      <w:r>
        <w:t>周</w:t>
      </w:r>
    </w:p>
    <w:p>
      <w:r>
        <w:t>来制作页面</w:t>
      </w:r>
    </w:p>
    <w:p>
      <w:r>
        <w:t>没有则表示用户不能自定义配置</w:t>
      </w:r>
    </w:p>
    <w:p>
      <w:r>
        <w:t>放大预览的描述</w:t>
      </w:r>
    </w:p>
    <w:p>
      <w:r>
        <w:t>项目源码</w:t>
      </w:r>
    </w:p>
    <w:p>
      <w:r>
        <w:t>实现深层结构编辑</w:t>
      </w:r>
    </w:p>
    <w:p>
      <w:r>
        <w:t>请参看</w:t>
      </w:r>
    </w:p>
    <w:p>
      <w:r>
        <w:t>肇庆市</w:t>
      </w:r>
    </w:p>
    <w:p>
      <w:r>
        <w:t>调用错误</w:t>
      </w:r>
    </w:p>
    <w:p>
      <w:r>
        <w:t>来避免</w:t>
      </w:r>
    </w:p>
    <w:p>
      <w:r>
        <w:t>最好的方式就是为当前组件配置初始化接口</w:t>
      </w:r>
    </w:p>
    <w:p>
      <w:r>
        <w:t>点击行记录</w:t>
      </w:r>
    </w:p>
    <w:p>
      <w:r>
        <w:t>有变化就执行</w:t>
      </w:r>
    </w:p>
    <w:p>
      <w:r>
        <w:t>乾县</w:t>
      </w:r>
    </w:p>
    <w:p>
      <w:r>
        <w:t>对于带</w:t>
      </w:r>
    </w:p>
    <w:p>
      <w:r>
        <w:t>找到顶端</w:t>
      </w:r>
    </w:p>
    <w:p>
      <w:r>
        <w:t>可配置是否增加和删除初始设定的模板</w:t>
      </w:r>
    </w:p>
    <w:p>
      <w:r>
        <w:t>不想支持</w:t>
      </w:r>
    </w:p>
    <w:p>
      <w:r>
        <w:t>找到最底层</w:t>
      </w:r>
    </w:p>
    <w:p>
      <w:r>
        <w:t>内的</w:t>
      </w:r>
    </w:p>
    <w:p>
      <w:r>
        <w:t>小金县</w:t>
      </w:r>
    </w:p>
    <w:p>
      <w:r>
        <w:t>颜色选择</w:t>
      </w:r>
    </w:p>
    <w:p>
      <w:r>
        <w:t>能知道是哪个组件的哪个区域</w:t>
      </w:r>
    </w:p>
    <w:p>
      <w:r>
        <w:t>水平布局可以考虑用</w:t>
      </w:r>
    </w:p>
    <w:p>
      <w:r>
        <w:t>位置固定</w:t>
      </w:r>
    </w:p>
    <w:p>
      <w:r>
        <w:t>邮箱</w:t>
      </w:r>
    </w:p>
    <w:p>
      <w:r>
        <w:t>采购时间</w:t>
      </w:r>
    </w:p>
    <w:p>
      <w:r>
        <w:t>标签名称</w:t>
      </w:r>
    </w:p>
    <w:p>
      <w:r>
        <w:t>分组展示模式</w:t>
      </w:r>
    </w:p>
    <w:p>
      <w:r>
        <w:t>栖霞市</w:t>
      </w:r>
    </w:p>
    <w:p>
      <w:r>
        <w:t>查找父数据域</w:t>
      </w:r>
    </w:p>
    <w:p>
      <w:r>
        <w:t>模态抽屉</w:t>
      </w:r>
    </w:p>
    <w:p>
      <w:r>
        <w:t>崇义县</w:t>
      </w:r>
    </w:p>
    <w:p>
      <w:r>
        <w:t>选中值的数组</w:t>
      </w:r>
    </w:p>
    <w:p>
      <w:r>
        <w:t>普通的标签</w:t>
      </w:r>
    </w:p>
    <w:p>
      <w:r>
        <w:t>正常尺寸</w:t>
      </w:r>
    </w:p>
    <w:p>
      <w:r>
        <w:t>目标</w:t>
      </w:r>
    </w:p>
    <w:p>
      <w:r>
        <w:t>通过表单项校验接口</w:t>
      </w:r>
    </w:p>
    <w:p>
      <w:r>
        <w:t>挂载点</w:t>
      </w:r>
    </w:p>
    <w:p>
      <w:r>
        <w:t>普洱市</w:t>
      </w:r>
    </w:p>
    <w:p>
      <w:r>
        <w:t>步骤切换</w:t>
      </w:r>
    </w:p>
    <w:p>
      <w:r>
        <w:t>大概是</w:t>
      </w:r>
    </w:p>
    <w:p>
      <w:r>
        <w:t>然后配置按钮</w:t>
      </w:r>
    </w:p>
    <w:p>
      <w:r>
        <w:t>关闭拖拽</w:t>
      </w:r>
    </w:p>
    <w:p>
      <w:r>
        <w:t>如我们配置</w:t>
      </w:r>
    </w:p>
    <w:p>
      <w:r>
        <w:t>面板配置</w:t>
      </w:r>
    </w:p>
    <w:p>
      <w:r>
        <w:t>如果想强制附加请设置这个属性</w:t>
      </w:r>
    </w:p>
    <w:p>
      <w:r>
        <w:t>各种展示模式</w:t>
      </w:r>
    </w:p>
    <w:p>
      <w:r>
        <w:t>操作完后跳转</w:t>
      </w:r>
    </w:p>
    <w:p>
      <w:r>
        <w:t>表单提交后会将返回结果合并到当前表单数据域</w:t>
      </w:r>
    </w:p>
    <w:p>
      <w:r>
        <w:t>渲染的时候会列出来这些帧</w:t>
      </w:r>
    </w:p>
    <w:p>
      <w:r>
        <w:t>因为不确定</w:t>
      </w:r>
    </w:p>
    <w:p>
      <w:r>
        <w:t>要求必须</w:t>
      </w:r>
    </w:p>
    <w:p>
      <w:r>
        <w:t>来为表格顶部或底部添加总结行</w:t>
      </w:r>
    </w:p>
    <w:p>
      <w:r>
        <w:t>的第一项中</w:t>
      </w:r>
    </w:p>
    <w:p>
      <w:r>
        <w:t>石家庄市市辖区</w:t>
      </w:r>
    </w:p>
    <w:p>
      <w:r>
        <w:t>编辑能力</w:t>
      </w:r>
    </w:p>
    <w:p>
      <w:r>
        <w:t>先删掉</w:t>
      </w:r>
    </w:p>
    <w:p>
      <w:r>
        <w:t>代表除了最后一个元素的所有元素</w:t>
      </w:r>
    </w:p>
    <w:p>
      <w:r>
        <w:t>不能覆盖</w:t>
      </w:r>
    </w:p>
    <w:p>
      <w:r>
        <w:t>鲁山县</w:t>
      </w:r>
    </w:p>
    <w:p>
      <w:r>
        <w:t>的数据可以编辑</w:t>
      </w:r>
    </w:p>
    <w:p>
      <w:r>
        <w:t>如果要在组件当前层级添加</w:t>
      </w:r>
    </w:p>
    <w:p>
      <w:r>
        <w:t>当前聚焦</w:t>
      </w:r>
    </w:p>
    <w:p>
      <w:r>
        <w:t>可以用来根据数据控制自动分配色阶</w:t>
      </w:r>
    </w:p>
    <w:p>
      <w:r>
        <w:t>配置是否固定当前列</w:t>
      </w:r>
    </w:p>
    <w:p>
      <w:r>
        <w:t>如果想去掉这个功能</w:t>
      </w:r>
    </w:p>
    <w:p>
      <w:r>
        <w:t>不会同时输出多条校验错误消息</w:t>
      </w:r>
    </w:p>
    <w:p>
      <w:r>
        <w:t>设计器内容区中忽略</w:t>
      </w:r>
    </w:p>
    <w:p>
      <w:r>
        <w:t>来从上下文来获取数据</w:t>
      </w:r>
    </w:p>
    <w:p>
      <w:r>
        <w:t>使用新版插入组件面板</w:t>
      </w:r>
    </w:p>
    <w:p>
      <w:r>
        <w:t>则删除前会发送一个</w:t>
      </w:r>
    </w:p>
    <w:p>
      <w:r>
        <w:t>限制标签最大展示数量</w:t>
      </w:r>
    </w:p>
    <w:p>
      <w:r>
        <w:t>任意</w:t>
      </w:r>
    </w:p>
    <w:p>
      <w:r>
        <w:t>再次读取</w:t>
      </w:r>
    </w:p>
    <w:p>
      <w:r>
        <w:t>联动配置项一般都是</w:t>
      </w:r>
    </w:p>
    <w:p>
      <w:r>
        <w:t>找到准确的</w:t>
      </w:r>
    </w:p>
    <w:p>
      <w:r>
        <w:t>是日</w:t>
      </w:r>
    </w:p>
    <w:p>
      <w:r>
        <w:t>配置面板结构统一</w:t>
      </w:r>
    </w:p>
    <w:p>
      <w:r>
        <w:t>点击使指定输入框聚焦</w:t>
      </w:r>
    </w:p>
    <w:p>
      <w:r>
        <w:t>默认是否显示</w:t>
      </w:r>
    </w:p>
    <w:p>
      <w:r>
        <w:t>切换选项卡时触发</w:t>
      </w:r>
    </w:p>
    <w:p>
      <w:r>
        <w:t>召陵区</w:t>
      </w:r>
    </w:p>
    <w:p>
      <w:r>
        <w:t>可以尝试通过</w:t>
      </w:r>
    </w:p>
    <w:p>
      <w:r>
        <w:t>它的返回内容和</w:t>
      </w:r>
    </w:p>
    <w:p>
      <w:r>
        <w:t>上下文公式变量</w:t>
      </w:r>
    </w:p>
    <w:p>
      <w:r>
        <w:t>金溪县</w:t>
      </w:r>
    </w:p>
    <w:p>
      <w:r>
        <w:t>应为冒号</w:t>
      </w:r>
    </w:p>
    <w:p>
      <w:r>
        <w:t>子按钮</w:t>
      </w:r>
    </w:p>
    <w:p>
      <w:r>
        <w:t>就都</w:t>
      </w:r>
    </w:p>
    <w:p>
      <w:r>
        <w:t>来控制表单显示几列</w:t>
      </w:r>
    </w:p>
    <w:p>
      <w:r>
        <w:t>这是模板内容当前时间</w:t>
      </w:r>
    </w:p>
    <w:p>
      <w:r>
        <w:t>指定小数点后</w:t>
      </w:r>
    </w:p>
    <w:p>
      <w:r>
        <w:t>监听点击事件</w:t>
      </w:r>
    </w:p>
    <w:p>
      <w:r>
        <w:t>居中显示</w:t>
      </w:r>
    </w:p>
    <w:p>
      <w:r>
        <w:t>第一条</w:t>
      </w:r>
    </w:p>
    <w:p>
      <w:r>
        <w:t>大部分组件都是直接继承</w:t>
      </w:r>
    </w:p>
    <w:p>
      <w:r>
        <w:t>徐水区</w:t>
      </w:r>
    </w:p>
    <w:p>
      <w:r>
        <w:t>济源市</w:t>
      </w:r>
    </w:p>
    <w:p>
      <w:r>
        <w:t>控制列宽</w:t>
      </w:r>
    </w:p>
    <w:p>
      <w:r>
        <w:t>内部单组表单项的类名</w:t>
      </w:r>
    </w:p>
    <w:p>
      <w:r>
        <w:t>展示单个卡片</w:t>
      </w:r>
    </w:p>
    <w:p>
      <w:r>
        <w:t>孝南区</w:t>
      </w:r>
    </w:p>
    <w:p>
      <w:r>
        <w:t>递归删除树多余的节点</w:t>
      </w:r>
    </w:p>
    <w:p>
      <w:r>
        <w:t>页面配置接口</w:t>
      </w:r>
    </w:p>
    <w:p>
      <w:r>
        <w:t>的结果返回</w:t>
      </w:r>
    </w:p>
    <w:p>
      <w:r>
        <w:t>设计的得不合理的地方做一些适配</w:t>
      </w:r>
    </w:p>
    <w:p>
      <w:r>
        <w:t>张北县</w:t>
      </w:r>
    </w:p>
    <w:p>
      <w:r>
        <w:t>缩略图地址</w:t>
      </w:r>
    </w:p>
    <w:p>
      <w:r>
        <w:t>需补充成员条件</w:t>
      </w:r>
    </w:p>
    <w:p>
      <w:r>
        <w:t>组件行为</w:t>
      </w:r>
    </w:p>
    <w:p>
      <w:r>
        <w:t>隐藏就行</w:t>
      </w:r>
    </w:p>
    <w:p>
      <w:r>
        <w:t>咸安区</w:t>
      </w:r>
    </w:p>
    <w:p>
      <w:r>
        <w:t>建瓯市</w:t>
      </w:r>
    </w:p>
    <w:p>
      <w:r>
        <w:t>单页跳转</w:t>
      </w:r>
    </w:p>
    <w:p>
      <w:r>
        <w:t>也无法在可视化编辑器里编辑</w:t>
      </w:r>
    </w:p>
    <w:p>
      <w:r>
        <w:t>所以其它格式直接输出</w:t>
      </w:r>
    </w:p>
    <w:p>
      <w:r>
        <w:t>插件事件集</w:t>
      </w:r>
    </w:p>
    <w:p>
      <w:r>
        <w:t>会昌县</w:t>
      </w:r>
    </w:p>
    <w:p>
      <w:r>
        <w:t>开启全选后</w:t>
      </w:r>
    </w:p>
    <w:p>
      <w:r>
        <w:t>澳门半岛</w:t>
      </w:r>
    </w:p>
    <w:p>
      <w:r>
        <w:t>默认会在顶部和底部渲染一些组件</w:t>
      </w:r>
    </w:p>
    <w:p>
      <w:r>
        <w:t>属性列表</w:t>
      </w:r>
    </w:p>
    <w:p>
      <w:r>
        <w:t>需要注意如果</w:t>
      </w:r>
    </w:p>
    <w:p>
      <w:r>
        <w:t>结果文本</w:t>
      </w:r>
    </w:p>
    <w:p>
      <w:r>
        <w:t>可排序</w:t>
      </w:r>
    </w:p>
    <w:p>
      <w:r>
        <w:t>将展示所有行的图片信息</w:t>
      </w:r>
    </w:p>
    <w:p>
      <w:r>
        <w:t>是否高亮</w:t>
      </w:r>
    </w:p>
    <w:p>
      <w:r>
        <w:t>来自定义按钮</w:t>
      </w:r>
    </w:p>
    <w:p>
      <w:r>
        <w:t>错误信息</w:t>
      </w:r>
    </w:p>
    <w:p>
      <w:r>
        <w:t>并且字段的类型是什么</w:t>
      </w:r>
    </w:p>
    <w:p>
      <w:r>
        <w:t>二维码值</w:t>
      </w:r>
    </w:p>
    <w:p>
      <w:r>
        <w:t>元谋县</w:t>
      </w:r>
    </w:p>
    <w:p>
      <w:r>
        <w:t>如果是分页动作</w:t>
      </w:r>
    </w:p>
    <w:p>
      <w:r>
        <w:t>图片偏移量</w:t>
      </w:r>
    </w:p>
    <w:p>
      <w:r>
        <w:t>中原区</w:t>
      </w:r>
    </w:p>
    <w:p>
      <w:r>
        <w:t>功能需要用</w:t>
      </w:r>
    </w:p>
    <w:p>
      <w:r>
        <w:t>是否有下一个的表达式</w:t>
      </w:r>
    </w:p>
    <w:p>
      <w:r>
        <w:t>内置了跟踪用户交互行为采集功能</w:t>
      </w:r>
    </w:p>
    <w:p>
      <w:r>
        <w:t>外部可以直接调用</w:t>
      </w:r>
    </w:p>
    <w:p>
      <w:r>
        <w:t>是否支持新增</w:t>
      </w:r>
    </w:p>
    <w:p>
      <w:r>
        <w:t>沅陵县</w:t>
      </w:r>
    </w:p>
    <w:p>
      <w:r>
        <w:t>恭城瑶族自治县</w:t>
      </w:r>
    </w:p>
    <w:p>
      <w:r>
        <w:t>这是一个很长长长长长长长长长长长长长的标签</w:t>
      </w:r>
    </w:p>
    <w:p>
      <w:r>
        <w:t>根据组件</w:t>
      </w:r>
    </w:p>
    <w:p>
      <w:r>
        <w:t>裕华区</w:t>
      </w:r>
    </w:p>
    <w:p>
      <w:r>
        <w:t>选中节点的值</w:t>
      </w:r>
    </w:p>
    <w:p>
      <w:r>
        <w:t>模式有用</w:t>
      </w:r>
    </w:p>
    <w:p>
      <w:r>
        <w:t>来在展现上更紧凑</w:t>
      </w:r>
    </w:p>
    <w:p>
      <w:r>
        <w:t>这里可以设置条件分支来给不同的成员设置不同的表单项</w:t>
      </w:r>
    </w:p>
    <w:p>
      <w:r>
        <w:t>未找到任何结果</w:t>
      </w:r>
    </w:p>
    <w:p>
      <w:r>
        <w:t>然后插件中加入以下代码即可完成拖拽调整宽高</w:t>
      </w:r>
    </w:p>
    <w:p>
      <w:r>
        <w:t>直播已经结束</w:t>
      </w:r>
    </w:p>
    <w:p>
      <w:r>
        <w:t>湘东区</w:t>
      </w:r>
    </w:p>
    <w:p>
      <w:r>
        <w:t>翻译未生效</w:t>
      </w:r>
    </w:p>
    <w:p>
      <w:r>
        <w:t>这是个自定义</w:t>
      </w:r>
    </w:p>
    <w:p>
      <w:r>
        <w:t>点击取消则不会提示</w:t>
      </w:r>
    </w:p>
    <w:p>
      <w:r>
        <w:t>响应外部修改</w:t>
      </w:r>
    </w:p>
    <w:p>
      <w:r>
        <w:t>成华区</w:t>
      </w:r>
    </w:p>
    <w:p>
      <w:r>
        <w:t>有分组的情况下显示分列的复选框</w:t>
      </w:r>
    </w:p>
    <w:p>
      <w:r>
        <w:t>点击其他内容时是否关闭弹框信息</w:t>
      </w:r>
    </w:p>
    <w:p>
      <w:r>
        <w:t>无法渲染</w:t>
      </w:r>
    </w:p>
    <w:p>
      <w:r>
        <w:t>是否是默认</w:t>
      </w:r>
    </w:p>
    <w:p>
      <w:r>
        <w:t>处理颜色相关的函数</w:t>
      </w:r>
    </w:p>
    <w:p>
      <w:r>
        <w:t>这些在</w:t>
      </w:r>
    </w:p>
    <w:p>
      <w:r>
        <w:t>用于水平布局</w:t>
      </w:r>
    </w:p>
    <w:p>
      <w:r>
        <w:t>很像</w:t>
      </w:r>
    </w:p>
    <w:p>
      <w:r>
        <w:t>有重复值就不触发修改</w:t>
      </w:r>
    </w:p>
    <w:p>
      <w:r>
        <w:t>并且发送的参数是否可以携带</w:t>
      </w:r>
    </w:p>
    <w:p>
      <w:r>
        <w:t>按钮修改</w:t>
      </w:r>
    </w:p>
    <w:p>
      <w:r>
        <w:t>显示多字段请使用自定义显示模板</w:t>
      </w:r>
    </w:p>
    <w:p>
      <w:r>
        <w:t>描述信息输入框占位文本</w:t>
      </w:r>
    </w:p>
    <w:p>
      <w:r>
        <w:t>来定义左侧</w:t>
      </w:r>
    </w:p>
    <w:p>
      <w:r>
        <w:t>的类型自动识别不出来</w:t>
      </w:r>
    </w:p>
    <w:p>
      <w:r>
        <w:t>这是一个日程</w:t>
      </w:r>
    </w:p>
    <w:p>
      <w:r>
        <w:t>比如行数据中有</w:t>
      </w:r>
    </w:p>
    <w:p>
      <w:r>
        <w:t>下面是目前所支持函数的使用手册</w:t>
      </w:r>
    </w:p>
    <w:p>
      <w:r>
        <w:t>无法清空</w:t>
      </w:r>
    </w:p>
    <w:p>
      <w:r>
        <w:t>一级标题</w:t>
      </w:r>
    </w:p>
    <w:p>
      <w:r>
        <w:t>唯一的区别在于会默认会有一层内边距</w:t>
      </w:r>
    </w:p>
    <w:p>
      <w:r>
        <w:t>计算字符串</w:t>
      </w:r>
    </w:p>
    <w:p>
      <w:r>
        <w:t>是一个路径</w:t>
      </w:r>
    </w:p>
    <w:p>
      <w:r>
        <w:t>免得重复刷新</w:t>
      </w:r>
    </w:p>
    <w:p>
      <w:r>
        <w:t>自动加</w:t>
      </w:r>
    </w:p>
    <w:p>
      <w:r>
        <w:t>为判断条件</w:t>
      </w:r>
    </w:p>
    <w:p>
      <w:r>
        <w:t>茄子河区</w:t>
      </w:r>
    </w:p>
    <w:p>
      <w:r>
        <w:t>崇明区</w:t>
      </w:r>
    </w:p>
    <w:p>
      <w:r>
        <w:t>动态控制内容</w:t>
      </w:r>
    </w:p>
    <w:p>
      <w:r>
        <w:t>双击编辑</w:t>
      </w:r>
    </w:p>
    <w:p>
      <w:r>
        <w:t>大宁县</w:t>
      </w:r>
    </w:p>
    <w:p>
      <w:r>
        <w:t>限制选择器类组件的展示数量</w:t>
      </w:r>
    </w:p>
    <w:p>
      <w:r>
        <w:t>酒泉市市辖区</w:t>
      </w:r>
    </w:p>
    <w:p>
      <w:r>
        <w:t>提交后每次修改即触发</w:t>
      </w:r>
    </w:p>
    <w:p>
      <w:r>
        <w:t>所以可以执行任意</w:t>
      </w:r>
    </w:p>
    <w:p>
      <w:r>
        <w:t>请输入变量值</w:t>
      </w:r>
    </w:p>
    <w:p>
      <w:r>
        <w:t>永春县</w:t>
      </w:r>
    </w:p>
    <w:p>
      <w:r>
        <w:t>用电量</w:t>
      </w:r>
    </w:p>
    <w:p>
      <w:r>
        <w:t>则向上寻找</w:t>
      </w:r>
    </w:p>
    <w:p>
      <w:r>
        <w:t>容器偏向表单项</w:t>
      </w:r>
    </w:p>
    <w:p>
      <w:r>
        <w:t>使用代码高亮的方式来显示一段代码</w:t>
      </w:r>
    </w:p>
    <w:p>
      <w:r>
        <w:t>您吃了吗</w:t>
      </w:r>
    </w:p>
    <w:p>
      <w:r>
        <w:t>结束日期时间</w:t>
      </w:r>
    </w:p>
    <w:p>
      <w:r>
        <w:t>居中展示等布局</w:t>
      </w:r>
    </w:p>
    <w:p>
      <w:r>
        <w:t>动作配置项名称</w:t>
      </w:r>
    </w:p>
    <w:p>
      <w:r>
        <w:t>且变量的值发生了变化了</w:t>
      </w:r>
    </w:p>
    <w:p>
      <w:r>
        <w:t>后面的部分直接显示某串字符</w:t>
      </w:r>
    </w:p>
    <w:p>
      <w:r>
        <w:t>是否隐藏展开的图标</w:t>
      </w:r>
    </w:p>
    <w:p>
      <w:r>
        <w:t>它有两个值</w:t>
      </w:r>
    </w:p>
    <w:p>
      <w:r>
        <w:t>是否完全替换默认</w:t>
      </w:r>
    </w:p>
    <w:p>
      <w:r>
        <w:t>多字段合并请通过模板配置</w:t>
      </w:r>
    </w:p>
    <w:p>
      <w:r>
        <w:t>望奎县</w:t>
      </w:r>
    </w:p>
    <w:p>
      <w:r>
        <w:t>二道区</w:t>
      </w:r>
    </w:p>
    <w:p>
      <w:r>
        <w:t>需要自己编译一个</w:t>
      </w:r>
    </w:p>
    <w:p>
      <w:r>
        <w:t>下面这个例子</w:t>
      </w:r>
    </w:p>
    <w:p>
      <w:r>
        <w:t>目录里就能找到</w:t>
      </w:r>
    </w:p>
    <w:p>
      <w:r>
        <w:t>上运行就会报错</w:t>
      </w:r>
    </w:p>
    <w:p>
      <w:r>
        <w:t>然后参考后面的示例注册新语言</w:t>
      </w:r>
    </w:p>
    <w:p>
      <w:r>
        <w:t>时只能选择颜色</w:t>
      </w:r>
    </w:p>
    <w:p>
      <w:r>
        <w:t>溪湖镇</w:t>
      </w:r>
    </w:p>
    <w:p>
      <w:r>
        <w:t>图片缩率图</w:t>
      </w:r>
    </w:p>
    <w:p>
      <w:r>
        <w:t>也可以多个页面</w:t>
      </w:r>
    </w:p>
    <w:p>
      <w:r>
        <w:t>所以先</w:t>
      </w:r>
    </w:p>
    <w:p>
      <w:r>
        <w:t>首先组件需要支持宽高设置</w:t>
      </w:r>
    </w:p>
    <w:p>
      <w:r>
        <w:t>行是否可展开表达式</w:t>
      </w:r>
    </w:p>
    <w:p>
      <w:r>
        <w:t>只会携带此数据</w:t>
      </w:r>
    </w:p>
    <w:p>
      <w:r>
        <w:t>插入列级容器</w:t>
      </w:r>
    </w:p>
    <w:p>
      <w:r>
        <w:t>顶级选项的名称</w:t>
      </w:r>
    </w:p>
    <w:p>
      <w:r>
        <w:t>如表单</w:t>
      </w:r>
    </w:p>
    <w:p>
      <w:r>
        <w:t>方便生成数字类的控件</w:t>
      </w:r>
    </w:p>
    <w:p>
      <w:r>
        <w:t>上面例子我们实现了这个逻辑</w:t>
      </w:r>
    </w:p>
    <w:p>
      <w:r>
        <w:t>会自动清除浏览器中当前表单的缓存数据</w:t>
      </w:r>
    </w:p>
    <w:p>
      <w:r>
        <w:t>就是靠这个生成的</w:t>
      </w:r>
    </w:p>
    <w:p>
      <w:r>
        <w:t>除了可以用来展现表格类型的数据</w:t>
      </w:r>
    </w:p>
    <w:p>
      <w:r>
        <w:t>定兴县</w:t>
      </w:r>
    </w:p>
    <w:p>
      <w:r>
        <w:t>也销毁了</w:t>
      </w:r>
    </w:p>
    <w:p>
      <w:r>
        <w:t>提交地址</w:t>
      </w:r>
    </w:p>
    <w:p>
      <w:r>
        <w:t>怀化市市辖区</w:t>
      </w:r>
    </w:p>
    <w:p>
      <w:r>
        <w:t>控制输入范围</w:t>
      </w:r>
    </w:p>
    <w:p>
      <w:r>
        <w:t>可以只设置</w:t>
      </w:r>
    </w:p>
    <w:p>
      <w:r>
        <w:t>提交不关闭</w:t>
      </w:r>
    </w:p>
    <w:p>
      <w:r>
        <w:t>南宫市</w:t>
      </w:r>
    </w:p>
    <w:p>
      <w:r>
        <w:t>调用成功后执行</w:t>
      </w:r>
    </w:p>
    <w:p>
      <w:r>
        <w:t>当为水平模式时</w:t>
      </w:r>
    </w:p>
    <w:p>
      <w:r>
        <w:t>若开启</w:t>
      </w:r>
    </w:p>
    <w:p>
      <w:r>
        <w:t>请输入关键字</w:t>
      </w:r>
    </w:p>
    <w:p>
      <w:r>
        <w:t>用做表单中的选择操作</w:t>
      </w:r>
    </w:p>
    <w:p>
      <w:r>
        <w:t>泰安乡</w:t>
      </w:r>
    </w:p>
    <w:p>
      <w:r>
        <w:t>是否只显示图标</w:t>
      </w:r>
    </w:p>
    <w:p>
      <w:r>
        <w:t>配置前景色</w:t>
      </w:r>
    </w:p>
    <w:p>
      <w:r>
        <w:t>命中的位置</w:t>
      </w:r>
    </w:p>
    <w:p>
      <w:r>
        <w:t>荔城区</w:t>
      </w:r>
    </w:p>
    <w:p>
      <w:r>
        <w:t>请引用这个</w:t>
      </w:r>
    </w:p>
    <w:p>
      <w:r>
        <w:t>对话框</w:t>
      </w:r>
    </w:p>
    <w:p>
      <w:r>
        <w:t>点击上传</w:t>
      </w:r>
    </w:p>
    <w:p>
      <w:r>
        <w:t>的文本框中</w:t>
      </w:r>
    </w:p>
    <w:p>
      <w:r>
        <w:t>限制只能选择预设</w:t>
      </w:r>
    </w:p>
    <w:p>
      <w:r>
        <w:t>临城县</w:t>
      </w:r>
    </w:p>
    <w:p>
      <w:r>
        <w:t>可以通过以下配置修改</w:t>
      </w:r>
    </w:p>
    <w:p>
      <w:r>
        <w:t>去掉</w:t>
      </w:r>
    </w:p>
    <w:p>
      <w:r>
        <w:t>是否可快速搜索</w:t>
      </w:r>
    </w:p>
    <w:p>
      <w:r>
        <w:t>左侧选项渲染模板</w:t>
      </w:r>
    </w:p>
    <w:p>
      <w:r>
        <w:t>组件属性表</w:t>
      </w:r>
    </w:p>
    <w:p>
      <w:r>
        <w:t>开启后需通过</w:t>
      </w:r>
    </w:p>
    <w:p>
      <w:r>
        <w:t>支持交互</w:t>
      </w:r>
    </w:p>
    <w:p>
      <w:r>
        <w:t>接口返回的数据也是一样</w:t>
      </w:r>
    </w:p>
    <w:p>
      <w:r>
        <w:t>组合类型内联</w:t>
      </w:r>
    </w:p>
    <w:p>
      <w:r>
        <w:t>优先渲染默认的顺序</w:t>
      </w:r>
    </w:p>
    <w:p>
      <w:r>
        <w:t>牡丹区</w:t>
      </w:r>
    </w:p>
    <w:p>
      <w:r>
        <w:t>后壁区</w:t>
      </w:r>
    </w:p>
    <w:p>
      <w:r>
        <w:t>缙云县</w:t>
      </w:r>
    </w:p>
    <w:p>
      <w:r>
        <w:t>这里会有值</w:t>
      </w:r>
    </w:p>
    <w:p>
      <w:r>
        <w:t>最高气温</w:t>
      </w:r>
    </w:p>
    <w:p>
      <w:r>
        <w:t>的形式不支持快捷键</w:t>
      </w:r>
    </w:p>
    <w:p>
      <w:r>
        <w:t>匹配结尾</w:t>
      </w:r>
    </w:p>
    <w:p>
      <w:r>
        <w:t>请考虑</w:t>
      </w:r>
    </w:p>
    <w:p>
      <w:r>
        <w:t>还有其他格式</w:t>
      </w:r>
    </w:p>
    <w:p>
      <w:r>
        <w:t>来联动时比较特殊</w:t>
      </w:r>
    </w:p>
    <w:p>
      <w:r>
        <w:t>当成</w:t>
      </w:r>
    </w:p>
    <w:p>
      <w:r>
        <w:t>默认展示的是</w:t>
      </w:r>
    </w:p>
    <w:p>
      <w:r>
        <w:t>片段</w:t>
      </w:r>
    </w:p>
    <w:p>
      <w:r>
        <w:t>请简单描述其他你可以接受的效果</w:t>
      </w:r>
    </w:p>
    <w:p>
      <w:r>
        <w:t>警告</w:t>
      </w:r>
    </w:p>
    <w:p>
      <w:r>
        <w:t>主要是因为后面需要反向遍历才能动态删数据</w:t>
      </w:r>
    </w:p>
    <w:p>
      <w:r>
        <w:t>可能被嵌入到页面中</w:t>
      </w:r>
    </w:p>
    <w:p>
      <w:r>
        <w:t>取值标识</w:t>
      </w:r>
    </w:p>
    <w:p>
      <w:r>
        <w:t>配置里设置的</w:t>
      </w:r>
    </w:p>
    <w:p>
      <w:r>
        <w:t>龙马潭区</w:t>
      </w:r>
    </w:p>
    <w:p>
      <w:r>
        <w:t>居左</w:t>
      </w:r>
    </w:p>
    <w:p>
      <w:r>
        <w:t>变量也会被删除掉</w:t>
      </w:r>
    </w:p>
    <w:p>
      <w:r>
        <w:t>支持添加条件</w:t>
      </w:r>
    </w:p>
    <w:p>
      <w:r>
        <w:t>很少浏览器支持</w:t>
      </w:r>
    </w:p>
    <w:p>
      <w:r>
        <w:t>需要刷新的目标组件名字</w:t>
      </w:r>
    </w:p>
    <w:p>
      <w:r>
        <w:t>经过数据映射后变成</w:t>
      </w:r>
    </w:p>
    <w:p>
      <w:r>
        <w:t>显示不同样式</w:t>
      </w:r>
    </w:p>
    <w:p>
      <w:r>
        <w:t>是否在倒计时</w:t>
      </w:r>
    </w:p>
    <w:p>
      <w:r>
        <w:t>单选或者多选</w:t>
      </w:r>
    </w:p>
    <w:p>
      <w:r>
        <w:t>重名插件检测</w:t>
      </w:r>
    </w:p>
    <w:p>
      <w:r>
        <w:t>自定义提示文字</w:t>
      </w:r>
    </w:p>
    <w:p>
      <w:r>
        <w:t>并且配置颜色</w:t>
      </w:r>
    </w:p>
    <w:p>
      <w:r>
        <w:t>中核心组件之一</w:t>
      </w:r>
    </w:p>
    <w:p>
      <w:r>
        <w:t>外观</w:t>
      </w:r>
    </w:p>
    <w:p>
      <w:r>
        <w:t>只需要将</w:t>
      </w:r>
    </w:p>
    <w:p>
      <w:r>
        <w:t>的平面墨卡托坐标</w:t>
      </w:r>
    </w:p>
    <w:p>
      <w:r>
        <w:t>则为导航加一个自增</w:t>
      </w:r>
    </w:p>
    <w:p>
      <w:r>
        <w:t>这个接口的返回格式可以是两种</w:t>
      </w:r>
    </w:p>
    <w:p>
      <w:r>
        <w:t>配置该</w:t>
      </w:r>
    </w:p>
    <w:p>
      <w:r>
        <w:t>展示数据</w:t>
      </w:r>
    </w:p>
    <w:p>
      <w:r>
        <w:t>热销</w:t>
      </w:r>
    </w:p>
    <w:p>
      <w:r>
        <w:t>只允许单个面板展开</w:t>
      </w:r>
    </w:p>
    <w:p>
      <w:r>
        <w:t>不是新的组件面板</w:t>
      </w:r>
    </w:p>
    <w:p>
      <w:r>
        <w:t>默认字体</w:t>
      </w:r>
    </w:p>
    <w:p>
      <w:r>
        <w:t>比率不对时的提示文字</w:t>
      </w:r>
    </w:p>
    <w:p>
      <w:r>
        <w:t>文件加载器默认是直接读取</w:t>
      </w:r>
    </w:p>
    <w:p>
      <w:r>
        <w:t>钟山县</w:t>
      </w:r>
    </w:p>
    <w:p>
      <w:r>
        <w:t>默认插入到父节点的</w:t>
      </w:r>
    </w:p>
    <w:p>
      <w:r>
        <w:t>或者通过</w:t>
      </w:r>
    </w:p>
    <w:p>
      <w:r>
        <w:t>缺口位置</w:t>
      </w:r>
    </w:p>
    <w:p>
      <w:r>
        <w:t>这里设置列的</w:t>
      </w:r>
    </w:p>
    <w:p>
      <w:r>
        <w:t>支持相对写法如</w:t>
      </w:r>
    </w:p>
    <w:p>
      <w:r>
        <w:t>新增索引</w:t>
      </w:r>
    </w:p>
    <w:p>
      <w:r>
        <w:t>采购单</w:t>
      </w:r>
    </w:p>
    <w:p>
      <w:r>
        <w:t>恒山区</w:t>
      </w:r>
    </w:p>
    <w:p>
      <w:r>
        <w:t>用来提交的时间格式</w:t>
      </w:r>
    </w:p>
    <w:p>
      <w:r>
        <w:t>它将帮你定位到当前操作行</w:t>
      </w:r>
    </w:p>
    <w:p>
      <w:r>
        <w:t>作为表单项</w:t>
      </w:r>
    </w:p>
    <w:p>
      <w:r>
        <w:t>青阳县</w:t>
      </w:r>
    </w:p>
    <w:p>
      <w:r>
        <w:t>并返回</w:t>
      </w:r>
    </w:p>
    <w:p>
      <w:r>
        <w:t>右侧结果标题</w:t>
      </w:r>
    </w:p>
    <w:p>
      <w:r>
        <w:t>渲染批量操作按钮</w:t>
      </w:r>
    </w:p>
    <w:p>
      <w:r>
        <w:t>新增选项表单弹框的默认配置如下</w:t>
      </w:r>
    </w:p>
    <w:p>
      <w:r>
        <w:t>非日期类组件使用</w:t>
      </w:r>
    </w:p>
    <w:p>
      <w:r>
        <w:t>只提交父节点数据</w:t>
      </w:r>
    </w:p>
    <w:p>
      <w:r>
        <w:t>内容较多会将内容区也撑开</w:t>
      </w:r>
    </w:p>
    <w:p>
      <w:r>
        <w:t>固定表头</w:t>
      </w:r>
    </w:p>
    <w:p>
      <w:r>
        <w:t>显示序号</w:t>
      </w:r>
    </w:p>
    <w:p>
      <w:r>
        <w:t>汉阳区</w:t>
      </w:r>
    </w:p>
    <w:p>
      <w:r>
        <w:t>那个去处理了</w:t>
      </w:r>
    </w:p>
    <w:p>
      <w:r>
        <w:t>安次区</w:t>
      </w:r>
    </w:p>
    <w:p>
      <w:r>
        <w:t>避免数据域不同导致的解析错误问题</w:t>
      </w:r>
    </w:p>
    <w:p>
      <w:r>
        <w:t>理论上来说</w:t>
      </w:r>
    </w:p>
    <w:p>
      <w:r>
        <w:t>内容区包裹标签</w:t>
      </w:r>
    </w:p>
    <w:p>
      <w:r>
        <w:t>当没有设置</w:t>
      </w:r>
    </w:p>
    <w:p>
      <w:r>
        <w:t>大框</w:t>
      </w:r>
    </w:p>
    <w:p>
      <w:r>
        <w:t>重置功能</w:t>
      </w:r>
    </w:p>
    <w:p>
      <w:r>
        <w:t>值时初始加载</w:t>
      </w:r>
    </w:p>
    <w:p>
      <w:r>
        <w:t>为了保持对齐也会留空</w:t>
      </w:r>
    </w:p>
    <w:p>
      <w:r>
        <w:t>值不包含子节点值</w:t>
      </w:r>
    </w:p>
    <w:p>
      <w:r>
        <w:t>而不是默认的</w:t>
      </w:r>
    </w:p>
    <w:p>
      <w:r>
        <w:t>如果配置成</w:t>
      </w:r>
    </w:p>
    <w:p>
      <w:r>
        <w:t>颜色码</w:t>
      </w:r>
    </w:p>
    <w:p>
      <w:r>
        <w:t>主轴排列方向</w:t>
      </w:r>
    </w:p>
    <w:p>
      <w:r>
        <w:t>库</w:t>
      </w:r>
    </w:p>
    <w:p>
      <w:r>
        <w:t>这是内容区</w:t>
      </w:r>
    </w:p>
    <w:p>
      <w:r>
        <w:t>静态</w:t>
      </w:r>
    </w:p>
    <w:p>
      <w:r>
        <w:t>因此可以支持不规则的数据格式</w:t>
      </w:r>
    </w:p>
    <w:p>
      <w:r>
        <w:t>自定义角标尺寸</w:t>
      </w:r>
    </w:p>
    <w:p>
      <w:r>
        <w:t>配置方式有两种</w:t>
      </w:r>
    </w:p>
    <w:p>
      <w:r>
        <w:t>同江市</w:t>
      </w:r>
    </w:p>
    <w:p>
      <w:r>
        <w:t>时间选择器</w:t>
      </w:r>
    </w:p>
    <w:p>
      <w:r>
        <w:t>第一项的内容</w:t>
      </w:r>
    </w:p>
    <w:p>
      <w:r>
        <w:t>是否滑动切换只在移动端生效</w:t>
      </w:r>
    </w:p>
    <w:p>
      <w:r>
        <w:t>会优先使用</w:t>
      </w:r>
    </w:p>
    <w:p>
      <w:r>
        <w:t>方便查看最新日志内容</w:t>
      </w:r>
    </w:p>
    <w:p>
      <w:r>
        <w:t>下</w:t>
      </w:r>
    </w:p>
    <w:p>
      <w:r>
        <w:t>天</w:t>
      </w:r>
    </w:p>
    <w:p>
      <w:r>
        <w:t>允许添加的</w:t>
      </w:r>
    </w:p>
    <w:p>
      <w:r>
        <w:t>或者用免费的</w:t>
      </w:r>
    </w:p>
    <w:p>
      <w:r>
        <w:t>设置文本卡片</w:t>
      </w:r>
    </w:p>
    <w:p>
      <w:r>
        <w:t>如果想通过</w:t>
      </w:r>
    </w:p>
    <w:p>
      <w:r>
        <w:t>有个特殊情况是</w:t>
      </w:r>
    </w:p>
    <w:p>
      <w:r>
        <w:t>不能及时获取任务状态</w:t>
      </w:r>
    </w:p>
    <w:p>
      <w:r>
        <w:t>文档是按</w:t>
      </w:r>
    </w:p>
    <w:p>
      <w:r>
        <w:t>接口动态创建导航</w:t>
      </w:r>
    </w:p>
    <w:p>
      <w:r>
        <w:t>补充空白</w:t>
      </w:r>
    </w:p>
    <w:p>
      <w:r>
        <w:t>整数</w:t>
      </w:r>
    </w:p>
    <w:p>
      <w:r>
        <w:t>如果你想自己控制发送的数据</w:t>
      </w:r>
    </w:p>
    <w:p>
      <w:r>
        <w:t>选项卡索引</w:t>
      </w:r>
    </w:p>
    <w:p>
      <w:r>
        <w:t>有时候有些包括是需要其他条件的</w:t>
      </w:r>
    </w:p>
    <w:p>
      <w:r>
        <w:t>更新按钮图标</w:t>
      </w:r>
    </w:p>
    <w:p>
      <w:r>
        <w:t>触发了</w:t>
      </w:r>
    </w:p>
    <w:p>
      <w:r>
        <w:t>左侧固定宽度</w:t>
      </w:r>
    </w:p>
    <w:p>
      <w:r>
        <w:t>就能自定义</w:t>
      </w:r>
    </w:p>
    <w:p>
      <w:r>
        <w:t>表单项控件下方浅色文字描述</w:t>
      </w:r>
    </w:p>
    <w:p>
      <w:r>
        <w:t>可在</w:t>
      </w:r>
    </w:p>
    <w:p>
      <w:r>
        <w:t>保存成功时提示</w:t>
      </w:r>
    </w:p>
    <w:p>
      <w:r>
        <w:t>图表类型</w:t>
      </w:r>
    </w:p>
    <w:p>
      <w:r>
        <w:t>增删都在</w:t>
      </w:r>
    </w:p>
    <w:p>
      <w:r>
        <w:t>你打开了模态弹窗</w:t>
      </w:r>
    </w:p>
    <w:p>
      <w:r>
        <w:t>东港市</w:t>
      </w:r>
    </w:p>
    <w:p>
      <w:r>
        <w:t>当阳市</w:t>
      </w:r>
    </w:p>
    <w:p>
      <w:r>
        <w:t>能够生成对应的配置面板</w:t>
      </w:r>
    </w:p>
    <w:p>
      <w:r>
        <w:t>庆阳市</w:t>
      </w:r>
    </w:p>
    <w:p>
      <w:r>
        <w:t>都是从</w:t>
      </w:r>
    </w:p>
    <w:p>
      <w:r>
        <w:t>因为还能通过</w:t>
      </w:r>
    </w:p>
    <w:p>
      <w:r>
        <w:t>莱山区</w:t>
      </w:r>
    </w:p>
    <w:p>
      <w:r>
        <w:t>悬浮行操作按钮组</w:t>
      </w:r>
    </w:p>
    <w:p>
      <w:r>
        <w:t>它的返回值类似如下</w:t>
      </w:r>
    </w:p>
    <w:p>
      <w:r>
        <w:t>优先级逻辑</w:t>
      </w:r>
    </w:p>
    <w:p>
      <w:r>
        <w:t>可取值</w:t>
      </w:r>
    </w:p>
    <w:p>
      <w:r>
        <w:t>单元格宽度不一致</w:t>
      </w:r>
    </w:p>
    <w:p>
      <w:r>
        <w:t>宁河区</w:t>
      </w:r>
    </w:p>
    <w:p>
      <w:r>
        <w:t>支持勾选</w:t>
      </w:r>
    </w:p>
    <w:p>
      <w:r>
        <w:t>直接渲染</w:t>
      </w:r>
    </w:p>
    <w:p>
      <w:r>
        <w:t>年月日时分选择</w:t>
      </w:r>
    </w:p>
    <w:p>
      <w:r>
        <w:t>展示已选择节点的祖先节点的文本信息</w:t>
      </w:r>
    </w:p>
    <w:p>
      <w:r>
        <w:t>圆周率</w:t>
      </w:r>
    </w:p>
    <w:p>
      <w:r>
        <w:t>后使用</w:t>
      </w:r>
    </w:p>
    <w:p>
      <w:r>
        <w:t>多选时显示大纲面板</w:t>
      </w:r>
    </w:p>
    <w:p>
      <w:r>
        <w:t>是否默认全选中所有值</w:t>
      </w:r>
    </w:p>
    <w:p>
      <w:r>
        <w:t>其实不支持</w:t>
      </w:r>
    </w:p>
    <w:p>
      <w:r>
        <w:t>组件默认支持的列配置</w:t>
      </w:r>
    </w:p>
    <w:p>
      <w:r>
        <w:t>长乐区</w:t>
      </w:r>
    </w:p>
    <w:p>
      <w:r>
        <w:t>默认一开始其实显示</w:t>
      </w:r>
    </w:p>
    <w:p>
      <w:r>
        <w:t>避免能渲染和导出的不一致</w:t>
      </w:r>
    </w:p>
    <w:p>
      <w:r>
        <w:t>就能改变颜色透明度</w:t>
      </w:r>
    </w:p>
    <w:p>
      <w:r>
        <w:t>子菜单的位置</w:t>
      </w:r>
    </w:p>
    <w:p>
      <w:r>
        <w:t>具体的页面配置也支持属性结构</w:t>
      </w:r>
    </w:p>
    <w:p>
      <w:r>
        <w:t>输入框附加组件</w:t>
      </w:r>
    </w:p>
    <w:p>
      <w:r>
        <w:t>这是节点在初始化的时候执行的函数</w:t>
      </w:r>
    </w:p>
    <w:p>
      <w:r>
        <w:t>判断当前元素是否为特殊布局元素</w:t>
      </w:r>
    </w:p>
    <w:p>
      <w:r>
        <w:t>可指定标签展示的位置</w:t>
      </w:r>
    </w:p>
    <w:p>
      <w:r>
        <w:t>但是当变量字段过多的时候</w:t>
      </w:r>
    </w:p>
    <w:p>
      <w:r>
        <w:t>用户是否启用了</w:t>
      </w:r>
    </w:p>
    <w:p>
      <w:r>
        <w:t>销毁所有子元素的</w:t>
      </w:r>
    </w:p>
    <w:p>
      <w:r>
        <w:t>忽略注释</w:t>
      </w:r>
    </w:p>
    <w:p>
      <w:r>
        <w:t>请从左侧组件面板中点击添加新的元素</w:t>
      </w:r>
    </w:p>
    <w:p>
      <w:r>
        <w:t>来接管文件上传</w:t>
      </w:r>
    </w:p>
    <w:p>
      <w:r>
        <w:t>判断是否是字符串类型</w:t>
      </w:r>
    </w:p>
    <w:p>
      <w:r>
        <w:t>就刷新</w:t>
      </w:r>
    </w:p>
    <w:p>
      <w:r>
        <w:t>级颜色</w:t>
      </w:r>
    </w:p>
    <w:p>
      <w:r>
        <w:t>透明度</w:t>
      </w:r>
    </w:p>
    <w:p>
      <w:r>
        <w:t>新界</w:t>
      </w:r>
    </w:p>
    <w:p>
      <w:r>
        <w:t>自动开启</w:t>
      </w:r>
    </w:p>
    <w:p>
      <w:r>
        <w:t>浦东新区</w:t>
      </w:r>
    </w:p>
    <w:p>
      <w:r>
        <w:t>这里使用代码来直接生成内容</w:t>
      </w:r>
    </w:p>
    <w:p>
      <w:r>
        <w:t>样式集</w:t>
      </w:r>
    </w:p>
    <w:p>
      <w:r>
        <w:t>注册自定义类型</w:t>
      </w:r>
    </w:p>
    <w:p>
      <w:r>
        <w:t>链接在鼠标移上去的颜色</w:t>
      </w:r>
    </w:p>
    <w:p>
      <w:r>
        <w:t>的值发生变化并同步到右侧动作表</w:t>
      </w:r>
    </w:p>
    <w:p>
      <w:r>
        <w:t>主要是为了不要重新生成</w:t>
      </w:r>
    </w:p>
    <w:p>
      <w:r>
        <w:t>记录取消器</w:t>
      </w:r>
    </w:p>
    <w:p>
      <w:r>
        <w:t>来一个常见例子</w:t>
      </w:r>
    </w:p>
    <w:p>
      <w:r>
        <w:t>不要改名或参数</w:t>
      </w:r>
    </w:p>
    <w:p>
      <w:r>
        <w:t>结尾时</w:t>
      </w:r>
    </w:p>
    <w:p>
      <w:r>
        <w:t>多媒体区域</w:t>
      </w:r>
    </w:p>
    <w:p>
      <w:r>
        <w:t>被移除的文件</w:t>
      </w:r>
    </w:p>
    <w:p>
      <w:r>
        <w:t>显示左侧组件面板</w:t>
      </w:r>
    </w:p>
    <w:p>
      <w:r>
        <w:t>匹配</w:t>
      </w:r>
    </w:p>
    <w:p>
      <w:r>
        <w:t>属性可以出现在配置中的任意地方</w:t>
      </w:r>
    </w:p>
    <w:p>
      <w:r>
        <w:t>简单走势图</w:t>
      </w:r>
    </w:p>
    <w:p>
      <w:r>
        <w:t>在当前选中元素插入或追加新的元素</w:t>
      </w:r>
    </w:p>
    <w:p>
      <w:r>
        <w:t>深水埗区</w:t>
      </w:r>
    </w:p>
    <w:p>
      <w:r>
        <w:t>默认把第一行展开</w:t>
      </w:r>
    </w:p>
    <w:p>
      <w:r>
        <w:t>第三层</w:t>
      </w:r>
    </w:p>
    <w:p>
      <w:r>
        <w:t>不设置的话每条都可选中</w:t>
      </w:r>
    </w:p>
    <w:p>
      <w:r>
        <w:t>是取不到的</w:t>
      </w:r>
    </w:p>
    <w:p>
      <w:r>
        <w:t>组件间通信</w:t>
      </w:r>
    </w:p>
    <w:p>
      <w:r>
        <w:t>工作原理</w:t>
      </w:r>
    </w:p>
    <w:p>
      <w:r>
        <w:t>文字字体的风格</w:t>
      </w:r>
    </w:p>
    <w:p>
      <w:r>
        <w:t>指定删除哪一行数据</w:t>
      </w:r>
    </w:p>
    <w:p>
      <w:r>
        <w:t>开关文字</w:t>
      </w:r>
    </w:p>
    <w:p>
      <w:r>
        <w:t>区分一下广播事件</w:t>
      </w:r>
    </w:p>
    <w:p>
      <w:r>
        <w:t>组件时</w:t>
      </w:r>
    </w:p>
    <w:p>
      <w:r>
        <w:t>快速搜索</w:t>
      </w:r>
    </w:p>
    <w:p>
      <w:r>
        <w:t>第一列没内容</w:t>
      </w:r>
    </w:p>
    <w:p>
      <w:r>
        <w:t>获取事件描述文案</w:t>
      </w:r>
    </w:p>
    <w:p>
      <w:r>
        <w:t>玖</w:t>
      </w:r>
    </w:p>
    <w:p>
      <w:r>
        <w:t>来决定子组件中的</w:t>
      </w:r>
    </w:p>
    <w:p>
      <w:r>
        <w:t>当前行索引</w:t>
      </w:r>
    </w:p>
    <w:p>
      <w:r>
        <w:t>例子</w:t>
      </w:r>
    </w:p>
    <w:p>
      <w:r>
        <w:t>如果只有一个成员</w:t>
      </w:r>
    </w:p>
    <w:p>
      <w:r>
        <w:t>所以只要会写</w:t>
      </w:r>
    </w:p>
    <w:p>
      <w:r>
        <w:t>启用与禁用</w:t>
      </w:r>
    </w:p>
    <w:p>
      <w:r>
        <w:t>连江县</w:t>
      </w:r>
    </w:p>
    <w:p>
      <w:r>
        <w:t>弹出树型选择框进行选择</w:t>
      </w:r>
    </w:p>
    <w:p>
      <w:r>
        <w:t>弹框内容</w:t>
      </w:r>
    </w:p>
    <w:p>
      <w:r>
        <w:t>直接隐藏掉前缀</w:t>
      </w:r>
    </w:p>
    <w:p>
      <w:r>
        <w:t>浮层自定义样式</w:t>
      </w:r>
    </w:p>
    <w:p>
      <w:r>
        <w:t>这里的表单项可以配置多个</w:t>
      </w:r>
    </w:p>
    <w:p>
      <w:r>
        <w:t>是否为瀑布流布局</w:t>
      </w:r>
    </w:p>
    <w:p>
      <w:r>
        <w:t>下拉框与输入框联动</w:t>
      </w:r>
    </w:p>
    <w:p>
      <w:r>
        <w:t>是否将各个信息拼接成字符串</w:t>
      </w:r>
    </w:p>
    <w:p>
      <w:r>
        <w:t>内容区类名</w:t>
      </w:r>
    </w:p>
    <w:p>
      <w:r>
        <w:t>太湖县</w:t>
      </w:r>
    </w:p>
    <w:p>
      <w:r>
        <w:t>转回角度</w:t>
      </w:r>
    </w:p>
    <w:p>
      <w:r>
        <w:t>武汉市</w:t>
      </w:r>
    </w:p>
    <w:p>
      <w:r>
        <w:t>基础间距</w:t>
      </w:r>
    </w:p>
    <w:p>
      <w:r>
        <w:t>搜索框占位文本</w:t>
      </w:r>
    </w:p>
    <w:p>
      <w:r>
        <w:t>分块上传需要配置三个接口来完成分别是</w:t>
      </w:r>
    </w:p>
    <w:p>
      <w:r>
        <w:t>隐按钮</w:t>
      </w:r>
    </w:p>
    <w:p>
      <w:r>
        <w:t>更新配置</w:t>
      </w:r>
    </w:p>
    <w:p>
      <w:r>
        <w:t>采购人</w:t>
      </w:r>
    </w:p>
    <w:p>
      <w:r>
        <w:t>搭建较为复杂界面的例子</w:t>
      </w:r>
    </w:p>
    <w:p>
      <w:r>
        <w:t>安图县</w:t>
      </w:r>
    </w:p>
    <w:p>
      <w:r>
        <w:t>混淆</w:t>
      </w:r>
    </w:p>
    <w:p>
      <w:r>
        <w:t>里港乡</w:t>
      </w:r>
    </w:p>
    <w:p>
      <w:r>
        <w:t>中返回了数据</w:t>
      </w:r>
    </w:p>
    <w:p>
      <w:r>
        <w:t>折叠状态改变</w:t>
      </w:r>
    </w:p>
    <w:p>
      <w:r>
        <w:t>替代</w:t>
      </w:r>
    </w:p>
    <w:p>
      <w:r>
        <w:t>日期类组件要支持</w:t>
      </w:r>
    </w:p>
    <w:p>
      <w:r>
        <w:t>铁岭县</w:t>
      </w:r>
    </w:p>
    <w:p>
      <w:r>
        <w:t>估计是时间太短</w:t>
      </w:r>
    </w:p>
    <w:p>
      <w:r>
        <w:t>猇亭区</w:t>
      </w:r>
    </w:p>
    <w:p>
      <w:r>
        <w:t>来定位</w:t>
      </w:r>
    </w:p>
    <w:p>
      <w:r>
        <w:t>名称输入框占位文本</w:t>
      </w:r>
    </w:p>
    <w:p>
      <w:r>
        <w:t>一次性加载</w:t>
      </w:r>
    </w:p>
    <w:p>
      <w:r>
        <w:t>需要重新设置下</w:t>
      </w:r>
    </w:p>
    <w:p>
      <w:r>
        <w:t>起点在下沿</w:t>
      </w:r>
    </w:p>
    <w:p>
      <w:r>
        <w:t>禄丰县</w:t>
      </w:r>
    </w:p>
    <w:p>
      <w:r>
        <w:t>稷山县</w:t>
      </w:r>
    </w:p>
    <w:p>
      <w:r>
        <w:t>寮步镇</w:t>
      </w:r>
    </w:p>
    <w:p>
      <w:r>
        <w:t>卫辉市</w:t>
      </w:r>
    </w:p>
    <w:p>
      <w:r>
        <w:t>视频加载失败</w:t>
      </w:r>
    </w:p>
    <w:p>
      <w:r>
        <w:t>配置状态</w:t>
      </w:r>
    </w:p>
    <w:p>
      <w:r>
        <w:t>可以设置</w:t>
      </w:r>
    </w:p>
    <w:p>
      <w:r>
        <w:t>外部属性</w:t>
      </w:r>
    </w:p>
    <w:p>
      <w:r>
        <w:t>后才会显示出来</w:t>
      </w:r>
    </w:p>
    <w:p>
      <w:r>
        <w:t>支持深度</w:t>
      </w:r>
    </w:p>
    <w:p>
      <w:r>
        <w:t>源组件所在数据域</w:t>
      </w:r>
    </w:p>
    <w:p>
      <w:r>
        <w:t>因此它还能放在表单</w:t>
      </w:r>
    </w:p>
    <w:p>
      <w:r>
        <w:t>襄垣县</w:t>
      </w:r>
    </w:p>
    <w:p>
      <w:r>
        <w:t>对页面功能的提示说明</w:t>
      </w:r>
    </w:p>
    <w:p>
      <w:r>
        <w:t>的简化版</w:t>
      </w:r>
    </w:p>
    <w:p>
      <w:r>
        <w:t>若给您造成不便</w:t>
      </w:r>
    </w:p>
    <w:p>
      <w:r>
        <w:t>添加一个操作对应的添加一个按钮就行了</w:t>
      </w:r>
    </w:p>
    <w:p>
      <w:r>
        <w:t>巴彦淖尔市</w:t>
      </w:r>
    </w:p>
    <w:p>
      <w:r>
        <w:t>翼城县</w:t>
      </w:r>
    </w:p>
    <w:p>
      <w:r>
        <w:t>继承</w:t>
      </w:r>
    </w:p>
    <w:p>
      <w:r>
        <w:t>里面定义</w:t>
      </w:r>
    </w:p>
    <w:p>
      <w:r>
        <w:t>当前在哪个</w:t>
      </w:r>
    </w:p>
    <w:p>
      <w:r>
        <w:t>自动给拖入的区域添加</w:t>
      </w:r>
    </w:p>
    <w:p>
      <w:r>
        <w:t>属性值是否变化</w:t>
      </w:r>
    </w:p>
    <w:p>
      <w:r>
        <w:t>父级节点</w:t>
      </w:r>
    </w:p>
    <w:p>
      <w:r>
        <w:t>文件格式</w:t>
      </w:r>
    </w:p>
    <w:p>
      <w:r>
        <w:t>避免高度导致撑开父节点</w:t>
      </w:r>
    </w:p>
    <w:p>
      <w:r>
        <w:t>基于大模型的</w:t>
      </w:r>
    </w:p>
    <w:p>
      <w:r>
        <w:t>样式控制</w:t>
      </w:r>
    </w:p>
    <w:p>
      <w:r>
        <w:t>字段配置的宽度</w:t>
      </w:r>
    </w:p>
    <w:p>
      <w:r>
        <w:t>滚动内容需要左移</w:t>
      </w:r>
    </w:p>
    <w:p>
      <w:r>
        <w:t>更多示例请查看</w:t>
      </w:r>
    </w:p>
    <w:p>
      <w:r>
        <w:t>新版配置面板空隙在子组件中</w:t>
      </w:r>
    </w:p>
    <w:p>
      <w:r>
        <w:t>图表</w:t>
      </w:r>
    </w:p>
    <w:p>
      <w:r>
        <w:t>是否下拉展示可赋值属性</w:t>
      </w:r>
    </w:p>
    <w:p>
      <w:r>
        <w:t>所以自动加个时间戳</w:t>
      </w:r>
    </w:p>
    <w:p>
      <w:r>
        <w:t>让默认值支持表达式</w:t>
      </w:r>
    </w:p>
    <w:p>
      <w:r>
        <w:t>分钟</w:t>
      </w:r>
    </w:p>
    <w:p>
      <w:r>
        <w:t>城市选择器</w:t>
      </w:r>
    </w:p>
    <w:p>
      <w:r>
        <w:t>还能支持数据映射中的各种过滤器</w:t>
      </w:r>
    </w:p>
    <w:p>
      <w:r>
        <w:t>可以通过去掉下面的注释来测试</w:t>
      </w:r>
    </w:p>
    <w:p>
      <w:r>
        <w:t>原图地址</w:t>
      </w:r>
    </w:p>
    <w:p>
      <w:r>
        <w:t>值就会用这个值</w:t>
      </w:r>
    </w:p>
    <w:p>
      <w:r>
        <w:t>时间的</w:t>
      </w:r>
    </w:p>
    <w:p>
      <w:r>
        <w:t>的不同写法</w:t>
      </w:r>
    </w:p>
    <w:p>
      <w:r>
        <w:t>基础变量配置项</w:t>
      </w:r>
    </w:p>
    <w:p>
      <w:r>
        <w:t>瑞丽市</w:t>
      </w:r>
    </w:p>
    <w:p>
      <w:r>
        <w:t>搜索框外层</w:t>
      </w:r>
    </w:p>
    <w:p>
      <w:r>
        <w:t>哪个用来展示文件名</w:t>
      </w:r>
    </w:p>
    <w:p>
      <w:r>
        <w:t>里的上一个下一个</w:t>
      </w:r>
    </w:p>
    <w:p>
      <w:r>
        <w:t>如果是对象数组</w:t>
      </w:r>
    </w:p>
    <w:p>
      <w:r>
        <w:t>自定义预设色盘</w:t>
      </w:r>
    </w:p>
    <w:p>
      <w:r>
        <w:t>但是如果</w:t>
      </w:r>
    </w:p>
    <w:p>
      <w:r>
        <w:t>聚焦</w:t>
      </w:r>
    </w:p>
    <w:p>
      <w:r>
        <w:t>一直在提升细节交互体验</w:t>
      </w:r>
    </w:p>
    <w:p>
      <w:r>
        <w:t>这样后面动作都可以通过事件上下文来获取共享的数据</w:t>
      </w:r>
    </w:p>
    <w:p>
      <w:r>
        <w:t>描述占位内容</w:t>
      </w:r>
    </w:p>
    <w:p>
      <w:r>
        <w:t>而且会实时处理</w:t>
      </w:r>
    </w:p>
    <w:p>
      <w:r>
        <w:t>可在日志顶部添加以下操作按钮</w:t>
      </w:r>
    </w:p>
    <w:p>
      <w:r>
        <w:t>从化区</w:t>
      </w:r>
    </w:p>
    <w:p>
      <w:r>
        <w:t>值分别为空字符</w:t>
      </w:r>
    </w:p>
    <w:p>
      <w:r>
        <w:t>所在标签的自定义</w:t>
      </w:r>
    </w:p>
    <w:p>
      <w:r>
        <w:t>然后将前面的</w:t>
      </w:r>
    </w:p>
    <w:p>
      <w:r>
        <w:t>上一级选项的值</w:t>
      </w:r>
    </w:p>
    <w:p>
      <w:r>
        <w:t>颠倒</w:t>
      </w:r>
    </w:p>
    <w:p>
      <w:r>
        <w:t>旺苍县</w:t>
      </w:r>
    </w:p>
    <w:p>
      <w:r>
        <w:t>自定义展示态的展示方式</w:t>
      </w:r>
    </w:p>
    <w:p>
      <w:r>
        <w:t>即使其他表单项值没有隐藏</w:t>
      </w:r>
    </w:p>
    <w:p>
      <w:r>
        <w:t>支持变量取值和表达式</w:t>
      </w:r>
    </w:p>
    <w:p>
      <w:r>
        <w:t>的值类似</w:t>
      </w:r>
    </w:p>
    <w:p>
      <w:r>
        <w:t>并且自动追加</w:t>
      </w:r>
    </w:p>
    <w:p>
      <w:r>
        <w:t>配置格式如下</w:t>
      </w:r>
    </w:p>
    <w:p>
      <w:r>
        <w:t>中带</w:t>
      </w:r>
    </w:p>
    <w:p>
      <w:r>
        <w:t>鼠标移出行记录</w:t>
      </w:r>
    </w:p>
    <w:p>
      <w:r>
        <w:t>会请求该</w:t>
      </w:r>
    </w:p>
    <w:p>
      <w:r>
        <w:t>永福县</w:t>
      </w:r>
    </w:p>
    <w:p>
      <w:r>
        <w:t>操作成功后提示</w:t>
      </w:r>
    </w:p>
    <w:p>
      <w:r>
        <w:t>或者配置了</w:t>
      </w:r>
    </w:p>
    <w:p>
      <w:r>
        <w:t>中的格式说明</w:t>
      </w:r>
    </w:p>
    <w:p>
      <w:r>
        <w:t>为空</w:t>
      </w:r>
    </w:p>
    <w:p>
      <w:r>
        <w:t>设置数据容器或表单项的数据</w:t>
      </w:r>
    </w:p>
    <w:p>
      <w:r>
        <w:t>中可能有函数的配置项有如下</w:t>
      </w:r>
    </w:p>
    <w:p>
      <w:r>
        <w:t>另外就是这里有很多指令还不支持</w:t>
      </w:r>
    </w:p>
    <w:p>
      <w:r>
        <w:t>通过编写</w:t>
      </w:r>
    </w:p>
    <w:p>
      <w:r>
        <w:t>重置页码</w:t>
      </w:r>
    </w:p>
    <w:p>
      <w:r>
        <w:t>如果同时</w:t>
      </w:r>
    </w:p>
    <w:p>
      <w:r>
        <w:t>零元</w:t>
      </w:r>
    </w:p>
    <w:p>
      <w:r>
        <w:t>小字体大小</w:t>
      </w:r>
    </w:p>
    <w:p>
      <w:r>
        <w:t>获取当前上下文数据</w:t>
      </w:r>
    </w:p>
    <w:p>
      <w:r>
        <w:t>广阳区</w:t>
      </w:r>
    </w:p>
    <w:p>
      <w:r>
        <w:t>图片加载失败的字符串</w:t>
      </w:r>
    </w:p>
    <w:p>
      <w:r>
        <w:t>自定义组件示例</w:t>
      </w:r>
    </w:p>
    <w:p>
      <w:r>
        <w:t>可以实现选择选项</w:t>
      </w:r>
    </w:p>
    <w:p>
      <w:r>
        <w:t>配置原图地址</w:t>
      </w:r>
    </w:p>
    <w:p>
      <w:r>
        <w:t>恩平市</w:t>
      </w:r>
    </w:p>
    <w:p>
      <w:r>
        <w:t>仅显示</w:t>
      </w:r>
    </w:p>
    <w:p>
      <w:r>
        <w:t>滑动</w:t>
      </w:r>
    </w:p>
    <w:p>
      <w:r>
        <w:t>前进区</w:t>
      </w:r>
    </w:p>
    <w:p>
      <w:r>
        <w:t>单个表单项也支持此配置</w:t>
      </w:r>
    </w:p>
    <w:p>
      <w:r>
        <w:t>当从</w:t>
      </w:r>
    </w:p>
    <w:p>
      <w:r>
        <w:t>即可完成懒加载</w:t>
      </w:r>
    </w:p>
    <w:p>
      <w:r>
        <w:t>拖拽切换</w:t>
      </w:r>
    </w:p>
    <w:p>
      <w:r>
        <w:t>等表示前缀</w:t>
      </w:r>
    </w:p>
    <w:p>
      <w:r>
        <w:t>壤塘县</w:t>
      </w:r>
    </w:p>
    <w:p>
      <w:r>
        <w:t>否则不显性设置</w:t>
      </w:r>
    </w:p>
    <w:p>
      <w:r>
        <w:t>在某些情况会匹配错误</w:t>
      </w:r>
    </w:p>
    <w:p>
      <w:r>
        <w:t>但是编辑的操作是弹窗个穿梭框来完成</w:t>
      </w:r>
    </w:p>
    <w:p>
      <w:r>
        <w:t>必须在</w:t>
      </w:r>
    </w:p>
    <w:p>
      <w:r>
        <w:t>珠海市市辖区</w:t>
      </w:r>
    </w:p>
    <w:p>
      <w:r>
        <w:t>条件搜索</w:t>
      </w:r>
    </w:p>
    <w:p>
      <w:r>
        <w:t>鬼知道为何</w:t>
      </w:r>
    </w:p>
    <w:p>
      <w:r>
        <w:t>上例中</w:t>
      </w:r>
    </w:p>
    <w:p>
      <w:r>
        <w:t>统一的获取</w:t>
      </w:r>
    </w:p>
    <w:p>
      <w:r>
        <w:t>泾阳县</w:t>
      </w:r>
    </w:p>
    <w:p>
      <w:r>
        <w:t>插件内部会根据这个这个信息</w:t>
      </w:r>
    </w:p>
    <w:p>
      <w:r>
        <w:t>在通过</w:t>
      </w:r>
    </w:p>
    <w:p>
      <w:r>
        <w:t>你有可能有多个区域可以作为容器</w:t>
      </w:r>
    </w:p>
    <w:p>
      <w:r>
        <w:t>启用快速编辑</w:t>
      </w:r>
    </w:p>
    <w:p>
      <w:r>
        <w:t>作为表单项时</w:t>
      </w:r>
    </w:p>
    <w:p>
      <w:r>
        <w:t>景宁畲族自治县</w:t>
      </w:r>
    </w:p>
    <w:p>
      <w:r>
        <w:t>指定该表单项提交时的</w:t>
      </w:r>
    </w:p>
    <w:p>
      <w:r>
        <w:t>建议返回图表数据映射到</w:t>
      </w:r>
    </w:p>
    <w:p>
      <w:r>
        <w:t>接口的返回结果</w:t>
      </w:r>
    </w:p>
    <w:p>
      <w:r>
        <w:t>仓山区</w:t>
      </w:r>
    </w:p>
    <w:p>
      <w:r>
        <w:t>宛城区</w:t>
      </w:r>
    </w:p>
    <w:p>
      <w:r>
        <w:t>会出发多次</w:t>
      </w:r>
    </w:p>
    <w:p>
      <w:r>
        <w:t>非空表示失败</w:t>
      </w:r>
    </w:p>
    <w:p>
      <w:r>
        <w:t>事件集</w:t>
      </w:r>
    </w:p>
    <w:p>
      <w:r>
        <w:t>之类的</w:t>
      </w:r>
    </w:p>
    <w:p>
      <w:r>
        <w:t>濮阳市</w:t>
      </w:r>
    </w:p>
    <w:p>
      <w:r>
        <w:t>是否合并后再提交</w:t>
      </w:r>
    </w:p>
    <w:p>
      <w:r>
        <w:t>是否过滤空字符串</w:t>
      </w:r>
    </w:p>
    <w:p>
      <w:r>
        <w:t>在路由找不到的时候作为默认页面</w:t>
      </w:r>
    </w:p>
    <w:p>
      <w:r>
        <w:t>组件动作</w:t>
      </w:r>
    </w:p>
    <w:p>
      <w:r>
        <w:t>是否千分分隔</w:t>
      </w:r>
    </w:p>
    <w:p>
      <w:r>
        <w:t>海北藏族自治州</w:t>
      </w:r>
    </w:p>
    <w:p>
      <w:r>
        <w:t>树搜索处理</w:t>
      </w:r>
    </w:p>
    <w:p>
      <w:r>
        <w:t>来辅助实现数据域初始化</w:t>
      </w:r>
    </w:p>
    <w:p>
      <w:r>
        <w:t>启用当前页面</w:t>
      </w:r>
    </w:p>
    <w:p>
      <w:r>
        <w:t>时间范围选择器</w:t>
      </w:r>
    </w:p>
    <w:p>
      <w:r>
        <w:t>是否设置缓存</w:t>
      </w:r>
    </w:p>
    <w:p>
      <w:r>
        <w:t>这补充一下</w:t>
      </w:r>
    </w:p>
    <w:p>
      <w:r>
        <w:t>位置偏移</w:t>
      </w:r>
    </w:p>
    <w:p>
      <w:r>
        <w:t>最多添加</w:t>
      </w:r>
    </w:p>
    <w:p>
      <w:r>
        <w:t>这是使用</w:t>
      </w:r>
    </w:p>
    <w:p>
      <w:r>
        <w:t>扬中市</w:t>
      </w:r>
    </w:p>
    <w:p>
      <w:r>
        <w:t>生成个新的唯一的</w:t>
      </w:r>
    </w:p>
    <w:p>
      <w:r>
        <w:t>语法来写模板逻辑</w:t>
      </w:r>
    </w:p>
    <w:p>
      <w:r>
        <w:t>所有触发</w:t>
      </w:r>
    </w:p>
    <w:p>
      <w:r>
        <w:t>获取动作树中指定的动作</w:t>
      </w:r>
    </w:p>
    <w:p>
      <w:r>
        <w:t>你打开了模态抽屉</w:t>
      </w:r>
    </w:p>
    <w:p>
      <w:r>
        <w:t>来隐藏组件</w:t>
      </w:r>
    </w:p>
    <w:p>
      <w:r>
        <w:t>参数是</w:t>
      </w:r>
    </w:p>
    <w:p>
      <w:r>
        <w:t>配置内容</w:t>
      </w:r>
    </w:p>
    <w:p>
      <w:r>
        <w:t>最后一行</w:t>
      </w:r>
    </w:p>
    <w:p>
      <w:r>
        <w:t>等部分也能拿到</w:t>
      </w:r>
    </w:p>
    <w:p>
      <w:r>
        <w:t>缩小</w:t>
      </w:r>
    </w:p>
    <w:p>
      <w:r>
        <w:t>视频帧信息</w:t>
      </w:r>
    </w:p>
    <w:p>
      <w:r>
        <w:t>避免触发系统默认的事件</w:t>
      </w:r>
    </w:p>
    <w:p>
      <w:r>
        <w:t>水平</w:t>
      </w:r>
    </w:p>
    <w:p>
      <w:r>
        <w:t>金坛区</w:t>
      </w:r>
    </w:p>
    <w:p>
      <w:r>
        <w:t>自动刷新数据</w:t>
      </w:r>
    </w:p>
    <w:p>
      <w:r>
        <w:t>清空表格数据</w:t>
      </w:r>
    </w:p>
    <w:p>
      <w:r>
        <w:t>编译出来的</w:t>
      </w:r>
    </w:p>
    <w:p>
      <w:r>
        <w:t>是否以</w:t>
      </w:r>
    </w:p>
    <w:p>
      <w:r>
        <w:t>写入到</w:t>
      </w:r>
    </w:p>
    <w:p>
      <w:r>
        <w:t>然后修改</w:t>
      </w:r>
    </w:p>
    <w:p>
      <w:r>
        <w:t>模拟</w:t>
      </w:r>
    </w:p>
    <w:p>
      <w:r>
        <w:t>图形组</w:t>
      </w:r>
    </w:p>
    <w:p>
      <w:r>
        <w:t>定位到</w:t>
      </w:r>
    </w:p>
    <w:p>
      <w:r>
        <w:t>普安县</w:t>
      </w:r>
    </w:p>
    <w:p>
      <w:r>
        <w:t>版本是什么</w:t>
      </w:r>
    </w:p>
    <w:p>
      <w:r>
        <w:t>岱岳区</w:t>
      </w:r>
    </w:p>
    <w:p>
      <w:r>
        <w:t>图例</w:t>
      </w:r>
    </w:p>
    <w:p>
      <w:r>
        <w:t>悬浮或者内联</w:t>
      </w:r>
    </w:p>
    <w:p>
      <w:r>
        <w:t>把孩子带上</w:t>
      </w:r>
    </w:p>
    <w:p>
      <w:r>
        <w:t>了</w:t>
      </w:r>
    </w:p>
    <w:p>
      <w:r>
        <w:t>惠农区</w:t>
      </w:r>
    </w:p>
    <w:p>
      <w:r>
        <w:t>可以拖拽排序调整功能的顺序</w:t>
      </w:r>
    </w:p>
    <w:p>
      <w:r>
        <w:t>是否为必填</w:t>
      </w:r>
    </w:p>
    <w:p>
      <w:r>
        <w:t>自定义状态图标和文本</w:t>
      </w:r>
    </w:p>
    <w:p>
      <w:r>
        <w:t>独立排序</w:t>
      </w:r>
    </w:p>
    <w:p>
      <w:r>
        <w:t>用来展示一个按钮</w:t>
      </w:r>
    </w:p>
    <w:p>
      <w:r>
        <w:t>的请求</w:t>
      </w:r>
    </w:p>
    <w:p>
      <w:r>
        <w:t>水平方向</w:t>
      </w:r>
    </w:p>
    <w:p>
      <w:r>
        <w:t>洪梅镇</w:t>
      </w:r>
    </w:p>
    <w:p>
      <w:r>
        <w:t>没啥用所以不解析了</w:t>
      </w:r>
    </w:p>
    <w:p>
      <w:r>
        <w:t>是否为内嵌模式</w:t>
      </w:r>
    </w:p>
    <w:p>
      <w:r>
        <w:t>否则部分组件会将其渲染出来</w:t>
      </w:r>
    </w:p>
    <w:p>
      <w:r>
        <w:t>不设置默认在前面</w:t>
      </w:r>
    </w:p>
    <w:p>
      <w:r>
        <w:t>更新输入框</w:t>
      </w:r>
    </w:p>
    <w:p>
      <w:r>
        <w:t>则只传</w:t>
      </w:r>
    </w:p>
    <w:p>
      <w:r>
        <w:t>的方式提交</w:t>
      </w:r>
    </w:p>
    <w:p>
      <w:r>
        <w:t>这个月</w:t>
      </w:r>
    </w:p>
    <w:p>
      <w:r>
        <w:t>示例来自</w:t>
      </w:r>
    </w:p>
    <w:p>
      <w:r>
        <w:t>中用了数据映射时有用</w:t>
      </w:r>
    </w:p>
    <w:p>
      <w:r>
        <w:t>左边距</w:t>
      </w:r>
    </w:p>
    <w:p>
      <w:r>
        <w:t>常德市市辖区</w:t>
      </w:r>
    </w:p>
    <w:p>
      <w:r>
        <w:t>数据域的应用节点</w:t>
      </w:r>
    </w:p>
    <w:p>
      <w:r>
        <w:t>接口是返回</w:t>
      </w:r>
    </w:p>
    <w:p>
      <w:r>
        <w:t>具体请查看</w:t>
      </w:r>
    </w:p>
    <w:p>
      <w:r>
        <w:t>选中选项卡</w:t>
      </w:r>
    </w:p>
    <w:p>
      <w:r>
        <w:t>请返回如下格式</w:t>
      </w:r>
    </w:p>
    <w:p>
      <w:r>
        <w:t>是否将接口返回的内容自动同步到地址栏</w:t>
      </w:r>
    </w:p>
    <w:p>
      <w:r>
        <w:t>面板确认</w:t>
      </w:r>
    </w:p>
    <w:p>
      <w:r>
        <w:t>默认支持的单位</w:t>
      </w:r>
    </w:p>
    <w:p>
      <w:r>
        <w:t>才会生效</w:t>
      </w:r>
    </w:p>
    <w:p>
      <w:r>
        <w:t>不是这样</w:t>
      </w:r>
    </w:p>
    <w:p>
      <w:r>
        <w:t>高安市</w:t>
      </w:r>
    </w:p>
    <w:p>
      <w:r>
        <w:t>意思取</w:t>
      </w:r>
    </w:p>
    <w:p>
      <w:r>
        <w:t>是否自动应用</w:t>
      </w:r>
    </w:p>
    <w:p>
      <w:r>
        <w:t>不支持多条语句</w:t>
      </w:r>
    </w:p>
    <w:p>
      <w:r>
        <w:t>参考位置</w:t>
      </w:r>
    </w:p>
    <w:p>
      <w:r>
        <w:t>会把接口返回的</w:t>
      </w:r>
    </w:p>
    <w:p>
      <w:r>
        <w:t>动作执行函数</w:t>
      </w:r>
    </w:p>
    <w:p>
      <w:r>
        <w:t>这里主要介绍</w:t>
      </w:r>
    </w:p>
    <w:p>
      <w:r>
        <w:t>如果想要获取那部分数据</w:t>
      </w:r>
    </w:p>
    <w:p>
      <w:r>
        <w:t>凤城市</w:t>
      </w:r>
    </w:p>
    <w:p>
      <w:r>
        <w:t>组件属性</w:t>
      </w:r>
    </w:p>
    <w:p>
      <w:r>
        <w:t>暂停上传</w:t>
      </w:r>
    </w:p>
    <w:p>
      <w:r>
        <w:t>长治市</w:t>
      </w:r>
    </w:p>
    <w:p>
      <w:r>
        <w:t>武乡县</w:t>
      </w:r>
    </w:p>
    <w:p>
      <w:r>
        <w:t>高跟鞋</w:t>
      </w:r>
    </w:p>
    <w:p>
      <w:r>
        <w:t>外部修改</w:t>
      </w:r>
    </w:p>
    <w:p>
      <w:r>
        <w:t>比如打开就是</w:t>
      </w:r>
    </w:p>
    <w:p>
      <w:r>
        <w:t>动画时长</w:t>
      </w:r>
    </w:p>
    <w:p>
      <w:r>
        <w:t>如果没内容就不渲染了</w:t>
      </w:r>
    </w:p>
    <w:p>
      <w:r>
        <w:t>可在外观中配置批量操作按钮位置</w:t>
      </w:r>
    </w:p>
    <w:p>
      <w:r>
        <w:t>还不知道如何处理</w:t>
      </w:r>
    </w:p>
    <w:p>
      <w:r>
        <w:t>变量的</w:t>
      </w:r>
    </w:p>
    <w:p>
      <w:r>
        <w:t>因此一定确保默认值与选择器表单项数据格式配置相匹配</w:t>
      </w:r>
    </w:p>
    <w:p>
      <w:r>
        <w:t>尉氏县</w:t>
      </w:r>
    </w:p>
    <w:p>
      <w:r>
        <w:t>请先提交后新建选项</w:t>
      </w:r>
    </w:p>
    <w:p>
      <w:r>
        <w:t>控件不再自己上传了</w:t>
      </w:r>
    </w:p>
    <w:p>
      <w:r>
        <w:t>的组件才展示该面板</w:t>
      </w:r>
    </w:p>
    <w:p>
      <w:r>
        <w:t>设置表格全部项选中</w:t>
      </w:r>
    </w:p>
    <w:p>
      <w:r>
        <w:t>唐山市</w:t>
      </w:r>
    </w:p>
    <w:p>
      <w:r>
        <w:t>新增项来拓展</w:t>
      </w:r>
    </w:p>
    <w:p>
      <w:r>
        <w:t>盐水区</w:t>
      </w:r>
    </w:p>
    <w:p>
      <w:r>
        <w:t>可以给列配置</w:t>
      </w:r>
    </w:p>
    <w:p>
      <w:r>
        <w:t>只剩下</w:t>
      </w:r>
    </w:p>
    <w:p>
      <w:r>
        <w:t>目标长度</w:t>
      </w:r>
    </w:p>
    <w:p>
      <w:r>
        <w:t>允许最多个数</w:t>
      </w:r>
    </w:p>
    <w:p>
      <w:r>
        <w:t>操作的</w:t>
      </w:r>
    </w:p>
    <w:p>
      <w:r>
        <w:t>会在建立连接时发送初始数据</w:t>
      </w:r>
    </w:p>
    <w:p>
      <w:r>
        <w:t>动作配置可以通过</w:t>
      </w:r>
    </w:p>
    <w:p>
      <w:r>
        <w:t>萧山区</w:t>
      </w:r>
    </w:p>
    <w:p>
      <w:r>
        <w:t>对齐进行修改就行</w:t>
      </w:r>
    </w:p>
    <w:p>
      <w:r>
        <w:t>组合输入框类型</w:t>
      </w:r>
    </w:p>
    <w:p>
      <w:r>
        <w:t>是否静态展示表达式</w:t>
      </w:r>
    </w:p>
    <w:p>
      <w:r>
        <w:t>动作的请求返回结果作为事件变量</w:t>
      </w:r>
    </w:p>
    <w:p>
      <w:r>
        <w:t>月前</w:t>
      </w:r>
    </w:p>
    <w:p>
      <w:r>
        <w:t>判断结果</w:t>
      </w:r>
    </w:p>
    <w:p>
      <w:r>
        <w:t>额外的字段名</w:t>
      </w:r>
    </w:p>
    <w:p>
      <w:r>
        <w:t>选中任意月份</w:t>
      </w:r>
    </w:p>
    <w:p>
      <w:r>
        <w:t>添加源码编辑功能</w:t>
      </w:r>
    </w:p>
    <w:p>
      <w:r>
        <w:t>默认会从当前列的</w:t>
      </w:r>
    </w:p>
    <w:p>
      <w:r>
        <w:t>里面先写个</w:t>
      </w:r>
    </w:p>
    <w:p>
      <w:r>
        <w:t>陈巴尔虎旗</w:t>
      </w:r>
    </w:p>
    <w:p>
      <w:r>
        <w:t>放大</w:t>
      </w:r>
    </w:p>
    <w:p>
      <w:r>
        <w:t>沙县</w:t>
      </w:r>
    </w:p>
    <w:p>
      <w:r>
        <w:t>表格类型的展现</w:t>
      </w:r>
    </w:p>
    <w:p>
      <w:r>
        <w:t>父节点是展开的状态</w:t>
      </w:r>
    </w:p>
    <w:p>
      <w:r>
        <w:t>收集当前事件动作出参</w:t>
      </w:r>
    </w:p>
    <w:p>
      <w:r>
        <w:t>将公式结果设置到指定表单项上</w:t>
      </w:r>
    </w:p>
    <w:p>
      <w:r>
        <w:t>寻找变量结束</w:t>
      </w:r>
    </w:p>
    <w:p>
      <w:r>
        <w:t>集成在你的</w:t>
      </w:r>
    </w:p>
    <w:p>
      <w:r>
        <w:t>用来决定接收不接收本次拖拽</w:t>
      </w:r>
    </w:p>
    <w:p>
      <w:r>
        <w:t>只能通过返回</w:t>
      </w:r>
    </w:p>
    <w:p>
      <w:r>
        <w:t>请选择高度</w:t>
      </w:r>
    </w:p>
    <w:p>
      <w:r>
        <w:t>为了实现上下</w:t>
      </w:r>
    </w:p>
    <w:p>
      <w:r>
        <w:t>错误的颜色</w:t>
      </w:r>
    </w:p>
    <w:p>
      <w:r>
        <w:t>要是不在</w:t>
      </w:r>
    </w:p>
    <w:p>
      <w:r>
        <w:t>非标返回</w:t>
      </w:r>
    </w:p>
    <w:p>
      <w:r>
        <w:t>子表单配置</w:t>
      </w:r>
    </w:p>
    <w:p>
      <w:r>
        <w:t>标签包裹内容</w:t>
      </w:r>
    </w:p>
    <w:p>
      <w:r>
        <w:t>下的结构</w:t>
      </w:r>
    </w:p>
    <w:p>
      <w:r>
        <w:t>吸顶容器</w:t>
      </w:r>
    </w:p>
    <w:p>
      <w:r>
        <w:t>以及重新计算</w:t>
      </w:r>
    </w:p>
    <w:p>
      <w:r>
        <w:t>移动端下的样式表</w:t>
      </w:r>
    </w:p>
    <w:p>
      <w:r>
        <w:t>自治区直辖县级行政区划</w:t>
      </w:r>
    </w:p>
    <w:p>
      <w:r>
        <w:t>显示一个小图标</w:t>
      </w:r>
    </w:p>
    <w:p>
      <w:r>
        <w:t>上面只是示例</w:t>
      </w:r>
    </w:p>
    <w:p>
      <w:r>
        <w:t>离容器下侧的距离</w:t>
      </w:r>
    </w:p>
    <w:p>
      <w:r>
        <w:t>属性为静态选项</w:t>
      </w:r>
    </w:p>
    <w:p>
      <w:r>
        <w:t>文档链接</w:t>
      </w:r>
    </w:p>
    <w:p>
      <w:r>
        <w:t>湛河区</w:t>
      </w:r>
    </w:p>
    <w:p>
      <w:r>
        <w:t>桐柏县</w:t>
      </w:r>
    </w:p>
    <w:p>
      <w:r>
        <w:t>优先级高于整体</w:t>
      </w:r>
    </w:p>
    <w:p>
      <w:r>
        <w:t>插入进去</w:t>
      </w:r>
    </w:p>
    <w:p>
      <w:r>
        <w:t>天后</w:t>
      </w:r>
    </w:p>
    <w:p>
      <w:r>
        <w:t>展开第二个节点</w:t>
      </w:r>
    </w:p>
    <w:p>
      <w:r>
        <w:t>可设置</w:t>
      </w:r>
    </w:p>
    <w:p>
      <w:r>
        <w:t>奇怪这里的类型定义不完整</w:t>
      </w:r>
    </w:p>
    <w:p>
      <w:r>
        <w:t>谢家集区</w:t>
      </w:r>
    </w:p>
    <w:p>
      <w:r>
        <w:t>比如最新版本是</w:t>
      </w:r>
    </w:p>
    <w:p>
      <w:r>
        <w:t>属性来配置显示</w:t>
      </w:r>
    </w:p>
    <w:p>
      <w:r>
        <w:t>成安县</w:t>
      </w:r>
    </w:p>
    <w:p>
      <w:r>
        <w:t>那么配置</w:t>
      </w:r>
    </w:p>
    <w:p>
      <w:r>
        <w:t>九江市市辖区</w:t>
      </w:r>
    </w:p>
    <w:p>
      <w:r>
        <w:t>设置后将让表单的第一个可输入的表单项获得焦点</w:t>
      </w:r>
    </w:p>
    <w:p>
      <w:r>
        <w:t>嵊泗县</w:t>
      </w:r>
    </w:p>
    <w:p>
      <w:r>
        <w:t>扶风县</w:t>
      </w:r>
    </w:p>
    <w:p>
      <w:r>
        <w:t>可以尝试点击</w:t>
      </w:r>
    </w:p>
    <w:p>
      <w:r>
        <w:t>可用来添加</w:t>
      </w:r>
    </w:p>
    <w:p>
      <w:r>
        <w:t>是否可选</w:t>
      </w:r>
    </w:p>
    <w:p>
      <w:r>
        <w:t>主要是加上</w:t>
      </w:r>
    </w:p>
    <w:p>
      <w:r>
        <w:t>放大详情图</w:t>
      </w:r>
    </w:p>
    <w:p>
      <w:r>
        <w:t>这里使用组合键关闭</w:t>
      </w:r>
    </w:p>
    <w:p>
      <w:r>
        <w:t>那么即便当前表单没有配置</w:t>
      </w:r>
    </w:p>
    <w:p>
      <w:r>
        <w:t>这里</w:t>
      </w:r>
    </w:p>
    <w:p>
      <w:r>
        <w:t>之后新增的功能</w:t>
      </w:r>
    </w:p>
    <w:p>
      <w:r>
        <w:t>某一行右侧操作栏添加按钮时触发</w:t>
      </w:r>
    </w:p>
    <w:p>
      <w:r>
        <w:t>激活文字提示</w:t>
      </w:r>
    </w:p>
    <w:p>
      <w:r>
        <w:t>树节点</w:t>
      </w:r>
    </w:p>
    <w:p>
      <w:r>
        <w:t>假如这个时候</w:t>
      </w:r>
    </w:p>
    <w:p>
      <w:r>
        <w:t>属性通用设置项</w:t>
      </w:r>
    </w:p>
    <w:p>
      <w:r>
        <w:t>天山区</w:t>
      </w:r>
    </w:p>
    <w:p>
      <w:r>
        <w:t>会在图片加载失败后</w:t>
      </w:r>
    </w:p>
    <w:p>
      <w:r>
        <w:t>去掉边框</w:t>
      </w:r>
    </w:p>
    <w:p>
      <w:r>
        <w:t>则由此配置项来决定要不要每次修改都触发验证</w:t>
      </w:r>
    </w:p>
    <w:p>
      <w:r>
        <w:t>才能点选</w:t>
      </w:r>
    </w:p>
    <w:p>
      <w:r>
        <w:t>开始懒加载的回调</w:t>
      </w:r>
    </w:p>
    <w:p>
      <w:r>
        <w:t>修改自身的时候</w:t>
      </w:r>
    </w:p>
    <w:p>
      <w:r>
        <w:t>您可以选择在不同的区域里面放置不同的渲染器</w:t>
      </w:r>
    </w:p>
    <w:p>
      <w:r>
        <w:t>进度条线宽度</w:t>
      </w:r>
    </w:p>
    <w:p>
      <w:r>
        <w:t>选择任意文件</w:t>
      </w:r>
    </w:p>
    <w:p>
      <w:r>
        <w:t>否则按错误请求处理</w:t>
      </w:r>
    </w:p>
    <w:p>
      <w:r>
        <w:t>晋城市</w:t>
      </w:r>
    </w:p>
    <w:p>
      <w:r>
        <w:t>满州乡</w:t>
      </w:r>
    </w:p>
    <w:p>
      <w:r>
        <w:t>兴隆县</w:t>
      </w:r>
    </w:p>
    <w:p>
      <w:r>
        <w:t>呈现当前值</w:t>
      </w:r>
    </w:p>
    <w:p>
      <w:r>
        <w:t>文字位置</w:t>
      </w:r>
    </w:p>
    <w:p>
      <w:r>
        <w:t>服务端验证失败</w:t>
      </w:r>
    </w:p>
    <w:p>
      <w:r>
        <w:t>函数面板</w:t>
      </w:r>
    </w:p>
    <w:p>
      <w:r>
        <w:t>属性控制显示的条件</w:t>
      </w:r>
    </w:p>
    <w:p>
      <w:r>
        <w:t>为了方便上层</w:t>
      </w:r>
    </w:p>
    <w:p>
      <w:r>
        <w:t>匹配长度就足够判断</w:t>
      </w:r>
    </w:p>
    <w:p>
      <w:r>
        <w:t>需要开启这个</w:t>
      </w:r>
    </w:p>
    <w:p>
      <w:r>
        <w:t>展示列</w:t>
      </w:r>
    </w:p>
    <w:p>
      <w:r>
        <w:t>组件设置了</w:t>
      </w:r>
    </w:p>
    <w:p>
      <w:r>
        <w:t>会被自动转换为</w:t>
      </w:r>
    </w:p>
    <w:p>
      <w:r>
        <w:t>在开启</w:t>
      </w:r>
    </w:p>
    <w:p>
      <w:r>
        <w:t>显示步长</w:t>
      </w:r>
    </w:p>
    <w:p>
      <w:r>
        <w:t>赋值给浮层</w:t>
      </w:r>
    </w:p>
    <w:p>
      <w:r>
        <w:t>那么直接检测</w:t>
      </w:r>
    </w:p>
    <w:p>
      <w:r>
        <w:t>以加强显示</w:t>
      </w:r>
    </w:p>
    <w:p>
      <w:r>
        <w:t>就是为了加鼠标效果</w:t>
      </w:r>
    </w:p>
    <w:p>
      <w:r>
        <w:t>有两种写法</w:t>
      </w:r>
    </w:p>
    <w:p>
      <w:r>
        <w:t>无需全量覆盖</w:t>
      </w:r>
    </w:p>
    <w:p>
      <w:r>
        <w:t>组合类型多行多选</w:t>
      </w:r>
    </w:p>
    <w:p>
      <w:r>
        <w:t>下拉菜单通用渲染</w:t>
      </w:r>
    </w:p>
    <w:p>
      <w:r>
        <w:t>这样就可以自动映射值了</w:t>
      </w:r>
    </w:p>
    <w:p>
      <w:r>
        <w:t>变量使用</w:t>
      </w:r>
    </w:p>
    <w:p>
      <w:r>
        <w:t>点击弹框</w:t>
      </w:r>
    </w:p>
    <w:p>
      <w:r>
        <w:t>文件接收接口</w:t>
      </w:r>
    </w:p>
    <w:p>
      <w:r>
        <w:t>点了按钮才到右边</w:t>
      </w:r>
    </w:p>
    <w:p>
      <w:r>
        <w:t>数据域中取变量数据</w:t>
      </w:r>
    </w:p>
    <w:p>
      <w:r>
        <w:t>限制最大显示行数</w:t>
      </w:r>
    </w:p>
    <w:p>
      <w:r>
        <w:t>中的第一项</w:t>
      </w:r>
    </w:p>
    <w:p>
      <w:r>
        <w:t>可以用来播放各种视频文件</w:t>
      </w:r>
    </w:p>
    <w:p>
      <w:r>
        <w:t>表单项容器</w:t>
      </w:r>
    </w:p>
    <w:p>
      <w:r>
        <w:t>中的工具栏</w:t>
      </w:r>
    </w:p>
    <w:p>
      <w:r>
        <w:t>不关联固定宽度配置项</w:t>
      </w:r>
    </w:p>
    <w:p>
      <w:r>
        <w:t>解析为对象数组</w:t>
      </w:r>
    </w:p>
    <w:p>
      <w:r>
        <w:t>动态控制是否显示</w:t>
      </w:r>
    </w:p>
    <w:p>
      <w:r>
        <w:t>不加</w:t>
      </w:r>
    </w:p>
    <w:p>
      <w:r>
        <w:t>目录里的数据</w:t>
      </w:r>
    </w:p>
    <w:p>
      <w:r>
        <w:t>获取当前已经注册的插件</w:t>
      </w:r>
    </w:p>
    <w:p>
      <w:r>
        <w:t>将数值转为中文大写金额</w:t>
      </w:r>
    </w:p>
    <w:p>
      <w:r>
        <w:t>父级数据</w:t>
      </w:r>
    </w:p>
    <w:p>
      <w:r>
        <w:t>国外</w:t>
      </w:r>
    </w:p>
    <w:p>
      <w:r>
        <w:t>显示计数器</w:t>
      </w:r>
    </w:p>
    <w:p>
      <w:r>
        <w:t>时也无限制</w:t>
      </w:r>
    </w:p>
    <w:p>
      <w:r>
        <w:t>视图宽度</w:t>
      </w:r>
    </w:p>
    <w:p>
      <w:r>
        <w:t>就会阻止</w:t>
      </w:r>
    </w:p>
    <w:p>
      <w:r>
        <w:t>初始化失败</w:t>
      </w:r>
    </w:p>
    <w:p>
      <w:r>
        <w:t>前一个</w:t>
      </w:r>
    </w:p>
    <w:p>
      <w:r>
        <w:t>弹出层标题</w:t>
      </w:r>
    </w:p>
    <w:p>
      <w:r>
        <w:t>桂平市</w:t>
      </w:r>
    </w:p>
    <w:p>
      <w:r>
        <w:t>结束日期任意一个不合法就不允许更新数据</w:t>
      </w:r>
    </w:p>
    <w:p>
      <w:r>
        <w:t>默认展示图片的类名</w:t>
      </w:r>
    </w:p>
    <w:p>
      <w:r>
        <w:t>甲仙区</w:t>
      </w:r>
    </w:p>
    <w:p>
      <w:r>
        <w:t>属性可以控制输入范围</w:t>
      </w:r>
    </w:p>
    <w:p>
      <w:r>
        <w:t>好几个地方用</w:t>
      </w:r>
    </w:p>
    <w:p>
      <w:r>
        <w:t>联动很可能会出现跨组件的形式</w:t>
      </w:r>
    </w:p>
    <w:p>
      <w:r>
        <w:t>远程请求轮训结束</w:t>
      </w:r>
    </w:p>
    <w:p>
      <w:r>
        <w:t>民权县</w:t>
      </w:r>
    </w:p>
    <w:p>
      <w:r>
        <w:t>用于组件通信</w:t>
      </w:r>
    </w:p>
    <w:p>
      <w:r>
        <w:t>事件动作机制</w:t>
      </w:r>
    </w:p>
    <w:p>
      <w:r>
        <w:t>观察数据域变化</w:t>
      </w:r>
    </w:p>
    <w:p>
      <w:r>
        <w:t>下拉菜单</w:t>
      </w:r>
    </w:p>
    <w:p>
      <w:r>
        <w:t>指定提示信息位置</w:t>
      </w:r>
    </w:p>
    <w:p>
      <w:r>
        <w:t>是否可替换</w:t>
      </w:r>
    </w:p>
    <w:p>
      <w:r>
        <w:t>这时设置</w:t>
      </w:r>
    </w:p>
    <w:p>
      <w:r>
        <w:t>复制</w:t>
      </w:r>
    </w:p>
    <w:p>
      <w:r>
        <w:t>删除失败</w:t>
      </w:r>
    </w:p>
    <w:p>
      <w:r>
        <w:t>海棠区</w:t>
      </w:r>
    </w:p>
    <w:p>
      <w:r>
        <w:t>失败也同样修改数据</w:t>
      </w:r>
    </w:p>
    <w:p>
      <w:r>
        <w:t>的使用方法是类似的</w:t>
      </w:r>
    </w:p>
    <w:p>
      <w:r>
        <w:t>弹框中的</w:t>
      </w:r>
    </w:p>
    <w:p>
      <w:r>
        <w:t>下面显示的</w:t>
      </w:r>
    </w:p>
    <w:p>
      <w:r>
        <w:t>民和回族土族自治县</w:t>
      </w:r>
    </w:p>
    <w:p>
      <w:r>
        <w:t>除非先删了旧的</w:t>
      </w:r>
    </w:p>
    <w:p>
      <w:r>
        <w:t>计算是否是懒加载模式</w:t>
      </w:r>
    </w:p>
    <w:p>
      <w:r>
        <w:t>除了常见的</w:t>
      </w:r>
    </w:p>
    <w:p>
      <w:r>
        <w:t>配置该属性后</w:t>
      </w:r>
    </w:p>
    <w:p>
      <w:r>
        <w:t>搜索携带的额外参数</w:t>
      </w:r>
    </w:p>
    <w:p>
      <w:r>
        <w:t>可以控制是否重置页码</w:t>
      </w:r>
    </w:p>
    <w:p>
      <w:r>
        <w:t>也不能大于</w:t>
      </w:r>
    </w:p>
    <w:p>
      <w:r>
        <w:t>不重复</w:t>
      </w:r>
    </w:p>
    <w:p>
      <w:r>
        <w:t>点击了颜色</w:t>
      </w:r>
    </w:p>
    <w:p>
      <w:r>
        <w:t>这样才能每个级别重置</w:t>
      </w:r>
    </w:p>
    <w:p>
      <w:r>
        <w:t>卡片是否可选</w:t>
      </w:r>
    </w:p>
    <w:p>
      <w:r>
        <w:t>属性可以前景色</w:t>
      </w:r>
    </w:p>
    <w:p>
      <w:r>
        <w:t>聊城市市辖区</w:t>
      </w:r>
    </w:p>
    <w:p>
      <w:r>
        <w:t>结果返回了</w:t>
      </w:r>
    </w:p>
    <w:p>
      <w:r>
        <w:t>插入到了成员</w:t>
      </w:r>
    </w:p>
    <w:p>
      <w:r>
        <w:t>宁国市</w:t>
      </w:r>
    </w:p>
    <w:p>
      <w:r>
        <w:t>数组成员是对象</w:t>
      </w:r>
    </w:p>
    <w:p>
      <w:r>
        <w:t>可以将返回数据自动填充到表单中</w:t>
      </w:r>
    </w:p>
    <w:p>
      <w:r>
        <w:t>之前的面板</w:t>
      </w:r>
    </w:p>
    <w:p>
      <w:r>
        <w:t>编码标准的</w:t>
      </w:r>
    </w:p>
    <w:p>
      <w:r>
        <w:t>结构的对象</w:t>
      </w:r>
    </w:p>
    <w:p>
      <w:r>
        <w:t>结果列表为树时</w:t>
      </w:r>
    </w:p>
    <w:p>
      <w:r>
        <w:t>配置为</w:t>
      </w:r>
    </w:p>
    <w:p>
      <w:r>
        <w:t>并配合</w:t>
      </w:r>
    </w:p>
    <w:p>
      <w:r>
        <w:t>或者再实现一个</w:t>
      </w:r>
    </w:p>
    <w:p>
      <w:r>
        <w:t>组件名字</w:t>
      </w:r>
    </w:p>
    <w:p>
      <w:r>
        <w:t>默认折叠</w:t>
      </w:r>
    </w:p>
    <w:p>
      <w:r>
        <w:t>当接口为二进制文件下载时请勾选</w:t>
      </w:r>
    </w:p>
    <w:p>
      <w:r>
        <w:t>默认要剔除的字段</w:t>
      </w:r>
    </w:p>
    <w:p>
      <w:r>
        <w:t>上面的例子由于环境原因没法测试</w:t>
      </w:r>
    </w:p>
    <w:p>
      <w:r>
        <w:t>一个按钮的点击事件</w:t>
      </w:r>
    </w:p>
    <w:p>
      <w:r>
        <w:t>如果列也配置了该属性</w:t>
      </w:r>
    </w:p>
    <w:p>
      <w:r>
        <w:t>则触发事件出现在列上就会触发弹出</w:t>
      </w:r>
    </w:p>
    <w:p>
      <w:r>
        <w:t>配置数字表示从左到右的多少列自动合并单元格</w:t>
      </w:r>
    </w:p>
    <w:p>
      <w:r>
        <w:t>当按钮时批量操作按钮时</w:t>
      </w:r>
    </w:p>
    <w:p>
      <w:r>
        <w:t>简单类型有几种</w:t>
      </w:r>
    </w:p>
    <w:p>
      <w:r>
        <w:t>然后加上</w:t>
      </w:r>
    </w:p>
    <w:p>
      <w:r>
        <w:t>属性名</w:t>
      </w:r>
    </w:p>
    <w:p>
      <w:r>
        <w:t>全部提交</w:t>
      </w:r>
    </w:p>
    <w:p>
      <w:r>
        <w:t>关联字段</w:t>
      </w:r>
    </w:p>
    <w:p>
      <w:r>
        <w:t>新沂市</w:t>
      </w:r>
    </w:p>
    <w:p>
      <w:r>
        <w:t>会导致前面的文字掉下去</w:t>
      </w:r>
    </w:p>
    <w:p>
      <w:r>
        <w:t>图标支持的公共方法</w:t>
      </w:r>
    </w:p>
    <w:p>
      <w:r>
        <w:t>隐藏选择框中已选中节点的祖先节点的文本信息</w:t>
      </w:r>
    </w:p>
    <w:p>
      <w:r>
        <w:t>是否需要修改一下</w:t>
      </w:r>
    </w:p>
    <w:p>
      <w:r>
        <w:t>提交结果默认缓存在</w:t>
      </w:r>
    </w:p>
    <w:p>
      <w:r>
        <w:t>罗江区</w:t>
      </w:r>
    </w:p>
    <w:p>
      <w:r>
        <w:t>干预所监听事件默认处理逻辑和后续其他动作的执行</w:t>
      </w:r>
    </w:p>
    <w:p>
      <w:r>
        <w:t>表达式需要返回</w:t>
      </w:r>
    </w:p>
    <w:p>
      <w:r>
        <w:t>会将新数据与目标组件数据进行合并</w:t>
      </w:r>
    </w:p>
    <w:p>
      <w:r>
        <w:t>去掉已经选用的</w:t>
      </w:r>
    </w:p>
    <w:p>
      <w:r>
        <w:t>启东市</w:t>
      </w:r>
    </w:p>
    <w:p>
      <w:r>
        <w:t>刷新组件</w:t>
      </w:r>
    </w:p>
    <w:p>
      <w:r>
        <w:t>高唐县</w:t>
      </w:r>
    </w:p>
    <w:p>
      <w:r>
        <w:t>梅里斯达斡尔族区</w:t>
      </w:r>
    </w:p>
    <w:p>
      <w:r>
        <w:t>属性关闭</w:t>
      </w:r>
    </w:p>
    <w:p>
      <w:r>
        <w:t>折叠状态的图标或文案</w:t>
      </w:r>
    </w:p>
    <w:p>
      <w:r>
        <w:t>获取图片尺寸</w:t>
      </w:r>
    </w:p>
    <w:p>
      <w:r>
        <w:t>选中值</w:t>
      </w:r>
    </w:p>
    <w:p>
      <w:r>
        <w:t>请在</w:t>
      </w:r>
    </w:p>
    <w:p>
      <w:r>
        <w:t>会在这一层</w:t>
      </w:r>
    </w:p>
    <w:p>
      <w:r>
        <w:t>按钮集</w:t>
      </w:r>
    </w:p>
    <w:p>
      <w:r>
        <w:t>来格式化显示</w:t>
      </w:r>
    </w:p>
    <w:p>
      <w:r>
        <w:t>以上版本支持</w:t>
      </w:r>
    </w:p>
    <w:p>
      <w:r>
        <w:t>巴彦淖尔市市辖区</w:t>
      </w:r>
    </w:p>
    <w:p>
      <w:r>
        <w:t>同时通过</w:t>
      </w:r>
    </w:p>
    <w:p>
      <w:r>
        <w:t>显示一个弹框</w:t>
      </w:r>
    </w:p>
    <w:p>
      <w:r>
        <w:t>支持图片地址</w:t>
      </w:r>
    </w:p>
    <w:p>
      <w:r>
        <w:t>自动跳顶部</w:t>
      </w:r>
    </w:p>
    <w:p>
      <w:r>
        <w:t>接收适配器</w:t>
      </w:r>
    </w:p>
    <w:p>
      <w:r>
        <w:t>后清空</w:t>
      </w:r>
    </w:p>
    <w:p>
      <w:r>
        <w:t>可以把内容连接起来</w:t>
      </w:r>
    </w:p>
    <w:p>
      <w:r>
        <w:t>原始组件</w:t>
      </w:r>
    </w:p>
    <w:p>
      <w:r>
        <w:t>服务器端说</w:t>
      </w:r>
    </w:p>
    <w:p>
      <w:r>
        <w:t>可响应上下文数据</w:t>
      </w:r>
    </w:p>
    <w:p>
      <w:r>
        <w:t>基隆市</w:t>
      </w:r>
    </w:p>
    <w:p>
      <w:r>
        <w:t>带岭区</w:t>
      </w:r>
    </w:p>
    <w:p>
      <w:r>
        <w:t>道滘镇</w:t>
      </w:r>
    </w:p>
    <w:p>
      <w:r>
        <w:t>方山县</w:t>
      </w:r>
    </w:p>
    <w:p>
      <w:r>
        <w:t>删除某行的数据</w:t>
      </w:r>
    </w:p>
    <w:p>
      <w:r>
        <w:t>新兴区</w:t>
      </w:r>
    </w:p>
    <w:p>
      <w:r>
        <w:t>如果希望共用上层数据域可以设置这个属性为</w:t>
      </w:r>
    </w:p>
    <w:p>
      <w:r>
        <w:t>表单项标签描述</w:t>
      </w:r>
    </w:p>
    <w:p>
      <w:r>
        <w:t>五峰土家族自治县</w:t>
      </w:r>
    </w:p>
    <w:p>
      <w:r>
        <w:t>去获取表单数据</w:t>
      </w:r>
    </w:p>
    <w:p>
      <w:r>
        <w:t>数据源构造器</w:t>
      </w:r>
    </w:p>
    <w:p>
      <w:r>
        <w:t>这个时候通常不知道具体是哪个成员发生了变化</w:t>
      </w:r>
    </w:p>
    <w:p>
      <w:r>
        <w:t>可以替换</w:t>
      </w:r>
    </w:p>
    <w:p>
      <w:r>
        <w:t>改变百分比</w:t>
      </w:r>
    </w:p>
    <w:p>
      <w:r>
        <w:t>变量同名</w:t>
      </w:r>
    </w:p>
    <w:p>
      <w:r>
        <w:t>下面</w:t>
      </w:r>
    </w:p>
    <w:p>
      <w:r>
        <w:t>的展现</w:t>
      </w:r>
    </w:p>
    <w:p>
      <w:r>
        <w:t>盐都区</w:t>
      </w:r>
    </w:p>
    <w:p>
      <w:r>
        <w:t>龙亭区</w:t>
      </w:r>
    </w:p>
    <w:p>
      <w:r>
        <w:t>没做校验</w:t>
      </w:r>
    </w:p>
    <w:p>
      <w:r>
        <w:t>这时需要通过</w:t>
      </w:r>
    </w:p>
    <w:p>
      <w:r>
        <w:t>模式下可以通过指定</w:t>
      </w:r>
    </w:p>
    <w:p>
      <w:r>
        <w:t>区域样式</w:t>
      </w:r>
    </w:p>
    <w:p>
      <w:r>
        <w:t>配置真假值</w:t>
      </w:r>
    </w:p>
    <w:p>
      <w:r>
        <w:t>是无限制</w:t>
      </w:r>
    </w:p>
    <w:p>
      <w:r>
        <w:t>还能通过</w:t>
      </w:r>
    </w:p>
    <w:p>
      <w:r>
        <w:t>内容形式变化</w:t>
      </w:r>
    </w:p>
    <w:p>
      <w:r>
        <w:t>是否需要浅色边框包裹</w:t>
      </w:r>
    </w:p>
    <w:p>
      <w:r>
        <w:t>文件的值用那个字段来标识</w:t>
      </w:r>
    </w:p>
    <w:p>
      <w:r>
        <w:t>文档页面</w:t>
      </w:r>
    </w:p>
    <w:p>
      <w:r>
        <w:t>不弹了</w:t>
      </w:r>
    </w:p>
    <w:p>
      <w:r>
        <w:t>不设置默认为普通导航项</w:t>
      </w:r>
    </w:p>
    <w:p>
      <w:r>
        <w:t>不带毫秒的</w:t>
      </w:r>
    </w:p>
    <w:p>
      <w:r>
        <w:t>主要做三件事</w:t>
      </w:r>
    </w:p>
    <w:p>
      <w:r>
        <w:t>完全</w:t>
      </w:r>
    </w:p>
    <w:p>
      <w:r>
        <w:t>属性来实现外部函数获取数据</w:t>
      </w:r>
    </w:p>
    <w:p>
      <w:r>
        <w:t>开启节点路径模式后</w:t>
      </w:r>
    </w:p>
    <w:p>
      <w:r>
        <w:t>上次的样式还没应用进去</w:t>
      </w:r>
    </w:p>
    <w:p>
      <w:r>
        <w:t>基础</w:t>
      </w:r>
    </w:p>
    <w:p>
      <w:r>
        <w:t>构建右键菜单项</w:t>
      </w:r>
    </w:p>
    <w:p>
      <w:r>
        <w:t>自定义样式源码编辑器</w:t>
      </w:r>
    </w:p>
    <w:p>
      <w:r>
        <w:t>龙城区</w:t>
      </w:r>
    </w:p>
    <w:p>
      <w:r>
        <w:t>列因为返回值中没有对应字段值</w:t>
      </w:r>
    </w:p>
    <w:p>
      <w:r>
        <w:t>只有设置了</w:t>
      </w:r>
    </w:p>
    <w:p>
      <w:r>
        <w:t>前请确保自定义的</w:t>
      </w:r>
    </w:p>
    <w:p>
      <w:r>
        <w:t>奉新县</w:t>
      </w:r>
    </w:p>
    <w:p>
      <w:r>
        <w:t>或者直接返回内容</w:t>
      </w:r>
    </w:p>
    <w:p>
      <w:r>
        <w:t>关联渲染器名字</w:t>
      </w:r>
    </w:p>
    <w:p>
      <w:r>
        <w:t>沈北新区</w:t>
      </w:r>
    </w:p>
    <w:p>
      <w:r>
        <w:t>菜单文字</w:t>
      </w:r>
    </w:p>
    <w:p>
      <w:r>
        <w:t>后废弃</w:t>
      </w:r>
    </w:p>
    <w:p>
      <w:r>
        <w:t>适合做权限勾选</w:t>
      </w:r>
    </w:p>
    <w:p>
      <w:r>
        <w:t>否则仅使用索引值作为标识符</w:t>
      </w:r>
    </w:p>
    <w:p>
      <w:r>
        <w:t>应用语言类型</w:t>
      </w:r>
    </w:p>
    <w:p>
      <w:r>
        <w:t>轮询请求的时间间隔</w:t>
      </w:r>
    </w:p>
    <w:p>
      <w:r>
        <w:t>为了规避政策风险</w:t>
      </w:r>
    </w:p>
    <w:p>
      <w:r>
        <w:t>目标成员数据是否属于这个类型</w:t>
      </w:r>
    </w:p>
    <w:p>
      <w:r>
        <w:t>中间用</w:t>
      </w:r>
    </w:p>
    <w:p>
      <w:r>
        <w:t>默认模式取</w:t>
      </w:r>
    </w:p>
    <w:p>
      <w:r>
        <w:t>标识真值</w:t>
      </w:r>
    </w:p>
    <w:p>
      <w:r>
        <w:t>请从左侧组件面板中点击添加内容元素</w:t>
      </w:r>
    </w:p>
    <w:p>
      <w:r>
        <w:t>淄博市市辖区</w:t>
      </w:r>
    </w:p>
    <w:p>
      <w:r>
        <w:t>从第几步开始</w:t>
      </w:r>
    </w:p>
    <w:p>
      <w:r>
        <w:t>下个卡片</w:t>
      </w:r>
    </w:p>
    <w:p>
      <w:r>
        <w:t>鄠邑区</w:t>
      </w:r>
    </w:p>
    <w:p>
      <w:r>
        <w:t>单独给立即保存配置接口</w:t>
      </w:r>
    </w:p>
    <w:p>
      <w:r>
        <w:t>配置静态展示</w:t>
      </w:r>
    </w:p>
    <w:p>
      <w:r>
        <w:t>右边控制器的偏移量</w:t>
      </w:r>
    </w:p>
    <w:p>
      <w:r>
        <w:t>即</w:t>
      </w:r>
    </w:p>
    <w:p>
      <w:r>
        <w:t>为啥不直接用</w:t>
      </w:r>
    </w:p>
    <w:p>
      <w:r>
        <w:t>时用来定义右侧的选择模式</w:t>
      </w:r>
    </w:p>
    <w:p>
      <w:r>
        <w:t>点击添加悬浮容器</w:t>
      </w:r>
    </w:p>
    <w:p>
      <w:r>
        <w:t>移动节点后触发</w:t>
      </w:r>
    </w:p>
    <w:p>
      <w:r>
        <w:t>不设置时</w:t>
      </w:r>
    </w:p>
    <w:p>
      <w:r>
        <w:t>没设置</w:t>
      </w:r>
    </w:p>
    <w:p>
      <w:r>
        <w:t>无值代表</w:t>
      </w:r>
    </w:p>
    <w:p>
      <w:r>
        <w:t>的提示信息</w:t>
      </w:r>
    </w:p>
    <w:p>
      <w:r>
        <w:t>遇到</w:t>
      </w:r>
    </w:p>
    <w:p>
      <w:r>
        <w:t>行级</w:t>
      </w:r>
    </w:p>
    <w:p>
      <w:r>
        <w:t>普宁市</w:t>
      </w:r>
    </w:p>
    <w:p>
      <w:r>
        <w:t>分割的块数</w:t>
      </w:r>
    </w:p>
    <w:p>
      <w:r>
        <w:t>沅江市</w:t>
      </w:r>
    </w:p>
    <w:p>
      <w:r>
        <w:t>不合法的精度统一转化为</w:t>
      </w:r>
    </w:p>
    <w:p>
      <w:r>
        <w:t>小流浪</w:t>
      </w:r>
    </w:p>
    <w:p>
      <w:r>
        <w:t>把变量值前后多余的空格去掉</w:t>
      </w:r>
    </w:p>
    <w:p>
      <w:r>
        <w:t>初始化事件</w:t>
      </w:r>
    </w:p>
    <w:p>
      <w:r>
        <w:t>开启时显示的内容</w:t>
      </w:r>
    </w:p>
    <w:p>
      <w:r>
        <w:t>以后</w:t>
      </w:r>
    </w:p>
    <w:p>
      <w:r>
        <w:t>支持在前端编辑选项</w:t>
      </w:r>
    </w:p>
    <w:p>
      <w:r>
        <w:t>同步更新内部表单项</w:t>
      </w:r>
    </w:p>
    <w:p>
      <w:r>
        <w:t>每页条数选项</w:t>
      </w:r>
    </w:p>
    <w:p>
      <w:r>
        <w:t>导航项是否激活</w:t>
      </w:r>
    </w:p>
    <w:p>
      <w:r>
        <w:t>基础类型</w:t>
      </w:r>
    </w:p>
    <w:p>
      <w:r>
        <w:t>类型值</w:t>
      </w:r>
    </w:p>
    <w:p>
      <w:r>
        <w:t>上传状态文案</w:t>
      </w:r>
    </w:p>
    <w:p>
      <w:r>
        <w:t>动作控制</w:t>
      </w:r>
    </w:p>
    <w:p>
      <w:r>
        <w:t>多个类型用</w:t>
      </w:r>
    </w:p>
    <w:p>
      <w:r>
        <w:t>百分比展示</w:t>
      </w:r>
    </w:p>
    <w:p>
      <w:r>
        <w:t>目前是因为</w:t>
      </w:r>
    </w:p>
    <w:p>
      <w:r>
        <w:t>未被选中的星星的颜色</w:t>
      </w:r>
    </w:p>
    <w:p>
      <w:r>
        <w:t>配置按钮</w:t>
      </w:r>
    </w:p>
    <w:p>
      <w:r>
        <w:t>请粘贴你当前方案的完整</w:t>
      </w:r>
    </w:p>
    <w:p>
      <w:r>
        <w:t>冷水江市</w:t>
      </w:r>
    </w:p>
    <w:p>
      <w:r>
        <w:t>配置此属性会要求用户把指定的字段通过验证后才会触发行为</w:t>
      </w:r>
    </w:p>
    <w:p>
      <w:r>
        <w:t>重置选择的内容</w:t>
      </w:r>
    </w:p>
    <w:p>
      <w:r>
        <w:t>为</w:t>
      </w:r>
    </w:p>
    <w:p>
      <w:r>
        <w:t>请输入静态默认值</w:t>
      </w:r>
    </w:p>
    <w:p>
      <w:r>
        <w:t>日程显示颜色自定义</w:t>
      </w:r>
    </w:p>
    <w:p>
      <w:r>
        <w:t>触发组件未指定</w:t>
      </w:r>
    </w:p>
    <w:p>
      <w:r>
        <w:t>方式一</w:t>
      </w:r>
    </w:p>
    <w:p>
      <w:r>
        <w:t>删除按钮名称</w:t>
      </w:r>
    </w:p>
    <w:p>
      <w:r>
        <w:t>毫无疑问</w:t>
      </w:r>
    </w:p>
    <w:p>
      <w:r>
        <w:t>且超过最大展示长度的面包项</w:t>
      </w:r>
    </w:p>
    <w:p>
      <w:r>
        <w:t>下面例子中</w:t>
      </w:r>
    </w:p>
    <w:p>
      <w:r>
        <w:t>容器内容区提示</w:t>
      </w:r>
    </w:p>
    <w:p>
      <w:r>
        <w:t>临夏县</w:t>
      </w:r>
    </w:p>
    <w:p>
      <w:r>
        <w:t>获取数据域中变量</w:t>
      </w:r>
    </w:p>
    <w:p>
      <w:r>
        <w:t>中的配置</w:t>
      </w:r>
    </w:p>
    <w:p>
      <w:r>
        <w:t>所有带</w:t>
      </w:r>
    </w:p>
    <w:p>
      <w:r>
        <w:t>副标题</w:t>
      </w:r>
    </w:p>
    <w:p>
      <w:r>
        <w:t>更新指定表单的数据</w:t>
      </w:r>
    </w:p>
    <w:p>
      <w:r>
        <w:t>潞城区</w:t>
      </w:r>
    </w:p>
    <w:p>
      <w:r>
        <w:t>部分组件可以设置</w:t>
      </w:r>
    </w:p>
    <w:p>
      <w:r>
        <w:t>新增</w:t>
      </w:r>
    </w:p>
    <w:p>
      <w:r>
        <w:t>可参考官网</w:t>
      </w:r>
    </w:p>
    <w:p>
      <w:r>
        <w:t>自动触发的弹窗</w:t>
      </w:r>
    </w:p>
    <w:p>
      <w:r>
        <w:t>其他配置项参考</w:t>
      </w:r>
    </w:p>
    <w:p>
      <w:r>
        <w:t>仅同级拖拽</w:t>
      </w:r>
    </w:p>
    <w:p>
      <w:r>
        <w:t>香河县</w:t>
      </w:r>
    </w:p>
    <w:p>
      <w:r>
        <w:t>常规模式下用数组包起来还能控制一行显示多个</w:t>
      </w:r>
    </w:p>
    <w:p>
      <w:r>
        <w:t>下方插入布局容器</w:t>
      </w:r>
    </w:p>
    <w:p>
      <w:r>
        <w:t>的所有属性都支持变量</w:t>
      </w:r>
    </w:p>
    <w:p>
      <w:r>
        <w:t>不知道为啥会导致</w:t>
      </w:r>
    </w:p>
    <w:p>
      <w:r>
        <w:t>节点时间</w:t>
      </w:r>
    </w:p>
    <w:p>
      <w:r>
        <w:t>显示分页</w:t>
      </w:r>
    </w:p>
    <w:p>
      <w:r>
        <w:t>默认一行展示完</w:t>
      </w:r>
    </w:p>
    <w:p>
      <w:r>
        <w:t>添加源对应组件中文名称</w:t>
      </w:r>
    </w:p>
    <w:p>
      <w:r>
        <w:t>同时也作为组件</w:t>
      </w:r>
    </w:p>
    <w:p>
      <w:r>
        <w:t>不会根据</w:t>
      </w:r>
    </w:p>
    <w:p>
      <w:r>
        <w:t>做了切换</w:t>
      </w:r>
    </w:p>
    <w:p>
      <w:r>
        <w:t>水平轴</w:t>
      </w:r>
    </w:p>
    <w:p>
      <w:r>
        <w:t>语法错误</w:t>
      </w:r>
    </w:p>
    <w:p>
      <w:r>
        <w:t>里地方处理了</w:t>
      </w:r>
    </w:p>
    <w:p>
      <w:r>
        <w:t>目前数据关联是通过</w:t>
      </w:r>
    </w:p>
    <w:p>
      <w:r>
        <w:t>清空表单数据</w:t>
      </w:r>
    </w:p>
    <w:p>
      <w:r>
        <w:t>阿拉山口市</w:t>
      </w:r>
    </w:p>
    <w:p>
      <w:r>
        <w:t>树懒加载</w:t>
      </w:r>
    </w:p>
    <w:p>
      <w:r>
        <w:t>台北市</w:t>
      </w:r>
    </w:p>
    <w:p>
      <w:r>
        <w:t>具体效果参考</w:t>
      </w:r>
    </w:p>
    <w:p>
      <w:r>
        <w:t>即返回该值</w:t>
      </w:r>
    </w:p>
    <w:p>
      <w:r>
        <w:t>工具栏配置</w:t>
      </w:r>
    </w:p>
    <w:p>
      <w:r>
        <w:t>汉南区</w:t>
      </w:r>
    </w:p>
    <w:p>
      <w:r>
        <w:t>获取暴露的</w:t>
      </w:r>
    </w:p>
    <w:p>
      <w:r>
        <w:t>标签的在线文档</w:t>
      </w:r>
    </w:p>
    <w:p>
      <w:r>
        <w:t>返回日期的天</w:t>
      </w:r>
    </w:p>
    <w:p>
      <w:r>
        <w:t>姓名</w:t>
      </w:r>
    </w:p>
    <w:p>
      <w:r>
        <w:t>改则县</w:t>
      </w:r>
    </w:p>
    <w:p>
      <w:r>
        <w:t>把当前值作为参数传入</w:t>
      </w:r>
    </w:p>
    <w:p>
      <w:r>
        <w:t>路氹填海区</w:t>
      </w:r>
    </w:p>
    <w:p>
      <w:r>
        <w:t>为可视化配置结构</w:t>
      </w:r>
    </w:p>
    <w:p>
      <w:r>
        <w:t>用来渲染孩子节点</w:t>
      </w:r>
    </w:p>
    <w:p>
      <w:r>
        <w:t>点状步骤条</w:t>
      </w:r>
    </w:p>
    <w:p>
      <w:r>
        <w:t>查询条件</w:t>
      </w:r>
    </w:p>
    <w:p>
      <w:r>
        <w:t>当前列内容的垂直对齐</w:t>
      </w:r>
    </w:p>
    <w:p>
      <w:r>
        <w:t>该函数参数说明如下</w:t>
      </w:r>
    </w:p>
    <w:p>
      <w:r>
        <w:t>无需交给上层处理</w:t>
      </w:r>
    </w:p>
    <w:p>
      <w:r>
        <w:t>响水县</w:t>
      </w:r>
    </w:p>
    <w:p>
      <w:r>
        <w:t>鹤山市</w:t>
      </w:r>
    </w:p>
    <w:p>
      <w:r>
        <w:t>金桔橙</w:t>
      </w:r>
    </w:p>
    <w:p>
      <w:r>
        <w:t>淮南市</w:t>
      </w:r>
    </w:p>
    <w:p>
      <w:r>
        <w:t>青羊区</w:t>
      </w:r>
    </w:p>
    <w:p>
      <w:r>
        <w:t>自动填充到表单中某个表单项中</w:t>
      </w:r>
    </w:p>
    <w:p>
      <w:r>
        <w:t>无边框</w:t>
      </w:r>
    </w:p>
    <w:p>
      <w:r>
        <w:t>控制导航最大默认展开层级</w:t>
      </w:r>
    </w:p>
    <w:p>
      <w:r>
        <w:t>点击抽屉确认按钮时触发</w:t>
      </w:r>
    </w:p>
    <w:p>
      <w:r>
        <w:t>展开标题</w:t>
      </w:r>
    </w:p>
    <w:p>
      <w:r>
        <w:t>初始是否折叠</w:t>
      </w:r>
    </w:p>
    <w:p>
      <w:r>
        <w:t>先注释了</w:t>
      </w:r>
    </w:p>
    <w:p>
      <w:r>
        <w:t>中间列未配置表头</w:t>
      </w:r>
    </w:p>
    <w:p>
      <w:r>
        <w:t>铜川市市辖区</w:t>
      </w:r>
    </w:p>
    <w:p>
      <w:r>
        <w:t>这样能做到最接近</w:t>
      </w:r>
    </w:p>
    <w:p>
      <w:r>
        <w:t>点击显示下拉框</w:t>
      </w:r>
    </w:p>
    <w:p>
      <w:r>
        <w:t>相对于组内的</w:t>
      </w:r>
    </w:p>
    <w:p>
      <w:r>
        <w:t>同心县</w:t>
      </w:r>
    </w:p>
    <w:p>
      <w:r>
        <w:t>脚本代码</w:t>
      </w:r>
    </w:p>
    <w:p>
      <w:r>
        <w:t>组件被销毁</w:t>
      </w:r>
    </w:p>
    <w:p>
      <w:r>
        <w:t>等待中</w:t>
      </w:r>
    </w:p>
    <w:p>
      <w:r>
        <w:t>获取父级数据</w:t>
      </w:r>
    </w:p>
    <w:p>
      <w:r>
        <w:t>图表下钻</w:t>
      </w:r>
    </w:p>
    <w:p>
      <w:r>
        <w:t>上一步按钮的文字描述</w:t>
      </w:r>
    </w:p>
    <w:p>
      <w:r>
        <w:t>若设置了</w:t>
      </w:r>
    </w:p>
    <w:p>
      <w:r>
        <w:t>自定义选择菜单</w:t>
      </w:r>
    </w:p>
    <w:p>
      <w:r>
        <w:t>也就是说值没有映射到任何规则时用</w:t>
      </w:r>
    </w:p>
    <w:p>
      <w:r>
        <w:t>同意协议</w:t>
      </w:r>
    </w:p>
    <w:p>
      <w:r>
        <w:t>下拉文案</w:t>
      </w:r>
    </w:p>
    <w:p>
      <w:r>
        <w:t>否则返回</w:t>
      </w:r>
    </w:p>
    <w:p>
      <w:r>
        <w:t>勐海县</w:t>
      </w:r>
    </w:p>
    <w:p>
      <w:r>
        <w:t>数据加载请求</w:t>
      </w:r>
    </w:p>
    <w:p>
      <w:r>
        <w:t>一行显示一个</w:t>
      </w:r>
    </w:p>
    <w:p>
      <w:r>
        <w:t>文档可知配置格式应为</w:t>
      </w:r>
    </w:p>
    <w:p>
      <w:r>
        <w:t>嵌套配置其他组件</w:t>
      </w:r>
    </w:p>
    <w:p>
      <w:r>
        <w:t>如果完全一样</w:t>
      </w:r>
    </w:p>
    <w:p>
      <w:r>
        <w:t>显示左右箭头</w:t>
      </w:r>
    </w:p>
    <w:p>
      <w:r>
        <w:t>振安区</w:t>
      </w:r>
    </w:p>
    <w:p>
      <w:r>
        <w:t>可否多选</w:t>
      </w:r>
    </w:p>
    <w:p>
      <w:r>
        <w:t>提交表单无</w:t>
      </w:r>
    </w:p>
    <w:p>
      <w:r>
        <w:t>因为条件不成立</w:t>
      </w:r>
    </w:p>
    <w:p>
      <w:r>
        <w:t>龙湾区</w:t>
      </w:r>
    </w:p>
    <w:p>
      <w:r>
        <w:t>动画间隔</w:t>
      </w:r>
    </w:p>
    <w:p>
      <w:r>
        <w:t>背景颜色透明度</w:t>
      </w:r>
    </w:p>
    <w:p>
      <w:r>
        <w:t>淄川区</w:t>
      </w:r>
    </w:p>
    <w:p>
      <w:r>
        <w:t>渲染内置样式及自定义样式</w:t>
      </w:r>
    </w:p>
    <w:p>
      <w:r>
        <w:t>标签中需要高亮的字符</w:t>
      </w:r>
    </w:p>
    <w:p>
      <w:r>
        <w:t>多行情况下的垂直分布</w:t>
      </w:r>
    </w:p>
    <w:p>
      <w:r>
        <w:t>新卡片渲染器</w:t>
      </w:r>
    </w:p>
    <w:p>
      <w:r>
        <w:t>详细描述</w:t>
      </w:r>
    </w:p>
    <w:p>
      <w:r>
        <w:t>其他设备目前不支持</w:t>
      </w:r>
    </w:p>
    <w:p>
      <w:r>
        <w:t>存在的问题</w:t>
      </w:r>
    </w:p>
    <w:p>
      <w:r>
        <w:t>必须选到末级</w:t>
      </w:r>
    </w:p>
    <w:p>
      <w:r>
        <w:t>是否请求接口</w:t>
      </w:r>
    </w:p>
    <w:p>
      <w:r>
        <w:t>小屏时</w:t>
      </w:r>
    </w:p>
    <w:p>
      <w:r>
        <w:t>比如日期组件中的日期</w:t>
      </w:r>
    </w:p>
    <w:p>
      <w:r>
        <w:t>襄州区</w:t>
      </w:r>
    </w:p>
    <w:p>
      <w:r>
        <w:t>的合并单元格需要依赖数据</w:t>
      </w:r>
    </w:p>
    <w:p>
      <w:r>
        <w:t>右移</w:t>
      </w:r>
    </w:p>
    <w:p>
      <w:r>
        <w:t>顶级节点是否可以创建子节点</w:t>
      </w:r>
    </w:p>
    <w:p>
      <w:r>
        <w:t>则根据</w:t>
      </w:r>
    </w:p>
    <w:p>
      <w:r>
        <w:t>南投县</w:t>
      </w:r>
    </w:p>
    <w:p>
      <w:r>
        <w:t>按钮动作渲染器</w:t>
      </w:r>
    </w:p>
    <w:p>
      <w:r>
        <w:t>随州市市辖区</w:t>
      </w:r>
    </w:p>
    <w:p>
      <w:r>
        <w:t>龙泉驿区</w:t>
      </w:r>
    </w:p>
    <w:p>
      <w:r>
        <w:t>当前表单项值的</w:t>
      </w:r>
    </w:p>
    <w:p>
      <w:r>
        <w:t>状态是</w:t>
      </w:r>
    </w:p>
    <w:p>
      <w:r>
        <w:t>按钮点击后</w:t>
      </w:r>
    </w:p>
    <w:p>
      <w:r>
        <w:t>协议的</w:t>
      </w:r>
    </w:p>
    <w:p>
      <w:r>
        <w:t>就创建个新对象</w:t>
      </w:r>
    </w:p>
    <w:p>
      <w:r>
        <w:t>因为这里返回结果是流式的</w:t>
      </w:r>
    </w:p>
    <w:p>
      <w:r>
        <w:t>最后一列</w:t>
      </w:r>
    </w:p>
    <w:p>
      <w:r>
        <w:t>先加一个开关判断</w:t>
      </w:r>
    </w:p>
    <w:p>
      <w:r>
        <w:t>引入的组件</w:t>
      </w:r>
    </w:p>
    <w:p>
      <w:r>
        <w:t>单侧按钮</w:t>
      </w:r>
    </w:p>
    <w:p>
      <w:r>
        <w:t>将子工程的查找</w:t>
      </w:r>
    </w:p>
    <w:p>
      <w:r>
        <w:t>武宣县</w:t>
      </w:r>
    </w:p>
    <w:p>
      <w:r>
        <w:t>拜城县</w:t>
      </w:r>
    </w:p>
    <w:p>
      <w:r>
        <w:t>最小长度</w:t>
      </w:r>
    </w:p>
    <w:p>
      <w:r>
        <w:t>替换第几行数据</w:t>
      </w:r>
    </w:p>
    <w:p>
      <w:r>
        <w:t>是不用关心</w:t>
      </w:r>
    </w:p>
    <w:p>
      <w:r>
        <w:t>指定为分页容器功能性渲染器</w:t>
      </w:r>
    </w:p>
    <w:p>
      <w:r>
        <w:t>道里区</w:t>
      </w:r>
    </w:p>
    <w:p>
      <w:r>
        <w:t>接口返回格式例如如下</w:t>
      </w:r>
    </w:p>
    <w:p>
      <w:r>
        <w:t>下拉按钮</w:t>
      </w:r>
    </w:p>
    <w:p>
      <w:r>
        <w:t>显示编辑器的全屏模式开关</w:t>
      </w:r>
    </w:p>
    <w:p>
      <w:r>
        <w:t>区域节点不允许剪切</w:t>
      </w:r>
    </w:p>
    <w:p>
      <w:r>
        <w:t>内置的图标名称</w:t>
      </w:r>
    </w:p>
    <w:p>
      <w:r>
        <w:t>宣州区</w:t>
      </w:r>
    </w:p>
    <w:p>
      <w:r>
        <w:t>可能会拖拽排序</w:t>
      </w:r>
    </w:p>
    <w:p>
      <w:r>
        <w:t>配置多个弹框</w:t>
      </w:r>
    </w:p>
    <w:p>
      <w:r>
        <w:t>的弹框</w:t>
      </w:r>
    </w:p>
    <w:p>
      <w:r>
        <w:t>无法查看之前的日志</w:t>
      </w:r>
    </w:p>
    <w:p>
      <w:r>
        <w:t>分支动作</w:t>
      </w:r>
    </w:p>
    <w:p>
      <w:r>
        <w:t>神农架林区</w:t>
      </w:r>
    </w:p>
    <w:p>
      <w:r>
        <w:t>表示将所有原始数据打平设置到</w:t>
      </w:r>
    </w:p>
    <w:p>
      <w:r>
        <w:t>国测局坐标</w:t>
      </w:r>
    </w:p>
    <w:p>
      <w:r>
        <w:t>宁波市</w:t>
      </w:r>
    </w:p>
    <w:p>
      <w:r>
        <w:t>错误的地方是</w:t>
      </w:r>
    </w:p>
    <w:p>
      <w:r>
        <w:t>开启滚动吸附后</w:t>
      </w:r>
    </w:p>
    <w:p>
      <w:r>
        <w:t>并返回到前端</w:t>
      </w:r>
    </w:p>
    <w:p>
      <w:r>
        <w:t>大的内边距</w:t>
      </w:r>
    </w:p>
    <w:p>
      <w:r>
        <w:t>将调用接口</w:t>
      </w:r>
    </w:p>
    <w:p>
      <w:r>
        <w:t>功能按钮</w:t>
      </w:r>
    </w:p>
    <w:p>
      <w:r>
        <w:t>未命中时将选中您配置的菜单项</w:t>
      </w:r>
    </w:p>
    <w:p>
      <w:r>
        <w:t>边栏菜单后面的区域</w:t>
      </w:r>
    </w:p>
    <w:p>
      <w:r>
        <w:t>月份范围选择</w:t>
      </w:r>
    </w:p>
    <w:p>
      <w:r>
        <w:t>的值用连接符拼接起来</w:t>
      </w:r>
    </w:p>
    <w:p>
      <w:r>
        <w:t>分组显示</w:t>
      </w:r>
    </w:p>
    <w:p>
      <w:r>
        <w:t>及以上版本引入</w:t>
      </w:r>
    </w:p>
    <w:p>
      <w:r>
        <w:t>我是新增按钮</w:t>
      </w:r>
    </w:p>
    <w:p>
      <w:r>
        <w:t>广汉市</w:t>
      </w:r>
    </w:p>
    <w:p>
      <w:r>
        <w:t>当前数值</w:t>
      </w:r>
    </w:p>
    <w:p>
      <w:r>
        <w:t>属性表</w:t>
      </w:r>
    </w:p>
    <w:p>
      <w:r>
        <w:t>不知道是啥</w:t>
      </w:r>
    </w:p>
    <w:p>
      <w:r>
        <w:t>比如可以收集一段时间后再批量提交等</w:t>
      </w:r>
    </w:p>
    <w:p>
      <w:r>
        <w:t>除了给默认状态设置样式外</w:t>
      </w:r>
    </w:p>
    <w:p>
      <w:r>
        <w:t>在一些场景</w:t>
      </w:r>
    </w:p>
    <w:p>
      <w:r>
        <w:t>注意是第四个参数</w:t>
      </w:r>
    </w:p>
    <w:p>
      <w:r>
        <w:t>目前表单项内部逻辑还有问题先传一个</w:t>
      </w:r>
    </w:p>
    <w:p>
      <w:r>
        <w:t>示例通过</w:t>
      </w:r>
    </w:p>
    <w:p>
      <w:r>
        <w:t>这个要在最前面做</w:t>
      </w:r>
    </w:p>
    <w:p>
      <w:r>
        <w:t>可以看到输出当前日期</w:t>
      </w:r>
    </w:p>
    <w:p>
      <w:r>
        <w:t>数字输入框样式</w:t>
      </w:r>
    </w:p>
    <w:p>
      <w:r>
        <w:t>你可以查看网络面板</w:t>
      </w:r>
    </w:p>
    <w:p>
      <w:r>
        <w:t>每一行中都有一个</w:t>
      </w:r>
    </w:p>
    <w:p>
      <w:r>
        <w:t>时的数据域是不同的</w:t>
      </w:r>
    </w:p>
    <w:p>
      <w:r>
        <w:t>可以配置过渡动画</w:t>
      </w:r>
    </w:p>
    <w:p>
      <w:r>
        <w:t>北屯区</w:t>
      </w:r>
    </w:p>
    <w:p>
      <w:r>
        <w:t>固宽</w:t>
      </w:r>
    </w:p>
    <w:p>
      <w:r>
        <w:t>淄博市</w:t>
      </w:r>
    </w:p>
    <w:p>
      <w:r>
        <w:t>下设置图标</w:t>
      </w:r>
    </w:p>
    <w:p>
      <w:r>
        <w:t>因此新增一个</w:t>
      </w:r>
    </w:p>
    <w:p>
      <w:r>
        <w:t>新巴尔虎右旗</w:t>
      </w:r>
    </w:p>
    <w:p>
      <w:r>
        <w:t>类型来注册组件</w:t>
      </w:r>
    </w:p>
    <w:p>
      <w:r>
        <w:t>触发移出文件事件</w:t>
      </w:r>
    </w:p>
    <w:p>
      <w:r>
        <w:t>引用可以用来减少重复的结构定义</w:t>
      </w:r>
    </w:p>
    <w:p>
      <w:r>
        <w:t>自定义提示浮层样式</w:t>
      </w:r>
    </w:p>
    <w:p>
      <w:r>
        <w:t>版本开始支持了</w:t>
      </w:r>
    </w:p>
    <w:p>
      <w:r>
        <w:t>显示标签</w:t>
      </w:r>
    </w:p>
    <w:p>
      <w:r>
        <w:t>但可能这些逻辑并不符合设计者的业务需求</w:t>
      </w:r>
    </w:p>
    <w:p>
      <w:r>
        <w:t>按钮集合每行个数</w:t>
      </w:r>
    </w:p>
    <w:p>
      <w:r>
        <w:t>变量的数据</w:t>
      </w:r>
    </w:p>
    <w:p>
      <w:r>
        <w:t>公司地址</w:t>
      </w:r>
    </w:p>
    <w:p>
      <w:r>
        <w:t>周口市</w:t>
      </w:r>
    </w:p>
    <w:p>
      <w:r>
        <w:t>如果是文件下载接口</w:t>
      </w:r>
    </w:p>
    <w:p>
      <w:r>
        <w:t>但预计这两个同时出现的概率不高</w:t>
      </w:r>
    </w:p>
    <w:p>
      <w:r>
        <w:t>可能有两个地方</w:t>
      </w:r>
    </w:p>
    <w:p>
      <w:r>
        <w:t>的显示就不对</w:t>
      </w:r>
    </w:p>
    <w:p>
      <w:r>
        <w:t>支持轮询初始化接口</w:t>
      </w:r>
    </w:p>
    <w:p>
      <w:r>
        <w:t>公式及模板的实现</w:t>
      </w:r>
    </w:p>
    <w:p>
      <w:r>
        <w:t>还没保存</w:t>
      </w:r>
    </w:p>
    <w:p>
      <w:r>
        <w:t>请求回来后</w:t>
      </w:r>
    </w:p>
    <w:p>
      <w:r>
        <w:t>配置后会开启代码编辑器</w:t>
      </w:r>
    </w:p>
    <w:p>
      <w:r>
        <w:t>目前这个文件没有和主题文件合并在一起</w:t>
      </w:r>
    </w:p>
    <w:p>
      <w:r>
        <w:t>查询功能目前只支持根据名称或值来模糊匹配查询</w:t>
      </w:r>
    </w:p>
    <w:p>
      <w:r>
        <w:t>执行成功</w:t>
      </w:r>
    </w:p>
    <w:p>
      <w:r>
        <w:t>表单向导</w:t>
      </w:r>
    </w:p>
    <w:p>
      <w:r>
        <w:t>南宁市</w:t>
      </w:r>
    </w:p>
    <w:p>
      <w:r>
        <w:t>使用辅助</w:t>
      </w:r>
    </w:p>
    <w:p>
      <w:r>
        <w:t>文登区</w:t>
      </w:r>
    </w:p>
    <w:p>
      <w:r>
        <w:t>显示成相对时间</w:t>
      </w:r>
    </w:p>
    <w:p>
      <w:r>
        <w:t>渲染列表等等</w:t>
      </w:r>
    </w:p>
    <w:p>
      <w:r>
        <w:t>实现即时保存</w:t>
      </w:r>
    </w:p>
    <w:p>
      <w:r>
        <w:t>的名称列表</w:t>
      </w:r>
    </w:p>
    <w:p>
      <w:r>
        <w:t>同时如果需要关闭部分节点的编辑权限</w:t>
      </w:r>
    </w:p>
    <w:p>
      <w:r>
        <w:t>湘潭市</w:t>
      </w:r>
    </w:p>
    <w:p>
      <w:r>
        <w:t>配置你想要的</w:t>
      </w:r>
    </w:p>
    <w:p>
      <w:r>
        <w:t>需要返回固定格式的结果</w:t>
      </w:r>
    </w:p>
    <w:p>
      <w:r>
        <w:t>那么当页面地址为</w:t>
      </w:r>
    </w:p>
    <w:p>
      <w:r>
        <w:t>敦化市</w:t>
      </w:r>
    </w:p>
    <w:p>
      <w:r>
        <w:t>如果有分组</w:t>
      </w:r>
    </w:p>
    <w:p>
      <w:r>
        <w:t>将日期时间转化为</w:t>
      </w:r>
    </w:p>
    <w:p>
      <w:r>
        <w:t>当你配置的组合中只有一个表单项时</w:t>
      </w:r>
    </w:p>
    <w:p>
      <w:r>
        <w:t>实现组合中的单选功能</w:t>
      </w:r>
    </w:p>
    <w:p>
      <w:r>
        <w:t>你可以在这些区域配置你想要的组件和内容</w:t>
      </w:r>
    </w:p>
    <w:p>
      <w:r>
        <w:t>最大字体大小</w:t>
      </w:r>
    </w:p>
    <w:p>
      <w:r>
        <w:t>月份展示格式</w:t>
      </w:r>
    </w:p>
    <w:p>
      <w:r>
        <w:t>折叠器索引</w:t>
      </w:r>
    </w:p>
    <w:p>
      <w:r>
        <w:t>设置线条宽度</w:t>
      </w:r>
    </w:p>
    <w:p>
      <w:r>
        <w:t>该属性的优先级</w:t>
      </w:r>
    </w:p>
    <w:p>
      <w:r>
        <w:t>大雅区</w:t>
      </w:r>
    </w:p>
    <w:p>
      <w:r>
        <w:t>表单项标签对齐方式</w:t>
      </w:r>
    </w:p>
    <w:p>
      <w:r>
        <w:t>结果选项渲染模板</w:t>
      </w:r>
    </w:p>
    <w:p>
      <w:r>
        <w:t>支持下面</w:t>
      </w:r>
    </w:p>
    <w:p>
      <w:r>
        <w:t>区域用来显示的名字</w:t>
      </w:r>
    </w:p>
    <w:p>
      <w:r>
        <w:t>布局默认的这个命名方式和其它</w:t>
      </w:r>
    </w:p>
    <w:p>
      <w:r>
        <w:t>之间的随机数</w:t>
      </w:r>
    </w:p>
    <w:p>
      <w:r>
        <w:t>具体实现可以根据实际需求修改</w:t>
      </w:r>
    </w:p>
    <w:p>
      <w:r>
        <w:t>如需更多私有网络</w:t>
      </w:r>
    </w:p>
    <w:p>
      <w:r>
        <w:t>带变量</w:t>
      </w:r>
    </w:p>
    <w:p>
      <w:r>
        <w:t>宽高比描述</w:t>
      </w:r>
    </w:p>
    <w:p>
      <w:r>
        <w:t>庆城县</w:t>
      </w:r>
    </w:p>
    <w:p>
      <w:r>
        <w:t>否则会出现重复的</w:t>
      </w:r>
    </w:p>
    <w:p>
      <w:r>
        <w:t>可以把此处放到</w:t>
      </w:r>
    </w:p>
    <w:p>
      <w:r>
        <w:t>嘿</w:t>
      </w:r>
    </w:p>
    <w:p>
      <w:r>
        <w:t>打开未滑动时选中第一项</w:t>
      </w:r>
    </w:p>
    <w:p>
      <w:r>
        <w:t>如果想让多个按钮并排方式</w:t>
      </w:r>
    </w:p>
    <w:p>
      <w:r>
        <w:t>发送请求动作</w:t>
      </w:r>
    </w:p>
    <w:p>
      <w:r>
        <w:t>关于渲染效果差异</w:t>
      </w:r>
    </w:p>
    <w:p>
      <w:r>
        <w:t>端</w:t>
      </w:r>
    </w:p>
    <w:p>
      <w:r>
        <w:t>用户管理</w:t>
      </w:r>
    </w:p>
    <w:p>
      <w:r>
        <w:t>这里的输入是</w:t>
      </w:r>
    </w:p>
    <w:p>
      <w:r>
        <w:t>是否开启单条底部展示</w:t>
      </w:r>
    </w:p>
    <w:p>
      <w:r>
        <w:t>因为都是定义行的点击行为</w:t>
      </w:r>
    </w:p>
    <w:p>
      <w:r>
        <w:t>保存成功后</w:t>
      </w:r>
    </w:p>
    <w:p>
      <w:r>
        <w:t>可以交给孩子处理</w:t>
      </w:r>
    </w:p>
    <w:p>
      <w:r>
        <w:t>指定添加</w:t>
      </w:r>
    </w:p>
    <w:p>
      <w:r>
        <w:t>根据渲染器信息决定时</w:t>
      </w:r>
    </w:p>
    <w:p>
      <w:r>
        <w:t>进行链式取值</w:t>
      </w:r>
    </w:p>
    <w:p>
      <w:r>
        <w:t>查询接口才会</w:t>
      </w:r>
    </w:p>
    <w:p>
      <w:r>
        <w:t>需要取</w:t>
      </w:r>
    </w:p>
    <w:p>
      <w:r>
        <w:t>选中的节点值</w:t>
      </w:r>
    </w:p>
    <w:p>
      <w:r>
        <w:t>考虑到</w:t>
      </w:r>
    </w:p>
    <w:p>
      <w:r>
        <w:t>西岗区</w:t>
      </w:r>
    </w:p>
    <w:p>
      <w:r>
        <w:t>东成镇</w:t>
      </w:r>
    </w:p>
    <w:p>
      <w:r>
        <w:t>与之类似的还有个</w:t>
      </w:r>
    </w:p>
    <w:p>
      <w:r>
        <w:t>这个弄个配置由渲染器自己来决定</w:t>
      </w:r>
    </w:p>
    <w:p>
      <w:r>
        <w:t>是否允许填写本地地址</w:t>
      </w:r>
    </w:p>
    <w:p>
      <w:r>
        <w:t>页面跳转地址</w:t>
      </w:r>
    </w:p>
    <w:p>
      <w:r>
        <w:t>中解析会报错</w:t>
      </w:r>
    </w:p>
    <w:p>
      <w:r>
        <w:t>支持展示变量类型</w:t>
      </w:r>
    </w:p>
    <w:p>
      <w:r>
        <w:t>比如单元格的某一列是来自某个变量</w:t>
      </w:r>
    </w:p>
    <w:p>
      <w:r>
        <w:t>控制角标的显示隐藏</w:t>
      </w:r>
    </w:p>
    <w:p>
      <w:r>
        <w:t>动作需要实现</w:t>
      </w:r>
    </w:p>
    <w:p>
      <w:r>
        <w:t>楠梓区</w:t>
      </w:r>
    </w:p>
    <w:p>
      <w:r>
        <w:t>潮阳区</w:t>
      </w:r>
    </w:p>
    <w:p>
      <w:r>
        <w:t>派发自身的各种事件</w:t>
      </w:r>
    </w:p>
    <w:p>
      <w:r>
        <w:t>则没有点选成员也能点击</w:t>
      </w:r>
    </w:p>
    <w:p>
      <w:r>
        <w:t>直接返回一个对象</w:t>
      </w:r>
    </w:p>
    <w:p>
      <w:r>
        <w:t>校验配置</w:t>
      </w:r>
    </w:p>
    <w:p>
      <w:r>
        <w:t>还可以覆盖其他任意属性</w:t>
      </w:r>
    </w:p>
    <w:p>
      <w:r>
        <w:t>长文本公式输入框</w:t>
      </w:r>
    </w:p>
    <w:p>
      <w:r>
        <w:t>列表是否为多选</w:t>
      </w:r>
    </w:p>
    <w:p>
      <w:r>
        <w:t>你可以手动设置</w:t>
      </w:r>
    </w:p>
    <w:p>
      <w:r>
        <w:t>弹性</w:t>
      </w:r>
    </w:p>
    <w:p>
      <w:r>
        <w:t>可能是因为</w:t>
      </w:r>
    </w:p>
    <w:p>
      <w:r>
        <w:t>里面那个函数</w:t>
      </w:r>
    </w:p>
    <w:p>
      <w:r>
        <w:t>西畴县</w:t>
      </w:r>
    </w:p>
    <w:p>
      <w:r>
        <w:t>这个默认值需要启动公式</w:t>
      </w:r>
    </w:p>
    <w:p>
      <w:r>
        <w:t>里的</w:t>
      </w:r>
    </w:p>
    <w:p>
      <w:r>
        <w:t>仅当</w:t>
      </w:r>
    </w:p>
    <w:p>
      <w:r>
        <w:t>编辑操作</w:t>
      </w:r>
    </w:p>
    <w:p>
      <w:r>
        <w:t>邮编</w:t>
      </w:r>
    </w:p>
    <w:p>
      <w:r>
        <w:t>重合</w:t>
      </w:r>
    </w:p>
    <w:p>
      <w:r>
        <w:t>选中下例中的任意选项</w:t>
      </w:r>
    </w:p>
    <w:p>
      <w:r>
        <w:t>快速开始</w:t>
      </w:r>
    </w:p>
    <w:p>
      <w:r>
        <w:t>西平县</w:t>
      </w:r>
    </w:p>
    <w:p>
      <w:r>
        <w:t>重新加载</w:t>
      </w:r>
    </w:p>
    <w:p>
      <w:r>
        <w:t>主要用来给代码编辑模式提供属性提示信息</w:t>
      </w:r>
    </w:p>
    <w:p>
      <w:r>
        <w:t>可以自定义菜单展示</w:t>
      </w:r>
    </w:p>
    <w:p>
      <w:r>
        <w:t>即增删改查组件</w:t>
      </w:r>
    </w:p>
    <w:p>
      <w:r>
        <w:t>上去</w:t>
      </w:r>
    </w:p>
    <w:p>
      <w:r>
        <w:t>补充切换的</w:t>
      </w:r>
    </w:p>
    <w:p>
      <w:r>
        <w:t>标题区域</w:t>
      </w:r>
    </w:p>
    <w:p>
      <w:r>
        <w:t>实现自定义类型需要了解</w:t>
      </w:r>
    </w:p>
    <w:p>
      <w:r>
        <w:t>基础接口</w:t>
      </w:r>
    </w:p>
    <w:p>
      <w:r>
        <w:t>小文件时可以使用</w:t>
      </w:r>
    </w:p>
    <w:p>
      <w:r>
        <w:t>可以拿到上下文数据</w:t>
      </w:r>
    </w:p>
    <w:p>
      <w:r>
        <w:t>需要设置对象中原图地址的</w:t>
      </w:r>
    </w:p>
    <w:p>
      <w:r>
        <w:t>主题下</w:t>
      </w:r>
    </w:p>
    <w:p>
      <w:r>
        <w:t>中也有介绍</w:t>
      </w:r>
    </w:p>
    <w:p>
      <w:r>
        <w:t>设置此属性后</w:t>
      </w:r>
    </w:p>
    <w:p>
      <w:r>
        <w:t>从而实现在</w:t>
      </w:r>
    </w:p>
    <w:p>
      <w:r>
        <w:t>值优先</w:t>
      </w:r>
    </w:p>
    <w:p>
      <w:r>
        <w:t>临漳县</w:t>
      </w:r>
    </w:p>
    <w:p>
      <w:r>
        <w:t>搜索选项</w:t>
      </w:r>
    </w:p>
    <w:p>
      <w:r>
        <w:t>占位提示</w:t>
      </w:r>
    </w:p>
    <w:p>
      <w:r>
        <w:t>也就是最后能放下子元素的位置</w:t>
      </w:r>
    </w:p>
    <w:p>
      <w:r>
        <w:t>配置多个目标</w:t>
      </w:r>
    </w:p>
    <w:p>
      <w:r>
        <w:t>将上传文件收集到的</w:t>
      </w:r>
    </w:p>
    <w:p>
      <w:r>
        <w:t>如果你想输出纯文本</w:t>
      </w:r>
    </w:p>
    <w:p>
      <w:r>
        <w:t>搜索时</w:t>
      </w:r>
    </w:p>
    <w:p>
      <w:r>
        <w:t>单位是毫秒</w:t>
      </w:r>
    </w:p>
    <w:p>
      <w:r>
        <w:t>用来实现用户行为跟踪</w:t>
      </w:r>
    </w:p>
    <w:p>
      <w:r>
        <w:t>基于实现</w:t>
      </w:r>
    </w:p>
    <w:p>
      <w:r>
        <w:t>如何让渲染器可通过拖拽调整宽高</w:t>
      </w:r>
    </w:p>
    <w:p>
      <w:r>
        <w:t>可以设置整个卡片的点击行为</w:t>
      </w:r>
    </w:p>
    <w:p>
      <w:r>
        <w:t>虽然不渲染</w:t>
      </w:r>
    </w:p>
    <w:p>
      <w:r>
        <w:t>底部工具栏按钮</w:t>
      </w:r>
    </w:p>
    <w:p>
      <w:r>
        <w:t>是否有更好的方法</w:t>
      </w:r>
    </w:p>
    <w:p>
      <w:r>
        <w:t>用户可直观的知道自己所选择的数据</w:t>
      </w:r>
    </w:p>
    <w:p>
      <w:r>
        <w:t>也就是说直接关联某个变量</w:t>
      </w:r>
    </w:p>
    <w:p>
      <w:r>
        <w:t>去除可能包裹的最外层的</w:t>
      </w:r>
    </w:p>
    <w:p>
      <w:r>
        <w:t>选父级的时候</w:t>
      </w:r>
    </w:p>
    <w:p>
      <w:r>
        <w:t>偏关县</w:t>
      </w:r>
    </w:p>
    <w:p>
      <w:r>
        <w:t>宁化县</w:t>
      </w:r>
    </w:p>
    <w:p>
      <w:r>
        <w:t>阿拉尔市</w:t>
      </w:r>
    </w:p>
    <w:p>
      <w:r>
        <w:t>点击</w:t>
      </w:r>
    </w:p>
    <w:p>
      <w:r>
        <w:t>去掉表单边框</w:t>
      </w:r>
    </w:p>
    <w:p>
      <w:r>
        <w:t>凌云县</w:t>
      </w:r>
    </w:p>
    <w:p>
      <w:r>
        <w:t>支持变量</w:t>
      </w:r>
    </w:p>
    <w:p>
      <w:r>
        <w:t>展示行操作按钮</w:t>
      </w:r>
    </w:p>
    <w:p>
      <w:r>
        <w:t>职业</w:t>
      </w:r>
    </w:p>
    <w:p>
      <w:r>
        <w:t>文字本身的描边宽度</w:t>
      </w:r>
    </w:p>
    <w:p>
      <w:r>
        <w:t>表格会根据列内容自动调整</w:t>
      </w:r>
    </w:p>
    <w:p>
      <w:r>
        <w:t>旧用法</w:t>
      </w:r>
    </w:p>
    <w:p>
      <w:r>
        <w:t>建议使用</w:t>
      </w:r>
    </w:p>
    <w:p>
      <w:r>
        <w:t>可用于收集页面首次打开的时间</w:t>
      </w:r>
    </w:p>
    <w:p>
      <w:r>
        <w:t>重置组件输入后</w:t>
      </w:r>
    </w:p>
    <w:p>
      <w:r>
        <w:t>平台预置组件为</w:t>
      </w:r>
    </w:p>
    <w:p>
      <w:r>
        <w:t>平湖市</w:t>
      </w:r>
    </w:p>
    <w:p>
      <w:r>
        <w:t>祥符区</w:t>
      </w:r>
    </w:p>
    <w:p>
      <w:r>
        <w:t>三沙市市辖区</w:t>
      </w:r>
    </w:p>
    <w:p>
      <w:r>
        <w:t>白名单形式</w:t>
      </w:r>
    </w:p>
    <w:p>
      <w:r>
        <w:t>古冶区</w:t>
      </w:r>
    </w:p>
    <w:p>
      <w:r>
        <w:t>单有时候当前渲染器其实是组合的别的渲染器</w:t>
      </w:r>
    </w:p>
    <w:p>
      <w:r>
        <w:t>高邑县</w:t>
      </w:r>
    </w:p>
    <w:p>
      <w:r>
        <w:t>构建的</w:t>
      </w:r>
    </w:p>
    <w:p>
      <w:r>
        <w:t>输出数据变量名</w:t>
      </w:r>
    </w:p>
    <w:p>
      <w:r>
        <w:t>榕江县</w:t>
      </w:r>
    </w:p>
    <w:p>
      <w:r>
        <w:t>但它是写在配置中的</w:t>
      </w:r>
    </w:p>
    <w:p>
      <w:r>
        <w:t>组件特有的行为类型</w:t>
      </w:r>
    </w:p>
    <w:p>
      <w:r>
        <w:t>用于过滤掉异常的渲染</w:t>
      </w:r>
    </w:p>
    <w:p>
      <w:r>
        <w:t>包一层</w:t>
      </w:r>
    </w:p>
    <w:p>
      <w:r>
        <w:t>有数据汇总</w:t>
      </w:r>
    </w:p>
    <w:p>
      <w:r>
        <w:t>是否在弹框左下角显示报错信息</w:t>
      </w:r>
    </w:p>
    <w:p>
      <w:r>
        <w:t>遍历数组对象</w:t>
      </w:r>
    </w:p>
    <w:p>
      <w:r>
        <w:t>由外部代码实现删除逻辑</w:t>
      </w:r>
    </w:p>
    <w:p>
      <w:r>
        <w:t>南海区</w:t>
      </w:r>
    </w:p>
    <w:p>
      <w:r>
        <w:t>若</w:t>
      </w:r>
    </w:p>
    <w:p>
      <w:r>
        <w:t>合并</w:t>
      </w:r>
    </w:p>
    <w:p>
      <w:r>
        <w:t>组合单条单行</w:t>
      </w:r>
    </w:p>
    <w:p>
      <w:r>
        <w:t>隐藏选框</w:t>
      </w:r>
    </w:p>
    <w:p>
      <w:r>
        <w:t>二拖一</w:t>
      </w:r>
    </w:p>
    <w:p>
      <w:r>
        <w:t>兰州市市辖区</w:t>
      </w:r>
    </w:p>
    <w:p>
      <w:r>
        <w:t>阻止后续的事件处理器执行</w:t>
      </w:r>
    </w:p>
    <w:p>
      <w:r>
        <w:t>待完善</w:t>
      </w:r>
    </w:p>
    <w:p>
      <w:r>
        <w:t>纯组件版本的</w:t>
      </w:r>
    </w:p>
    <w:p>
      <w:r>
        <w:t>将所有原始数据打平设置到</w:t>
      </w:r>
    </w:p>
    <w:p>
      <w:r>
        <w:t>基础数据库升级</w:t>
      </w:r>
    </w:p>
    <w:p>
      <w:r>
        <w:t>重新构建工具栏和面板</w:t>
      </w:r>
    </w:p>
    <w:p>
      <w:r>
        <w:t>自定义变量集合</w:t>
      </w:r>
    </w:p>
    <w:p>
      <w:r>
        <w:t>人员可选</w:t>
      </w:r>
    </w:p>
    <w:p>
      <w:r>
        <w:t>在渲染器</w:t>
      </w:r>
    </w:p>
    <w:p>
      <w:r>
        <w:t>这里也得改</w:t>
      </w:r>
    </w:p>
    <w:p>
      <w:r>
        <w:t>设置后</w:t>
      </w:r>
    </w:p>
    <w:p>
      <w:r>
        <w:t>用逗号分隔</w:t>
      </w:r>
    </w:p>
    <w:p>
      <w:r>
        <w:t>嵌套的场景</w:t>
      </w:r>
    </w:p>
    <w:p>
      <w:r>
        <w:t>指定为状态展示控件</w:t>
      </w:r>
    </w:p>
    <w:p>
      <w:r>
        <w:t>包括默认</w:t>
      </w:r>
    </w:p>
    <w:p>
      <w:r>
        <w:t>用户自定义的</w:t>
      </w:r>
    </w:p>
    <w:p>
      <w:r>
        <w:t>桓仁满族自治县</w:t>
      </w:r>
    </w:p>
    <w:p>
      <w:r>
        <w:t>例如下面的示例中</w:t>
      </w:r>
    </w:p>
    <w:p>
      <w:r>
        <w:t>情况下</w:t>
      </w:r>
    </w:p>
    <w:p>
      <w:r>
        <w:t>可以是数字</w:t>
      </w:r>
    </w:p>
    <w:p>
      <w:r>
        <w:t>所以必须要等一段时间</w:t>
      </w:r>
    </w:p>
    <w:p>
      <w:r>
        <w:t>否则有些容器就不会自我销毁</w:t>
      </w:r>
    </w:p>
    <w:p>
      <w:r>
        <w:t>判断字符串是否在</w:t>
      </w:r>
    </w:p>
    <w:p>
      <w:r>
        <w:t>保留</w:t>
      </w:r>
    </w:p>
    <w:p>
      <w:r>
        <w:t>但这样就没法支持</w:t>
      </w:r>
    </w:p>
    <w:p>
      <w:r>
        <w:t>目前树的延时加载不支持结果搜索功能</w:t>
      </w:r>
    </w:p>
    <w:p>
      <w:r>
        <w:t>无限渲染</w:t>
      </w:r>
    </w:p>
    <w:p>
      <w:r>
        <w:t>当前表单项是否是静态展示</w:t>
      </w:r>
    </w:p>
    <w:p>
      <w:r>
        <w:t>的选项时</w:t>
      </w:r>
    </w:p>
    <w:p>
      <w:r>
        <w:t>因为这是之前的语法</w:t>
      </w:r>
    </w:p>
    <w:p>
      <w:r>
        <w:t>的形式</w:t>
      </w:r>
    </w:p>
    <w:p>
      <w:r>
        <w:t>项</w:t>
      </w:r>
    </w:p>
    <w:p>
      <w:r>
        <w:t>设置该请求缓存有效时间</w:t>
      </w:r>
    </w:p>
    <w:p>
      <w:r>
        <w:t>更新单个</w:t>
      </w:r>
    </w:p>
    <w:p>
      <w:r>
        <w:t>否则表单内存在多个输入组合时无法定位</w:t>
      </w:r>
    </w:p>
    <w:p>
      <w:r>
        <w:t>因为切换</w:t>
      </w:r>
    </w:p>
    <w:p>
      <w:r>
        <w:t>表单项描述</w:t>
      </w:r>
    </w:p>
    <w:p>
      <w:r>
        <w:t>支持角色</w:t>
      </w:r>
    </w:p>
    <w:p>
      <w:r>
        <w:t>这样可以触发表单的远程数据重新请求</w:t>
      </w:r>
    </w:p>
    <w:p>
      <w:r>
        <w:t>卡片内容卡片内容卡片内容卡片内容卡片内容卡片内容卡片内容卡片内容卡片内容卡片内容卡片内容</w:t>
      </w:r>
    </w:p>
    <w:p>
      <w:r>
        <w:t>相当于打平的</w:t>
      </w:r>
    </w:p>
    <w:p>
      <w:r>
        <w:t>数据有变化</w:t>
      </w:r>
    </w:p>
    <w:p>
      <w:r>
        <w:t>文字提示浮层</w:t>
      </w:r>
    </w:p>
    <w:p>
      <w:r>
        <w:t>如果任务失败</w:t>
      </w:r>
    </w:p>
    <w:p>
      <w:r>
        <w:t>要定义</w:t>
      </w:r>
    </w:p>
    <w:p>
      <w:r>
        <w:t>异步检测接口</w:t>
      </w:r>
    </w:p>
    <w:p>
      <w:r>
        <w:t>修改表单数据</w:t>
      </w:r>
    </w:p>
    <w:p>
      <w:r>
        <w:t>组件级别联动</w:t>
      </w:r>
    </w:p>
    <w:p>
      <w:r>
        <w:t>移除文件</w:t>
      </w:r>
    </w:p>
    <w:p>
      <w:r>
        <w:t>是否为双滑块</w:t>
      </w:r>
    </w:p>
    <w:p>
      <w:r>
        <w:t>申请</w:t>
      </w:r>
    </w:p>
    <w:p>
      <w:r>
        <w:t>则视为请求失败</w:t>
      </w:r>
    </w:p>
    <w:p>
      <w:r>
        <w:t>单独设置每个圆角半径</w:t>
      </w:r>
    </w:p>
    <w:p>
      <w:r>
        <w:t>常用背景色</w:t>
      </w:r>
    </w:p>
    <w:p>
      <w:r>
        <w:t>底部对齐</w:t>
      </w:r>
    </w:p>
    <w:p>
      <w:r>
        <w:t>下拉删除</w:t>
      </w:r>
    </w:p>
    <w:p>
      <w:r>
        <w:t>则直接插入当前页面根节点</w:t>
      </w:r>
    </w:p>
    <w:p>
      <w:r>
        <w:t>为字符串时</w:t>
      </w:r>
    </w:p>
    <w:p>
      <w:r>
        <w:t>柳营区</w:t>
      </w:r>
    </w:p>
    <w:p>
      <w:r>
        <w:t>可以覆盖同名</w:t>
      </w:r>
    </w:p>
    <w:p>
      <w:r>
        <w:t>乘</w:t>
      </w:r>
    </w:p>
    <w:p>
      <w:r>
        <w:t>同步下标</w:t>
      </w:r>
    </w:p>
    <w:p>
      <w:r>
        <w:t>公式功能控件</w:t>
      </w:r>
    </w:p>
    <w:p>
      <w:r>
        <w:t>选择年份是最大值的年或者最小值的月时</w:t>
      </w:r>
    </w:p>
    <w:p>
      <w:r>
        <w:t>本季度</w:t>
      </w:r>
    </w:p>
    <w:p>
      <w:r>
        <w:t>不要出现</w:t>
      </w:r>
    </w:p>
    <w:p>
      <w:r>
        <w:t>其实是区分</w:t>
      </w:r>
    </w:p>
    <w:p>
      <w:r>
        <w:t>需要额外注意的是</w:t>
      </w:r>
    </w:p>
    <w:p>
      <w:r>
        <w:t>在列配置中可以通过配置</w:t>
      </w:r>
    </w:p>
    <w:p>
      <w:r>
        <w:t>限制最大日期</w:t>
      </w:r>
    </w:p>
    <w:p>
      <w:r>
        <w:t>一个确认</w:t>
      </w:r>
    </w:p>
    <w:p>
      <w:r>
        <w:t>值为该表单项的</w:t>
      </w:r>
    </w:p>
    <w:p>
      <w:r>
        <w:t>这是一段非常长长长长长长长长长长长长长长长长长长长长长长长长长长长长长长的文字</w:t>
      </w:r>
    </w:p>
    <w:p>
      <w:r>
        <w:t>凤冈县</w:t>
      </w:r>
    </w:p>
    <w:p>
      <w:r>
        <w:t>的文件名</w:t>
      </w:r>
    </w:p>
    <w:p>
      <w:r>
        <w:t>可以假想成这样</w:t>
      </w:r>
    </w:p>
    <w:p>
      <w:r>
        <w:t>默认自动选中子节点</w:t>
      </w:r>
    </w:p>
    <w:p>
      <w:r>
        <w:t>是否开启编辑</w:t>
      </w:r>
    </w:p>
    <w:p>
      <w:r>
        <w:t>都是通过</w:t>
      </w:r>
    </w:p>
    <w:p>
      <w:r>
        <w:t>分页容器功能性渲染器</w:t>
      </w:r>
    </w:p>
    <w:p>
      <w:r>
        <w:t>所以没有</w:t>
      </w:r>
    </w:p>
    <w:p>
      <w:r>
        <w:t>配置提交接口可将数据发送远端</w:t>
      </w:r>
    </w:p>
    <w:p>
      <w:r>
        <w:t>提交的表单数据</w:t>
      </w:r>
    </w:p>
    <w:p>
      <w:r>
        <w:t>自定义</w:t>
      </w:r>
    </w:p>
    <w:p>
      <w:r>
        <w:t>高淳区</w:t>
      </w:r>
    </w:p>
    <w:p>
      <w:r>
        <w:t>可用来控控制表格的操作交互</w:t>
      </w:r>
    </w:p>
    <w:p>
      <w:r>
        <w:t>洮北区</w:t>
      </w:r>
    </w:p>
    <w:p>
      <w:r>
        <w:t>渲染中</w:t>
      </w:r>
    </w:p>
    <w:p>
      <w:r>
        <w:t>显示秒</w:t>
      </w:r>
    </w:p>
    <w:p>
      <w:r>
        <w:t>旧版设置默认值</w:t>
      </w:r>
    </w:p>
    <w:p>
      <w:r>
        <w:t>但如果行内如果有除文字外的其他组件</w:t>
      </w:r>
    </w:p>
    <w:p>
      <w:r>
        <w:t>内部包含公式插件的方法</w:t>
      </w:r>
    </w:p>
    <w:p>
      <w:r>
        <w:t>如果配置了就会自动并自动将</w:t>
      </w:r>
    </w:p>
    <w:p>
      <w:r>
        <w:t>里面返回的</w:t>
      </w:r>
    </w:p>
    <w:p>
      <w:r>
        <w:t>方法即可添加点选框顶部菜单</w:t>
      </w:r>
    </w:p>
    <w:p>
      <w:r>
        <w:t>点击设置指定表格全部选中项清空</w:t>
      </w:r>
    </w:p>
    <w:p>
      <w:r>
        <w:t>等多久都没用</w:t>
      </w:r>
    </w:p>
    <w:p>
      <w:r>
        <w:t>不是</w:t>
      </w:r>
    </w:p>
    <w:p>
      <w:r>
        <w:t>点击任意组件就能看到这个组件的数据链</w:t>
      </w:r>
    </w:p>
    <w:p>
      <w:r>
        <w:t>标记后数据延时加载</w:t>
      </w:r>
    </w:p>
    <w:p>
      <w:r>
        <w:t>所以不是对象格式需要转成对象格式</w:t>
      </w:r>
    </w:p>
    <w:p>
      <w:r>
        <w:t>最大日期限制</w:t>
      </w:r>
    </w:p>
    <w:p>
      <w:r>
        <w:t>区块输出</w:t>
      </w:r>
    </w:p>
    <w:p>
      <w:r>
        <w:t>前面我们提到了</w:t>
      </w:r>
    </w:p>
    <w:p>
      <w:r>
        <w:t>那么还是在这里渲染</w:t>
      </w:r>
    </w:p>
    <w:p>
      <w:r>
        <w:t>赤壁市</w:t>
      </w:r>
    </w:p>
    <w:p>
      <w:r>
        <w:t>取值范围是</w:t>
      </w:r>
    </w:p>
    <w:p>
      <w:r>
        <w:t>提示文字内容</w:t>
      </w:r>
    </w:p>
    <w:p>
      <w:r>
        <w:t>的情况下不能合并</w:t>
      </w:r>
    </w:p>
    <w:p>
      <w:r>
        <w:t>当然你也可以使用</w:t>
      </w:r>
    </w:p>
    <w:p>
      <w:r>
        <w:t>三月</w:t>
      </w:r>
    </w:p>
    <w:p>
      <w:r>
        <w:t>中所有节点的父节点都会自动加载数据并回显</w:t>
      </w:r>
    </w:p>
    <w:p>
      <w:r>
        <w:t>南丹县</w:t>
      </w:r>
    </w:p>
    <w:p>
      <w:r>
        <w:t>超出隐藏</w:t>
      </w:r>
    </w:p>
    <w:p>
      <w:r>
        <w:t>表示接口是否成功</w:t>
      </w:r>
    </w:p>
    <w:p>
      <w:r>
        <w:t>语法来嵌入视频</w:t>
      </w:r>
    </w:p>
    <w:p>
      <w:r>
        <w:t>编辑器非</w:t>
      </w:r>
    </w:p>
    <w:p>
      <w:r>
        <w:t>判断输入内容是否为数字格式</w:t>
      </w:r>
    </w:p>
    <w:p>
      <w:r>
        <w:t>崇左市市辖区</w:t>
      </w:r>
    </w:p>
    <w:p>
      <w:r>
        <w:t>刷新目标支持表达式</w:t>
      </w:r>
    </w:p>
    <w:p>
      <w:r>
        <w:t>这时候可以通过</w:t>
      </w:r>
    </w:p>
    <w:p>
      <w:r>
        <w:t>单选模式下</w:t>
      </w:r>
    </w:p>
    <w:p>
      <w:r>
        <w:t>默认布局需要把不相关的参数干掉</w:t>
      </w:r>
    </w:p>
    <w:p>
      <w:r>
        <w:t>延时加载</w:t>
      </w:r>
    </w:p>
    <w:p>
      <w:r>
        <w:t>选择的时间有误</w:t>
      </w:r>
    </w:p>
    <w:p>
      <w:r>
        <w:t>然后重启请求数据</w:t>
      </w:r>
    </w:p>
    <w:p>
      <w:r>
        <w:t>通过事件对象</w:t>
      </w:r>
    </w:p>
    <w:p>
      <w:r>
        <w:t>那么所有</w:t>
      </w:r>
    </w:p>
    <w:p>
      <w:r>
        <w:t>限制文件宽度</w:t>
      </w:r>
    </w:p>
    <w:p>
      <w:r>
        <w:t>有些就是不想做编辑器</w:t>
      </w:r>
    </w:p>
    <w:p>
      <w:r>
        <w:t>错误信息是</w:t>
      </w:r>
    </w:p>
    <w:p>
      <w:r>
        <w:t>表单展示模式</w:t>
      </w:r>
    </w:p>
    <w:p>
      <w:r>
        <w:t>展示一个列表</w:t>
      </w:r>
    </w:p>
    <w:p>
      <w:r>
        <w:t>列设置项</w:t>
      </w:r>
    </w:p>
    <w:p>
      <w:r>
        <w:t>请选择以下组件拖入</w:t>
      </w:r>
    </w:p>
    <w:p>
      <w:r>
        <w:t>只有一个成员说明是纯表达式模式</w:t>
      </w:r>
    </w:p>
    <w:p>
      <w:r>
        <w:t>西螺镇</w:t>
      </w:r>
    </w:p>
    <w:p>
      <w:r>
        <w:t>右上角插入子元素</w:t>
      </w:r>
    </w:p>
    <w:p>
      <w:r>
        <w:t>默认展开层级</w:t>
      </w:r>
    </w:p>
    <w:p>
      <w:r>
        <w:t>删除项的索引</w:t>
      </w:r>
    </w:p>
    <w:p>
      <w:r>
        <w:t>合并单元格操作</w:t>
      </w:r>
    </w:p>
    <w:p>
      <w:r>
        <w:t>利用</w:t>
      </w:r>
    </w:p>
    <w:p>
      <w:r>
        <w:t>链接</w:t>
      </w:r>
    </w:p>
    <w:p>
      <w:r>
        <w:t>识别</w:t>
      </w:r>
    </w:p>
    <w:p>
      <w:r>
        <w:t>除了上面的例子</w:t>
      </w:r>
    </w:p>
    <w:p>
      <w:r>
        <w:t>解决办法有</w:t>
      </w:r>
    </w:p>
    <w:p>
      <w:r>
        <w:t>详细查看事件动作</w:t>
      </w:r>
    </w:p>
    <w:p>
      <w:r>
        <w:t>支持设置多个</w:t>
      </w:r>
    </w:p>
    <w:p>
      <w:r>
        <w:t>容器的高度</w:t>
      </w:r>
    </w:p>
    <w:p>
      <w:r>
        <w:t>查询条件表单</w:t>
      </w:r>
    </w:p>
    <w:p>
      <w:r>
        <w:t>返回的是文件下载</w:t>
      </w:r>
    </w:p>
    <w:p>
      <w:r>
        <w:t>让其它字段也避免被替换</w:t>
      </w:r>
    </w:p>
    <w:p>
      <w:r>
        <w:t>自定义展开图标</w:t>
      </w:r>
    </w:p>
    <w:p>
      <w:r>
        <w:t>如果需要对返回结果中的</w:t>
      </w:r>
    </w:p>
    <w:p>
      <w:r>
        <w:t>用于控制是否显示搜索下拉面板</w:t>
      </w:r>
    </w:p>
    <w:p>
      <w:r>
        <w:t>表示包含</w:t>
      </w:r>
    </w:p>
    <w:p>
      <w:r>
        <w:t>不设置用</w:t>
      </w:r>
    </w:p>
    <w:p>
      <w:r>
        <w:t>台州市市辖区</w:t>
      </w:r>
    </w:p>
    <w:p>
      <w:r>
        <w:t>行为</w:t>
      </w:r>
    </w:p>
    <w:p>
      <w:r>
        <w:t>支持鼠标</w:t>
      </w:r>
    </w:p>
    <w:p>
      <w:r>
        <w:t>加上了</w:t>
      </w:r>
    </w:p>
    <w:p>
      <w:r>
        <w:t>详情</w:t>
      </w:r>
    </w:p>
    <w:p>
      <w:r>
        <w:t>选中奇数行</w:t>
      </w:r>
    </w:p>
    <w:p>
      <w:r>
        <w:t>对于富文本的内容会解析成对象的形式</w:t>
      </w:r>
    </w:p>
    <w:p>
      <w:r>
        <w:t>本地存储历史记录的</w:t>
      </w:r>
    </w:p>
    <w:p>
      <w:r>
        <w:t>水量</w:t>
      </w:r>
    </w:p>
    <w:p>
      <w:r>
        <w:t>目前是模糊搜索</w:t>
      </w:r>
    </w:p>
    <w:p>
      <w:r>
        <w:t>注意列字段如果和以上字段重名时</w:t>
      </w:r>
    </w:p>
    <w:p>
      <w:r>
        <w:t>就是专门给手机端设置样式</w:t>
      </w:r>
    </w:p>
    <w:p>
      <w:r>
        <w:t>蒙城县</w:t>
      </w:r>
    </w:p>
    <w:p>
      <w:r>
        <w:t>链式取值</w:t>
      </w:r>
    </w:p>
    <w:p>
      <w:r>
        <w:t>团风县</w:t>
      </w:r>
    </w:p>
    <w:p>
      <w:r>
        <w:t>将多个值拼接成一个字符串的连接符号</w:t>
      </w:r>
    </w:p>
    <w:p>
      <w:r>
        <w:t>可以直接操作编辑</w:t>
      </w:r>
    </w:p>
    <w:p>
      <w:r>
        <w:t>例如输入框</w:t>
      </w:r>
    </w:p>
    <w:p>
      <w:r>
        <w:t>默认情况</w:t>
      </w:r>
    </w:p>
    <w:p>
      <w:r>
        <w:t>将文本转成标题</w:t>
      </w:r>
    </w:p>
    <w:p>
      <w:r>
        <w:t>该属性为表达式</w:t>
      </w:r>
    </w:p>
    <w:p>
      <w:r>
        <w:t>节省后端开发成本</w:t>
      </w:r>
    </w:p>
    <w:p>
      <w:r>
        <w:t>张店区</w:t>
      </w:r>
    </w:p>
    <w:p>
      <w:r>
        <w:t>来控制当前行是否启动</w:t>
      </w:r>
    </w:p>
    <w:p>
      <w:r>
        <w:t>应该是没法控制的</w:t>
      </w:r>
    </w:p>
    <w:p>
      <w:r>
        <w:t>需要兼容</w:t>
      </w:r>
    </w:p>
    <w:p>
      <w:r>
        <w:t>也可以配置对象类型</w:t>
      </w:r>
    </w:p>
    <w:p>
      <w:r>
        <w:t>中嵌套配置其他</w:t>
      </w:r>
    </w:p>
    <w:p>
      <w:r>
        <w:t>表单项静态展示优先级</w:t>
      </w:r>
    </w:p>
    <w:p>
      <w:r>
        <w:t>相当于多个</w:t>
      </w:r>
    </w:p>
    <w:p>
      <w:r>
        <w:t>表权限</w:t>
      </w:r>
    </w:p>
    <w:p>
      <w:r>
        <w:t>枣庄市</w:t>
      </w:r>
    </w:p>
    <w:p>
      <w:r>
        <w:t>接口返回值的年份为</w:t>
      </w:r>
    </w:p>
    <w:p>
      <w:r>
        <w:t>宜兴市</w:t>
      </w:r>
    </w:p>
    <w:p>
      <w:r>
        <w:t>选中进行过滤</w:t>
      </w:r>
    </w:p>
    <w:p>
      <w:r>
        <w:t>关闭弹窗</w:t>
      </w:r>
    </w:p>
    <w:p>
      <w:r>
        <w:t>左侧搜索功能</w:t>
      </w:r>
    </w:p>
    <w:p>
      <w:r>
        <w:t>柴桑区</w:t>
      </w:r>
    </w:p>
    <w:p>
      <w:r>
        <w:t>列表项之间的间距</w:t>
      </w:r>
    </w:p>
    <w:p>
      <w:r>
        <w:t>整形</w:t>
      </w:r>
    </w:p>
    <w:p>
      <w:r>
        <w:t>即全局变量</w:t>
      </w:r>
    </w:p>
    <w:p>
      <w:r>
        <w:t>是否默认选择第一个</w:t>
      </w:r>
    </w:p>
    <w:p>
      <w:r>
        <w:t>项目里的代码示例</w:t>
      </w:r>
    </w:p>
    <w:p>
      <w:r>
        <w:t>默认未选中色值为</w:t>
      </w:r>
    </w:p>
    <w:p>
      <w:r>
        <w:t>也很粗暴</w:t>
      </w:r>
    </w:p>
    <w:p>
      <w:r>
        <w:t>支持旧的</w:t>
      </w:r>
    </w:p>
    <w:p>
      <w:r>
        <w:t>上传文件值变化时触发</w:t>
      </w:r>
    </w:p>
    <w:p>
      <w:r>
        <w:t>所以能最小程度的刷新</w:t>
      </w:r>
    </w:p>
    <w:p>
      <w:r>
        <w:t>标识当前选项的值</w:t>
      </w:r>
    </w:p>
    <w:p>
      <w:r>
        <w:t>初始动画的延迟</w:t>
      </w:r>
    </w:p>
    <w:p>
      <w:r>
        <w:t>如果表单初始化的值与表单项配置的数据格式不符合</w:t>
      </w:r>
    </w:p>
    <w:p>
      <w:r>
        <w:t>是否</w:t>
      </w:r>
    </w:p>
    <w:p>
      <w:r>
        <w:t>将组件值设置为满足条件的值</w:t>
      </w:r>
    </w:p>
    <w:p>
      <w:r>
        <w:t>中使用的版本是</w:t>
      </w:r>
    </w:p>
    <w:p>
      <w:r>
        <w:t>共享上下文</w:t>
      </w:r>
    </w:p>
    <w:p>
      <w:r>
        <w:t>内容已复制到粘贴板</w:t>
      </w:r>
    </w:p>
    <w:p>
      <w:r>
        <w:t>触发指定组件的特性动作</w:t>
      </w:r>
    </w:p>
    <w:p>
      <w:r>
        <w:t>樟树市</w:t>
      </w:r>
    </w:p>
    <w:p>
      <w:r>
        <w:t>是否开启节点路径模式</w:t>
      </w:r>
    </w:p>
    <w:p>
      <w:r>
        <w:t>提交后校验信息全部消除</w:t>
      </w:r>
    </w:p>
    <w:p>
      <w:r>
        <w:t>这个差距不太大了</w:t>
      </w:r>
    </w:p>
    <w:p>
      <w:r>
        <w:t>弹框消息</w:t>
      </w:r>
    </w:p>
    <w:p>
      <w:r>
        <w:t>瓯海区</w:t>
      </w:r>
    </w:p>
    <w:p>
      <w:r>
        <w:t>控件不接管文件上传</w:t>
      </w:r>
    </w:p>
    <w:p>
      <w:r>
        <w:t>可以定时刷新</w:t>
      </w:r>
    </w:p>
    <w:p>
      <w:r>
        <w:t>当输入公式时</w:t>
      </w:r>
    </w:p>
    <w:p>
      <w:r>
        <w:t>用于虚拟渲染的每项高度</w:t>
      </w:r>
    </w:p>
    <w:p>
      <w:r>
        <w:t>渲染单个选项</w:t>
      </w:r>
    </w:p>
    <w:p>
      <w:r>
        <w:t>更新事件配置</w:t>
      </w:r>
    </w:p>
    <w:p>
      <w:r>
        <w:t>功能型容器</w:t>
      </w:r>
    </w:p>
    <w:p>
      <w:r>
        <w:t>获取不到索引了</w:t>
      </w:r>
    </w:p>
    <w:p>
      <w:r>
        <w:t>剑川县</w:t>
      </w:r>
    </w:p>
    <w:p>
      <w:r>
        <w:t>无关闭按钮</w:t>
      </w:r>
    </w:p>
    <w:p>
      <w:r>
        <w:t>比如一张图片</w:t>
      </w:r>
    </w:p>
    <w:p>
      <w:r>
        <w:t>气泡框位置器</w:t>
      </w:r>
    </w:p>
    <w:p>
      <w:r>
        <w:t>计算角度</w:t>
      </w:r>
    </w:p>
    <w:p>
      <w:r>
        <w:t>假值条件过滤器</w:t>
      </w:r>
    </w:p>
    <w:p>
      <w:r>
        <w:t>变量作为表单项值</w:t>
      </w:r>
    </w:p>
    <w:p>
      <w:r>
        <w:t>展示类型</w:t>
      </w:r>
    </w:p>
    <w:p>
      <w:r>
        <w:t>前景色</w:t>
      </w:r>
    </w:p>
    <w:p>
      <w:r>
        <w:t>行索引</w:t>
      </w:r>
    </w:p>
    <w:p>
      <w:r>
        <w:t>配置表单信息</w:t>
      </w:r>
    </w:p>
    <w:p>
      <w:r>
        <w:t>需要重新构建面板</w:t>
      </w:r>
    </w:p>
    <w:p>
      <w:r>
        <w:t>供应商</w:t>
      </w:r>
    </w:p>
    <w:p>
      <w:r>
        <w:t>这时可以通过配置</w:t>
      </w:r>
    </w:p>
    <w:p>
      <w:r>
        <w:t>执行动作时读取输入的内容</w:t>
      </w:r>
    </w:p>
    <w:p>
      <w:r>
        <w:t>自定义容器区域</w:t>
      </w:r>
    </w:p>
    <w:p>
      <w:r>
        <w:t>打开子抽屉</w:t>
      </w:r>
    </w:p>
    <w:p>
      <w:r>
        <w:t>为参照录入</w:t>
      </w:r>
    </w:p>
    <w:p>
      <w:r>
        <w:t>惊吓</w:t>
      </w:r>
    </w:p>
    <w:p>
      <w:r>
        <w:t>公式运算结果变动</w:t>
      </w:r>
    </w:p>
    <w:p>
      <w:r>
        <w:t>打印可以覆盖其它配置</w:t>
      </w:r>
    </w:p>
    <w:p>
      <w:r>
        <w:t>弹窗触发</w:t>
      </w:r>
    </w:p>
    <w:p>
      <w:r>
        <w:t>值也可以是数组</w:t>
      </w:r>
    </w:p>
    <w:p>
      <w:r>
        <w:t>当开启自动刷新的时候</w:t>
      </w:r>
    </w:p>
    <w:p>
      <w:r>
        <w:t>比如图连线</w:t>
      </w:r>
    </w:p>
    <w:p>
      <w:r>
        <w:t>下营区</w:t>
      </w:r>
    </w:p>
    <w:p>
      <w:r>
        <w:t>黑色颜色</w:t>
      </w:r>
    </w:p>
    <w:p>
      <w:r>
        <w:t>安宁市</w:t>
      </w:r>
    </w:p>
    <w:p>
      <w:r>
        <w:t>浦城县</w:t>
      </w:r>
    </w:p>
    <w:p>
      <w:r>
        <w:t>设置用户选择级别</w:t>
      </w:r>
    </w:p>
    <w:p>
      <w:r>
        <w:t>除此之外你可以主动获取以下信息</w:t>
      </w:r>
    </w:p>
    <w:p>
      <w:r>
        <w:t>因为后面很多依赖它来查找文件的</w:t>
      </w:r>
    </w:p>
    <w:p>
      <w:r>
        <w:t>工具按钮信息</w:t>
      </w:r>
    </w:p>
    <w:p>
      <w:r>
        <w:t>是数字</w:t>
      </w:r>
    </w:p>
    <w:p>
      <w:r>
        <w:t>也相同</w:t>
      </w:r>
    </w:p>
    <w:p>
      <w:r>
        <w:t>合江县</w:t>
      </w:r>
    </w:p>
    <w:p>
      <w:r>
        <w:t>系列名称</w:t>
      </w:r>
    </w:p>
    <w:p>
      <w:r>
        <w:t>抽屉内容</w:t>
      </w:r>
    </w:p>
    <w:p>
      <w:r>
        <w:t>控件</w:t>
      </w:r>
    </w:p>
    <w:p>
      <w:r>
        <w:t>霍州市</w:t>
      </w:r>
    </w:p>
    <w:p>
      <w:r>
        <w:t>搜索框</w:t>
      </w:r>
    </w:p>
    <w:p>
      <w:r>
        <w:t>博山区</w:t>
      </w:r>
    </w:p>
    <w:p>
      <w:r>
        <w:t>展开则默认显示大纲面板</w:t>
      </w:r>
    </w:p>
    <w:p>
      <w:r>
        <w:t>指定覆盖其他方法</w:t>
      </w:r>
    </w:p>
    <w:p>
      <w:r>
        <w:t>如果以</w:t>
      </w:r>
    </w:p>
    <w:p>
      <w:r>
        <w:t>汕尾市</w:t>
      </w:r>
    </w:p>
    <w:p>
      <w:r>
        <w:t>镇雄县</w:t>
      </w:r>
    </w:p>
    <w:p>
      <w:r>
        <w:t>表达式形式来判断</w:t>
      </w:r>
    </w:p>
    <w:p>
      <w:r>
        <w:t>设置以后将跟</w:t>
      </w:r>
    </w:p>
    <w:p>
      <w:r>
        <w:t>中的文本是否包含参数</w:t>
      </w:r>
    </w:p>
    <w:p>
      <w:r>
        <w:t>标识</w:t>
      </w:r>
    </w:p>
    <w:p>
      <w:r>
        <w:t>额外还能通过</w:t>
      </w:r>
    </w:p>
    <w:p>
      <w:r>
        <w:t>这个季度</w:t>
      </w:r>
    </w:p>
    <w:p>
      <w:r>
        <w:t>里面的信息</w:t>
      </w:r>
    </w:p>
    <w:p>
      <w:r>
        <w:t>是否是有效的颜色</w:t>
      </w:r>
    </w:p>
    <w:p>
      <w:r>
        <w:t>可以实现最大高度</w:t>
      </w:r>
    </w:p>
    <w:p>
      <w:r>
        <w:t>数组类型</w:t>
      </w:r>
    </w:p>
    <w:p>
      <w:r>
        <w:t>限制最大个数</w:t>
      </w:r>
    </w:p>
    <w:p>
      <w:r>
        <w:t>为当前数据域中的字段名</w:t>
      </w:r>
    </w:p>
    <w:p>
      <w:r>
        <w:t>支持点击按钮展开</w:t>
      </w:r>
    </w:p>
    <w:p>
      <w:r>
        <w:t>内置了调试工具</w:t>
      </w:r>
    </w:p>
    <w:p>
      <w:r>
        <w:t>单位为</w:t>
      </w:r>
    </w:p>
    <w:p>
      <w:r>
        <w:t>列固定</w:t>
      </w:r>
    </w:p>
    <w:p>
      <w:r>
        <w:t>新增项的值</w:t>
      </w:r>
    </w:p>
    <w:p>
      <w:r>
        <w:t>新增插入组件面板</w:t>
      </w:r>
    </w:p>
    <w:p>
      <w:r>
        <w:t>比如如果我在顶层更新了个变量</w:t>
      </w:r>
    </w:p>
    <w:p>
      <w:r>
        <w:t>对组件默认值进行运算</w:t>
      </w:r>
    </w:p>
    <w:p>
      <w:r>
        <w:t>悬浮查看更多</w:t>
      </w:r>
    </w:p>
    <w:p>
      <w:r>
        <w:t>正则那个</w:t>
      </w:r>
    </w:p>
    <w:p>
      <w:r>
        <w:t>获取最顶层</w:t>
      </w:r>
    </w:p>
    <w:p>
      <w:r>
        <w:t>按钮样式级别</w:t>
      </w:r>
    </w:p>
    <w:p>
      <w:r>
        <w:t>字符串函数体格式</w:t>
      </w:r>
    </w:p>
    <w:p>
      <w:r>
        <w:t>定制或者扩充自定义函数</w:t>
      </w:r>
    </w:p>
    <w:p>
      <w:r>
        <w:t>文章名</w:t>
      </w:r>
    </w:p>
    <w:p>
      <w:r>
        <w:t>所以很多时候配置中可以直接</w:t>
      </w:r>
    </w:p>
    <w:p>
      <w:r>
        <w:t>错误提示的展示模式</w:t>
      </w:r>
    </w:p>
    <w:p>
      <w:r>
        <w:t>默认将元素所在区域设置为当前拖拽区域</w:t>
      </w:r>
    </w:p>
    <w:p>
      <w:r>
        <w:t>要支持其他类型</w:t>
      </w:r>
    </w:p>
    <w:p>
      <w:r>
        <w:t>给当前高亮</w:t>
      </w:r>
    </w:p>
    <w:p>
      <w:r>
        <w:t>弹框</w:t>
      </w:r>
    </w:p>
    <w:p>
      <w:r>
        <w:t>是否显示清除按钮</w:t>
      </w:r>
    </w:p>
    <w:p>
      <w:r>
        <w:t>也就意味着可以在</w:t>
      </w:r>
    </w:p>
    <w:p>
      <w:r>
        <w:t>开启后修改即提交</w:t>
      </w:r>
    </w:p>
    <w:p>
      <w:r>
        <w:t>五星</w:t>
      </w:r>
    </w:p>
    <w:p>
      <w:r>
        <w:t>单元格背景色</w:t>
      </w:r>
    </w:p>
    <w:p>
      <w:r>
        <w:t>卡片选择按钮是否隐藏</w:t>
      </w:r>
    </w:p>
    <w:p>
      <w:r>
        <w:t>如果提示找不到渲染器</w:t>
      </w:r>
    </w:p>
    <w:p>
      <w:r>
        <w:t>返回个相对位置</w:t>
      </w:r>
    </w:p>
    <w:p>
      <w:r>
        <w:t>旧方法无法判断</w:t>
      </w:r>
    </w:p>
    <w:p>
      <w:r>
        <w:t>最终页面也可以很方便复制</w:t>
      </w:r>
    </w:p>
    <w:p>
      <w:r>
        <w:t>可以通过设置</w:t>
      </w:r>
    </w:p>
    <w:p>
      <w:r>
        <w:t>初始化时是否设置</w:t>
      </w:r>
    </w:p>
    <w:p>
      <w:r>
        <w:t>即时间戳格式</w:t>
      </w:r>
    </w:p>
    <w:p>
      <w:r>
        <w:t>动作属性</w:t>
      </w:r>
    </w:p>
    <w:p>
      <w:r>
        <w:t>以及表单编辑器实体绑定需要</w:t>
      </w:r>
    </w:p>
    <w:p>
      <w:r>
        <w:t>获取文档对应的关系</w:t>
      </w:r>
    </w:p>
    <w:p>
      <w:r>
        <w:t>则后面的动作只能通过事件变量</w:t>
      </w:r>
    </w:p>
    <w:p>
      <w:r>
        <w:t>组件的素项目部</w:t>
      </w:r>
    </w:p>
    <w:p>
      <w:r>
        <w:t>内置的方法</w:t>
      </w:r>
    </w:p>
    <w:p>
      <w:r>
        <w:t>卢汉市</w:t>
      </w:r>
    </w:p>
    <w:p>
      <w:r>
        <w:t>表格会在显示表头的上层显示超级表头</w:t>
      </w:r>
    </w:p>
    <w:p>
      <w:r>
        <w:t>检查对象是否有循环引用</w:t>
      </w:r>
    </w:p>
    <w:p>
      <w:r>
        <w:t>乌鲁木齐县</w:t>
      </w:r>
    </w:p>
    <w:p>
      <w:r>
        <w:t>这是一段提醒</w:t>
      </w:r>
    </w:p>
    <w:p>
      <w:r>
        <w:t>其它区</w:t>
      </w:r>
    </w:p>
    <w:p>
      <w:r>
        <w:t>用于设置是否显示自定义组件面板</w:t>
      </w:r>
    </w:p>
    <w:p>
      <w:r>
        <w:t>指定为音频播放器</w:t>
      </w:r>
    </w:p>
    <w:p>
      <w:r>
        <w:t>跨几行</w:t>
      </w:r>
    </w:p>
    <w:p>
      <w:r>
        <w:t>总条数</w:t>
      </w:r>
    </w:p>
    <w:p>
      <w:r>
        <w:t>自动生成顶部查询区域</w:t>
      </w:r>
    </w:p>
    <w:p>
      <w:r>
        <w:t>可以结合帮助类</w:t>
      </w:r>
    </w:p>
    <w:p>
      <w:r>
        <w:t>这里必须是异步才能准确</w:t>
      </w:r>
    </w:p>
    <w:p>
      <w:r>
        <w:t>高度使用数字</w:t>
      </w:r>
    </w:p>
    <w:p>
      <w:r>
        <w:t>会把祖先弹框关闭掉</w:t>
      </w:r>
    </w:p>
    <w:p>
      <w:r>
        <w:t>这样如果有</w:t>
      </w:r>
    </w:p>
    <w:p>
      <w:r>
        <w:t>保存成功时的提示</w:t>
      </w:r>
    </w:p>
    <w:p>
      <w:r>
        <w:t>之前的数据已经失效了</w:t>
      </w:r>
    </w:p>
    <w:p>
      <w:r>
        <w:t>需要更新</w:t>
      </w:r>
    </w:p>
    <w:p>
      <w:r>
        <w:t>枣强县</w:t>
      </w:r>
    </w:p>
    <w:p>
      <w:r>
        <w:t>您可以换个关键字继续查找</w:t>
      </w:r>
    </w:p>
    <w:p>
      <w:r>
        <w:t>判断对象</w:t>
      </w:r>
    </w:p>
    <w:p>
      <w:r>
        <w:t>扶沟县</w:t>
      </w:r>
    </w:p>
    <w:p>
      <w:r>
        <w:t>就是一个模板</w:t>
      </w:r>
    </w:p>
    <w:p>
      <w:r>
        <w:t>绍兴市市辖区</w:t>
      </w:r>
    </w:p>
    <w:p>
      <w:r>
        <w:t>记录点击起始横坐标</w:t>
      </w:r>
    </w:p>
    <w:p>
      <w:r>
        <w:t>为了帮助后端接口获取当前选择器状态</w:t>
      </w:r>
    </w:p>
    <w:p>
      <w:r>
        <w:t>视频封面地址</w:t>
      </w:r>
    </w:p>
    <w:p>
      <w:r>
        <w:t>也可以写固定值如</w:t>
      </w:r>
    </w:p>
    <w:p>
      <w:r>
        <w:t>用该值进行分隔拆分</w:t>
      </w:r>
    </w:p>
    <w:p>
      <w:r>
        <w:t>临武县</w:t>
      </w:r>
    </w:p>
    <w:p>
      <w:r>
        <w:t>获取指定段落的</w:t>
      </w:r>
    </w:p>
    <w:p>
      <w:r>
        <w:t>这里面才是表达式</w:t>
      </w:r>
    </w:p>
    <w:p>
      <w:r>
        <w:t>并设置</w:t>
      </w:r>
    </w:p>
    <w:p>
      <w:r>
        <w:t>时不会使用上次的保留值</w:t>
      </w:r>
    </w:p>
    <w:p>
      <w:r>
        <w:t>徐闻县</w:t>
      </w:r>
    </w:p>
    <w:p>
      <w:r>
        <w:t>除了支持纯文本数组以外</w:t>
      </w:r>
    </w:p>
    <w:p>
      <w:r>
        <w:t>在开启批量操作后才会用到</w:t>
      </w:r>
    </w:p>
    <w:p>
      <w:r>
        <w:t>这样顶部筛选和底部翻页的位置都是固定的</w:t>
      </w:r>
    </w:p>
    <w:p>
      <w:r>
        <w:t>安达市</w:t>
      </w:r>
    </w:p>
    <w:p>
      <w:r>
        <w:t>扩散半径</w:t>
      </w:r>
    </w:p>
    <w:p>
      <w:r>
        <w:t>长度集合</w:t>
      </w:r>
    </w:p>
    <w:p>
      <w:r>
        <w:t>读取与当前数据域</w:t>
      </w:r>
    </w:p>
    <w:p>
      <w:r>
        <w:t>数据展示列配置</w:t>
      </w:r>
    </w:p>
    <w:p>
      <w:r>
        <w:t>复制页面配置</w:t>
      </w:r>
    </w:p>
    <w:p>
      <w:r>
        <w:t>黄岩区</w:t>
      </w:r>
    </w:p>
    <w:p>
      <w:r>
        <w:t>时间轴</w:t>
      </w:r>
    </w:p>
    <w:p>
      <w:r>
        <w:t>只支持一行</w:t>
      </w:r>
    </w:p>
    <w:p>
      <w:r>
        <w:t>导致底部操作按钮不是很方便</w:t>
      </w:r>
    </w:p>
    <w:p>
      <w:r>
        <w:t>否则会导致</w:t>
      </w:r>
    </w:p>
    <w:p>
      <w:r>
        <w:t>根河市</w:t>
      </w:r>
    </w:p>
    <w:p>
      <w:r>
        <w:t>方式发送给所配置</w:t>
      </w:r>
    </w:p>
    <w:p>
      <w:r>
        <w:t>响应用户交互设置新值</w:t>
      </w:r>
    </w:p>
    <w:p>
      <w:r>
        <w:t>开启后只会存城市的</w:t>
      </w:r>
    </w:p>
    <w:p>
      <w:r>
        <w:t>可以用来给</w:t>
      </w:r>
    </w:p>
    <w:p>
      <w:r>
        <w:t>目前值支持</w:t>
      </w:r>
    </w:p>
    <w:p>
      <w:r>
        <w:t>配置中的多语言</w:t>
      </w:r>
    </w:p>
    <w:p>
      <w:r>
        <w:t>导致容易超出</w:t>
      </w:r>
    </w:p>
    <w:p>
      <w:r>
        <w:t>为何不能有分页</w:t>
      </w:r>
    </w:p>
    <w:p>
      <w:r>
        <w:t>此处不用</w:t>
      </w:r>
    </w:p>
    <w:p>
      <w:r>
        <w:t>台湾省</w:t>
      </w:r>
    </w:p>
    <w:p>
      <w:r>
        <w:t>分页符</w:t>
      </w:r>
    </w:p>
    <w:p>
      <w:r>
        <w:t>钟无艳</w:t>
      </w:r>
    </w:p>
    <w:p>
      <w:r>
        <w:t>在浏览器中会自带回车提交功能</w:t>
      </w:r>
    </w:p>
    <w:p>
      <w:r>
        <w:t>然后</w:t>
      </w:r>
    </w:p>
    <w:p>
      <w:r>
        <w:t>灵石县</w:t>
      </w:r>
    </w:p>
    <w:p>
      <w:r>
        <w:t>根据输入内容</w:t>
      </w:r>
    </w:p>
    <w:p>
      <w:r>
        <w:t>配置刷新动作</w:t>
      </w:r>
    </w:p>
    <w:p>
      <w:r>
        <w:t>那曲市</w:t>
      </w:r>
    </w:p>
    <w:p>
      <w:r>
        <w:t>配置项的</w:t>
      </w:r>
    </w:p>
    <w:p>
      <w:r>
        <w:t>它的独特好处是</w:t>
      </w:r>
    </w:p>
    <w:p>
      <w:r>
        <w:t>多个标签以逗号分隔</w:t>
      </w:r>
    </w:p>
    <w:p>
      <w:r>
        <w:t>可以调整列顺序</w:t>
      </w:r>
    </w:p>
    <w:p>
      <w:r>
        <w:t>则对比</w:t>
      </w:r>
    </w:p>
    <w:p>
      <w:r>
        <w:t>永寿县</w:t>
      </w:r>
    </w:p>
    <w:p>
      <w:r>
        <w:t>邮件主题</w:t>
      </w:r>
    </w:p>
    <w:p>
      <w:r>
        <w:t>提示浮层位置相对</w:t>
      </w:r>
    </w:p>
    <w:p>
      <w:r>
        <w:t>返回内容是如下写法</w:t>
      </w:r>
    </w:p>
    <w:p>
      <w:r>
        <w:t>显示配置</w:t>
      </w:r>
    </w:p>
    <w:p>
      <w:r>
        <w:t>如上例</w:t>
      </w:r>
    </w:p>
    <w:p>
      <w:r>
        <w:t>注意这里只包括当前分页的数据</w:t>
      </w:r>
    </w:p>
    <w:p>
      <w:r>
        <w:t>被选中信息同时存在于</w:t>
      </w:r>
    </w:p>
    <w:p>
      <w:r>
        <w:t>下一篇</w:t>
      </w:r>
    </w:p>
    <w:p>
      <w:r>
        <w:t>立辉安市</w:t>
      </w:r>
    </w:p>
    <w:p>
      <w:r>
        <w:t>单个选中</w:t>
      </w:r>
    </w:p>
    <w:p>
      <w:r>
        <w:t>发送邮件</w:t>
      </w:r>
    </w:p>
    <w:p>
      <w:r>
        <w:t>排序权重字段</w:t>
      </w:r>
    </w:p>
    <w:p>
      <w:r>
        <w:t>法库县</w:t>
      </w:r>
    </w:p>
    <w:p>
      <w:r>
        <w:t>扶绥县</w:t>
      </w:r>
    </w:p>
    <w:p>
      <w:r>
        <w:t>可全选关闭时</w:t>
      </w:r>
    </w:p>
    <w:p>
      <w:r>
        <w:t>番路乡</w:t>
      </w:r>
    </w:p>
    <w:p>
      <w:r>
        <w:t>字体粗细格式使用数字</w:t>
      </w:r>
    </w:p>
    <w:p>
      <w:r>
        <w:t>韩城市</w:t>
      </w:r>
    </w:p>
    <w:p>
      <w:r>
        <w:t>最小宽度即当前元素最小的水平展示区域</w:t>
      </w:r>
    </w:p>
    <w:p>
      <w:r>
        <w:t>刷新时间</w:t>
      </w:r>
    </w:p>
    <w:p>
      <w:r>
        <w:t>时走兼容场景</w:t>
      </w:r>
    </w:p>
    <w:p>
      <w:r>
        <w:t>会宁县</w:t>
      </w:r>
    </w:p>
    <w:p>
      <w:r>
        <w:t>必须返回一个具有</w:t>
      </w:r>
    </w:p>
    <w:p>
      <w:r>
        <w:t>将底部部分贴在浏览器底部展示</w:t>
      </w:r>
    </w:p>
    <w:p>
      <w:r>
        <w:t>激活状态时的类名</w:t>
      </w:r>
    </w:p>
    <w:p>
      <w:r>
        <w:t>场景下</w:t>
      </w:r>
    </w:p>
    <w:p>
      <w:r>
        <w:t>则实际渲染的时候会存在多份</w:t>
      </w:r>
    </w:p>
    <w:p>
      <w:r>
        <w:t>同时如果</w:t>
      </w:r>
    </w:p>
    <w:p>
      <w:r>
        <w:t>分配不同的值段</w:t>
      </w:r>
    </w:p>
    <w:p>
      <w:r>
        <w:t>初始状态码</w:t>
      </w:r>
    </w:p>
    <w:p>
      <w:r>
        <w:t>即可启用此组件</w:t>
      </w:r>
    </w:p>
    <w:p>
      <w:r>
        <w:t>隔开</w:t>
      </w:r>
    </w:p>
    <w:p>
      <w:r>
        <w:t>和复制属性实现文本的复制操作</w:t>
      </w:r>
    </w:p>
    <w:p>
      <w:r>
        <w:t>时才下发</w:t>
      </w:r>
    </w:p>
    <w:p>
      <w:r>
        <w:t>页面设计器改版</w:t>
      </w:r>
    </w:p>
    <w:p>
      <w:r>
        <w:t>临汾市市辖区</w:t>
      </w:r>
    </w:p>
    <w:p>
      <w:r>
        <w:t>本周日</w:t>
      </w:r>
    </w:p>
    <w:p>
      <w:r>
        <w:t>用数据映射</w:t>
      </w:r>
    </w:p>
    <w:p>
      <w:r>
        <w:t>支持数据映射获取对象中图片变量</w:t>
      </w:r>
    </w:p>
    <w:p>
      <w:r>
        <w:t>清空该缓存</w:t>
      </w:r>
    </w:p>
    <w:p>
      <w:r>
        <w:t>观察数据域中表单项的值</w:t>
      </w:r>
    </w:p>
    <w:p>
      <w:r>
        <w:t>简单判断一下</w:t>
      </w:r>
    </w:p>
    <w:p>
      <w:r>
        <w:t>先不弄</w:t>
      </w:r>
    </w:p>
    <w:p>
      <w:r>
        <w:t>配置新增选项接口</w:t>
      </w:r>
    </w:p>
    <w:p>
      <w:r>
        <w:t>认为是唯一的</w:t>
      </w:r>
    </w:p>
    <w:p>
      <w:r>
        <w:t>实现</w:t>
      </w:r>
    </w:p>
    <w:p>
      <w:r>
        <w:t>点击添加按钮</w:t>
      </w:r>
    </w:p>
    <w:p>
      <w:r>
        <w:t>部分列字段没有没回值的</w:t>
      </w:r>
    </w:p>
    <w:p>
      <w:r>
        <w:t>设置序号</w:t>
      </w:r>
    </w:p>
    <w:p>
      <w:r>
        <w:t>会马上执行</w:t>
      </w:r>
    </w:p>
    <w:p>
      <w:r>
        <w:t>大观区</w:t>
      </w:r>
    </w:p>
    <w:p>
      <w:r>
        <w:t>下载模板</w:t>
      </w:r>
    </w:p>
    <w:p>
      <w:r>
        <w:t>表达式解析错误</w:t>
      </w:r>
    </w:p>
    <w:p>
      <w:r>
        <w:t>动作说明</w:t>
      </w:r>
    </w:p>
    <w:p>
      <w:r>
        <w:t>组件面板</w:t>
      </w:r>
    </w:p>
    <w:p>
      <w:r>
        <w:t>可获取父级数据亦可更新</w:t>
      </w:r>
    </w:p>
    <w:p>
      <w:r>
        <w:t>方便组件之间的通信</w:t>
      </w:r>
    </w:p>
    <w:p>
      <w:r>
        <w:t>新增表单输入</w:t>
      </w:r>
    </w:p>
    <w:p>
      <w:r>
        <w:t>支持临时拖拽文件到页面里显示</w:t>
      </w:r>
    </w:p>
    <w:p>
      <w:r>
        <w:t>角标提示</w:t>
      </w:r>
    </w:p>
    <w:p>
      <w:r>
        <w:t>选中</w:t>
      </w:r>
    </w:p>
    <w:p>
      <w:r>
        <w:t>有些交互场景完全不想重置</w:t>
      </w:r>
    </w:p>
    <w:p>
      <w:r>
        <w:t>修改这个组件对应</w:t>
      </w:r>
    </w:p>
    <w:p>
      <w:r>
        <w:t>嵌套循环</w:t>
      </w:r>
    </w:p>
    <w:p>
      <w:r>
        <w:t>默认构建第一个</w:t>
      </w:r>
    </w:p>
    <w:p>
      <w:r>
        <w:t>还不支持</w:t>
      </w:r>
    </w:p>
    <w:p>
      <w:r>
        <w:t>文档基础默认样式</w:t>
      </w:r>
    </w:p>
    <w:p>
      <w:r>
        <w:t>加大</w:t>
      </w:r>
    </w:p>
    <w:p>
      <w:r>
        <w:t>加了更慢的样子</w:t>
      </w:r>
    </w:p>
    <w:p>
      <w:r>
        <w:t>顺利输出了</w:t>
      </w:r>
    </w:p>
    <w:p>
      <w:r>
        <w:t>就会在工具栏多渲染出来一个列展示与否的开关</w:t>
      </w:r>
    </w:p>
    <w:p>
      <w:r>
        <w:t>组件对数据源接口的数据结构要求如下</w:t>
      </w:r>
    </w:p>
    <w:p>
      <w:r>
        <w:t>表单项大小</w:t>
      </w:r>
    </w:p>
    <w:p>
      <w:r>
        <w:t>外部搜索数据变更时</w:t>
      </w:r>
    </w:p>
    <w:p>
      <w:r>
        <w:t>圆角和阴影</w:t>
      </w:r>
    </w:p>
    <w:p>
      <w:r>
        <w:t>带单位</w:t>
      </w:r>
    </w:p>
    <w:p>
      <w:r>
        <w:t>管理中心</w:t>
      </w:r>
    </w:p>
    <w:p>
      <w:r>
        <w:t>解析子节点颜色</w:t>
      </w:r>
    </w:p>
    <w:p>
      <w:r>
        <w:t>左箭头</w:t>
      </w:r>
    </w:p>
    <w:p>
      <w:r>
        <w:t>轻提示详情</w:t>
      </w:r>
    </w:p>
    <w:p>
      <w:r>
        <w:t>未找到对应组件</w:t>
      </w:r>
    </w:p>
    <w:p>
      <w:r>
        <w:t>得改成</w:t>
      </w:r>
    </w:p>
    <w:p>
      <w:r>
        <w:t>隐藏上传按钮</w:t>
      </w:r>
    </w:p>
    <w:p>
      <w:r>
        <w:t>实现的布局容器</w:t>
      </w:r>
    </w:p>
    <w:p>
      <w:r>
        <w:t>页面边栏区域的最小宽度</w:t>
      </w:r>
    </w:p>
    <w:p>
      <w:r>
        <w:t>为了方便</w:t>
      </w:r>
    </w:p>
    <w:p>
      <w:r>
        <w:t>除了</w:t>
      </w:r>
    </w:p>
    <w:p>
      <w:r>
        <w:t>该动作需实现</w:t>
      </w:r>
    </w:p>
    <w:p>
      <w:r>
        <w:t>上面的例子只是简单说明</w:t>
      </w:r>
    </w:p>
    <w:p>
      <w:r>
        <w:t>将当前表单的数据域发送给目标组件</w:t>
      </w:r>
    </w:p>
    <w:p>
      <w:r>
        <w:t>文字样式相关控件</w:t>
      </w:r>
    </w:p>
    <w:p>
      <w:r>
        <w:t>配置完整路径</w:t>
      </w:r>
    </w:p>
    <w:p>
      <w:r>
        <w:t>是否可关闭</w:t>
      </w:r>
    </w:p>
    <w:p>
      <w:r>
        <w:t>克什克腾旗</w:t>
      </w:r>
    </w:p>
    <w:p>
      <w:r>
        <w:t>汇川区</w:t>
      </w:r>
    </w:p>
    <w:p>
      <w:r>
        <w:t>属性来实现的</w:t>
      </w:r>
    </w:p>
    <w:p>
      <w:r>
        <w:t>好像没用</w:t>
      </w:r>
    </w:p>
    <w:p>
      <w:r>
        <w:t>图表示例</w:t>
      </w:r>
    </w:p>
    <w:p>
      <w:r>
        <w:t>配一个</w:t>
      </w:r>
    </w:p>
    <w:p>
      <w:r>
        <w:t>可以优化排版效果</w:t>
      </w:r>
    </w:p>
    <w:p>
      <w:r>
        <w:t>是否可以移入浮层中</w:t>
      </w:r>
    </w:p>
    <w:p>
      <w:r>
        <w:t>否则就报错</w:t>
      </w:r>
    </w:p>
    <w:p>
      <w:r>
        <w:t>用来关联作用域中的已有数据</w:t>
      </w:r>
    </w:p>
    <w:p>
      <w:r>
        <w:t>默认是地址跳转</w:t>
      </w:r>
    </w:p>
    <w:p>
      <w:r>
        <w:t>选择时间</w:t>
      </w:r>
    </w:p>
    <w:p>
      <w:r>
        <w:t>属性的列</w:t>
      </w:r>
    </w:p>
    <w:p>
      <w:r>
        <w:t>自定义适配器</w:t>
      </w:r>
    </w:p>
    <w:p>
      <w:r>
        <w:t>收纳标签的</w:t>
      </w:r>
    </w:p>
    <w:p>
      <w:r>
        <w:t>文案提示</w:t>
      </w:r>
    </w:p>
    <w:p>
      <w:r>
        <w:t>初始化接口链接上使用数据映射获取参数的形式</w:t>
      </w:r>
    </w:p>
    <w:p>
      <w:r>
        <w:t>视频控件</w:t>
      </w:r>
    </w:p>
    <w:p>
      <w:r>
        <w:t>取消</w:t>
      </w:r>
    </w:p>
    <w:p>
      <w:r>
        <w:t>用来展示的字段名</w:t>
      </w:r>
    </w:p>
    <w:p>
      <w:r>
        <w:t>可以配置将值打平</w:t>
      </w:r>
    </w:p>
    <w:p>
      <w:r>
        <w:t>进行一次实例化</w:t>
      </w:r>
    </w:p>
    <w:p>
      <w:r>
        <w:t>多个以逗号分隔</w:t>
      </w:r>
    </w:p>
    <w:p>
      <w:r>
        <w:t>锚点链接</w:t>
      </w:r>
    </w:p>
    <w:p>
      <w:r>
        <w:t>提交后如果配置列不刷新</w:t>
      </w:r>
    </w:p>
    <w:p>
      <w:r>
        <w:t>这里或许应该生成</w:t>
      </w:r>
    </w:p>
    <w:p>
      <w:r>
        <w:t>校验结果的结构如下</w:t>
      </w:r>
    </w:p>
    <w:p>
      <w:r>
        <w:t>左右都可以配置展示模式</w:t>
      </w:r>
    </w:p>
    <w:p>
      <w:r>
        <w:t>里大量使用了</w:t>
      </w:r>
    </w:p>
    <w:p>
      <w:r>
        <w:t>选项可配置图片</w:t>
      </w:r>
    </w:p>
    <w:p>
      <w:r>
        <w:t>中自定义过滤器</w:t>
      </w:r>
    </w:p>
    <w:p>
      <w:r>
        <w:t>变量是否是字符串</w:t>
      </w:r>
    </w:p>
    <w:p>
      <w:r>
        <w:t>让渲染器不可点</w:t>
      </w:r>
    </w:p>
    <w:p>
      <w:r>
        <w:t>次</w:t>
      </w:r>
    </w:p>
    <w:p>
      <w:r>
        <w:t>可操作状态</w:t>
      </w:r>
    </w:p>
    <w:p>
      <w:r>
        <w:t>如果组件比较多的时候更容易收起</w:t>
      </w:r>
    </w:p>
    <w:p>
      <w:r>
        <w:t>设置单选模式</w:t>
      </w:r>
    </w:p>
    <w:p>
      <w:r>
        <w:t>真值条件过滤器</w:t>
      </w:r>
    </w:p>
    <w:p>
      <w:r>
        <w:t>目前最完善的方式是用</w:t>
      </w:r>
    </w:p>
    <w:p>
      <w:r>
        <w:t>动画效果时长</w:t>
      </w:r>
    </w:p>
    <w:p>
      <w:r>
        <w:t>是否允许用户输入颜色</w:t>
      </w:r>
    </w:p>
    <w:p>
      <w:r>
        <w:t>保德县</w:t>
      </w:r>
    </w:p>
    <w:p>
      <w:r>
        <w:t>展示方向</w:t>
      </w:r>
    </w:p>
    <w:p>
      <w:r>
        <w:t>庐江县</w:t>
      </w:r>
    </w:p>
    <w:p>
      <w:r>
        <w:t>德兴市</w:t>
      </w:r>
    </w:p>
    <w:p>
      <w:r>
        <w:t>里没有包含提交数据</w:t>
      </w:r>
    </w:p>
    <w:p>
      <w:r>
        <w:t>只负责采集</w:t>
      </w:r>
    </w:p>
    <w:p>
      <w:r>
        <w:t>隐藏某个属性值</w:t>
      </w:r>
    </w:p>
    <w:p>
      <w:r>
        <w:t>则交给</w:t>
      </w:r>
    </w:p>
    <w:p>
      <w:r>
        <w:t>换行符会转换为</w:t>
      </w:r>
    </w:p>
    <w:p>
      <w:r>
        <w:t>铜官区</w:t>
      </w:r>
    </w:p>
    <w:p>
      <w:r>
        <w:t>是否允许二次裁剪</w:t>
      </w:r>
    </w:p>
    <w:p>
      <w:r>
        <w:t>暂时没用上</w:t>
      </w:r>
    </w:p>
    <w:p>
      <w:r>
        <w:t>有可能满足不了你的需求</w:t>
      </w:r>
    </w:p>
    <w:p>
      <w:r>
        <w:t>很少有情况下能进来</w:t>
      </w:r>
    </w:p>
    <w:p>
      <w:r>
        <w:t>组件选项组件的可视化编辑控件</w:t>
      </w:r>
    </w:p>
    <w:p>
      <w:r>
        <w:t>下拉选择</w:t>
      </w:r>
    </w:p>
    <w:p>
      <w:r>
        <w:t>但是插入</w:t>
      </w:r>
    </w:p>
    <w:p>
      <w:r>
        <w:t>当你需要自定义</w:t>
      </w:r>
    </w:p>
    <w:p>
      <w:r>
        <w:t>嘉义县</w:t>
      </w:r>
    </w:p>
    <w:p>
      <w:r>
        <w:t>确认删除时的提示</w:t>
      </w:r>
    </w:p>
    <w:p>
      <w:r>
        <w:t>表达式控制</w:t>
      </w:r>
    </w:p>
    <w:p>
      <w:r>
        <w:t>返回的数据</w:t>
      </w:r>
    </w:p>
    <w:p>
      <w:r>
        <w:t>响应式设计目前只支持</w:t>
      </w:r>
    </w:p>
    <w:p>
      <w:r>
        <w:t>垂直方向位置</w:t>
      </w:r>
    </w:p>
    <w:p>
      <w:r>
        <w:t>用于跟踪用户在界面中的各种操作</w:t>
      </w:r>
    </w:p>
    <w:p>
      <w:r>
        <w:t>值校验错误</w:t>
      </w:r>
    </w:p>
    <w:p>
      <w:r>
        <w:t>丹棱县</w:t>
      </w:r>
    </w:p>
    <w:p>
      <w:r>
        <w:t>用不了</w:t>
      </w:r>
    </w:p>
    <w:p>
      <w:r>
        <w:t>日期展示格式</w:t>
      </w:r>
    </w:p>
    <w:p>
      <w:r>
        <w:t>循环引用检测需要</w:t>
      </w:r>
    </w:p>
    <w:p>
      <w:r>
        <w:t>最近使用的标签</w:t>
      </w:r>
    </w:p>
    <w:p>
      <w:r>
        <w:t>完整的行为列表可以查看</w:t>
      </w:r>
    </w:p>
    <w:p>
      <w:r>
        <w:t>值如果是数字类型单位默认使用</w:t>
      </w:r>
    </w:p>
    <w:p>
      <w:r>
        <w:t>关闭当前抽屉</w:t>
      </w:r>
    </w:p>
    <w:p>
      <w:r>
        <w:t>墨卡托坐标</w:t>
      </w:r>
    </w:p>
    <w:p>
      <w:r>
        <w:t>级联选择</w:t>
      </w:r>
    </w:p>
    <w:p>
      <w:r>
        <w:t>有时候并不是勾选了就能支持批量操作的</w:t>
      </w:r>
    </w:p>
    <w:p>
      <w:r>
        <w:t>虽然更新数据可以实现对组件数据域的更新</w:t>
      </w:r>
    </w:p>
    <w:p>
      <w:r>
        <w:t>快速保存成功提示</w:t>
      </w:r>
    </w:p>
    <w:p>
      <w:r>
        <w:t>边栏区域</w:t>
      </w:r>
    </w:p>
    <w:p>
      <w:r>
        <w:t>元</w:t>
      </w:r>
    </w:p>
    <w:p>
      <w:r>
        <w:t>的用公式</w:t>
      </w:r>
    </w:p>
    <w:p>
      <w:r>
        <w:t>是否是一个综合</w:t>
      </w:r>
    </w:p>
    <w:p>
      <w:r>
        <w:t>的更新</w:t>
      </w:r>
    </w:p>
    <w:p>
      <w:r>
        <w:t>当前已有</w:t>
      </w:r>
    </w:p>
    <w:p>
      <w:r>
        <w:t>含山县</w:t>
      </w:r>
    </w:p>
    <w:p>
      <w:r>
        <w:t>当你给</w:t>
      </w:r>
    </w:p>
    <w:p>
      <w:r>
        <w:t>指定获取第几个值</w:t>
      </w:r>
    </w:p>
    <w:p>
      <w:r>
        <w:t>可以强制转换成数字</w:t>
      </w:r>
    </w:p>
    <w:p>
      <w:r>
        <w:t>具备数据域的组件</w:t>
      </w:r>
    </w:p>
    <w:p>
      <w:r>
        <w:t>默认显示某个选项卡</w:t>
      </w:r>
    </w:p>
    <w:p>
      <w:r>
        <w:t>在光标位置插入新的值</w:t>
      </w:r>
    </w:p>
    <w:p>
      <w:r>
        <w:t>横向选择所有能力</w:t>
      </w:r>
    </w:p>
    <w:p>
      <w:r>
        <w:t>选择定义</w:t>
      </w:r>
    </w:p>
    <w:p>
      <w:r>
        <w:t>已选择项正则表达式</w:t>
      </w:r>
    </w:p>
    <w:p>
      <w:r>
        <w:t>多分支</w:t>
      </w:r>
    </w:p>
    <w:p>
      <w:r>
        <w:t>每一行的数据</w:t>
      </w:r>
    </w:p>
    <w:p>
      <w:r>
        <w:t>字段时</w:t>
      </w:r>
    </w:p>
    <w:p>
      <w:r>
        <w:t>属性搭配使用</w:t>
      </w:r>
    </w:p>
    <w:p>
      <w:r>
        <w:t>表头是数据里的</w:t>
      </w:r>
    </w:p>
    <w:p>
      <w:r>
        <w:t>甘南藏族自治州</w:t>
      </w:r>
    </w:p>
    <w:p>
      <w:r>
        <w:t>原始数据</w:t>
      </w:r>
    </w:p>
    <w:p>
      <w:r>
        <w:t>因此在</w:t>
      </w:r>
    </w:p>
    <w:p>
      <w:r>
        <w:t>运城市</w:t>
      </w:r>
    </w:p>
    <w:p>
      <w:r>
        <w:t>杭锦后旗</w:t>
      </w:r>
    </w:p>
    <w:p>
      <w:r>
        <w:t>用于设置垂直方向的滚动模式</w:t>
      </w:r>
    </w:p>
    <w:p>
      <w:r>
        <w:t>鼠标悬停时触发</w:t>
      </w:r>
    </w:p>
    <w:p>
      <w:r>
        <w:t>的结束时间</w:t>
      </w:r>
    </w:p>
    <w:p>
      <w:r>
        <w:t>要改很多结构</w:t>
      </w:r>
    </w:p>
    <w:p>
      <w:r>
        <w:t>整除时</w:t>
      </w:r>
    </w:p>
    <w:p>
      <w:r>
        <w:t>格式参考</w:t>
      </w:r>
    </w:p>
    <w:p>
      <w:r>
        <w:t>首先创建</w:t>
      </w:r>
    </w:p>
    <w:p>
      <w:r>
        <w:t>那么合并行不生效</w:t>
      </w:r>
    </w:p>
    <w:p>
      <w:r>
        <w:t>福泉市</w:t>
      </w:r>
    </w:p>
    <w:p>
      <w:r>
        <w:t>响应式</w:t>
      </w:r>
    </w:p>
    <w:p>
      <w:r>
        <w:t>数值是否携带子节点</w:t>
      </w:r>
    </w:p>
    <w:p>
      <w:r>
        <w:t>不在表单项上触发时</w:t>
      </w:r>
    </w:p>
    <w:p>
      <w:r>
        <w:t>元长乡</w:t>
      </w:r>
    </w:p>
    <w:p>
      <w:r>
        <w:t>姜堰区</w:t>
      </w:r>
    </w:p>
    <w:p>
      <w:r>
        <w:t>公式编辑</w:t>
      </w:r>
    </w:p>
    <w:p>
      <w:r>
        <w:t>通辽市市辖区</w:t>
      </w:r>
    </w:p>
    <w:p>
      <w:r>
        <w:t>解决</w:t>
      </w:r>
    </w:p>
    <w:p>
      <w:r>
        <w:t>鼠标放上去会提示该内容</w:t>
      </w:r>
    </w:p>
    <w:p>
      <w:r>
        <w:t>保存接口请求成功后返回的数据</w:t>
      </w:r>
    </w:p>
    <w:p>
      <w:r>
        <w:t>的关系</w:t>
      </w:r>
    </w:p>
    <w:p>
      <w:r>
        <w:t>可以设置鼠标移动到行上出现操作按钮</w:t>
      </w:r>
    </w:p>
    <w:p>
      <w:r>
        <w:t>实际上当我们没有显式的配置数据域时</w:t>
      </w:r>
    </w:p>
    <w:p>
      <w:r>
        <w:t>请稍后</w:t>
      </w:r>
    </w:p>
    <w:p>
      <w:r>
        <w:t>指定只存储某些</w:t>
      </w:r>
    </w:p>
    <w:p>
      <w:r>
        <w:t>表单项不可以同时有值</w:t>
      </w:r>
    </w:p>
    <w:p>
      <w:r>
        <w:t>子渲染器信息</w:t>
      </w:r>
    </w:p>
    <w:p>
      <w:r>
        <w:t>放弃</w:t>
      </w:r>
    </w:p>
    <w:p>
      <w:r>
        <w:t>步骤提交失败</w:t>
      </w:r>
    </w:p>
    <w:p>
      <w:r>
        <w:t>延寿县</w:t>
      </w:r>
    </w:p>
    <w:p>
      <w:r>
        <w:t>产品名称</w:t>
      </w:r>
    </w:p>
    <w:p>
      <w:r>
        <w:t>鸡冠区</w:t>
      </w:r>
    </w:p>
    <w:p>
      <w:r>
        <w:t>因此降级为显示</w:t>
      </w:r>
    </w:p>
    <w:p>
      <w:r>
        <w:t>榆树市</w:t>
      </w:r>
    </w:p>
    <w:p>
      <w:r>
        <w:t>而且只有点击了才弹出来</w:t>
      </w:r>
    </w:p>
    <w:p>
      <w:r>
        <w:t>下表是默认支持的几种状态</w:t>
      </w:r>
    </w:p>
    <w:p>
      <w:r>
        <w:t>用来定义数据本身的数据结构</w:t>
      </w:r>
    </w:p>
    <w:p>
      <w:r>
        <w:t>跳过自定义解析逻辑</w:t>
      </w:r>
    </w:p>
    <w:p>
      <w:r>
        <w:t>不可操作开关</w:t>
      </w:r>
    </w:p>
    <w:p>
      <w:r>
        <w:t>校验规则配置</w:t>
      </w:r>
    </w:p>
    <w:p>
      <w:r>
        <w:t>按以下尺寸表依次类推</w:t>
      </w:r>
    </w:p>
    <w:p>
      <w:r>
        <w:t>返回数据域中变量</w:t>
      </w:r>
    </w:p>
    <w:p>
      <w:r>
        <w:t>语文成绩</w:t>
      </w:r>
    </w:p>
    <w:p>
      <w:r>
        <w:t>设置后无法通过键盘</w:t>
      </w:r>
    </w:p>
    <w:p>
      <w:r>
        <w:t>第一种情况只需要在</w:t>
      </w:r>
    </w:p>
    <w:p>
      <w:r>
        <w:t>显示没有映射上的</w:t>
      </w:r>
    </w:p>
    <w:p>
      <w:r>
        <w:t>此处配置角标样式</w:t>
      </w:r>
    </w:p>
    <w:p>
      <w:r>
        <w:t>上面示例组合使用了</w:t>
      </w:r>
    </w:p>
    <w:p>
      <w:r>
        <w:t>新屋区</w:t>
      </w:r>
    </w:p>
    <w:p>
      <w:r>
        <w:t>所配置的文本时</w:t>
      </w:r>
    </w:p>
    <w:p>
      <w:r>
        <w:t>不换行</w:t>
      </w:r>
    </w:p>
    <w:p>
      <w:r>
        <w:t>宜川县</w:t>
      </w:r>
    </w:p>
    <w:p>
      <w:r>
        <w:t>省份</w:t>
      </w:r>
    </w:p>
    <w:p>
      <w:r>
        <w:t>宝鸡市</w:t>
      </w:r>
    </w:p>
    <w:p>
      <w:r>
        <w:t>的平均数位</w:t>
      </w:r>
    </w:p>
    <w:p>
      <w:r>
        <w:t>表单项内容变化</w:t>
      </w:r>
    </w:p>
    <w:p>
      <w:r>
        <w:t>这是所有其他前端</w:t>
      </w:r>
    </w:p>
    <w:p>
      <w:r>
        <w:t>过滤条件</w:t>
      </w:r>
    </w:p>
    <w:p>
      <w:r>
        <w:t>支持搜索</w:t>
      </w:r>
    </w:p>
    <w:p>
      <w:r>
        <w:t>最大宽度</w:t>
      </w:r>
    </w:p>
    <w:p>
      <w:r>
        <w:t>动作类型</w:t>
      </w:r>
    </w:p>
    <w:p>
      <w:r>
        <w:t>点击复选框选中还是点击整行选中</w:t>
      </w:r>
    </w:p>
    <w:p>
      <w:r>
        <w:t>万</w:t>
      </w:r>
    </w:p>
    <w:p>
      <w:r>
        <w:t>中了</w:t>
      </w:r>
    </w:p>
    <w:p>
      <w:r>
        <w:t>没有标题栏</w:t>
      </w:r>
    </w:p>
    <w:p>
      <w:r>
        <w:t>联系人</w:t>
      </w:r>
    </w:p>
    <w:p>
      <w:r>
        <w:t>列上配置</w:t>
      </w:r>
    </w:p>
    <w:p>
      <w:r>
        <w:t>需要支持变量替换</w:t>
      </w:r>
    </w:p>
    <w:p>
      <w:r>
        <w:t>保存顺序成功提示</w:t>
      </w:r>
    </w:p>
    <w:p>
      <w:r>
        <w:t>唐山市市辖区</w:t>
      </w:r>
    </w:p>
    <w:p>
      <w:r>
        <w:t>主要用于处理时间的情况</w:t>
      </w:r>
    </w:p>
    <w:p>
      <w:r>
        <w:t>可以处理</w:t>
      </w:r>
    </w:p>
    <w:p>
      <w:r>
        <w:t>异步加载层</w:t>
      </w:r>
    </w:p>
    <w:p>
      <w:r>
        <w:t>里面的逻辑</w:t>
      </w:r>
    </w:p>
    <w:p>
      <w:r>
        <w:t>整体点击长文本公式输入框</w:t>
      </w:r>
    </w:p>
    <w:p>
      <w:r>
        <w:t>删除某一行数据</w:t>
      </w:r>
    </w:p>
    <w:p>
      <w:r>
        <w:t>展开所配置的变量</w:t>
      </w:r>
    </w:p>
    <w:p>
      <w:r>
        <w:t>次会额外多次请求</w:t>
      </w:r>
    </w:p>
    <w:p>
      <w:r>
        <w:t>日期范围控件</w:t>
      </w:r>
    </w:p>
    <w:p>
      <w:r>
        <w:t>点击关闭</w:t>
      </w:r>
    </w:p>
    <w:p>
      <w:r>
        <w:t>这样就只会发送</w:t>
      </w:r>
    </w:p>
    <w:p>
      <w:r>
        <w:t>日期选择器显示格式</w:t>
      </w:r>
    </w:p>
    <w:p>
      <w:r>
        <w:t>修武县</w:t>
      </w:r>
    </w:p>
    <w:p>
      <w:r>
        <w:t>前置条件</w:t>
      </w:r>
    </w:p>
    <w:p>
      <w:r>
        <w:t>杨陵区</w:t>
      </w:r>
    </w:p>
    <w:p>
      <w:r>
        <w:t>看是否是当前数据源</w:t>
      </w:r>
    </w:p>
    <w:p>
      <w:r>
        <w:t>搜索内容</w:t>
      </w:r>
    </w:p>
    <w:p>
      <w:r>
        <w:t>自定义颜色</w:t>
      </w:r>
    </w:p>
    <w:p>
      <w:r>
        <w:t>个字符</w:t>
      </w:r>
    </w:p>
    <w:p>
      <w:r>
        <w:t>按钮标签名</w:t>
      </w:r>
    </w:p>
    <w:p>
      <w:r>
        <w:t>克拉玛依市</w:t>
      </w:r>
    </w:p>
    <w:p>
      <w:r>
        <w:t>获取当前数据链中的变量</w:t>
      </w:r>
    </w:p>
    <w:p>
      <w:r>
        <w:t>刷新图表</w:t>
      </w:r>
    </w:p>
    <w:p>
      <w:r>
        <w:t>快速构建表格</w:t>
      </w:r>
    </w:p>
    <w:p>
      <w:r>
        <w:t>防重时间</w:t>
      </w:r>
    </w:p>
    <w:p>
      <w:r>
        <w:t>双清区</w:t>
      </w:r>
    </w:p>
    <w:p>
      <w:r>
        <w:t>所以基于官方代码改造一下</w:t>
      </w:r>
    </w:p>
    <w:p>
      <w:r>
        <w:t>卡片组开启多选模式</w:t>
      </w:r>
    </w:p>
    <w:p>
      <w:r>
        <w:t>支持渲染器事件监听和响应设计</w:t>
      </w:r>
    </w:p>
    <w:p>
      <w:r>
        <w:t>属性失效</w:t>
      </w:r>
    </w:p>
    <w:p>
      <w:r>
        <w:t>用于展示内容</w:t>
      </w:r>
    </w:p>
    <w:p>
      <w:r>
        <w:t>生成内容体</w:t>
      </w:r>
    </w:p>
    <w:p>
      <w:r>
        <w:t>这个用法主要是方便写表达式如</w:t>
      </w:r>
    </w:p>
    <w:p>
      <w:r>
        <w:t>可将配置栏分组</w:t>
      </w:r>
    </w:p>
    <w:p>
      <w:r>
        <w:t>交叉测试</w:t>
      </w:r>
    </w:p>
    <w:p>
      <w:r>
        <w:t>里实现了</w:t>
      </w:r>
    </w:p>
    <w:p>
      <w:r>
        <w:t>走旧的删除方式</w:t>
      </w:r>
    </w:p>
    <w:p>
      <w:r>
        <w:t>所有可用的数据源构造器实例</w:t>
      </w:r>
    </w:p>
    <w:p>
      <w:r>
        <w:t>避免颜色值超出范围</w:t>
      </w:r>
    </w:p>
    <w:p>
      <w:r>
        <w:t>交口县</w:t>
      </w:r>
    </w:p>
    <w:p>
      <w:r>
        <w:t>墨玉县</w:t>
      </w:r>
    </w:p>
    <w:p>
      <w:r>
        <w:t>来自动映射数据域中的相关变量</w:t>
      </w:r>
    </w:p>
    <w:p>
      <w:r>
        <w:t>大城乡</w:t>
      </w:r>
    </w:p>
    <w:p>
      <w:r>
        <w:t>所以要返回当前找到的</w:t>
      </w:r>
    </w:p>
    <w:p>
      <w:r>
        <w:t>蔡甸区</w:t>
      </w:r>
    </w:p>
    <w:p>
      <w:r>
        <w:t>济宁市</w:t>
      </w:r>
    </w:p>
    <w:p>
      <w:r>
        <w:t>过滤掉没内容的</w:t>
      </w:r>
    </w:p>
    <w:p>
      <w:r>
        <w:t>九龙</w:t>
      </w:r>
    </w:p>
    <w:p>
      <w:r>
        <w:t>地址中有变量</w:t>
      </w:r>
    </w:p>
    <w:p>
      <w:r>
        <w:t>浏览器变量</w:t>
      </w:r>
    </w:p>
    <w:p>
      <w:r>
        <w:t>替换字段的时候保留</w:t>
      </w:r>
    </w:p>
    <w:p>
      <w:r>
        <w:t>这个纯变量获取模式</w:t>
      </w:r>
    </w:p>
    <w:p>
      <w:r>
        <w:t>不同的地方在于</w:t>
      </w:r>
    </w:p>
    <w:p>
      <w:r>
        <w:t>部门选择</w:t>
      </w:r>
    </w:p>
    <w:p>
      <w:r>
        <w:t>过滤器</w:t>
      </w:r>
    </w:p>
    <w:p>
      <w:r>
        <w:t>其中有大量定制的拖拽操作</w:t>
      </w:r>
    </w:p>
    <w:p>
      <w:r>
        <w:t>改用</w:t>
      </w:r>
    </w:p>
    <w:p>
      <w:r>
        <w:t>左边框</w:t>
      </w:r>
    </w:p>
    <w:p>
      <w:r>
        <w:t>默认选择第一项</w:t>
      </w:r>
    </w:p>
    <w:p>
      <w:r>
        <w:t>公式编辑器内容</w:t>
      </w:r>
    </w:p>
    <w:p>
      <w:r>
        <w:t>每层都会执行</w:t>
      </w:r>
    </w:p>
    <w:p>
      <w:r>
        <w:t>被错误填入了与</w:t>
      </w:r>
    </w:p>
    <w:p>
      <w:r>
        <w:t>向下查找</w:t>
      </w:r>
    </w:p>
    <w:p>
      <w:r>
        <w:t>禁用插件列表</w:t>
      </w:r>
    </w:p>
    <w:p>
      <w:r>
        <w:t>自定义插件</w:t>
      </w:r>
    </w:p>
    <w:p>
      <w:r>
        <w:t>新增一步</w:t>
      </w:r>
    </w:p>
    <w:p>
      <w:r>
        <w:t>博野县</w:t>
      </w:r>
    </w:p>
    <w:p>
      <w:r>
        <w:t>金额</w:t>
      </w:r>
    </w:p>
    <w:p>
      <w:r>
        <w:t>自定义新增表单</w:t>
      </w:r>
    </w:p>
    <w:p>
      <w:r>
        <w:t>伊州区</w:t>
      </w:r>
    </w:p>
    <w:p>
      <w:r>
        <w:t>上传文件时的字段名</w:t>
      </w:r>
    </w:p>
    <w:p>
      <w:r>
        <w:t>视频接收接口</w:t>
      </w:r>
    </w:p>
    <w:p>
      <w:r>
        <w:t>阿坝藏族羌族自治州</w:t>
      </w:r>
    </w:p>
    <w:p>
      <w:r>
        <w:t>不能使用</w:t>
      </w:r>
    </w:p>
    <w:p>
      <w:r>
        <w:t>肇源县</w:t>
      </w:r>
    </w:p>
    <w:p>
      <w:r>
        <w:t>蒙阴县</w:t>
      </w:r>
    </w:p>
    <w:p>
      <w:r>
        <w:t>这时可能是返回了纯文本或</w:t>
      </w:r>
    </w:p>
    <w:p>
      <w:r>
        <w:t>图表数值字段名</w:t>
      </w:r>
    </w:p>
    <w:p>
      <w:r>
        <w:t>需要展示的格式</w:t>
      </w:r>
    </w:p>
    <w:p>
      <w:r>
        <w:t>所有数值的平均值</w:t>
      </w:r>
    </w:p>
    <w:p>
      <w:r>
        <w:t>配置了数据源才展示</w:t>
      </w:r>
    </w:p>
    <w:p>
      <w:r>
        <w:t>当启用响应式收纳且设置了</w:t>
      </w:r>
    </w:p>
    <w:p>
      <w:r>
        <w:t>在灵活性上</w:t>
      </w:r>
    </w:p>
    <w:p>
      <w:r>
        <w:t>用来设置折叠按钮的文字</w:t>
      </w:r>
    </w:p>
    <w:p>
      <w:r>
        <w:t>渲染图片</w:t>
      </w:r>
    </w:p>
    <w:p>
      <w:r>
        <w:t>普通标签</w:t>
      </w:r>
    </w:p>
    <w:p>
      <w:r>
        <w:t>望谟县</w:t>
      </w:r>
    </w:p>
    <w:p>
      <w:r>
        <w:t>工具栏按钮</w:t>
      </w:r>
    </w:p>
    <w:p>
      <w:r>
        <w:t>语句的</w:t>
      </w:r>
    </w:p>
    <w:p>
      <w:r>
        <w:t>区分是文字和数字的方式是根据成员数据中的</w:t>
      </w:r>
    </w:p>
    <w:p>
      <w:r>
        <w:t>岗巴县</w:t>
      </w:r>
    </w:p>
    <w:p>
      <w:r>
        <w:t>显示的颜色值</w:t>
      </w:r>
    </w:p>
    <w:p>
      <w:r>
        <w:t>初始配置了</w:t>
      </w:r>
    </w:p>
    <w:p>
      <w:r>
        <w:t>在内容较多的时候可以提升性能</w:t>
      </w:r>
    </w:p>
    <w:p>
      <w:r>
        <w:t>表格是否可以获取父级数据域值</w:t>
      </w:r>
    </w:p>
    <w:p>
      <w:r>
        <w:t>无视配置</w:t>
      </w:r>
    </w:p>
    <w:p>
      <w:r>
        <w:t>注意到了吗</w:t>
      </w:r>
    </w:p>
    <w:p>
      <w:r>
        <w:t>卫东区</w:t>
      </w:r>
    </w:p>
    <w:p>
      <w:r>
        <w:t>请上传尺寸比率为</w:t>
      </w:r>
    </w:p>
    <w:p>
      <w:r>
        <w:t>设置裁剪比例等配置</w:t>
      </w:r>
    </w:p>
    <w:p>
      <w:r>
        <w:t>值里面将包含子节点的值</w:t>
      </w:r>
    </w:p>
    <w:p>
      <w:r>
        <w:t>级联关系</w:t>
      </w:r>
    </w:p>
    <w:p>
      <w:r>
        <w:t>环境变量</w:t>
      </w:r>
    </w:p>
    <w:p>
      <w:r>
        <w:t>图片保存</w:t>
      </w:r>
    </w:p>
    <w:p>
      <w:r>
        <w:t>值不一致</w:t>
      </w:r>
    </w:p>
    <w:p>
      <w:r>
        <w:t>直接用样式隐藏先</w:t>
      </w:r>
    </w:p>
    <w:p>
      <w:r>
        <w:t>向下取</w:t>
      </w:r>
    </w:p>
    <w:p>
      <w:r>
        <w:t>总页数</w:t>
      </w:r>
    </w:p>
    <w:p>
      <w:r>
        <w:t>支持多层嵌套</w:t>
      </w:r>
    </w:p>
    <w:p>
      <w:r>
        <w:t>所以统一叫</w:t>
      </w:r>
    </w:p>
    <w:p>
      <w:r>
        <w:t>悬浮</w:t>
      </w:r>
    </w:p>
    <w:p>
      <w:r>
        <w:t>格子内容排列的方向</w:t>
      </w:r>
    </w:p>
    <w:p>
      <w:r>
        <w:t>页面交互行为跟踪</w:t>
      </w:r>
    </w:p>
    <w:p>
      <w:r>
        <w:t>跳过</w:t>
      </w:r>
    </w:p>
    <w:p>
      <w:r>
        <w:t>直接配置</w:t>
      </w:r>
    </w:p>
    <w:p>
      <w:r>
        <w:t>盘州市</w:t>
      </w:r>
    </w:p>
    <w:p>
      <w:r>
        <w:t>是否开启应用多语言</w:t>
      </w:r>
    </w:p>
    <w:p>
      <w:r>
        <w:t>操作符</w:t>
      </w:r>
    </w:p>
    <w:p>
      <w:r>
        <w:t>参考了规范</w:t>
      </w:r>
    </w:p>
    <w:p>
      <w:r>
        <w:t>会渲染在内容区</w:t>
      </w:r>
    </w:p>
    <w:p>
      <w:r>
        <w:t>判断当前是否在子区域</w:t>
      </w:r>
    </w:p>
    <w:p>
      <w:r>
        <w:t>页面中定义消息名称和需要传递的数据</w:t>
      </w:r>
    </w:p>
    <w:p>
      <w:r>
        <w:t>避免变量面板出现两份数据</w:t>
      </w:r>
    </w:p>
    <w:p>
      <w:r>
        <w:t>最小高度即当前元素最小的垂直展示区域</w:t>
      </w:r>
    </w:p>
    <w:p>
      <w:r>
        <w:t>首先尝试写入</w:t>
      </w:r>
    </w:p>
    <w:p>
      <w:r>
        <w:t>行线的</w:t>
      </w:r>
    </w:p>
    <w:p>
      <w:r>
        <w:t>操作按钮文字</w:t>
      </w:r>
    </w:p>
    <w:p>
      <w:r>
        <w:t>边框</w:t>
      </w:r>
    </w:p>
    <w:p>
      <w:r>
        <w:t>初始化时执行</w:t>
      </w:r>
    </w:p>
    <w:p>
      <w:r>
        <w:t>金阳县</w:t>
      </w:r>
    </w:p>
    <w:p>
      <w:r>
        <w:t>否则认为是组件变量赋值</w:t>
      </w:r>
    </w:p>
    <w:p>
      <w:r>
        <w:t>获取当前的数据域</w:t>
      </w:r>
    </w:p>
    <w:p>
      <w:r>
        <w:t>例如下面这个例子</w:t>
      </w:r>
    </w:p>
    <w:p>
      <w:r>
        <w:t>表单静态展示时使用的类名</w:t>
      </w:r>
    </w:p>
    <w:p>
      <w:r>
        <w:t>是否显示计数器</w:t>
      </w:r>
    </w:p>
    <w:p>
      <w:r>
        <w:t>中大尺寸</w:t>
      </w:r>
    </w:p>
    <w:p>
      <w:r>
        <w:t>如果有扩充</w:t>
      </w:r>
    </w:p>
    <w:p>
      <w:r>
        <w:t>默认是无边框的</w:t>
      </w:r>
    </w:p>
    <w:p>
      <w:r>
        <w:t>格式类表达式</w:t>
      </w:r>
    </w:p>
    <w:p>
      <w:r>
        <w:t>模型列表的一列里边</w:t>
      </w:r>
    </w:p>
    <w:p>
      <w:r>
        <w:t>清空数据</w:t>
      </w:r>
    </w:p>
    <w:p>
      <w:r>
        <w:t>控制调整的粒度</w:t>
      </w:r>
    </w:p>
    <w:p>
      <w:r>
        <w:t>芜湖县</w:t>
      </w:r>
    </w:p>
    <w:p>
      <w:r>
        <w:t>金华市市辖区</w:t>
      </w:r>
    </w:p>
    <w:p>
      <w:r>
        <w:t>并以分类的形式展示</w:t>
      </w:r>
    </w:p>
    <w:p>
      <w:r>
        <w:t>点击重置指定日期组件的时间</w:t>
      </w:r>
    </w:p>
    <w:p>
      <w:r>
        <w:t>和表单项数组</w:t>
      </w:r>
    </w:p>
    <w:p>
      <w:r>
        <w:t>列表项点击交互</w:t>
      </w:r>
    </w:p>
    <w:p>
      <w:r>
        <w:t>默认不用填写</w:t>
      </w:r>
    </w:p>
    <w:p>
      <w:r>
        <w:t>海淀区</w:t>
      </w:r>
    </w:p>
    <w:p>
      <w:r>
        <w:t>结果</w:t>
      </w:r>
    </w:p>
    <w:p>
      <w:r>
        <w:t>才会使用</w:t>
      </w:r>
    </w:p>
    <w:p>
      <w:r>
        <w:t>勾选框勾选时</w:t>
      </w:r>
    </w:p>
    <w:p>
      <w:r>
        <w:t>默认不推荐</w:t>
      </w:r>
    </w:p>
    <w:p>
      <w:r>
        <w:t>芦溪县</w:t>
      </w:r>
    </w:p>
    <w:p>
      <w:r>
        <w:t>实现拖拽调整排序</w:t>
      </w:r>
    </w:p>
    <w:p>
      <w:r>
        <w:t>需要保证</w:t>
      </w:r>
    </w:p>
    <w:p>
      <w:r>
        <w:t>返回上一步</w:t>
      </w:r>
    </w:p>
    <w:p>
      <w:r>
        <w:t>完全控制导出列</w:t>
      </w:r>
    </w:p>
    <w:p>
      <w:r>
        <w:t>岳塘区</w:t>
      </w:r>
    </w:p>
    <w:p>
      <w:r>
        <w:t>所以这个其实会导致前面的变量选择没有意义</w:t>
      </w:r>
    </w:p>
    <w:p>
      <w:r>
        <w:t>图表可视化编辑</w:t>
      </w:r>
    </w:p>
    <w:p>
      <w:r>
        <w:t>是之前的值</w:t>
      </w:r>
    </w:p>
    <w:p>
      <w:r>
        <w:t>隐藏状态</w:t>
      </w:r>
    </w:p>
    <w:p>
      <w:r>
        <w:t>这里没有</w:t>
      </w:r>
    </w:p>
    <w:p>
      <w:r>
        <w:t>如果这个组件还能通过</w:t>
      </w:r>
    </w:p>
    <w:p>
      <w:r>
        <w:t>用来指定用什么组件包裹</w:t>
      </w:r>
    </w:p>
    <w:p>
      <w:r>
        <w:t>浮动相关样式</w:t>
      </w:r>
    </w:p>
    <w:p>
      <w:r>
        <w:t>因此去掉</w:t>
      </w:r>
    </w:p>
    <w:p>
      <w:r>
        <w:t>则删掉正在新增</w:t>
      </w:r>
    </w:p>
    <w:p>
      <w:r>
        <w:t>但是之前的值已经</w:t>
      </w:r>
    </w:p>
    <w:p>
      <w:r>
        <w:t>也可以设置成上层数据源的内容</w:t>
      </w:r>
    </w:p>
    <w:p>
      <w:r>
        <w:t>翻页是否保存数据</w:t>
      </w:r>
    </w:p>
    <w:p>
      <w:r>
        <w:t>静默刷新</w:t>
      </w:r>
    </w:p>
    <w:p>
      <w:r>
        <w:t>建议改成</w:t>
      </w:r>
    </w:p>
    <w:p>
      <w:r>
        <w:t>顶层</w:t>
      </w:r>
    </w:p>
    <w:p>
      <w:r>
        <w:t>是否允许全选</w:t>
      </w:r>
    </w:p>
    <w:p>
      <w:r>
        <w:t>表单提交及验证等功能</w:t>
      </w:r>
    </w:p>
    <w:p>
      <w:r>
        <w:t>的继承关系</w:t>
      </w:r>
    </w:p>
    <w:p>
      <w:r>
        <w:t>兼容之前的类型</w:t>
      </w:r>
    </w:p>
    <w:p>
      <w:r>
        <w:t>孝义市</w:t>
      </w:r>
    </w:p>
    <w:p>
      <w:r>
        <w:t>一般会晚于</w:t>
      </w:r>
    </w:p>
    <w:p>
      <w:r>
        <w:t>添加子选项</w:t>
      </w:r>
    </w:p>
    <w:p>
      <w:r>
        <w:t>第一个和最后一个置灰</w:t>
      </w:r>
    </w:p>
    <w:p>
      <w:r>
        <w:t>如流群</w:t>
      </w:r>
    </w:p>
    <w:p>
      <w:r>
        <w:t>会监控这个接口的实际结果是否有变化</w:t>
      </w:r>
    </w:p>
    <w:p>
      <w:r>
        <w:t>这个本来就是个</w:t>
      </w:r>
    </w:p>
    <w:p>
      <w:r>
        <w:t>同一个接口</w:t>
      </w:r>
    </w:p>
    <w:p>
      <w:r>
        <w:t>切换当前选中的值</w:t>
      </w:r>
    </w:p>
    <w:p>
      <w:r>
        <w:t>注册的</w:t>
      </w:r>
    </w:p>
    <w:p>
      <w:r>
        <w:t>组合类型多选</w:t>
      </w:r>
    </w:p>
    <w:p>
      <w:r>
        <w:t>因为好几个地方用所以统一一下</w:t>
      </w:r>
    </w:p>
    <w:p>
      <w:r>
        <w:t>复用率高的放在这管理</w:t>
      </w:r>
    </w:p>
    <w:p>
      <w:r>
        <w:t>完成上传</w:t>
      </w:r>
    </w:p>
    <w:p>
      <w:r>
        <w:t>比如可以传入</w:t>
      </w:r>
    </w:p>
    <w:p>
      <w:r>
        <w:t>都会将</w:t>
      </w:r>
    </w:p>
    <w:p>
      <w:r>
        <w:t>顺序也要保持一致</w:t>
      </w:r>
    </w:p>
    <w:p>
      <w:r>
        <w:t>大溪镇</w:t>
      </w:r>
    </w:p>
    <w:p>
      <w:r>
        <w:t>右侧按钮图标</w:t>
      </w:r>
    </w:p>
    <w:p>
      <w:r>
        <w:t>上一篇</w:t>
      </w:r>
    </w:p>
    <w:p>
      <w:r>
        <w:t>编辑器大小</w:t>
      </w:r>
    </w:p>
    <w:p>
      <w:r>
        <w:t>激活状态时的样式</w:t>
      </w:r>
    </w:p>
    <w:p>
      <w:r>
        <w:t>这些发送过来</w:t>
      </w:r>
    </w:p>
    <w:p>
      <w:r>
        <w:t>目标变量的</w:t>
      </w:r>
    </w:p>
    <w:p>
      <w:r>
        <w:t>版本的时候最好重新编译</w:t>
      </w:r>
    </w:p>
    <w:p>
      <w:r>
        <w:t>还需要合并目标插件提供的配置</w:t>
      </w:r>
    </w:p>
    <w:p>
      <w:r>
        <w:t>子长县</w:t>
      </w:r>
    </w:p>
    <w:p>
      <w:r>
        <w:t>适合用于有大量内容的列表</w:t>
      </w:r>
    </w:p>
    <w:p>
      <w:r>
        <w:t>但目前看来不太正确</w:t>
      </w:r>
    </w:p>
    <w:p>
      <w:r>
        <w:t>首先在页面中加入</w:t>
      </w:r>
    </w:p>
    <w:p>
      <w:r>
        <w:t>标签的</w:t>
      </w:r>
    </w:p>
    <w:p>
      <w:r>
        <w:t>其他组件</w:t>
      </w:r>
    </w:p>
    <w:p>
      <w:r>
        <w:t>将第一个表单中的姓名赋值给下面的输入框</w:t>
      </w:r>
    </w:p>
    <w:p>
      <w:r>
        <w:t>泽库县</w:t>
      </w:r>
    </w:p>
    <w:p>
      <w:r>
        <w:t>表单项里面的</w:t>
      </w:r>
    </w:p>
    <w:p>
      <w:r>
        <w:t>当前元素不能向上移动</w:t>
      </w:r>
    </w:p>
    <w:p>
      <w:r>
        <w:t>设置组件的</w:t>
      </w:r>
    </w:p>
    <w:p>
      <w:r>
        <w:t>不直接调用</w:t>
      </w:r>
    </w:p>
    <w:p>
      <w:r>
        <w:t>宣城市</w:t>
      </w:r>
    </w:p>
    <w:p>
      <w:r>
        <w:t>来为</w:t>
      </w:r>
    </w:p>
    <w:p>
      <w:r>
        <w:t>编码数据</w:t>
      </w:r>
    </w:p>
    <w:p>
      <w:r>
        <w:t>不处理会直接吐出</w:t>
      </w:r>
    </w:p>
    <w:p>
      <w:r>
        <w:t>目录中也能找到对应的</w:t>
      </w:r>
    </w:p>
    <w:p>
      <w:r>
        <w:t>无数据空位提示</w:t>
      </w:r>
    </w:p>
    <w:p>
      <w:r>
        <w:t>单选时不应该分割</w:t>
      </w:r>
    </w:p>
    <w:p>
      <w:r>
        <w:t>桑珠孜区</w:t>
      </w:r>
    </w:p>
    <w:p>
      <w:r>
        <w:t>严格模式</w:t>
      </w:r>
    </w:p>
    <w:p>
      <w:r>
        <w:t>如果配置为</w:t>
      </w:r>
    </w:p>
    <w:p>
      <w:r>
        <w:t>船山区</w:t>
      </w:r>
    </w:p>
    <w:p>
      <w:r>
        <w:t>开启固定尺寸时</w:t>
      </w:r>
    </w:p>
    <w:p>
      <w:r>
        <w:t>可以支持加前缀如</w:t>
      </w:r>
    </w:p>
    <w:p>
      <w:r>
        <w:t>是比较基础和局限的</w:t>
      </w:r>
    </w:p>
    <w:p>
      <w:r>
        <w:t>变换</w:t>
      </w:r>
    </w:p>
    <w:p>
      <w:r>
        <w:t>具体的提示信息</w:t>
      </w:r>
    </w:p>
    <w:p>
      <w:r>
        <w:t>控制哪些项可编辑</w:t>
      </w:r>
    </w:p>
    <w:p>
      <w:r>
        <w:t>雨花区</w:t>
      </w:r>
    </w:p>
    <w:p>
      <w:r>
        <w:t>可选参数</w:t>
      </w:r>
    </w:p>
    <w:p>
      <w:r>
        <w:t>可以配置数据映射</w:t>
      </w:r>
    </w:p>
    <w:p>
      <w:r>
        <w:t>项目</w:t>
      </w:r>
    </w:p>
    <w:p>
      <w:r>
        <w:t>提示单独设置不同的类型</w:t>
      </w:r>
    </w:p>
    <w:p>
      <w:r>
        <w:t>且新的值是字符</w:t>
      </w:r>
    </w:p>
    <w:p>
      <w:r>
        <w:t>文件预览</w:t>
      </w:r>
    </w:p>
    <w:p>
      <w:r>
        <w:t>开发提交后使用</w:t>
      </w:r>
    </w:p>
    <w:p>
      <w:r>
        <w:t>来定义点击事件</w:t>
      </w:r>
    </w:p>
    <w:p>
      <w:r>
        <w:t>返回任务列表</w:t>
      </w:r>
    </w:p>
    <w:p>
      <w:r>
        <w:t>您可以对</w:t>
      </w:r>
    </w:p>
    <w:p>
      <w:r>
        <w:t>字体样式</w:t>
      </w:r>
    </w:p>
    <w:p>
      <w:r>
        <w:t>时用来配置右边的选择形式</w:t>
      </w:r>
    </w:p>
    <w:p>
      <w:r>
        <w:t>做成对象是为了传递引用来修改</w:t>
      </w:r>
    </w:p>
    <w:p>
      <w:r>
        <w:t>矩阵开关</w:t>
      </w:r>
    </w:p>
    <w:p>
      <w:r>
        <w:t>配置停止轮询的条件</w:t>
      </w:r>
    </w:p>
    <w:p>
      <w:r>
        <w:t>六安市</w:t>
      </w:r>
    </w:p>
    <w:p>
      <w:r>
        <w:t>试试点击取消按钮或者右上角的关闭</w:t>
      </w:r>
    </w:p>
    <w:p>
      <w:r>
        <w:t>配置单项信息</w:t>
      </w:r>
    </w:p>
    <w:p>
      <w:r>
        <w:t>格式化</w:t>
      </w:r>
    </w:p>
    <w:p>
      <w:r>
        <w:t>除了简单隐藏某些列</w:t>
      </w:r>
    </w:p>
    <w:p>
      <w:r>
        <w:t>接口保存失败后</w:t>
      </w:r>
    </w:p>
    <w:p>
      <w:r>
        <w:t>按钮主题样式</w:t>
      </w:r>
    </w:p>
    <w:p>
      <w:r>
        <w:t>识别上下文变动</w:t>
      </w:r>
    </w:p>
    <w:p>
      <w:r>
        <w:t>操作列不下发</w:t>
      </w:r>
    </w:p>
    <w:p>
      <w:r>
        <w:t>我们内容区渲染了两个按钮</w:t>
      </w:r>
    </w:p>
    <w:p>
      <w:r>
        <w:t>如果已绑定字段名</w:t>
      </w:r>
    </w:p>
    <w:p>
      <w:r>
        <w:t>信息去组件池里面找到对应的渲染器</w:t>
      </w:r>
    </w:p>
    <w:p>
      <w:r>
        <w:t>可以将内容分组用选项卡的形式展示</w:t>
      </w:r>
    </w:p>
    <w:p>
      <w:r>
        <w:t>单条操作</w:t>
      </w:r>
    </w:p>
    <w:p>
      <w:r>
        <w:t>如果你希望监控</w:t>
      </w:r>
    </w:p>
    <w:p>
      <w:r>
        <w:t>大里区</w:t>
      </w:r>
    </w:p>
    <w:p>
      <w:r>
        <w:t>来调整表单项的尺寸</w:t>
      </w:r>
    </w:p>
    <w:p>
      <w:r>
        <w:t>如果不是</w:t>
      </w:r>
    </w:p>
    <w:p>
      <w:r>
        <w:t>请配置成</w:t>
      </w:r>
    </w:p>
    <w:p>
      <w:r>
        <w:t>寻找过程结束</w:t>
      </w:r>
    </w:p>
    <w:p>
      <w:r>
        <w:t>日期范围开始时间</w:t>
      </w:r>
    </w:p>
    <w:p>
      <w:r>
        <w:t>选项删除</w:t>
      </w:r>
    </w:p>
    <w:p>
      <w:r>
        <w:t>配置接收的图片类型</w:t>
      </w:r>
    </w:p>
    <w:p>
      <w:r>
        <w:t>边栏固定</w:t>
      </w:r>
    </w:p>
    <w:p>
      <w:r>
        <w:t>汝州市</w:t>
      </w:r>
    </w:p>
    <w:p>
      <w:r>
        <w:t>所以需要延时</w:t>
      </w:r>
    </w:p>
    <w:p>
      <w:r>
        <w:t>出去</w:t>
      </w:r>
    </w:p>
    <w:p>
      <w:r>
        <w:t>其他情况下都应该删除</w:t>
      </w:r>
    </w:p>
    <w:p>
      <w:r>
        <w:t>当前组件配置</w:t>
      </w:r>
    </w:p>
    <w:p>
      <w:r>
        <w:t>淮北市</w:t>
      </w:r>
    </w:p>
    <w:p>
      <w:r>
        <w:t>直接设置成当前节点所在容器</w:t>
      </w:r>
    </w:p>
    <w:p>
      <w:r>
        <w:t>操作</w:t>
      </w:r>
    </w:p>
    <w:p>
      <w:r>
        <w:t>有些描述太长了</w:t>
      </w:r>
    </w:p>
    <w:p>
      <w:r>
        <w:t>发生了什么</w:t>
      </w:r>
    </w:p>
    <w:p>
      <w:r>
        <w:t>数字类需要特殊处理</w:t>
      </w:r>
    </w:p>
    <w:p>
      <w:r>
        <w:t>日照市</w:t>
      </w:r>
    </w:p>
    <w:p>
      <w:r>
        <w:t>这里记下前面的跨行情况</w:t>
      </w:r>
    </w:p>
    <w:p>
      <w:r>
        <w:t>注意不支持表达式</w:t>
      </w:r>
    </w:p>
    <w:p>
      <w:r>
        <w:t>模型</w:t>
      </w:r>
    </w:p>
    <w:p>
      <w:r>
        <w:t>块数</w:t>
      </w:r>
    </w:p>
    <w:p>
      <w:r>
        <w:t>左右开区间</w:t>
      </w:r>
    </w:p>
    <w:p>
      <w:r>
        <w:t>在弹框中渲染</w:t>
      </w:r>
    </w:p>
    <w:p>
      <w:r>
        <w:t>包裹的用法</w:t>
      </w:r>
    </w:p>
    <w:p>
      <w:r>
        <w:t>将当前选中的节点插入到当前选中的节点容器内</w:t>
      </w:r>
    </w:p>
    <w:p>
      <w:r>
        <w:t>椰子</w:t>
      </w:r>
    </w:p>
    <w:p>
      <w:r>
        <w:t>字段只是为了方便理解</w:t>
      </w:r>
    </w:p>
    <w:p>
      <w:r>
        <w:t>返回一个</w:t>
      </w:r>
    </w:p>
    <w:p>
      <w:r>
        <w:t>展开更多</w:t>
      </w:r>
    </w:p>
    <w:p>
      <w:r>
        <w:t>默认的请求体数据格式可能不符合你的预期</w:t>
      </w:r>
    </w:p>
    <w:p>
      <w:r>
        <w:t>只有收费版才支持</w:t>
      </w:r>
    </w:p>
    <w:p>
      <w:r>
        <w:t>通过它可以获取当前选中的选项集合</w:t>
      </w:r>
    </w:p>
    <w:p>
      <w:r>
        <w:t>请选择季度</w:t>
      </w:r>
    </w:p>
    <w:p>
      <w:r>
        <w:t>结果树</w:t>
      </w:r>
    </w:p>
    <w:p>
      <w:r>
        <w:t>获取目标组件数据域</w:t>
      </w:r>
    </w:p>
    <w:p>
      <w:r>
        <w:t>芦竹乡</w:t>
      </w:r>
    </w:p>
    <w:p>
      <w:r>
        <w:t>是否固定在左侧</w:t>
      </w:r>
    </w:p>
    <w:p>
      <w:r>
        <w:t>的成员过滤掉</w:t>
      </w:r>
    </w:p>
    <w:p>
      <w:r>
        <w:t>默认值是否为表达式格式</w:t>
      </w:r>
    </w:p>
    <w:p>
      <w:r>
        <w:t>龙吟穿云枪</w:t>
      </w:r>
    </w:p>
    <w:p>
      <w:r>
        <w:t>监听广播事件</w:t>
      </w:r>
    </w:p>
    <w:p>
      <w:r>
        <w:t>清空区域</w:t>
      </w:r>
    </w:p>
    <w:p>
      <w:r>
        <w:t>南关区</w:t>
      </w:r>
    </w:p>
    <w:p>
      <w:r>
        <w:t>台儿庄区</w:t>
      </w:r>
    </w:p>
    <w:p>
      <w:r>
        <w:t>用来配置名称和描述</w:t>
      </w:r>
    </w:p>
    <w:p>
      <w:r>
        <w:t>弹窗配置的顶部标题</w:t>
      </w:r>
    </w:p>
    <w:p>
      <w:r>
        <w:t>的宽度占比</w:t>
      </w:r>
    </w:p>
    <w:p>
      <w:r>
        <w:t>目前还不支持</w:t>
      </w:r>
    </w:p>
    <w:p>
      <w:r>
        <w:t>默认设置为</w:t>
      </w:r>
    </w:p>
    <w:p>
      <w:r>
        <w:t>也可以用变量取比如</w:t>
      </w:r>
    </w:p>
    <w:p>
      <w:r>
        <w:t>如果有取消搜索</w:t>
      </w:r>
    </w:p>
    <w:p>
      <w:r>
        <w:t>西沙群岛</w:t>
      </w:r>
    </w:p>
    <w:p>
      <w:r>
        <w:t>此前默认是</w:t>
      </w:r>
    </w:p>
    <w:p>
      <w:r>
        <w:t>实线</w:t>
      </w:r>
    </w:p>
    <w:p>
      <w:r>
        <w:t>头份市</w:t>
      </w:r>
    </w:p>
    <w:p>
      <w:r>
        <w:t>用于执行表单的提交行为</w:t>
      </w:r>
    </w:p>
    <w:p>
      <w:r>
        <w:t>激活选项卡</w:t>
      </w:r>
    </w:p>
    <w:p>
      <w:r>
        <w:t>可以通过下面三种方式开启</w:t>
      </w:r>
    </w:p>
    <w:p>
      <w:r>
        <w:t>结果是个整数</w:t>
      </w:r>
    </w:p>
    <w:p>
      <w:r>
        <w:t>渠县</w:t>
      </w:r>
    </w:p>
    <w:p>
      <w:r>
        <w:t>这个值等于</w:t>
      </w:r>
    </w:p>
    <w:p>
      <w:r>
        <w:t>接口请求失败时</w:t>
      </w:r>
    </w:p>
    <w:p>
      <w:r>
        <w:t>判断字符串</w:t>
      </w:r>
    </w:p>
    <w:p>
      <w:r>
        <w:t>分别获取指定组件的数据和属性</w:t>
      </w:r>
    </w:p>
    <w:p>
      <w:r>
        <w:t>显示数据类型显示</w:t>
      </w:r>
    </w:p>
    <w:p>
      <w:r>
        <w:t>顶部区域</w:t>
      </w:r>
    </w:p>
    <w:p>
      <w:r>
        <w:t>我们想在提交的时候</w:t>
      </w:r>
    </w:p>
    <w:p>
      <w:r>
        <w:t>当前分值</w:t>
      </w:r>
    </w:p>
    <w:p>
      <w:r>
        <w:t>支持左边栏</w:t>
      </w:r>
    </w:p>
    <w:p>
      <w:r>
        <w:t>表单项格式校验</w:t>
      </w:r>
    </w:p>
    <w:p>
      <w:r>
        <w:t>默认是否全选</w:t>
      </w:r>
    </w:p>
    <w:p>
      <w:r>
        <w:t>操作栏</w:t>
      </w:r>
    </w:p>
    <w:p>
      <w:r>
        <w:t>角标控件</w:t>
      </w:r>
    </w:p>
    <w:p>
      <w:r>
        <w:t>更新可供</w:t>
      </w:r>
    </w:p>
    <w:p>
      <w:r>
        <w:t>西港区</w:t>
      </w:r>
    </w:p>
    <w:p>
      <w:r>
        <w:t>个值</w:t>
      </w:r>
    </w:p>
    <w:p>
      <w:r>
        <w:t>它的记录中嵌套了另一个列表结构</w:t>
      </w:r>
    </w:p>
    <w:p>
      <w:r>
        <w:t>记得切到小屏幕测试</w:t>
      </w:r>
    </w:p>
    <w:p>
      <w:r>
        <w:t>时的提示显示</w:t>
      </w:r>
    </w:p>
    <w:p>
      <w:r>
        <w:t>就会出现以上配置</w:t>
      </w:r>
    </w:p>
    <w:p>
      <w:r>
        <w:t>如果值是</w:t>
      </w:r>
    </w:p>
    <w:p>
      <w:r>
        <w:t>具体数据级联关系如下</w:t>
      </w:r>
    </w:p>
    <w:p>
      <w:r>
        <w:t>初始数据可以是静态数据或初始化接口返回的数据</w:t>
      </w:r>
    </w:p>
    <w:p>
      <w:r>
        <w:t>乌兰察布市</w:t>
      </w:r>
    </w:p>
    <w:p>
      <w:r>
        <w:t>挖孔嵌入</w:t>
      </w:r>
    </w:p>
    <w:p>
      <w:r>
        <w:t>方形和圆角形</w:t>
      </w:r>
    </w:p>
    <w:p>
      <w:r>
        <w:t>字段的统一出口</w:t>
      </w:r>
    </w:p>
    <w:p>
      <w:r>
        <w:t>上例子中</w:t>
      </w:r>
    </w:p>
    <w:p>
      <w:r>
        <w:t>推荐用</w:t>
      </w:r>
    </w:p>
    <w:p>
      <w:r>
        <w:t>文本自动补全</w:t>
      </w:r>
    </w:p>
    <w:p>
      <w:r>
        <w:t>来监听对应的事件</w:t>
      </w:r>
    </w:p>
    <w:p>
      <w:r>
        <w:t>极标</w:t>
      </w:r>
    </w:p>
    <w:p>
      <w:r>
        <w:t>获取其</w:t>
      </w:r>
    </w:p>
    <w:p>
      <w:r>
        <w:t>一般弹框动画差不多</w:t>
      </w:r>
    </w:p>
    <w:p>
      <w:r>
        <w:t>所以减少一下避免这种情况</w:t>
      </w:r>
    </w:p>
    <w:p>
      <w:r>
        <w:t>有两种方式</w:t>
      </w:r>
    </w:p>
    <w:p>
      <w:r>
        <w:t>请求体中</w:t>
      </w:r>
    </w:p>
    <w:p>
      <w:r>
        <w:t>查询条件默认是否可见</w:t>
      </w:r>
    </w:p>
    <w:p>
      <w:r>
        <w:t>这里为所配置列的</w:t>
      </w:r>
    </w:p>
    <w:p>
      <w:r>
        <w:t>添加时调用的接口</w:t>
      </w:r>
    </w:p>
    <w:p>
      <w:r>
        <w:t>只支持单选</w:t>
      </w:r>
    </w:p>
    <w:p>
      <w:r>
        <w:t>输入类组件</w:t>
      </w:r>
    </w:p>
    <w:p>
      <w:r>
        <w:t>默认就会选中一个月后</w:t>
      </w:r>
    </w:p>
    <w:p>
      <w:r>
        <w:t>当前页面标题为</w:t>
      </w:r>
    </w:p>
    <w:p>
      <w:r>
        <w:t>前提是开启了同步地址栏</w:t>
      </w:r>
    </w:p>
    <w:p>
      <w:r>
        <w:t>瑞昌市</w:t>
      </w:r>
    </w:p>
    <w:p>
      <w:r>
        <w:t>这样的时间戳格式</w:t>
      </w:r>
    </w:p>
    <w:p>
      <w:r>
        <w:t>甘孜县</w:t>
      </w:r>
    </w:p>
    <w:p>
      <w:r>
        <w:t>请从左侧组件面板中点击添加表单项</w:t>
      </w:r>
    </w:p>
    <w:p>
      <w:r>
        <w:t>需要给</w:t>
      </w:r>
    </w:p>
    <w:p>
      <w:r>
        <w:t>指定该变量值的格式</w:t>
      </w:r>
    </w:p>
    <w:p>
      <w:r>
        <w:t>返回适配器</w:t>
      </w:r>
    </w:p>
    <w:p>
      <w:r>
        <w:t>选了值</w:t>
      </w:r>
    </w:p>
    <w:p>
      <w:r>
        <w:t>开启之后输入输出都将是字符串</w:t>
      </w:r>
    </w:p>
    <w:p>
      <w:r>
        <w:t>如果配置里面有</w:t>
      </w:r>
    </w:p>
    <w:p>
      <w:r>
        <w:t>收起第一个节点</w:t>
      </w:r>
    </w:p>
    <w:p>
      <w:r>
        <w:t>菜单下的子菜单项</w:t>
      </w:r>
    </w:p>
    <w:p>
      <w:r>
        <w:t>内部对齐方式</w:t>
      </w:r>
    </w:p>
    <w:p>
      <w:r>
        <w:t>可以在系统配置中设置为自己的</w:t>
      </w:r>
    </w:p>
    <w:p>
      <w:r>
        <w:t>椒江区</w:t>
      </w:r>
    </w:p>
    <w:p>
      <w:r>
        <w:t>小时以内</w:t>
      </w:r>
    </w:p>
    <w:p>
      <w:r>
        <w:t>更新目标组件或变量的数据值</w:t>
      </w:r>
    </w:p>
    <w:p>
      <w:r>
        <w:t>包括了富文本编辑器</w:t>
      </w:r>
    </w:p>
    <w:p>
      <w:r>
        <w:t>详细用法参考</w:t>
      </w:r>
    </w:p>
    <w:p>
      <w:r>
        <w:t>的列表项中配置弹框</w:t>
      </w:r>
    </w:p>
    <w:p>
      <w:r>
        <w:t>每个选项的</w:t>
      </w:r>
    </w:p>
    <w:p>
      <w:r>
        <w:t>只保留</w:t>
      </w:r>
    </w:p>
    <w:p>
      <w:r>
        <w:t>组件样式包装调整</w:t>
      </w:r>
    </w:p>
    <w:p>
      <w:r>
        <w:t>左侧面板展开状态</w:t>
      </w:r>
    </w:p>
    <w:p>
      <w:r>
        <w:t>组合中的组合</w:t>
      </w:r>
    </w:p>
    <w:p>
      <w:r>
        <w:t>关于优先级问题</w:t>
      </w:r>
    </w:p>
    <w:p>
      <w:r>
        <w:t>每次输入新内容后</w:t>
      </w:r>
    </w:p>
    <w:p>
      <w:r>
        <w:t>指定颜色映射</w:t>
      </w:r>
    </w:p>
    <w:p>
      <w:r>
        <w:t>直接更新指定输入框的值</w:t>
      </w:r>
    </w:p>
    <w:p>
      <w:r>
        <w:t>编辑表单项</w:t>
      </w:r>
    </w:p>
    <w:p>
      <w:r>
        <w:t>表单就不会渲染</w:t>
      </w:r>
    </w:p>
    <w:p>
      <w:r>
        <w:t>如果想默认选择第一个</w:t>
      </w:r>
    </w:p>
    <w:p>
      <w:r>
        <w:t>思考下面这种场景</w:t>
      </w:r>
    </w:p>
    <w:p>
      <w:r>
        <w:t>跟踪表达式</w:t>
      </w:r>
    </w:p>
    <w:p>
      <w:r>
        <w:t>是否显示遮罩层</w:t>
      </w:r>
    </w:p>
    <w:p>
      <w:r>
        <w:t>全选都会选择全部数据源</w:t>
      </w:r>
    </w:p>
    <w:p>
      <w:r>
        <w:t>配置改造成可视化编辑</w:t>
      </w:r>
    </w:p>
    <w:p>
      <w:r>
        <w:t>的事件</w:t>
      </w:r>
    </w:p>
    <w:p>
      <w:r>
        <w:t>显示一下报错信息避免没法选中组件</w:t>
      </w:r>
    </w:p>
    <w:p>
      <w:r>
        <w:t>发送的数据中会包含</w:t>
      </w:r>
    </w:p>
    <w:p>
      <w:r>
        <w:t>都要符合下面的返回格式</w:t>
      </w:r>
    </w:p>
    <w:p>
      <w:r>
        <w:t>优化这块</w:t>
      </w:r>
    </w:p>
    <w:p>
      <w:r>
        <w:t>自定义函数获取数据</w:t>
      </w:r>
    </w:p>
    <w:p>
      <w:r>
        <w:t>文档编写可以参考其他示例</w:t>
      </w:r>
    </w:p>
    <w:p>
      <w:r>
        <w:t>判断内容区是否有填充数据操作</w:t>
      </w:r>
    </w:p>
    <w:p>
      <w:r>
        <w:t>常德市</w:t>
      </w:r>
    </w:p>
    <w:p>
      <w:r>
        <w:t>中包含很多处理过的属性</w:t>
      </w:r>
    </w:p>
    <w:p>
      <w:r>
        <w:t>也是相关的配置</w:t>
      </w:r>
    </w:p>
    <w:p>
      <w:r>
        <w:t>如果不想默认展开</w:t>
      </w:r>
    </w:p>
    <w:p>
      <w:r>
        <w:t>请求响应结果的结构如下</w:t>
      </w:r>
    </w:p>
    <w:p>
      <w:r>
        <w:t>是否显示自定义组件面板</w:t>
      </w:r>
    </w:p>
    <w:p>
      <w:r>
        <w:t>会自动附带在</w:t>
      </w:r>
    </w:p>
    <w:p>
      <w:r>
        <w:t>自动修复配置错误</w:t>
      </w:r>
    </w:p>
    <w:p>
      <w:r>
        <w:t>秀山土家族苗族自治县</w:t>
      </w:r>
    </w:p>
    <w:p>
      <w:r>
        <w:t>新的一列</w:t>
      </w:r>
    </w:p>
    <w:p>
      <w:r>
        <w:t>随机值</w:t>
      </w:r>
    </w:p>
    <w:p>
      <w:r>
        <w:t>邵阳县</w:t>
      </w:r>
    </w:p>
    <w:p>
      <w:r>
        <w:t>计算出偏移量</w:t>
      </w:r>
    </w:p>
    <w:p>
      <w:r>
        <w:t>子编辑器不再重新设置</w:t>
      </w:r>
    </w:p>
    <w:p>
      <w:r>
        <w:t>卡片组是否为多选</w:t>
      </w:r>
    </w:p>
    <w:p>
      <w:r>
        <w:t>获取成功的提示</w:t>
      </w:r>
    </w:p>
    <w:p>
      <w:r>
        <w:t>使得文字颜色变红</w:t>
      </w:r>
    </w:p>
    <w:p>
      <w:r>
        <w:t>然而前端技术的发展不会停滞</w:t>
      </w:r>
    </w:p>
    <w:p>
      <w:r>
        <w:t>上周</w:t>
      </w:r>
    </w:p>
    <w:p>
      <w:r>
        <w:t>则可以设置</w:t>
      </w:r>
    </w:p>
    <w:p>
      <w:r>
        <w:t>下面都是这个组件的其他属性参数</w:t>
      </w:r>
    </w:p>
    <w:p>
      <w:r>
        <w:t>修改变量后重新编译一个</w:t>
      </w:r>
    </w:p>
    <w:p>
      <w:r>
        <w:t>个全局默认的</w:t>
      </w:r>
    </w:p>
    <w:p>
      <w:r>
        <w:t>打开内部链接</w:t>
      </w:r>
    </w:p>
    <w:p>
      <w:r>
        <w:t>的方式</w:t>
      </w:r>
    </w:p>
    <w:p>
      <w:r>
        <w:t>控制浮层区样式</w:t>
      </w:r>
    </w:p>
    <w:p>
      <w:r>
        <w:t>链接下划线</w:t>
      </w:r>
    </w:p>
    <w:p>
      <w:r>
        <w:t>可用单位</w:t>
      </w:r>
    </w:p>
    <w:p>
      <w:r>
        <w:t>导航排列方式</w:t>
      </w:r>
    </w:p>
    <w:p>
      <w:r>
        <w:t>行级别</w:t>
      </w:r>
    </w:p>
    <w:p>
      <w:r>
        <w:t>还可以直接引入</w:t>
      </w:r>
    </w:p>
    <w:p>
      <w:r>
        <w:t>一旦可见了</w:t>
      </w:r>
    </w:p>
    <w:p>
      <w:r>
        <w:t>不同的</w:t>
      </w:r>
    </w:p>
    <w:p>
      <w:r>
        <w:t>请输入提示标题</w:t>
      </w:r>
    </w:p>
    <w:p>
      <w:r>
        <w:t>萨迦县</w:t>
      </w:r>
    </w:p>
    <w:p>
      <w:r>
        <w:t>格子</w:t>
      </w:r>
    </w:p>
    <w:p>
      <w:r>
        <w:t>可以控制图片拉伸方式</w:t>
      </w:r>
    </w:p>
    <w:p>
      <w:r>
        <w:t>表示获取开始时间</w:t>
      </w:r>
    </w:p>
    <w:p>
      <w:r>
        <w:t>等选择类组件多选时展示态展示的数量</w:t>
      </w:r>
    </w:p>
    <w:p>
      <w:r>
        <w:t>左侧的组件列表主要是将收集到的渲染器编辑器信息做个汇总展示</w:t>
      </w:r>
    </w:p>
    <w:p>
      <w:r>
        <w:t>如果在注册编辑器信息的时候定义了</w:t>
      </w:r>
    </w:p>
    <w:p>
      <w:r>
        <w:t>第一栏</w:t>
      </w:r>
    </w:p>
    <w:p>
      <w:r>
        <w:t>愤怒</w:t>
      </w:r>
    </w:p>
    <w:p>
      <w:r>
        <w:t>需要再补上</w:t>
      </w:r>
    </w:p>
    <w:p>
      <w:r>
        <w:t>如果不更新会拿不到最新的值</w:t>
      </w:r>
    </w:p>
    <w:p>
      <w:r>
        <w:t>如果选项的内容较长会导致内容重叠</w:t>
      </w:r>
    </w:p>
    <w:p>
      <w:r>
        <w:t>应该不难理解</w:t>
      </w:r>
    </w:p>
    <w:p>
      <w:r>
        <w:t>比较卡时</w:t>
      </w:r>
    </w:p>
    <w:p>
      <w:r>
        <w:t>也会将</w:t>
      </w:r>
    </w:p>
    <w:p>
      <w:r>
        <w:t>金平区</w:t>
      </w:r>
    </w:p>
    <w:p>
      <w:r>
        <w:t>来控制前缀后缀</w:t>
      </w:r>
    </w:p>
    <w:p>
      <w:r>
        <w:t>模式下无法支持重复值</w:t>
      </w:r>
    </w:p>
    <w:p>
      <w:r>
        <w:t>如果配置多个组件</w:t>
      </w:r>
    </w:p>
    <w:p>
      <w:r>
        <w:t>新泰市</w:t>
      </w:r>
    </w:p>
    <w:p>
      <w:r>
        <w:t>不属于同一层的</w:t>
      </w:r>
    </w:p>
    <w:p>
      <w:r>
        <w:t>或者指定关闭目标弹框</w:t>
      </w:r>
    </w:p>
    <w:p>
      <w:r>
        <w:t>行为按钮数组</w:t>
      </w:r>
    </w:p>
    <w:p>
      <w:r>
        <w:t>注意事项</w:t>
      </w:r>
    </w:p>
    <w:p>
      <w:r>
        <w:t>拖拽的边界</w:t>
      </w:r>
    </w:p>
    <w:p>
      <w:r>
        <w:t>或者类</w:t>
      </w:r>
    </w:p>
    <w:p>
      <w:r>
        <w:t>嵌套展开记录的</w:t>
      </w:r>
    </w:p>
    <w:p>
      <w:r>
        <w:t>根据元素</w:t>
      </w:r>
    </w:p>
    <w:p>
      <w:r>
        <w:t>需要补上默认宽度</w:t>
      </w:r>
    </w:p>
    <w:p>
      <w:r>
        <w:t>避免用户将短的放前面</w:t>
      </w:r>
    </w:p>
    <w:p>
      <w:r>
        <w:t>这是为了方便示例</w:t>
      </w:r>
    </w:p>
    <w:p>
      <w:r>
        <w:t>文件名</w:t>
      </w:r>
    </w:p>
    <w:p>
      <w:r>
        <w:t>表单项标签</w:t>
      </w:r>
    </w:p>
    <w:p>
      <w:r>
        <w:t>可以实现选择器样式</w:t>
      </w:r>
    </w:p>
    <w:p>
      <w:r>
        <w:t>页面的时候有用</w:t>
      </w:r>
    </w:p>
    <w:p>
      <w:r>
        <w:t>每行选项个数</w:t>
      </w:r>
    </w:p>
    <w:p>
      <w:r>
        <w:t>凌源市</w:t>
      </w:r>
    </w:p>
    <w:p>
      <w:r>
        <w:t>当没有下级时请返回</w:t>
      </w:r>
    </w:p>
    <w:p>
      <w:r>
        <w:t>树形展示时</w:t>
      </w:r>
    </w:p>
    <w:p>
      <w:r>
        <w:t>如果不想自动填充</w:t>
      </w:r>
    </w:p>
    <w:p>
      <w:r>
        <w:t>指定所有参数的联合字符串为</w:t>
      </w:r>
    </w:p>
    <w:p>
      <w:r>
        <w:t>桐庐县</w:t>
      </w:r>
    </w:p>
    <w:p>
      <w:r>
        <w:t>内部用的</w:t>
      </w:r>
    </w:p>
    <w:p>
      <w:r>
        <w:t>达川区</w:t>
      </w:r>
    </w:p>
    <w:p>
      <w:r>
        <w:t>是否解析为纯文本</w:t>
      </w:r>
    </w:p>
    <w:p>
      <w:r>
        <w:t>请定义事件名称</w:t>
      </w:r>
    </w:p>
    <w:p>
      <w:r>
        <w:t>湖西乡</w:t>
      </w:r>
    </w:p>
    <w:p>
      <w:r>
        <w:t>选项样式类名</w:t>
      </w:r>
    </w:p>
    <w:p>
      <w:r>
        <w:t>你就知道</w:t>
      </w:r>
    </w:p>
    <w:p>
      <w:r>
        <w:t>底部展示</w:t>
      </w:r>
    </w:p>
    <w:p>
      <w:r>
        <w:t>提交后端接口的数据格式应该是这样的</w:t>
      </w:r>
    </w:p>
    <w:p>
      <w:r>
        <w:t>但是路由跳转了</w:t>
      </w:r>
    </w:p>
    <w:p>
      <w:r>
        <w:t>错误的时候</w:t>
      </w:r>
    </w:p>
    <w:p>
      <w:r>
        <w:t>全部选中时不认为是部分选中</w:t>
      </w:r>
    </w:p>
    <w:p>
      <w:r>
        <w:t>中包含容器类组件时</w:t>
      </w:r>
    </w:p>
    <w:p>
      <w:r>
        <w:t>配置提示信息</w:t>
      </w:r>
    </w:p>
    <w:p>
      <w:r>
        <w:t>启用单位</w:t>
      </w:r>
    </w:p>
    <w:p>
      <w:r>
        <w:t>跟随左侧</w:t>
      </w:r>
    </w:p>
    <w:p>
      <w:r>
        <w:t>指定导出行</w:t>
      </w:r>
    </w:p>
    <w:p>
      <w:r>
        <w:t>一些选择器组件</w:t>
      </w:r>
    </w:p>
    <w:p>
      <w:r>
        <w:t>后续再优化这个判断</w:t>
      </w:r>
    </w:p>
    <w:p>
      <w:r>
        <w:t>凤县</w:t>
      </w:r>
    </w:p>
    <w:p>
      <w:r>
        <w:t>版本后支持表达式</w:t>
      </w:r>
    </w:p>
    <w:p>
      <w:r>
        <w:t>可以不返回</w:t>
      </w:r>
    </w:p>
    <w:p>
      <w:r>
        <w:t>主轴对齐方式</w:t>
      </w:r>
    </w:p>
    <w:p>
      <w:r>
        <w:t>伊通满族自治县</w:t>
      </w:r>
    </w:p>
    <w:p>
      <w:r>
        <w:t>表示当前步骤</w:t>
      </w:r>
    </w:p>
    <w:p>
      <w:r>
        <w:t>通过新的</w:t>
      </w:r>
    </w:p>
    <w:p>
      <w:r>
        <w:t>判断大小值是否是合法的日期</w:t>
      </w:r>
    </w:p>
    <w:p>
      <w:r>
        <w:t>不恒等于</w:t>
      </w:r>
    </w:p>
    <w:p>
      <w:r>
        <w:t>东河乡</w:t>
      </w:r>
    </w:p>
    <w:p>
      <w:r>
        <w:t>打开弹窗表单</w:t>
      </w:r>
    </w:p>
    <w:p>
      <w:r>
        <w:t>分割线的样式</w:t>
      </w:r>
    </w:p>
    <w:p>
      <w:r>
        <w:t>将文件拖到此处</w:t>
      </w:r>
    </w:p>
    <w:p>
      <w:r>
        <w:t>当前合计新增</w:t>
      </w:r>
    </w:p>
    <w:p>
      <w:r>
        <w:t>太仆寺旗</w:t>
      </w:r>
    </w:p>
    <w:p>
      <w:r>
        <w:t>格式构造起来比较麻烦</w:t>
      </w:r>
    </w:p>
    <w:p>
      <w:r>
        <w:t>它具有的一些特性会帮助我们更好地实现表单操作</w:t>
      </w:r>
    </w:p>
    <w:p>
      <w:r>
        <w:t>极为复杂或特殊的交互</w:t>
      </w:r>
    </w:p>
    <w:p>
      <w:r>
        <w:t>注意这里对于移动端的判断是根据页面宽度</w:t>
      </w:r>
    </w:p>
    <w:p>
      <w:r>
        <w:t>而且后端不方便做分页和条件过滤操作</w:t>
      </w:r>
    </w:p>
    <w:p>
      <w:r>
        <w:t>用法是移动前先</w:t>
      </w:r>
    </w:p>
    <w:p>
      <w:r>
        <w:t>秒</w:t>
      </w:r>
    </w:p>
    <w:p>
      <w:r>
        <w:t>如果想要实现隐藏表单项后</w:t>
      </w:r>
    </w:p>
    <w:p>
      <w:r>
        <w:t>的比率展示缩略图</w:t>
      </w:r>
    </w:p>
    <w:p>
      <w:r>
        <w:t>结合表格的</w:t>
      </w:r>
    </w:p>
    <w:p>
      <w:r>
        <w:t>这个可能会和</w:t>
      </w:r>
    </w:p>
    <w:p>
      <w:r>
        <w:t>展开全部</w:t>
      </w:r>
    </w:p>
    <w:p>
      <w:r>
        <w:t>对应字符串</w:t>
      </w:r>
    </w:p>
    <w:p>
      <w:r>
        <w:t>符合条件的执行</w:t>
      </w:r>
    </w:p>
    <w:p>
      <w:r>
        <w:t>来避免折行</w:t>
      </w:r>
    </w:p>
    <w:p>
      <w:r>
        <w:t>观音乡</w:t>
      </w:r>
    </w:p>
    <w:p>
      <w:r>
        <w:t>不建议开启</w:t>
      </w:r>
    </w:p>
    <w:p>
      <w:r>
        <w:t>没什么意义</w:t>
      </w:r>
    </w:p>
    <w:p>
      <w:r>
        <w:t>不通过</w:t>
      </w:r>
    </w:p>
    <w:p>
      <w:r>
        <w:t>配置多行</w:t>
      </w:r>
    </w:p>
    <w:p>
      <w:r>
        <w:t>它会将接口返回的数据存入数据域中以供组件使用</w:t>
      </w:r>
    </w:p>
    <w:p>
      <w:r>
        <w:t>中卫市市辖区</w:t>
      </w:r>
    </w:p>
    <w:p>
      <w:r>
        <w:t>要映射的对象</w:t>
      </w:r>
    </w:p>
    <w:p>
      <w:r>
        <w:t>阳山县</w:t>
      </w:r>
    </w:p>
    <w:p>
      <w:r>
        <w:t>这是一段非常长长长长</w:t>
      </w:r>
    </w:p>
    <w:p>
      <w:r>
        <w:t>设置应用的语料数据</w:t>
      </w:r>
    </w:p>
    <w:p>
      <w:r>
        <w:t>可配置从左侧起多少列内启动自动合并单元格</w:t>
      </w:r>
    </w:p>
    <w:p>
      <w:r>
        <w:t>监听表格列鼠标移出事件</w:t>
      </w:r>
    </w:p>
    <w:p>
      <w:r>
        <w:t>添加</w:t>
      </w:r>
    </w:p>
    <w:p>
      <w:r>
        <w:t>最大值</w:t>
      </w:r>
    </w:p>
    <w:p>
      <w:r>
        <w:t>修正动作名称</w:t>
      </w:r>
    </w:p>
    <w:p>
      <w:r>
        <w:t>创建远程分支</w:t>
      </w:r>
    </w:p>
    <w:p>
      <w:r>
        <w:t>实现的功能无法使用</w:t>
      </w:r>
    </w:p>
    <w:p>
      <w:r>
        <w:t>很大的弹框</w:t>
      </w:r>
    </w:p>
    <w:p>
      <w:r>
        <w:t>札达县</w:t>
      </w:r>
    </w:p>
    <w:p>
      <w:r>
        <w:t>服务的</w:t>
      </w:r>
    </w:p>
    <w:p>
      <w:r>
        <w:t>表单组</w:t>
      </w:r>
    </w:p>
    <w:p>
      <w:r>
        <w:t>通用动作</w:t>
      </w:r>
    </w:p>
    <w:p>
      <w:r>
        <w:t>比如下面的例子通过表达式实现了针对数据进行不同展示</w:t>
      </w:r>
    </w:p>
    <w:p>
      <w:r>
        <w:t>是小时</w:t>
      </w:r>
    </w:p>
    <w:p>
      <w:r>
        <w:t>文字提示内容</w:t>
      </w:r>
    </w:p>
    <w:p>
      <w:r>
        <w:t>下会有报错但不影响正常使用</w:t>
      </w:r>
    </w:p>
    <w:p>
      <w:r>
        <w:t>浮梁县</w:t>
      </w:r>
    </w:p>
    <w:p>
      <w:r>
        <w:t>时间的格式</w:t>
      </w:r>
    </w:p>
    <w:p>
      <w:r>
        <w:t>您已添加该事件</w:t>
      </w:r>
    </w:p>
    <w:p>
      <w:r>
        <w:t>单行展示</w:t>
      </w:r>
    </w:p>
    <w:p>
      <w:r>
        <w:t>循环</w:t>
      </w:r>
    </w:p>
    <w:p>
      <w:r>
        <w:t>标识是否有下一页</w:t>
      </w:r>
    </w:p>
    <w:p>
      <w:r>
        <w:t>表单默认在重置之后</w:t>
      </w:r>
    </w:p>
    <w:p>
      <w:r>
        <w:t>否则只会保留父节点的值</w:t>
      </w:r>
    </w:p>
    <w:p>
      <w:r>
        <w:t>的每个对象都包含</w:t>
      </w:r>
    </w:p>
    <w:p>
      <w:r>
        <w:t>吸附位置</w:t>
      </w:r>
    </w:p>
    <w:p>
      <w:r>
        <w:t>弹窗大小</w:t>
      </w:r>
    </w:p>
    <w:p>
      <w:r>
        <w:t>说明文档内容配置</w:t>
      </w:r>
    </w:p>
    <w:p>
      <w:r>
        <w:t>这种情况</w:t>
      </w:r>
    </w:p>
    <w:p>
      <w:r>
        <w:t>是否静音</w:t>
      </w:r>
    </w:p>
    <w:p>
      <w:r>
        <w:t>来实现组合校验</w:t>
      </w:r>
    </w:p>
    <w:p>
      <w:r>
        <w:t>选项卡组件</w:t>
      </w:r>
    </w:p>
    <w:p>
      <w:r>
        <w:t>中了使用了某个变量</w:t>
      </w:r>
    </w:p>
    <w:p>
      <w:r>
        <w:t>添加校验规则</w:t>
      </w:r>
    </w:p>
    <w:p>
      <w:r>
        <w:t>总星数</w:t>
      </w:r>
    </w:p>
    <w:p>
      <w:r>
        <w:t>只针对有</w:t>
      </w:r>
    </w:p>
    <w:p>
      <w:r>
        <w:t>并展示到</w:t>
      </w:r>
    </w:p>
    <w:p>
      <w:r>
        <w:t>在解析模板字符串时</w:t>
      </w:r>
    </w:p>
    <w:p>
      <w:r>
        <w:t>查询条件的字段列表</w:t>
      </w:r>
    </w:p>
    <w:p>
      <w:r>
        <w:t>饶河县</w:t>
      </w:r>
    </w:p>
    <w:p>
      <w:r>
        <w:t>在数据反显时是否执行</w:t>
      </w:r>
    </w:p>
    <w:p>
      <w:r>
        <w:t>只提交子节点的数据</w:t>
      </w:r>
    </w:p>
    <w:p>
      <w:r>
        <w:t>记录子元素的</w:t>
      </w:r>
    </w:p>
    <w:p>
      <w:r>
        <w:t>成功后会发现表单项的值会重置到初始状态</w:t>
      </w:r>
    </w:p>
    <w:p>
      <w:r>
        <w:t>菜单点击时触发</w:t>
      </w:r>
    </w:p>
    <w:p>
      <w:r>
        <w:t>今年</w:t>
      </w:r>
    </w:p>
    <w:p>
      <w:r>
        <w:t>按钮类组件</w:t>
      </w:r>
    </w:p>
    <w:p>
      <w:r>
        <w:t>都有可能有循环引用</w:t>
      </w:r>
    </w:p>
    <w:p>
      <w:r>
        <w:t>是防止</w:t>
      </w:r>
    </w:p>
    <w:p>
      <w:r>
        <w:t>洞头区</w:t>
      </w:r>
    </w:p>
    <w:p>
      <w:r>
        <w:t>随便输入</w:t>
      </w:r>
    </w:p>
    <w:p>
      <w:r>
        <w:t>音频地址</w:t>
      </w:r>
    </w:p>
    <w:p>
      <w:r>
        <w:t>下列属性为</w:t>
      </w:r>
    </w:p>
    <w:p>
      <w:r>
        <w:t>限制最大跨度</w:t>
      </w:r>
    </w:p>
    <w:p>
      <w:r>
        <w:t>所以使用真实时间进行</w:t>
      </w:r>
    </w:p>
    <w:p>
      <w:r>
        <w:t>偃师市</w:t>
      </w:r>
    </w:p>
    <w:p>
      <w:r>
        <w:t>中会有弹框</w:t>
      </w:r>
    </w:p>
    <w:p>
      <w:r>
        <w:t>选择倍速后</w:t>
      </w:r>
    </w:p>
    <w:p>
      <w:r>
        <w:t>比如里面又嵌一个</w:t>
      </w:r>
    </w:p>
    <w:p>
      <w:r>
        <w:t>裁剪时的查看模式</w:t>
      </w:r>
    </w:p>
    <w:p>
      <w:r>
        <w:t>非大数模式下</w:t>
      </w:r>
    </w:p>
    <w:p>
      <w:r>
        <w:t>父级的路径为</w:t>
      </w:r>
    </w:p>
    <w:p>
      <w:r>
        <w:t>单边</w:t>
      </w:r>
    </w:p>
    <w:p>
      <w:r>
        <w:t>说明的</w:t>
      </w:r>
    </w:p>
    <w:p>
      <w:r>
        <w:t>目前只支持非延时加载的</w:t>
      </w:r>
    </w:p>
    <w:p>
      <w:r>
        <w:t>如果你想默认展开第一个就把</w:t>
      </w:r>
    </w:p>
    <w:p>
      <w:r>
        <w:t>否则会出现数据不同步的问题</w:t>
      </w:r>
    </w:p>
    <w:p>
      <w:r>
        <w:t>删除的选项信息</w:t>
      </w:r>
    </w:p>
    <w:p>
      <w:r>
        <w:t>基本使用</w:t>
      </w:r>
    </w:p>
    <w:p>
      <w:r>
        <w:t>包裹还是</w:t>
      </w:r>
    </w:p>
    <w:p>
      <w:r>
        <w:t>的子元素</w:t>
      </w:r>
    </w:p>
    <w:p>
      <w:r>
        <w:t>操作后是否重置页码为第一页</w:t>
      </w:r>
    </w:p>
    <w:p>
      <w:r>
        <w:t>回退页面</w:t>
      </w:r>
    </w:p>
    <w:p>
      <w:r>
        <w:t>对象里</w:t>
      </w:r>
    </w:p>
    <w:p>
      <w:r>
        <w:t>蚌山区</w:t>
      </w:r>
    </w:p>
    <w:p>
      <w:r>
        <w:t>超级表头意思是</w:t>
      </w:r>
    </w:p>
    <w:p>
      <w:r>
        <w:t>它的效果和用</w:t>
      </w:r>
    </w:p>
    <w:p>
      <w:r>
        <w:t>指定更新的数据索引</w:t>
      </w:r>
    </w:p>
    <w:p>
      <w:r>
        <w:t>控制显示</w:t>
      </w:r>
    </w:p>
    <w:p>
      <w:r>
        <w:t>剔除宽度数值</w:t>
      </w:r>
    </w:p>
    <w:p>
      <w:r>
        <w:t>哈密市</w:t>
      </w:r>
    </w:p>
    <w:p>
      <w:r>
        <w:t>润州区</w:t>
      </w:r>
    </w:p>
    <w:p>
      <w:r>
        <w:t>值格式为对象</w:t>
      </w:r>
    </w:p>
    <w:p>
      <w:r>
        <w:t>极小框</w:t>
      </w:r>
    </w:p>
    <w:p>
      <w:r>
        <w:t>就导致展示顺序不正确</w:t>
      </w:r>
    </w:p>
    <w:p>
      <w:r>
        <w:t>该文本框会隐藏</w:t>
      </w:r>
    </w:p>
    <w:p>
      <w:r>
        <w:t>注意搜索的逻辑需要在服务端实现</w:t>
      </w:r>
    </w:p>
    <w:p>
      <w:r>
        <w:t>是否可通过拖拽改变</w:t>
      </w:r>
    </w:p>
    <w:p>
      <w:r>
        <w:t>方便用于区分同名输入框</w:t>
      </w:r>
    </w:p>
    <w:p>
      <w:r>
        <w:t>可以支持第三方云存储鉴权</w:t>
      </w:r>
    </w:p>
    <w:p>
      <w:r>
        <w:t>筛选触发</w:t>
      </w:r>
    </w:p>
    <w:p>
      <w:r>
        <w:t>如果选择了开始时间的时间点不为</w:t>
      </w:r>
    </w:p>
    <w:p>
      <w:r>
        <w:t>监控着</w:t>
      </w:r>
    </w:p>
    <w:p>
      <w:r>
        <w:t>的分隔符</w:t>
      </w:r>
    </w:p>
    <w:p>
      <w:r>
        <w:t>接口报错信息配置</w:t>
      </w:r>
    </w:p>
    <w:p>
      <w:r>
        <w:t>其实最好是生成个新的</w:t>
      </w:r>
    </w:p>
    <w:p>
      <w:r>
        <w:t>底部集合</w:t>
      </w:r>
    </w:p>
    <w:p>
      <w:r>
        <w:t>区域的类名</w:t>
      </w:r>
    </w:p>
    <w:p>
      <w:r>
        <w:t>帮助用户选择</w:t>
      </w:r>
    </w:p>
    <w:p>
      <w:r>
        <w:t>选项被点击时触发</w:t>
      </w:r>
    </w:p>
    <w:p>
      <w:r>
        <w:t>值表达式</w:t>
      </w:r>
    </w:p>
    <w:p>
      <w:r>
        <w:t>相反</w:t>
      </w:r>
    </w:p>
    <w:p>
      <w:r>
        <w:t>如果未指定则在数据尾端插入</w:t>
      </w:r>
    </w:p>
    <w:p>
      <w:r>
        <w:t>编辑器内部会触发面板构建动作</w:t>
      </w:r>
    </w:p>
    <w:p>
      <w:r>
        <w:t>不同的地方这个方法不修改原始数据</w:t>
      </w:r>
    </w:p>
    <w:p>
      <w:r>
        <w:t>则阻止后续动作</w:t>
      </w:r>
    </w:p>
    <w:p>
      <w:r>
        <w:t>自动同步</w:t>
      </w:r>
    </w:p>
    <w:p>
      <w:r>
        <w:t>重新刷新</w:t>
      </w:r>
    </w:p>
    <w:p>
      <w:r>
        <w:t>注意这个是个过滤函数</w:t>
      </w:r>
    </w:p>
    <w:p>
      <w:r>
        <w:t>跟数据关联是通过设置</w:t>
      </w:r>
    </w:p>
    <w:p>
      <w:r>
        <w:t>仅调用</w:t>
      </w:r>
    </w:p>
    <w:p>
      <w:r>
        <w:t>避免运行时再次解析</w:t>
      </w:r>
    </w:p>
    <w:p>
      <w:r>
        <w:t>关联上下文变量</w:t>
      </w:r>
    </w:p>
    <w:p>
      <w:r>
        <w:t>我们获取暴露的</w:t>
      </w:r>
    </w:p>
    <w:p>
      <w:r>
        <w:t>则可以忽略掉</w:t>
      </w:r>
    </w:p>
    <w:p>
      <w:r>
        <w:t>则设置轮询间隔为</w:t>
      </w:r>
    </w:p>
    <w:p>
      <w:r>
        <w:t>系统的复制</w:t>
      </w:r>
    </w:p>
    <w:p>
      <w:r>
        <w:t>常见问题</w:t>
      </w:r>
    </w:p>
    <w:p>
      <w:r>
        <w:t>详细配置参考</w:t>
      </w:r>
    </w:p>
    <w:p>
      <w:r>
        <w:t>用来丰富值的展示</w:t>
      </w:r>
    </w:p>
    <w:p>
      <w:r>
        <w:t>可以对单个组件做定制修改</w:t>
      </w:r>
    </w:p>
    <w:p>
      <w:r>
        <w:t>时间轴节点颜色设置</w:t>
      </w:r>
    </w:p>
    <w:p>
      <w:r>
        <w:t>表格行</w:t>
      </w:r>
    </w:p>
    <w:p>
      <w:r>
        <w:t>请求体</w:t>
      </w:r>
    </w:p>
    <w:p>
      <w:r>
        <w:t>日期时间类型</w:t>
      </w:r>
    </w:p>
    <w:p>
      <w:r>
        <w:t>基本用法是</w:t>
      </w:r>
    </w:p>
    <w:p>
      <w:r>
        <w:t>单行被点击时触发</w:t>
      </w:r>
    </w:p>
    <w:p>
      <w:r>
        <w:t>无需配置即可使用</w:t>
      </w:r>
    </w:p>
    <w:p>
      <w:r>
        <w:t>竹崎乡</w:t>
      </w:r>
    </w:p>
    <w:p>
      <w:r>
        <w:t>表单选项的联动</w:t>
      </w:r>
    </w:p>
    <w:p>
      <w:r>
        <w:t>就展示分隔</w:t>
      </w:r>
    </w:p>
    <w:p>
      <w:r>
        <w:t>是否可以应用上</w:t>
      </w:r>
    </w:p>
    <w:p>
      <w:r>
        <w:t>你可以通过手动设置</w:t>
      </w:r>
    </w:p>
    <w:p>
      <w:r>
        <w:t>及之前的版本需要通过配置</w:t>
      </w:r>
    </w:p>
    <w:p>
      <w:r>
        <w:t>是否独占一行</w:t>
      </w:r>
    </w:p>
    <w:p>
      <w:r>
        <w:t>接口格式要求</w:t>
      </w:r>
    </w:p>
    <w:p>
      <w:r>
        <w:t>与指定值相同</w:t>
      </w:r>
    </w:p>
    <w:p>
      <w:r>
        <w:t>广播一个</w:t>
      </w:r>
    </w:p>
    <w:p>
      <w:r>
        <w:t>其他几个常见设置请参考</w:t>
      </w:r>
    </w:p>
    <w:p>
      <w:r>
        <w:t>当前表单项的每一个值</w:t>
      </w:r>
    </w:p>
    <w:p>
      <w:r>
        <w:t>组件名</w:t>
      </w:r>
    </w:p>
    <w:p>
      <w:r>
        <w:t>想自己存储时才需要关注</w:t>
      </w:r>
    </w:p>
    <w:p>
      <w:r>
        <w:t>延吉市</w:t>
      </w:r>
    </w:p>
    <w:p>
      <w:r>
        <w:t>属性来完成的</w:t>
      </w:r>
    </w:p>
    <w:p>
      <w:r>
        <w:t>发送给后端</w:t>
      </w:r>
    </w:p>
    <w:p>
      <w:r>
        <w:t>直接清空输入</w:t>
      </w:r>
    </w:p>
    <w:p>
      <w:r>
        <w:t>该模式下</w:t>
      </w:r>
    </w:p>
    <w:p>
      <w:r>
        <w:t>内容标题</w:t>
      </w:r>
    </w:p>
    <w:p>
      <w:r>
        <w:t>进行获取</w:t>
      </w:r>
    </w:p>
    <w:p>
      <w:r>
        <w:t>禁用态</w:t>
      </w:r>
    </w:p>
    <w:p>
      <w:r>
        <w:t>成都市市辖区</w:t>
      </w:r>
    </w:p>
    <w:p>
      <w:r>
        <w:t>属性说明</w:t>
      </w:r>
    </w:p>
    <w:p>
      <w:r>
        <w:t>我是自定义</w:t>
      </w:r>
    </w:p>
    <w:p>
      <w:r>
        <w:t>对请求进行一些自定义处理</w:t>
      </w:r>
    </w:p>
    <w:p>
      <w:r>
        <w:t>变量值</w:t>
      </w:r>
    </w:p>
    <w:p>
      <w:r>
        <w:t>潮南区</w:t>
      </w:r>
    </w:p>
    <w:p>
      <w:r>
        <w:t>默认想要显示多少锚点导航配置多少个</w:t>
      </w:r>
    </w:p>
    <w:p>
      <w:r>
        <w:t>字段了</w:t>
      </w:r>
    </w:p>
    <w:p>
      <w:r>
        <w:t>小时前</w:t>
      </w:r>
    </w:p>
    <w:p>
      <w:r>
        <w:t>刷新列表请求</w:t>
      </w:r>
    </w:p>
    <w:p>
      <w:r>
        <w:t>请申请自己的百度翻译服务</w:t>
      </w:r>
    </w:p>
    <w:p>
      <w:r>
        <w:t>在非表单下暂不支持</w:t>
      </w:r>
    </w:p>
    <w:p>
      <w:r>
        <w:t>来自动跟踪变量变化的</w:t>
      </w:r>
    </w:p>
    <w:p>
      <w:r>
        <w:t>自定义筛选菜单</w:t>
      </w:r>
    </w:p>
    <w:p>
      <w:r>
        <w:t>移动端下高度不能太低</w:t>
      </w:r>
    </w:p>
    <w:p>
      <w:r>
        <w:t>检测表单是否完成时</w:t>
      </w:r>
    </w:p>
    <w:p>
      <w:r>
        <w:t>默认数据不对</w:t>
      </w:r>
    </w:p>
    <w:p>
      <w:r>
        <w:t>拖拽</w:t>
      </w:r>
    </w:p>
    <w:p>
      <w:r>
        <w:t>即发送一个</w:t>
      </w:r>
    </w:p>
    <w:p>
      <w:r>
        <w:t>当我们同时设置了</w:t>
      </w:r>
    </w:p>
    <w:p>
      <w:r>
        <w:t>数据拉取控件</w:t>
      </w:r>
    </w:p>
    <w:p>
      <w:r>
        <w:t>子节点不可以取消勾选</w:t>
      </w:r>
    </w:p>
    <w:p>
      <w:r>
        <w:t>是否开启严格对比模式</w:t>
      </w:r>
    </w:p>
    <w:p>
      <w:r>
        <w:t>当前组合项的值</w:t>
      </w:r>
    </w:p>
    <w:p>
      <w:r>
        <w:t>这个值在起始时间后面</w:t>
      </w:r>
    </w:p>
    <w:p>
      <w:r>
        <w:t>考虑组件头部工具栏被遮挡的问题</w:t>
      </w:r>
    </w:p>
    <w:p>
      <w:r>
        <w:t>城市选择</w:t>
      </w:r>
    </w:p>
    <w:p>
      <w:r>
        <w:t>指明当前</w:t>
      </w:r>
    </w:p>
    <w:p>
      <w:r>
        <w:t>里使用变量即可</w:t>
      </w:r>
    </w:p>
    <w:p>
      <w:r>
        <w:t>是否自动转换</w:t>
      </w:r>
    </w:p>
    <w:p>
      <w:r>
        <w:t>中的配置以外</w:t>
      </w:r>
    </w:p>
    <w:p>
      <w:r>
        <w:t>属性调整展示列的个数</w:t>
      </w:r>
    </w:p>
    <w:p>
      <w:r>
        <w:t>并自定义</w:t>
      </w:r>
    </w:p>
    <w:p>
      <w:r>
        <w:t>双滦区</w:t>
      </w:r>
    </w:p>
    <w:p>
      <w:r>
        <w:t>旋转角度</w:t>
      </w:r>
    </w:p>
    <w:p>
      <w:r>
        <w:t>所以需要单独调用一次</w:t>
      </w:r>
    </w:p>
    <w:p>
      <w:r>
        <w:t>里的代码</w:t>
      </w:r>
    </w:p>
    <w:p>
      <w:r>
        <w:t>都支持变量</w:t>
      </w:r>
    </w:p>
    <w:p>
      <w:r>
        <w:t>备注说明</w:t>
      </w:r>
    </w:p>
    <w:p>
      <w:r>
        <w:t>上一张图片的索引</w:t>
      </w:r>
    </w:p>
    <w:p>
      <w:r>
        <w:t>表达式是否展示删除</w:t>
      </w:r>
    </w:p>
    <w:p>
      <w:r>
        <w:t>崇州市</w:t>
      </w:r>
    </w:p>
    <w:p>
      <w:r>
        <w:t>弹个表单</w:t>
      </w:r>
    </w:p>
    <w:p>
      <w:r>
        <w:t>台东市</w:t>
      </w:r>
    </w:p>
    <w:p>
      <w:r>
        <w:t>默认为所有方向</w:t>
      </w:r>
    </w:p>
    <w:p>
      <w:r>
        <w:t>会下发一个非常有用的</w:t>
      </w:r>
    </w:p>
    <w:p>
      <w:r>
        <w:t>固定位置</w:t>
      </w:r>
    </w:p>
    <w:p>
      <w:r>
        <w:t>选择某个值或者某个范围</w:t>
      </w:r>
    </w:p>
    <w:p>
      <w:r>
        <w:t>一个简单的弹框</w:t>
      </w:r>
    </w:p>
    <w:p>
      <w:r>
        <w:t>永和县</w:t>
      </w:r>
    </w:p>
    <w:p>
      <w:r>
        <w:t>默认取值为</w:t>
      </w:r>
    </w:p>
    <w:p>
      <w:r>
        <w:t>自己接收的属性</w:t>
      </w:r>
    </w:p>
    <w:p>
      <w:r>
        <w:t>用于限制</w:t>
      </w:r>
    </w:p>
    <w:p>
      <w:r>
        <w:t>玉田县</w:t>
      </w:r>
    </w:p>
    <w:p>
      <w:r>
        <w:t>任务列表</w:t>
      </w:r>
    </w:p>
    <w:p>
      <w:r>
        <w:t>组件介绍</w:t>
      </w:r>
    </w:p>
    <w:p>
      <w:r>
        <w:t>已关闭飞行模式</w:t>
      </w:r>
    </w:p>
    <w:p>
      <w:r>
        <w:t>设置应用语言</w:t>
      </w:r>
    </w:p>
    <w:p>
      <w:r>
        <w:t>自定义最外层元素</w:t>
      </w:r>
    </w:p>
    <w:p>
      <w:r>
        <w:t>不展示角标</w:t>
      </w:r>
    </w:p>
    <w:p>
      <w:r>
        <w:t>复制的内容是</w:t>
      </w:r>
    </w:p>
    <w:p>
      <w:r>
        <w:t>如果想阻止这个行为</w:t>
      </w:r>
    </w:p>
    <w:p>
      <w:r>
        <w:t>二元表达式</w:t>
      </w:r>
    </w:p>
    <w:p>
      <w:r>
        <w:t>类型不支持转</w:t>
      </w:r>
    </w:p>
    <w:p>
      <w:r>
        <w:t>定义生成表单输入项</w:t>
      </w:r>
    </w:p>
    <w:p>
      <w:r>
        <w:t>最大父节点默认为第一层</w:t>
      </w:r>
    </w:p>
    <w:p>
      <w:r>
        <w:t>中包含文件时</w:t>
      </w:r>
    </w:p>
    <w:p>
      <w:r>
        <w:t>的类</w:t>
      </w:r>
    </w:p>
    <w:p>
      <w:r>
        <w:t>列数</w:t>
      </w:r>
    </w:p>
    <w:p>
      <w:r>
        <w:t>右下</w:t>
      </w:r>
    </w:p>
    <w:p>
      <w:r>
        <w:t>同时把该选项保存到后端</w:t>
      </w:r>
    </w:p>
    <w:p>
      <w:r>
        <w:t>的描述</w:t>
      </w:r>
    </w:p>
    <w:p>
      <w:r>
        <w:t>点击清空指定级联下拉框选中值</w:t>
      </w:r>
    </w:p>
    <w:p>
      <w:r>
        <w:t>切换而切换</w:t>
      </w:r>
    </w:p>
    <w:p>
      <w:r>
        <w:t>执行中的错误信息</w:t>
      </w:r>
    </w:p>
    <w:p>
      <w:r>
        <w:t>相关的定义</w:t>
      </w:r>
    </w:p>
    <w:p>
      <w:r>
        <w:t>表达式或</w:t>
      </w:r>
    </w:p>
    <w:p>
      <w:r>
        <w:t>中会对</w:t>
      </w:r>
    </w:p>
    <w:p>
      <w:r>
        <w:t>龙州县</w:t>
      </w:r>
    </w:p>
    <w:p>
      <w:r>
        <w:t>里面的表单项也可以及时获取</w:t>
      </w:r>
    </w:p>
    <w:p>
      <w:r>
        <w:t>运算器</w:t>
      </w:r>
    </w:p>
    <w:p>
      <w:r>
        <w:t>左右或者内联</w:t>
      </w:r>
    </w:p>
    <w:p>
      <w:r>
        <w:t>并记录差值</w:t>
      </w:r>
    </w:p>
    <w:p>
      <w:r>
        <w:t>下面的字体不知道是否能够免费商用</w:t>
      </w:r>
    </w:p>
    <w:p>
      <w:r>
        <w:t>另外如果需要使用接口联动</w:t>
      </w:r>
    </w:p>
    <w:p>
      <w:r>
        <w:t>降水量</w:t>
      </w:r>
    </w:p>
    <w:p>
      <w:r>
        <w:t>不知道为啥</w:t>
      </w:r>
    </w:p>
    <w:p>
      <w:r>
        <w:t>相关的东西应该放在这</w:t>
      </w:r>
    </w:p>
    <w:p>
      <w:r>
        <w:t>来指定图表节点的点击行为</w:t>
      </w:r>
    </w:p>
    <w:p>
      <w:r>
        <w:t>无</w:t>
      </w:r>
    </w:p>
    <w:p>
      <w:r>
        <w:t>凤岗镇</w:t>
      </w:r>
    </w:p>
    <w:p>
      <w:r>
        <w:t>澄江县</w:t>
      </w:r>
    </w:p>
    <w:p>
      <w:r>
        <w:t>日期数值</w:t>
      </w:r>
    </w:p>
    <w:p>
      <w:r>
        <w:t>接收用户交互</w:t>
      </w:r>
    </w:p>
    <w:p>
      <w:r>
        <w:t>的大小</w:t>
      </w:r>
    </w:p>
    <w:p>
      <w:r>
        <w:t>揭东区</w:t>
      </w:r>
    </w:p>
    <w:p>
      <w:r>
        <w:t>可能当前选中的元素已在撤销中删除掉了</w:t>
      </w:r>
    </w:p>
    <w:p>
      <w:r>
        <w:t>如</w:t>
      </w:r>
    </w:p>
    <w:p>
      <w:r>
        <w:t>桃园县</w:t>
      </w:r>
    </w:p>
    <w:p>
      <w:r>
        <w:t>还没有触发</w:t>
      </w:r>
    </w:p>
    <w:p>
      <w:r>
        <w:t>用于支持各种表格条件样式</w:t>
      </w:r>
    </w:p>
    <w:p>
      <w:r>
        <w:t>武江区</w:t>
      </w:r>
    </w:p>
    <w:p>
      <w:r>
        <w:t>这个属性不用配置</w:t>
      </w:r>
    </w:p>
    <w:p>
      <w:r>
        <w:t>的快捷键</w:t>
      </w:r>
    </w:p>
    <w:p>
      <w:r>
        <w:t>远程请求返回的初始化数据</w:t>
      </w:r>
    </w:p>
    <w:p>
      <w:r>
        <w:t>不能调用</w:t>
      </w:r>
    </w:p>
    <w:p>
      <w:r>
        <w:t>沙市区</w:t>
      </w:r>
    </w:p>
    <w:p>
      <w:r>
        <w:t>不同类型</w:t>
      </w:r>
    </w:p>
    <w:p>
      <w:r>
        <w:t>请选择年范围</w:t>
      </w:r>
    </w:p>
    <w:p>
      <w:r>
        <w:t>也可以都使用</w:t>
      </w:r>
    </w:p>
    <w:p>
      <w:r>
        <w:t>接口返回的格式如下</w:t>
      </w:r>
    </w:p>
    <w:p>
      <w:r>
        <w:t>浮窗</w:t>
      </w:r>
    </w:p>
    <w:p>
      <w:r>
        <w:t>来渲染其他组件</w:t>
      </w:r>
    </w:p>
    <w:p>
      <w:r>
        <w:t>判断是否需要给组件增加填充占位样式</w:t>
      </w:r>
    </w:p>
    <w:p>
      <w:r>
        <w:t>中配置</w:t>
      </w:r>
    </w:p>
    <w:p>
      <w:r>
        <w:t>修改即触发</w:t>
      </w:r>
    </w:p>
    <w:p>
      <w:r>
        <w:t>选择一项内容</w:t>
      </w:r>
    </w:p>
    <w:p>
      <w:r>
        <w:t>每页显示</w:t>
      </w:r>
    </w:p>
    <w:p>
      <w:r>
        <w:t>不然会没高度</w:t>
      </w:r>
    </w:p>
    <w:p>
      <w:r>
        <w:t>盘山县</w:t>
      </w:r>
    </w:p>
    <w:p>
      <w:r>
        <w:t>金城江区</w:t>
      </w:r>
    </w:p>
    <w:p>
      <w:r>
        <w:t>表格模式虚拟滚动</w:t>
      </w:r>
    </w:p>
    <w:p>
      <w:r>
        <w:t>如果不显示</w:t>
      </w:r>
    </w:p>
    <w:p>
      <w:r>
        <w:t>还可以配置复杂对象结构</w:t>
      </w:r>
    </w:p>
    <w:p>
      <w:r>
        <w:t>返回日期的年份</w:t>
      </w:r>
    </w:p>
    <w:p>
      <w:r>
        <w:t>月份</w:t>
      </w:r>
    </w:p>
    <w:p>
      <w:r>
        <w:t>假如接口实际返回为</w:t>
      </w:r>
    </w:p>
    <w:p>
      <w:r>
        <w:t>打野</w:t>
      </w:r>
    </w:p>
    <w:p>
      <w:r>
        <w:t>可以知道当前值</w:t>
      </w:r>
    </w:p>
    <w:p>
      <w:r>
        <w:t>所以隐性的渲染到</w:t>
      </w:r>
    </w:p>
    <w:p>
      <w:r>
        <w:t>醴陵市</w:t>
      </w:r>
    </w:p>
    <w:p>
      <w:r>
        <w:t>获取在</w:t>
      </w:r>
    </w:p>
    <w:p>
      <w:r>
        <w:t>链接内容</w:t>
      </w:r>
    </w:p>
    <w:p>
      <w:r>
        <w:t>比如想约束如果勾选了某条数据</w:t>
      </w:r>
    </w:p>
    <w:p>
      <w:r>
        <w:t>内联容器</w:t>
      </w:r>
    </w:p>
    <w:p>
      <w:r>
        <w:t>则该表单项中所有的同</w:t>
      </w:r>
    </w:p>
    <w:p>
      <w:r>
        <w:t>静态配置</w:t>
      </w:r>
    </w:p>
    <w:p>
      <w:r>
        <w:t>单组表单项是否显示边框</w:t>
      </w:r>
    </w:p>
    <w:p>
      <w:r>
        <w:t>天宁区</w:t>
      </w:r>
    </w:p>
    <w:p>
      <w:r>
        <w:t>这里先不加了</w:t>
      </w:r>
    </w:p>
    <w:p>
      <w:r>
        <w:t>级联选项</w:t>
      </w:r>
    </w:p>
    <w:p>
      <w:r>
        <w:t>日照市市辖区</w:t>
      </w:r>
    </w:p>
    <w:p>
      <w:r>
        <w:t>目前已知会有</w:t>
      </w:r>
    </w:p>
    <w:p>
      <w:r>
        <w:t>安康市</w:t>
      </w:r>
    </w:p>
    <w:p>
      <w:r>
        <w:t>图例控制块和图例项之间的间隔</w:t>
      </w:r>
    </w:p>
    <w:p>
      <w:r>
        <w:t>两天后</w:t>
      </w:r>
    </w:p>
    <w:p>
      <w:r>
        <w:t>通过条件配置显隐</w:t>
      </w:r>
    </w:p>
    <w:p>
      <w:r>
        <w:t>远程拉取动态配置项</w:t>
      </w:r>
    </w:p>
    <w:p>
      <w:r>
        <w:t>配合文件上传实现预览功能</w:t>
      </w:r>
    </w:p>
    <w:p>
      <w:r>
        <w:t>实现显示关闭按钮</w:t>
      </w:r>
    </w:p>
    <w:p>
      <w:r>
        <w:t>但想要更精细控制样式</w:t>
      </w:r>
    </w:p>
    <w:p>
      <w:r>
        <w:t>自定义代码</w:t>
      </w:r>
    </w:p>
    <w:p>
      <w:r>
        <w:t>榆林市</w:t>
      </w:r>
    </w:p>
    <w:p>
      <w:r>
        <w:t>上例中点击按钮会刷新</w:t>
      </w:r>
    </w:p>
    <w:p>
      <w:r>
        <w:t>文本提示</w:t>
      </w:r>
    </w:p>
    <w:p>
      <w:r>
        <w:t>点击行为</w:t>
      </w:r>
    </w:p>
    <w:p>
      <w:r>
        <w:t>请点击上方切换到移动端预览效果</w:t>
      </w:r>
    </w:p>
    <w:p>
      <w:r>
        <w:t>指定标签</w:t>
      </w:r>
    </w:p>
    <w:p>
      <w:r>
        <w:t>运算模式</w:t>
      </w:r>
    </w:p>
    <w:p>
      <w:r>
        <w:t>过滤掉被隐藏的组件</w:t>
      </w:r>
    </w:p>
    <w:p>
      <w:r>
        <w:t>它比</w:t>
      </w:r>
    </w:p>
    <w:p>
      <w:r>
        <w:t>即使用本地时间</w:t>
      </w:r>
    </w:p>
    <w:p>
      <w:r>
        <w:t>文件下载</w:t>
      </w:r>
    </w:p>
    <w:p>
      <w:r>
        <w:t>只能假定还是那个</w:t>
      </w:r>
    </w:p>
    <w:p>
      <w:r>
        <w:t>点击行为配置</w:t>
      </w:r>
    </w:p>
    <w:p>
      <w:r>
        <w:t>无具体属性对应</w:t>
      </w:r>
    </w:p>
    <w:p>
      <w:r>
        <w:t>连山区</w:t>
      </w:r>
    </w:p>
    <w:p>
      <w:r>
        <w:t>最好与</w:t>
      </w:r>
    </w:p>
    <w:p>
      <w:r>
        <w:t>民雄乡</w:t>
      </w:r>
    </w:p>
    <w:p>
      <w:r>
        <w:t>上面这个语法需要开启</w:t>
      </w:r>
    </w:p>
    <w:p>
      <w:r>
        <w:t>超出长度阈值的字符串将被截断</w:t>
      </w:r>
    </w:p>
    <w:p>
      <w:r>
        <w:t>条件组合设置</w:t>
      </w:r>
    </w:p>
    <w:p>
      <w:r>
        <w:t>南票区</w:t>
      </w:r>
    </w:p>
    <w:p>
      <w:r>
        <w:t>返回日志信息的服务</w:t>
      </w:r>
    </w:p>
    <w:p>
      <w:r>
        <w:t>平昌县</w:t>
      </w:r>
    </w:p>
    <w:p>
      <w:r>
        <w:t>点开会通过此接口扩充</w:t>
      </w:r>
    </w:p>
    <w:p>
      <w:r>
        <w:t>的快捷键有</w:t>
      </w:r>
    </w:p>
    <w:p>
      <w:r>
        <w:t>折叠面板图标隐藏</w:t>
      </w:r>
    </w:p>
    <w:p>
      <w:r>
        <w:t>比例</w:t>
      </w:r>
    </w:p>
    <w:p>
      <w:r>
        <w:t>配置精度</w:t>
      </w:r>
    </w:p>
    <w:p>
      <w:r>
        <w:t>高坪区</w:t>
      </w:r>
    </w:p>
    <w:p>
      <w:r>
        <w:t>数据为空展示</w:t>
      </w:r>
    </w:p>
    <w:p>
      <w:r>
        <w:t>强制控制</w:t>
      </w:r>
    </w:p>
    <w:p>
      <w:r>
        <w:t>菜单项是否为分组标题</w:t>
      </w:r>
    </w:p>
    <w:p>
      <w:r>
        <w:t>应用的公式</w:t>
      </w:r>
    </w:p>
    <w:p>
      <w:r>
        <w:t>不合法</w:t>
      </w:r>
    </w:p>
    <w:p>
      <w:r>
        <w:t>官田区</w:t>
      </w:r>
    </w:p>
    <w:p>
      <w:r>
        <w:t>导出的是原始数据</w:t>
      </w:r>
    </w:p>
    <w:p>
      <w:r>
        <w:t>在同时配置</w:t>
      </w:r>
    </w:p>
    <w:p>
      <w:r>
        <w:t>时视频封面</w:t>
      </w:r>
    </w:p>
    <w:p>
      <w:r>
        <w:t>初始化的请求</w:t>
      </w:r>
    </w:p>
    <w:p>
      <w:r>
        <w:t>是实现页面的联动效果</w:t>
      </w:r>
    </w:p>
    <w:p>
      <w:r>
        <w:t>当前节点区域数量发生变化</w:t>
      </w:r>
    </w:p>
    <w:p>
      <w:r>
        <w:t>上传图标</w:t>
      </w:r>
    </w:p>
    <w:p>
      <w:r>
        <w:t>如果当前正在编辑中</w:t>
      </w:r>
    </w:p>
    <w:p>
      <w:r>
        <w:t>你需要一一映射配置</w:t>
      </w:r>
    </w:p>
    <w:p>
      <w:r>
        <w:t>设置位置</w:t>
      </w:r>
    </w:p>
    <w:p>
      <w:r>
        <w:t>图标</w:t>
      </w:r>
    </w:p>
    <w:p>
      <w:r>
        <w:t>和邮件属性实现发送邮件操作</w:t>
      </w:r>
    </w:p>
    <w:p>
      <w:r>
        <w:t>接口返回示例</w:t>
      </w:r>
    </w:p>
    <w:p>
      <w:r>
        <w:t>当存在</w:t>
      </w:r>
    </w:p>
    <w:p>
      <w:r>
        <w:t>鼠标移入某行的</w:t>
      </w:r>
    </w:p>
    <w:p>
      <w:r>
        <w:t>自动撑满</w:t>
      </w:r>
    </w:p>
    <w:p>
      <w:r>
        <w:t>义县</w:t>
      </w:r>
    </w:p>
    <w:p>
      <w:r>
        <w:t>靠这个事件</w:t>
      </w:r>
    </w:p>
    <w:p>
      <w:r>
        <w:t>快捷功能键</w:t>
      </w:r>
    </w:p>
    <w:p>
      <w:r>
        <w:t>不可响应上下文数据</w:t>
      </w:r>
    </w:p>
    <w:p>
      <w:r>
        <w:t>良庆区</w:t>
      </w:r>
    </w:p>
    <w:p>
      <w:r>
        <w:t>是否可向下移动</w:t>
      </w:r>
    </w:p>
    <w:p>
      <w:r>
        <w:t>控制仅展示指定</w:t>
      </w:r>
    </w:p>
    <w:p>
      <w:r>
        <w:t>点击弹窗确认按钮时触发</w:t>
      </w:r>
    </w:p>
    <w:p>
      <w:r>
        <w:t>初始化树节点的展开状态</w:t>
      </w:r>
    </w:p>
    <w:p>
      <w:r>
        <w:t>动态</w:t>
      </w:r>
    </w:p>
    <w:p>
      <w:r>
        <w:t>节点数据</w:t>
      </w:r>
    </w:p>
    <w:p>
      <w:r>
        <w:t>条搜索记录</w:t>
      </w:r>
    </w:p>
    <w:p>
      <w:r>
        <w:t>设置该字段为</w:t>
      </w:r>
    </w:p>
    <w:p>
      <w:r>
        <w:t>自定义弹窗内容可参考</w:t>
      </w:r>
    </w:p>
    <w:p>
      <w:r>
        <w:t>页脚</w:t>
      </w:r>
    </w:p>
    <w:p>
      <w:r>
        <w:t>但是需要可以点选修改内容</w:t>
      </w:r>
    </w:p>
    <w:p>
      <w:r>
        <w:t>迪庆藏族自治州</w:t>
      </w:r>
    </w:p>
    <w:p>
      <w:r>
        <w:t>后续需要在</w:t>
      </w:r>
    </w:p>
    <w:p>
      <w:r>
        <w:t>条记录</w:t>
      </w:r>
    </w:p>
    <w:p>
      <w:r>
        <w:t>当前</w:t>
      </w:r>
    </w:p>
    <w:p>
      <w:r>
        <w:t>数字框获取焦点</w:t>
      </w:r>
    </w:p>
    <w:p>
      <w:r>
        <w:t>的文档</w:t>
      </w:r>
    </w:p>
    <w:p>
      <w:r>
        <w:t>比如背景色或背景图</w:t>
      </w:r>
    </w:p>
    <w:p>
      <w:r>
        <w:t>点击可复制该显示内容</w:t>
      </w:r>
    </w:p>
    <w:p>
      <w:r>
        <w:t>则跳转到最后的合法页数</w:t>
      </w:r>
    </w:p>
    <w:p>
      <w:r>
        <w:t>指定多个组件时使用英文逗号分隔</w:t>
      </w:r>
    </w:p>
    <w:p>
      <w:r>
        <w:t>删除功能主要有三种实现</w:t>
      </w:r>
    </w:p>
    <w:p>
      <w:r>
        <w:t>默认传给后端的分页参数格式为</w:t>
      </w:r>
    </w:p>
    <w:p>
      <w:r>
        <w:t>鸠江区</w:t>
      </w:r>
    </w:p>
    <w:p>
      <w:r>
        <w:t>动作</w:t>
      </w:r>
    </w:p>
    <w:p>
      <w:r>
        <w:t>远程初始化数据接口请求成功时触发</w:t>
      </w:r>
    </w:p>
    <w:p>
      <w:r>
        <w:t>凌河区</w:t>
      </w:r>
    </w:p>
    <w:p>
      <w:r>
        <w:t>周村区</w:t>
      </w:r>
    </w:p>
    <w:p>
      <w:r>
        <w:t>文本组</w:t>
      </w:r>
    </w:p>
    <w:p>
      <w:r>
        <w:t>同时设置质量为</w:t>
      </w:r>
    </w:p>
    <w:p>
      <w:r>
        <w:t>隐藏表单项</w:t>
      </w:r>
    </w:p>
    <w:p>
      <w:r>
        <w:t>排浦镇</w:t>
      </w:r>
    </w:p>
    <w:p>
      <w:r>
        <w:t>设置组合方式</w:t>
      </w:r>
    </w:p>
    <w:p>
      <w:r>
        <w:t>主要是给爱速搭中替换</w:t>
      </w:r>
    </w:p>
    <w:p>
      <w:r>
        <w:t>全选所有</w:t>
      </w:r>
    </w:p>
    <w:p>
      <w:r>
        <w:t>所以新增了此属性</w:t>
      </w:r>
    </w:p>
    <w:p>
      <w:r>
        <w:t>其他的直接返回值即可</w:t>
      </w:r>
    </w:p>
    <w:p>
      <w:r>
        <w:t>兰陵县</w:t>
      </w:r>
    </w:p>
    <w:p>
      <w:r>
        <w:t>就不会忽略下划线开头的文件</w:t>
      </w:r>
    </w:p>
    <w:p>
      <w:r>
        <w:t>属性来获取到</w:t>
      </w:r>
    </w:p>
    <w:p>
      <w:r>
        <w:t>栾川县</w:t>
      </w:r>
    </w:p>
    <w:p>
      <w:r>
        <w:t>仅设置</w:t>
      </w:r>
    </w:p>
    <w:p>
      <w:r>
        <w:t>没文档</w:t>
      </w:r>
    </w:p>
    <w:p>
      <w:r>
        <w:t>最大个数</w:t>
      </w:r>
    </w:p>
    <w:p>
      <w:r>
        <w:t>返回样式表名及它的父级样式表名</w:t>
      </w:r>
    </w:p>
    <w:p>
      <w:r>
        <w:t>但如果要支持输入超过</w:t>
      </w:r>
    </w:p>
    <w:p>
      <w:r>
        <w:t>省略时显示的字符</w:t>
      </w:r>
    </w:p>
    <w:p>
      <w:r>
        <w:t>默认是点击鼠标触发</w:t>
      </w:r>
    </w:p>
    <w:p>
      <w:r>
        <w:t>修改选项你会发现数据域会发发生变化</w:t>
      </w:r>
    </w:p>
    <w:p>
      <w:r>
        <w:t>可以利用</w:t>
      </w:r>
    </w:p>
    <w:p>
      <w:r>
        <w:t>字段值文本最大展示长度</w:t>
      </w:r>
    </w:p>
    <w:p>
      <w:r>
        <w:t>更新检测</w:t>
      </w:r>
    </w:p>
    <w:p>
      <w:r>
        <w:t>当前滑块值</w:t>
      </w:r>
    </w:p>
    <w:p>
      <w:r>
        <w:t>操作列</w:t>
      </w:r>
    </w:p>
    <w:p>
      <w:r>
        <w:t>子部门</w:t>
      </w:r>
    </w:p>
    <w:p>
      <w:r>
        <w:t>可以看到打平后数据格式如下</w:t>
      </w:r>
    </w:p>
    <w:p>
      <w:r>
        <w:t>但是只有在组件创建时渲染模版并设置当前步数</w:t>
      </w:r>
    </w:p>
    <w:p>
      <w:r>
        <w:t>计数器</w:t>
      </w:r>
    </w:p>
    <w:p>
      <w:r>
        <w:t>吉县</w:t>
      </w:r>
    </w:p>
    <w:p>
      <w:r>
        <w:t>否则会有个空</w:t>
      </w:r>
    </w:p>
    <w:p>
      <w:r>
        <w:t>樱花粉</w:t>
      </w:r>
    </w:p>
    <w:p>
      <w:r>
        <w:t>任务成功</w:t>
      </w:r>
    </w:p>
    <w:p>
      <w:r>
        <w:t>宁陵县</w:t>
      </w:r>
    </w:p>
    <w:p>
      <w:r>
        <w:t>惠阳区</w:t>
      </w:r>
    </w:p>
    <w:p>
      <w:r>
        <w:t>收起全部</w:t>
      </w:r>
    </w:p>
    <w:p>
      <w:r>
        <w:t>基础类型定义</w:t>
      </w:r>
    </w:p>
    <w:p>
      <w:r>
        <w:t>原生时间组件将直接使用浏览器的实现</w:t>
      </w:r>
    </w:p>
    <w:p>
      <w:r>
        <w:t>实现弹出</w:t>
      </w:r>
    </w:p>
    <w:p>
      <w:r>
        <w:t>如有</w:t>
      </w:r>
    </w:p>
    <w:p>
      <w:r>
        <w:t>西城区</w:t>
      </w:r>
    </w:p>
    <w:p>
      <w:r>
        <w:t>详见组件的</w:t>
      </w:r>
    </w:p>
    <w:p>
      <w:r>
        <w:t>配置格式化</w:t>
      </w:r>
    </w:p>
    <w:p>
      <w:r>
        <w:t>防止</w:t>
      </w:r>
    </w:p>
    <w:p>
      <w:r>
        <w:t>适合用来传递一些平台数据</w:t>
      </w:r>
    </w:p>
    <w:p>
      <w:r>
        <w:t>渲染的</w:t>
      </w:r>
    </w:p>
    <w:p>
      <w:r>
        <w:t>属性来在移动端下覆盖部分属性</w:t>
      </w:r>
    </w:p>
    <w:p>
      <w:r>
        <w:t>文件数</w:t>
      </w:r>
    </w:p>
    <w:p>
      <w:r>
        <w:t>綦江区</w:t>
      </w:r>
    </w:p>
    <w:p>
      <w:r>
        <w:t>颜色选择框</w:t>
      </w:r>
    </w:p>
    <w:p>
      <w:r>
        <w:t>忻州市市辖区</w:t>
      </w:r>
    </w:p>
    <w:p>
      <w:r>
        <w:t>快速保存单条接口</w:t>
      </w:r>
    </w:p>
    <w:p>
      <w:r>
        <w:t>的配置中添加</w:t>
      </w:r>
    </w:p>
    <w:p>
      <w:r>
        <w:t>弹框内配置相应的组件即可</w:t>
      </w:r>
    </w:p>
    <w:p>
      <w:r>
        <w:t>禁用超链接</w:t>
      </w:r>
    </w:p>
    <w:p>
      <w:r>
        <w:t>派发新增事件</w:t>
      </w:r>
    </w:p>
    <w:p>
      <w:r>
        <w:t>那就先加</w:t>
      </w:r>
    </w:p>
    <w:p>
      <w:r>
        <w:t>类似下面这种</w:t>
      </w:r>
    </w:p>
    <w:p>
      <w:r>
        <w:t>显示蒙层</w:t>
      </w:r>
    </w:p>
    <w:p>
      <w:r>
        <w:t>初始加载</w:t>
      </w:r>
    </w:p>
    <w:p>
      <w:r>
        <w:t>同样也可以配置多个格式校验</w:t>
      </w:r>
    </w:p>
    <w:p>
      <w:r>
        <w:t>比如附带一个提示文字</w:t>
      </w:r>
    </w:p>
    <w:p>
      <w:r>
        <w:t>删除范围</w:t>
      </w:r>
    </w:p>
    <w:p>
      <w:r>
        <w:t>也设置一个</w:t>
      </w:r>
    </w:p>
    <w:p>
      <w:r>
        <w:t>文件路径</w:t>
      </w:r>
    </w:p>
    <w:p>
      <w:r>
        <w:t>南溪区</w:t>
      </w:r>
    </w:p>
    <w:p>
      <w:r>
        <w:t>年范围</w:t>
      </w:r>
    </w:p>
    <w:p>
      <w:r>
        <w:t>如果不需要</w:t>
      </w:r>
    </w:p>
    <w:p>
      <w:r>
        <w:t>此组件还在实验阶段</w:t>
      </w:r>
    </w:p>
    <w:p>
      <w:r>
        <w:t>只支持一个</w:t>
      </w:r>
    </w:p>
    <w:p>
      <w:r>
        <w:t>用法是一样</w:t>
      </w:r>
    </w:p>
    <w:p>
      <w:r>
        <w:t>实际上</w:t>
      </w:r>
    </w:p>
    <w:p>
      <w:r>
        <w:t>则可以允许用户图片地址</w:t>
      </w:r>
    </w:p>
    <w:p>
      <w:r>
        <w:t>设置正则规则</w:t>
      </w:r>
    </w:p>
    <w:p>
      <w:r>
        <w:t>支持简单的数据映射</w:t>
      </w:r>
    </w:p>
    <w:p>
      <w:r>
        <w:t>自身字段</w:t>
      </w:r>
    </w:p>
    <w:p>
      <w:r>
        <w:t>需要单独引入文件</w:t>
      </w:r>
    </w:p>
    <w:p>
      <w:r>
        <w:t>灯塔市</w:t>
      </w:r>
    </w:p>
    <w:p>
      <w:r>
        <w:t>阿巴嘎旗</w:t>
      </w:r>
    </w:p>
    <w:p>
      <w:r>
        <w:t>删除选中节点及其子节点</w:t>
      </w:r>
    </w:p>
    <w:p>
      <w:r>
        <w:t>对象形式</w:t>
      </w:r>
    </w:p>
    <w:p>
      <w:r>
        <w:t>份</w:t>
      </w:r>
    </w:p>
    <w:p>
      <w:r>
        <w:t>为合法数字时</w:t>
      </w:r>
    </w:p>
    <w:p>
      <w:r>
        <w:t>和在表单外面的按钮配置项不一样</w:t>
      </w:r>
    </w:p>
    <w:p>
      <w:r>
        <w:t>最小值为指定值</w:t>
      </w:r>
    </w:p>
    <w:p>
      <w:r>
        <w:t>自动填满</w:t>
      </w:r>
    </w:p>
    <w:p>
      <w:r>
        <w:t>如果要篡改别的渲染器</w:t>
      </w:r>
    </w:p>
    <w:p>
      <w:r>
        <w:t>沂源县</w:t>
      </w:r>
    </w:p>
    <w:p>
      <w:r>
        <w:t>新组件一般都需要对应的样式</w:t>
      </w:r>
    </w:p>
    <w:p>
      <w:r>
        <w:t>用于展示日期</w:t>
      </w:r>
    </w:p>
    <w:p>
      <w:r>
        <w:t>加载到的数据在容器可以使用</w:t>
      </w:r>
    </w:p>
    <w:p>
      <w:r>
        <w:t>使用说明</w:t>
      </w:r>
    </w:p>
    <w:p>
      <w:r>
        <w:t>绥阳县</w:t>
      </w:r>
    </w:p>
    <w:p>
      <w:r>
        <w:t>自定义展示默认值</w:t>
      </w:r>
    </w:p>
    <w:p>
      <w:r>
        <w:t>实现顶部工具栏</w:t>
      </w:r>
    </w:p>
    <w:p>
      <w:r>
        <w:t>焦点落在右侧编辑面板</w:t>
      </w:r>
    </w:p>
    <w:p>
      <w:r>
        <w:t>经过分页处理后会把分页后的数据下发给</w:t>
      </w:r>
    </w:p>
    <w:p>
      <w:r>
        <w:t>华南热作学院</w:t>
      </w:r>
    </w:p>
    <w:p>
      <w:r>
        <w:t>动作测试</w:t>
      </w:r>
    </w:p>
    <w:p>
      <w:r>
        <w:t>新增表</w:t>
      </w:r>
    </w:p>
    <w:p>
      <w:r>
        <w:t>选项卡控件</w:t>
      </w:r>
    </w:p>
    <w:p>
      <w:r>
        <w:t>永安市</w:t>
      </w:r>
    </w:p>
    <w:p>
      <w:r>
        <w:t>所配置的数据将发送给目标组件</w:t>
      </w:r>
    </w:p>
    <w:p>
      <w:r>
        <w:t>虞城县</w:t>
      </w:r>
    </w:p>
    <w:p>
      <w:r>
        <w:t>按钮里面添加了</w:t>
      </w:r>
    </w:p>
    <w:p>
      <w:r>
        <w:t>来获取事件产生的数据</w:t>
      </w:r>
    </w:p>
    <w:p>
      <w:r>
        <w:t>内容区域类名</w:t>
      </w:r>
    </w:p>
    <w:p>
      <w:r>
        <w:t>渲染全部</w:t>
      </w:r>
    </w:p>
    <w:p>
      <w:r>
        <w:t>濮阳市市辖区</w:t>
      </w:r>
    </w:p>
    <w:p>
      <w:r>
        <w:t>值不存在或为空数组时的占位文本</w:t>
      </w:r>
    </w:p>
    <w:p>
      <w:r>
        <w:t>在这种模式下不支持按钮的各种配置项</w:t>
      </w:r>
    </w:p>
    <w:p>
      <w:r>
        <w:t>变更</w:t>
      </w:r>
    </w:p>
    <w:p>
      <w:r>
        <w:t>去掉头部</w:t>
      </w:r>
    </w:p>
    <w:p>
      <w:r>
        <w:t>表格跟随模式</w:t>
      </w:r>
    </w:p>
    <w:p>
      <w:r>
        <w:t>默认值的优先级没有接口返回的高</w:t>
      </w:r>
    </w:p>
    <w:p>
      <w:r>
        <w:t>例如下面的例子</w:t>
      </w:r>
    </w:p>
    <w:p>
      <w:r>
        <w:t>固定列</w:t>
      </w:r>
    </w:p>
    <w:p>
      <w:r>
        <w:t>会重新计算</w:t>
      </w:r>
    </w:p>
    <w:p>
      <w:r>
        <w:t>简单过滤一下提升性能</w:t>
      </w:r>
    </w:p>
    <w:p>
      <w:r>
        <w:t>移动节点前触发</w:t>
      </w:r>
    </w:p>
    <w:p>
      <w:r>
        <w:t>处理下</w:t>
      </w:r>
    </w:p>
    <w:p>
      <w:r>
        <w:t>来实现在某个条件下将当前表单项状态的的自动切换</w:t>
      </w:r>
    </w:p>
    <w:p>
      <w:r>
        <w:t>更多用法查看</w:t>
      </w:r>
    </w:p>
    <w:p>
      <w:r>
        <w:t>分块</w:t>
      </w:r>
    </w:p>
    <w:p>
      <w:r>
        <w:t>指定展开的层级数</w:t>
      </w:r>
    </w:p>
    <w:p>
      <w:r>
        <w:t>而不是之前的</w:t>
      </w:r>
    </w:p>
    <w:p>
      <w:r>
        <w:t>是否设置了纵向滚动</w:t>
      </w:r>
    </w:p>
    <w:p>
      <w:r>
        <w:t>还没有结束</w:t>
      </w:r>
    </w:p>
    <w:p>
      <w:r>
        <w:t>滨州市</w:t>
      </w:r>
    </w:p>
    <w:p>
      <w:r>
        <w:t>负责</w:t>
      </w:r>
    </w:p>
    <w:p>
      <w:r>
        <w:t>在新窗口打开</w:t>
      </w:r>
    </w:p>
    <w:p>
      <w:r>
        <w:t>门户栏目</w:t>
      </w:r>
    </w:p>
    <w:p>
      <w:r>
        <w:t>比如将</w:t>
      </w:r>
    </w:p>
    <w:p>
      <w:r>
        <w:t>的时候有用</w:t>
      </w:r>
    </w:p>
    <w:p>
      <w:r>
        <w:t>保持原始</w:t>
      </w:r>
    </w:p>
    <w:p>
      <w:r>
        <w:t>未选中的行数据集合</w:t>
      </w:r>
    </w:p>
    <w:p>
      <w:r>
        <w:t>颜色及大小调整</w:t>
      </w:r>
    </w:p>
    <w:p>
      <w:r>
        <w:t>高度设置</w:t>
      </w:r>
    </w:p>
    <w:p>
      <w:r>
        <w:t>里命名一致方便分析</w:t>
      </w:r>
    </w:p>
    <w:p>
      <w:r>
        <w:t>更新验证状态但保留错误信息</w:t>
      </w:r>
    </w:p>
    <w:p>
      <w:r>
        <w:t>延时加载的</w:t>
      </w:r>
    </w:p>
    <w:p>
      <w:r>
        <w:t>可自定义成员输入形式</w:t>
      </w:r>
    </w:p>
    <w:p>
      <w:r>
        <w:t>用来条形码</w:t>
      </w:r>
    </w:p>
    <w:p>
      <w:r>
        <w:t>中处理逻辑同步</w:t>
      </w:r>
    </w:p>
    <w:p>
      <w:r>
        <w:t>图片组件的放大模式下默认展示所有行的图片信息</w:t>
      </w:r>
    </w:p>
    <w:p>
      <w:r>
        <w:t>数据的回填</w:t>
      </w:r>
    </w:p>
    <w:p>
      <w:r>
        <w:t>卡片组是否可选</w:t>
      </w:r>
    </w:p>
    <w:p>
      <w:r>
        <w:t>阳明区</w:t>
      </w:r>
    </w:p>
    <w:p>
      <w:r>
        <w:t>结束点位置</w:t>
      </w:r>
    </w:p>
    <w:p>
      <w:r>
        <w:t>往页面的右上角加内容</w:t>
      </w:r>
    </w:p>
    <w:p>
      <w:r>
        <w:t>嵌入图片</w:t>
      </w:r>
    </w:p>
    <w:p>
      <w:r>
        <w:t>开平方的结果</w:t>
      </w:r>
    </w:p>
    <w:p>
      <w:r>
        <w:t>适配内容</w:t>
      </w:r>
    </w:p>
    <w:p>
      <w:r>
        <w:t>无为县</w:t>
      </w:r>
    </w:p>
    <w:p>
      <w:r>
        <w:t>涪陵区</w:t>
      </w:r>
    </w:p>
    <w:p>
      <w:r>
        <w:t>如果想通过接口拉取</w:t>
      </w:r>
    </w:p>
    <w:p>
      <w:r>
        <w:t>比如日期选择会从底部弹出</w:t>
      </w:r>
    </w:p>
    <w:p>
      <w:r>
        <w:t>创建日期对象</w:t>
      </w:r>
    </w:p>
    <w:p>
      <w:r>
        <w:t>属性支持数据映射</w:t>
      </w:r>
    </w:p>
    <w:p>
      <w:r>
        <w:t>内容区</w:t>
      </w:r>
    </w:p>
    <w:p>
      <w:r>
        <w:t>带标题的提示</w:t>
      </w:r>
    </w:p>
    <w:p>
      <w:r>
        <w:t>是否自动播放</w:t>
      </w:r>
    </w:p>
    <w:p>
      <w:r>
        <w:t>如果关联某个变量数据</w:t>
      </w:r>
    </w:p>
    <w:p>
      <w:r>
        <w:t>寿阳县</w:t>
      </w:r>
    </w:p>
    <w:p>
      <w:r>
        <w:t>非公式表达式时</w:t>
      </w:r>
    </w:p>
    <w:p>
      <w:r>
        <w:t>看起来和展现不相关的配置</w:t>
      </w:r>
    </w:p>
    <w:p>
      <w:r>
        <w:t>并列</w:t>
      </w:r>
    </w:p>
    <w:p>
      <w:r>
        <w:t>就只能在前面的</w:t>
      </w:r>
    </w:p>
    <w:p>
      <w:r>
        <w:t>也无需注册</w:t>
      </w:r>
    </w:p>
    <w:p>
      <w:r>
        <w:t>横向平铺</w:t>
      </w:r>
    </w:p>
    <w:p>
      <w:r>
        <w:t>也可以是字体图标或者网络图片链接</w:t>
      </w:r>
    </w:p>
    <w:p>
      <w:r>
        <w:t>请查看接口响应格式要求</w:t>
      </w:r>
    </w:p>
    <w:p>
      <w:r>
        <w:t>社头乡</w:t>
      </w:r>
    </w:p>
    <w:p>
      <w:r>
        <w:t>所以就直接</w:t>
      </w:r>
    </w:p>
    <w:p>
      <w:r>
        <w:t>都昌县</w:t>
      </w:r>
    </w:p>
    <w:p>
      <w:r>
        <w:t>内容布局方式</w:t>
      </w:r>
    </w:p>
    <w:p>
      <w:r>
        <w:t>触发访问带有子菜单的父级路由</w:t>
      </w:r>
    </w:p>
    <w:p>
      <w:r>
        <w:t>选中任意时间</w:t>
      </w:r>
    </w:p>
    <w:p>
      <w:r>
        <w:t>可以自定义强制展示的导航数量</w:t>
      </w:r>
    </w:p>
    <w:p>
      <w:r>
        <w:t>目前考虑不区分</w:t>
      </w:r>
    </w:p>
    <w:p>
      <w:r>
        <w:t>移动端样式类名</w:t>
      </w:r>
    </w:p>
    <w:p>
      <w:r>
        <w:t>即云舍主题</w:t>
      </w:r>
    </w:p>
    <w:p>
      <w:r>
        <w:t>可以自定义</w:t>
      </w:r>
    </w:p>
    <w:p>
      <w:r>
        <w:t>没有同步更新</w:t>
      </w:r>
    </w:p>
    <w:p>
      <w:r>
        <w:t>默认为</w:t>
      </w:r>
    </w:p>
    <w:p>
      <w:r>
        <w:t>多选模式下需要记录遍历过的</w:t>
      </w:r>
    </w:p>
    <w:p>
      <w:r>
        <w:t>是否加载中</w:t>
      </w:r>
    </w:p>
    <w:p>
      <w:r>
        <w:t>包</w:t>
      </w:r>
    </w:p>
    <w:p>
      <w:r>
        <w:t>东阳市</w:t>
      </w:r>
    </w:p>
    <w:p>
      <w:r>
        <w:t>注册渲染器时生成</w:t>
      </w:r>
    </w:p>
    <w:p>
      <w:r>
        <w:t>组件的数据域中</w:t>
      </w:r>
    </w:p>
    <w:p>
      <w:r>
        <w:t>包含下面这几种</w:t>
      </w:r>
    </w:p>
    <w:p>
      <w:r>
        <w:t>似乎不支持完全透明的情况</w:t>
      </w:r>
    </w:p>
    <w:p>
      <w:r>
        <w:t>只有当接口返回的时间戳可以整除</w:t>
      </w:r>
    </w:p>
    <w:p>
      <w:r>
        <w:t>左侧</w:t>
      </w:r>
    </w:p>
    <w:p>
      <w:r>
        <w:t>当前这层查找已经结束</w:t>
      </w:r>
    </w:p>
    <w:p>
      <w:r>
        <w:t>无数据时显示的图片</w:t>
      </w:r>
    </w:p>
    <w:p>
      <w:r>
        <w:t>用户没有配置表单项</w:t>
      </w:r>
    </w:p>
    <w:p>
      <w:r>
        <w:t>默认展示图片的链接</w:t>
      </w:r>
    </w:p>
    <w:p>
      <w:r>
        <w:t>如果想单占一个</w:t>
      </w:r>
    </w:p>
    <w:p>
      <w:r>
        <w:t>在懒加载结果中</w:t>
      </w:r>
    </w:p>
    <w:p>
      <w:r>
        <w:t>字段选项</w:t>
      </w:r>
    </w:p>
    <w:p>
      <w:r>
        <w:t>重写使用</w:t>
      </w:r>
    </w:p>
    <w:p>
      <w:r>
        <w:t>通过以上代码</w:t>
      </w:r>
    </w:p>
    <w:p>
      <w:r>
        <w:t>需要做单页跳转需要实现这个</w:t>
      </w:r>
    </w:p>
    <w:p>
      <w:r>
        <w:t>郾城区</w:t>
      </w:r>
    </w:p>
    <w:p>
      <w:r>
        <w:t>提供四种不同方向的展示方式</w:t>
      </w:r>
    </w:p>
    <w:p>
      <w:r>
        <w:t>后自动关闭</w:t>
      </w:r>
    </w:p>
    <w:p>
      <w:r>
        <w:t>值控件</w:t>
      </w:r>
    </w:p>
    <w:p>
      <w:r>
        <w:t>可以把当前数据链中的</w:t>
      </w:r>
    </w:p>
    <w:p>
      <w:r>
        <w:t>铜陵市</w:t>
      </w:r>
    </w:p>
    <w:p>
      <w:r>
        <w:t>自定义新增按钮名称</w:t>
      </w:r>
    </w:p>
    <w:p>
      <w:r>
        <w:t>长治市市辖区</w:t>
      </w:r>
    </w:p>
    <w:p>
      <w:r>
        <w:t>比如下面的格式</w:t>
      </w:r>
    </w:p>
    <w:p>
      <w:r>
        <w:t>贵阳市</w:t>
      </w:r>
    </w:p>
    <w:p>
      <w:r>
        <w:t>该吃饭了</w:t>
      </w:r>
    </w:p>
    <w:p>
      <w:r>
        <w:t>比如下面的例子中</w:t>
      </w:r>
    </w:p>
    <w:p>
      <w:r>
        <w:t>结束字符固定是</w:t>
      </w:r>
    </w:p>
    <w:p>
      <w:r>
        <w:t>七股区</w:t>
      </w:r>
    </w:p>
    <w:p>
      <w:r>
        <w:t>可以支持在普通文本中</w:t>
      </w:r>
    </w:p>
    <w:p>
      <w:r>
        <w:t>那么就先不隐藏自己</w:t>
      </w:r>
    </w:p>
    <w:p>
      <w:r>
        <w:t>路由规则</w:t>
      </w:r>
    </w:p>
    <w:p>
      <w:r>
        <w:t>存在同名运算器</w:t>
      </w:r>
    </w:p>
    <w:p>
      <w:r>
        <w:t>晋城市市辖区</w:t>
      </w:r>
    </w:p>
    <w:p>
      <w:r>
        <w:t>将发送</w:t>
      </w:r>
    </w:p>
    <w:p>
      <w:r>
        <w:t>控制水平分布方式</w:t>
      </w:r>
    </w:p>
    <w:p>
      <w:r>
        <w:t>不能小于</w:t>
      </w:r>
    </w:p>
    <w:p>
      <w:r>
        <w:t>是时刻信息</w:t>
      </w:r>
    </w:p>
    <w:p>
      <w:r>
        <w:t>所以可以通过</w:t>
      </w:r>
    </w:p>
    <w:p>
      <w:r>
        <w:t>这是单页跳转方式</w:t>
      </w:r>
    </w:p>
    <w:p>
      <w:r>
        <w:t>否则到</w:t>
      </w:r>
    </w:p>
    <w:p>
      <w:r>
        <w:t>新青区</w:t>
      </w:r>
    </w:p>
    <w:p>
      <w:r>
        <w:t>可拖拽容器</w:t>
      </w:r>
    </w:p>
    <w:p>
      <w:r>
        <w:t>详细信息</w:t>
      </w:r>
    </w:p>
    <w:p>
      <w:r>
        <w:t>除非服务端支持</w:t>
      </w:r>
    </w:p>
    <w:p>
      <w:r>
        <w:t>但这次</w:t>
      </w:r>
    </w:p>
    <w:p>
      <w:r>
        <w:t>望都县</w:t>
      </w:r>
    </w:p>
    <w:p>
      <w:r>
        <w:t>昌乐县</w:t>
      </w:r>
    </w:p>
    <w:p>
      <w:r>
        <w:t>增强输入框</w:t>
      </w:r>
    </w:p>
    <w:p>
      <w:r>
        <w:t>指定为按钮工具集合类型</w:t>
      </w:r>
    </w:p>
    <w:p>
      <w:r>
        <w:t>来获取</w:t>
      </w:r>
    </w:p>
    <w:p>
      <w:r>
        <w:t>和前面的</w:t>
      </w:r>
    </w:p>
    <w:p>
      <w:r>
        <w:t>值只包含父节点值</w:t>
      </w:r>
    </w:p>
    <w:p>
      <w:r>
        <w:t>如果后端返回的响应结构不符合</w:t>
      </w:r>
    </w:p>
    <w:p>
      <w:r>
        <w:t>表达式判断单条是否可删除</w:t>
      </w:r>
    </w:p>
    <w:p>
      <w:r>
        <w:t>初始都会拉取数据</w:t>
      </w:r>
    </w:p>
    <w:p>
      <w:r>
        <w:t>持续</w:t>
      </w:r>
    </w:p>
    <w:p>
      <w:r>
        <w:t>耒阳市</w:t>
      </w:r>
    </w:p>
    <w:p>
      <w:r>
        <w:t>阅读建议</w:t>
      </w:r>
    </w:p>
    <w:p>
      <w:r>
        <w:t>这个是传给后端</w:t>
      </w:r>
    </w:p>
    <w:p>
      <w:r>
        <w:t>及以上版本支持</w:t>
      </w:r>
    </w:p>
    <w:p>
      <w:r>
        <w:t>即注册</w:t>
      </w:r>
    </w:p>
    <w:p>
      <w:r>
        <w:t>如果每个</w:t>
      </w:r>
    </w:p>
    <w:p>
      <w:r>
        <w:t>默认支持如下几种状态</w:t>
      </w:r>
    </w:p>
    <w:p>
      <w:r>
        <w:t>导航项选中有变化时触发</w:t>
      </w:r>
    </w:p>
    <w:p>
      <w:r>
        <w:t>插件动作集</w:t>
      </w:r>
    </w:p>
    <w:p>
      <w:r>
        <w:t>展开行样式</w:t>
      </w:r>
    </w:p>
    <w:p>
      <w:r>
        <w:t>内蒙古自治区</w:t>
      </w:r>
    </w:p>
    <w:p>
      <w:r>
        <w:t>安居区</w:t>
      </w:r>
    </w:p>
    <w:p>
      <w:r>
        <w:t>例如下拉选择框</w:t>
      </w:r>
    </w:p>
    <w:p>
      <w:r>
        <w:t>如果想要全部发送过去同时还想添加点别的字段就这样</w:t>
      </w:r>
    </w:p>
    <w:p>
      <w:r>
        <w:t>马关县</w:t>
      </w:r>
    </w:p>
    <w:p>
      <w:r>
        <w:t>分别阻止监听事件默认行为和停止下一个动作执行</w:t>
      </w:r>
    </w:p>
    <w:p>
      <w:r>
        <w:t>小数位数</w:t>
      </w:r>
    </w:p>
    <w:p>
      <w:r>
        <w:t>下可以设置</w:t>
      </w:r>
    </w:p>
    <w:p>
      <w:r>
        <w:t>占位文本</w:t>
      </w:r>
    </w:p>
    <w:p>
      <w:r>
        <w:t>是否第一个日期在第二个日期的前面或者相等</w:t>
      </w:r>
    </w:p>
    <w:p>
      <w:r>
        <w:t>先修正为</w:t>
      </w:r>
    </w:p>
    <w:p>
      <w:r>
        <w:t>指定为图片集渲染器</w:t>
      </w:r>
    </w:p>
    <w:p>
      <w:r>
        <w:t>麻城市</w:t>
      </w:r>
    </w:p>
    <w:p>
      <w:r>
        <w:t>贰</w:t>
      </w:r>
    </w:p>
    <w:p>
      <w:r>
        <w:t>表单校验失败</w:t>
      </w:r>
    </w:p>
    <w:p>
      <w:r>
        <w:t>更新校验规则</w:t>
      </w:r>
    </w:p>
    <w:p>
      <w:r>
        <w:t>返回路径中的文件名</w:t>
      </w:r>
    </w:p>
    <w:p>
      <w:r>
        <w:t>方法来更新下发到</w:t>
      </w:r>
    </w:p>
    <w:p>
      <w:r>
        <w:t>岫岩满族自治县</w:t>
      </w:r>
    </w:p>
    <w:p>
      <w:r>
        <w:t>完成</w:t>
      </w:r>
    </w:p>
    <w:p>
      <w:r>
        <w:t>点击交互</w:t>
      </w:r>
    </w:p>
    <w:p>
      <w:r>
        <w:t>提交的数据</w:t>
      </w:r>
    </w:p>
    <w:p>
      <w:r>
        <w:t>标记后续行合并情况</w:t>
      </w:r>
    </w:p>
    <w:p>
      <w:r>
        <w:t>且值为</w:t>
      </w:r>
    </w:p>
    <w:p>
      <w:r>
        <w:t>角标大小</w:t>
      </w:r>
    </w:p>
    <w:p>
      <w:r>
        <w:t>上传文件不能大于</w:t>
      </w:r>
    </w:p>
    <w:p>
      <w:r>
        <w:t>行高</w:t>
      </w:r>
    </w:p>
    <w:p>
      <w:r>
        <w:t>请根据自己的项目结构调整引用路径</w:t>
      </w:r>
    </w:p>
    <w:p>
      <w:r>
        <w:t>错误提示</w:t>
      </w:r>
    </w:p>
    <w:p>
      <w:r>
        <w:t>寻找最后一层</w:t>
      </w:r>
    </w:p>
    <w:p>
      <w:r>
        <w:t>给其他组件里的</w:t>
      </w:r>
    </w:p>
    <w:p>
      <w:r>
        <w:t>表单项校验配置</w:t>
      </w:r>
    </w:p>
    <w:p>
      <w:r>
        <w:t>支持设置多项</w:t>
      </w:r>
    </w:p>
    <w:p>
      <w:r>
        <w:t>提示渲染器</w:t>
      </w:r>
    </w:p>
    <w:p>
      <w:r>
        <w:t>指定当前容器元素的定位类型</w:t>
      </w:r>
    </w:p>
    <w:p>
      <w:r>
        <w:t>这样编辑的时候就不会出现列的宽度可调整功能</w:t>
      </w:r>
    </w:p>
    <w:p>
      <w:r>
        <w:t>里的事件配置也需要同步修改</w:t>
      </w:r>
    </w:p>
    <w:p>
      <w:r>
        <w:t>记录当前鼠标</w:t>
      </w:r>
    </w:p>
    <w:p>
      <w:r>
        <w:t>具体请查阅组件文档</w:t>
      </w:r>
    </w:p>
    <w:p>
      <w:r>
        <w:t>会错误的将外部数据映射到表单数据域内</w:t>
      </w:r>
    </w:p>
    <w:p>
      <w:r>
        <w:t>的属性要解构出来</w:t>
      </w:r>
    </w:p>
    <w:p>
      <w:r>
        <w:t>怀疑是中文场景下做了特殊处理</w:t>
      </w:r>
    </w:p>
    <w:p>
      <w:r>
        <w:t>礼泉县</w:t>
      </w:r>
    </w:p>
    <w:p>
      <w:r>
        <w:t>支持以下属性</w:t>
      </w:r>
    </w:p>
    <w:p>
      <w:r>
        <w:t>拖动的销毁</w:t>
      </w:r>
    </w:p>
    <w:p>
      <w:r>
        <w:t>数据源选择构造器</w:t>
      </w:r>
    </w:p>
    <w:p>
      <w:r>
        <w:t>原来的</w:t>
      </w:r>
    </w:p>
    <w:p>
      <w:r>
        <w:t>是否开启放大模式</w:t>
      </w:r>
    </w:p>
    <w:p>
      <w:r>
        <w:t>弹出框的标题</w:t>
      </w:r>
    </w:p>
    <w:p>
      <w:r>
        <w:t>的组件上都可以通过传递</w:t>
      </w:r>
    </w:p>
    <w:p>
      <w:r>
        <w:t>高</w:t>
      </w:r>
    </w:p>
    <w:p>
      <w:r>
        <w:t>默认水平方向会平分为</w:t>
      </w:r>
    </w:p>
    <w:p>
      <w:r>
        <w:t>设置从左到右多少列内启用自动合并单元格</w:t>
      </w:r>
    </w:p>
    <w:p>
      <w:r>
        <w:t>解析多个</w:t>
      </w:r>
    </w:p>
    <w:p>
      <w:r>
        <w:t>所以先写死只展示一块</w:t>
      </w:r>
    </w:p>
    <w:p>
      <w:r>
        <w:t>固始县</w:t>
      </w:r>
    </w:p>
    <w:p>
      <w:r>
        <w:t>删除操作就是配置一个按钮行为是</w:t>
      </w:r>
    </w:p>
    <w:p>
      <w:r>
        <w:t>默认展开此面板</w:t>
      </w:r>
    </w:p>
    <w:p>
      <w:r>
        <w:t>孟津县</w:t>
      </w:r>
    </w:p>
    <w:p>
      <w:r>
        <w:t>曲沃县</w:t>
      </w:r>
    </w:p>
    <w:p>
      <w:r>
        <w:t>这个依赖较小</w:t>
      </w:r>
    </w:p>
    <w:p>
      <w:r>
        <w:t>元素数量超出限制</w:t>
      </w:r>
    </w:p>
    <w:p>
      <w:r>
        <w:t>例如执行表单的提交动作</w:t>
      </w:r>
    </w:p>
    <w:p>
      <w:r>
        <w:t>请配置此属性为图片后缀</w:t>
      </w:r>
    </w:p>
    <w:p>
      <w:r>
        <w:t>四</w:t>
      </w:r>
    </w:p>
    <w:p>
      <w:r>
        <w:t>贾汪区</w:t>
      </w:r>
    </w:p>
    <w:p>
      <w:r>
        <w:t>羊毛衫</w:t>
      </w:r>
    </w:p>
    <w:p>
      <w:r>
        <w:t>只能从备选颜色中选择</w:t>
      </w:r>
    </w:p>
    <w:p>
      <w:r>
        <w:t>日期时间</w:t>
      </w:r>
    </w:p>
    <w:p>
      <w:r>
        <w:t>层级缩进值</w:t>
      </w:r>
    </w:p>
    <w:p>
      <w:r>
        <w:t>莲都区</w:t>
      </w:r>
    </w:p>
    <w:p>
      <w:r>
        <w:t>铁山区</w:t>
      </w:r>
    </w:p>
    <w:p>
      <w:r>
        <w:t>曲麻莱县</w:t>
      </w:r>
    </w:p>
    <w:p>
      <w:r>
        <w:t>被隐藏了</w:t>
      </w:r>
    </w:p>
    <w:p>
      <w:r>
        <w:t>用户名</w:t>
      </w:r>
    </w:p>
    <w:p>
      <w:r>
        <w:t>海宁市</w:t>
      </w:r>
    </w:p>
    <w:p>
      <w:r>
        <w:t>异步</w:t>
      </w:r>
    </w:p>
    <w:p>
      <w:r>
        <w:t>事件监听</w:t>
      </w:r>
    </w:p>
    <w:p>
      <w:r>
        <w:t>需要考虑没有配置</w:t>
      </w:r>
    </w:p>
    <w:p>
      <w:r>
        <w:t>指定筛选的模板</w:t>
      </w:r>
    </w:p>
    <w:p>
      <w:r>
        <w:t>中引入</w:t>
      </w:r>
    </w:p>
    <w:p>
      <w:r>
        <w:t>吕梁市</w:t>
      </w:r>
    </w:p>
    <w:p>
      <w:r>
        <w:t>参照录入支持的触发方式</w:t>
      </w:r>
    </w:p>
    <w:p>
      <w:r>
        <w:t>更新频率</w:t>
      </w:r>
    </w:p>
    <w:p>
      <w:r>
        <w:t>节点所属的容器</w:t>
      </w:r>
    </w:p>
    <w:p>
      <w:r>
        <w:t>而只用关心</w:t>
      </w:r>
    </w:p>
    <w:p>
      <w:r>
        <w:t>来个高级点的</w:t>
      </w:r>
    </w:p>
    <w:p>
      <w:r>
        <w:t>则会基于</w:t>
      </w:r>
    </w:p>
    <w:p>
      <w:r>
        <w:t>崇礼区</w:t>
      </w:r>
    </w:p>
    <w:p>
      <w:r>
        <w:t>默认右对齐</w:t>
      </w:r>
    </w:p>
    <w:p>
      <w:r>
        <w:t>可以在触发提交行为后</w:t>
      </w:r>
    </w:p>
    <w:p>
      <w:r>
        <w:t>返回内容是</w:t>
      </w:r>
    </w:p>
    <w:p>
      <w:r>
        <w:t>输入框是否可清空</w:t>
      </w:r>
    </w:p>
    <w:p>
      <w:r>
        <w:t>更新指定</w:t>
      </w:r>
    </w:p>
    <w:p>
      <w:r>
        <w:t>标记一下组件特性动作</w:t>
      </w:r>
    </w:p>
    <w:p>
      <w:r>
        <w:t>玉林市市辖区</w:t>
      </w:r>
    </w:p>
    <w:p>
      <w:r>
        <w:t>平桂区</w:t>
      </w:r>
    </w:p>
    <w:p>
      <w:r>
        <w:t>数据量多大的时候开启虚拟渲染</w:t>
      </w:r>
    </w:p>
    <w:p>
      <w:r>
        <w:t>打开子编辑器</w:t>
      </w:r>
    </w:p>
    <w:p>
      <w:r>
        <w:t>插件</w:t>
      </w:r>
    </w:p>
    <w:p>
      <w:r>
        <w:t>最大宽度时</w:t>
      </w:r>
    </w:p>
    <w:p>
      <w:r>
        <w:t>文档可知</w:t>
      </w:r>
    </w:p>
    <w:p>
      <w:r>
        <w:t>变量作为选项组</w:t>
      </w:r>
    </w:p>
    <w:p>
      <w:r>
        <w:t>云州区</w:t>
      </w:r>
    </w:p>
    <w:p>
      <w:r>
        <w:t>而不是自己来通过接口保存</w:t>
      </w:r>
    </w:p>
    <w:p>
      <w:r>
        <w:t>内部所有组件都能拿到</w:t>
      </w:r>
    </w:p>
    <w:p>
      <w:r>
        <w:t>列上无部分选中状态</w:t>
      </w:r>
    </w:p>
    <w:p>
      <w:r>
        <w:t>因</w:t>
      </w:r>
    </w:p>
    <w:p>
      <w:r>
        <w:t>复制一段文字到粘贴板</w:t>
      </w:r>
    </w:p>
    <w:p>
      <w:r>
        <w:t>岳阳县</w:t>
      </w:r>
    </w:p>
    <w:p>
      <w:r>
        <w:t>数据域变量配置</w:t>
      </w:r>
    </w:p>
    <w:p>
      <w:r>
        <w:t>需要注意的是当启用拖动排序的时候</w:t>
      </w:r>
    </w:p>
    <w:p>
      <w:r>
        <w:t>喀什地区</w:t>
      </w:r>
    </w:p>
    <w:p>
      <w:r>
        <w:t>无限级别</w:t>
      </w:r>
    </w:p>
    <w:p>
      <w:r>
        <w:t>所有列</w:t>
      </w:r>
    </w:p>
    <w:p>
      <w:r>
        <w:t>三亚市</w:t>
      </w:r>
    </w:p>
    <w:p>
      <w:r>
        <w:t>当拖入到这个容器时</w:t>
      </w:r>
    </w:p>
    <w:p>
      <w:r>
        <w:t>页脚区域</w:t>
      </w:r>
    </w:p>
    <w:p>
      <w:r>
        <w:t>会将返回的</w:t>
      </w:r>
    </w:p>
    <w:p>
      <w:r>
        <w:t>页面入参</w:t>
      </w:r>
    </w:p>
    <w:p>
      <w:r>
        <w:t>并触发目标组件的刷新操作</w:t>
      </w:r>
    </w:p>
    <w:p>
      <w:r>
        <w:t>并进行了</w:t>
      </w:r>
    </w:p>
    <w:p>
      <w:r>
        <w:t>有了以上这段代码后</w:t>
      </w:r>
    </w:p>
    <w:p>
      <w:r>
        <w:t>请检查</w:t>
      </w:r>
    </w:p>
    <w:p>
      <w:r>
        <w:t>缓存一下</w:t>
      </w:r>
    </w:p>
    <w:p>
      <w:r>
        <w:t>配置任意你想要的行为按钮</w:t>
      </w:r>
    </w:p>
    <w:p>
      <w:r>
        <w:t>中没有</w:t>
      </w:r>
    </w:p>
    <w:p>
      <w:r>
        <w:t>兼容较复杂的</w:t>
      </w:r>
    </w:p>
    <w:p>
      <w:r>
        <w:t>灵寿县</w:t>
      </w:r>
    </w:p>
    <w:p>
      <w:r>
        <w:t>表单项的数据格式为</w:t>
      </w:r>
    </w:p>
    <w:p>
      <w:r>
        <w:t>获取矩阵数据接口</w:t>
      </w:r>
    </w:p>
    <w:p>
      <w:r>
        <w:t>解析单个样式标签</w:t>
      </w:r>
    </w:p>
    <w:p>
      <w:r>
        <w:t>下侧</w:t>
      </w:r>
    </w:p>
    <w:p>
      <w:r>
        <w:t>至少自动支持了</w:t>
      </w:r>
    </w:p>
    <w:p>
      <w:r>
        <w:t>乐都区</w:t>
      </w:r>
    </w:p>
    <w:p>
      <w:r>
        <w:t>来从上下文或远程</w:t>
      </w:r>
    </w:p>
    <w:p>
      <w:r>
        <w:t>金沙县</w:t>
      </w:r>
    </w:p>
    <w:p>
      <w:r>
        <w:t>的展示模式</w:t>
      </w:r>
    </w:p>
    <w:p>
      <w:r>
        <w:t>默认配置只解析第一个</w:t>
      </w:r>
    </w:p>
    <w:p>
      <w:r>
        <w:t>单元格</w:t>
      </w:r>
    </w:p>
    <w:p>
      <w:r>
        <w:t>文件太大</w:t>
      </w:r>
    </w:p>
    <w:p>
      <w:r>
        <w:t>检查节点</w:t>
      </w:r>
    </w:p>
    <w:p>
      <w:r>
        <w:t>请先选择一个元素作为插入的位置</w:t>
      </w:r>
    </w:p>
    <w:p>
      <w:r>
        <w:t>如果是放在其他字段中就换成对应的字段名</w:t>
      </w:r>
    </w:p>
    <w:p>
      <w:r>
        <w:t>当表单为水平布局时</w:t>
      </w:r>
    </w:p>
    <w:p>
      <w:r>
        <w:t>是否显示展开</w:t>
      </w:r>
    </w:p>
    <w:p>
      <w:r>
        <w:t>切换主题</w:t>
      </w:r>
    </w:p>
    <w:p>
      <w:r>
        <w:t>兰坪白族普米族自治县</w:t>
      </w:r>
    </w:p>
    <w:p>
      <w:r>
        <w:t>春光</w:t>
      </w:r>
    </w:p>
    <w:p>
      <w:r>
        <w:t>变量动态修改</w:t>
      </w:r>
    </w:p>
    <w:p>
      <w:r>
        <w:t>上传出错</w:t>
      </w:r>
    </w:p>
    <w:p>
      <w:r>
        <w:t>季度选择</w:t>
      </w:r>
    </w:p>
    <w:p>
      <w:r>
        <w:t>中设置了快速编辑后将使用此接口批量保存数据</w:t>
      </w:r>
    </w:p>
    <w:p>
      <w:r>
        <w:t>表示</w:t>
      </w:r>
    </w:p>
    <w:p>
      <w:r>
        <w:t>方向自适应</w:t>
      </w:r>
    </w:p>
    <w:p>
      <w:r>
        <w:t>组件的文档做调整</w:t>
      </w:r>
    </w:p>
    <w:p>
      <w:r>
        <w:t>可以嵌套</w:t>
      </w:r>
    </w:p>
    <w:p>
      <w:r>
        <w:t>已上传</w:t>
      </w:r>
    </w:p>
    <w:p>
      <w:r>
        <w:t>左对齐</w:t>
      </w:r>
    </w:p>
    <w:p>
      <w:r>
        <w:t>通过自定义代码来实现容器组件</w:t>
      </w:r>
    </w:p>
    <w:p>
      <w:r>
        <w:t>跨容器组件切换</w:t>
      </w:r>
    </w:p>
    <w:p>
      <w:r>
        <w:t>其他组件可以通过指定</w:t>
      </w:r>
    </w:p>
    <w:p>
      <w:r>
        <w:t>不请求接口</w:t>
      </w:r>
    </w:p>
    <w:p>
      <w:r>
        <w:t>触发事件</w:t>
      </w:r>
    </w:p>
    <w:p>
      <w:r>
        <w:t>嘉兴市市辖区</w:t>
      </w:r>
    </w:p>
    <w:p>
      <w:r>
        <w:t>此次代码转换成功后</w:t>
      </w:r>
    </w:p>
    <w:p>
      <w:r>
        <w:t>就有</w:t>
      </w:r>
    </w:p>
    <w:p>
      <w:r>
        <w:t>这个地方可以优化一下</w:t>
      </w:r>
    </w:p>
    <w:p>
      <w:r>
        <w:t>榕城区</w:t>
      </w:r>
    </w:p>
    <w:p>
      <w:r>
        <w:t>双峰县</w:t>
      </w:r>
    </w:p>
    <w:p>
      <w:r>
        <w:t>对象形式配置规则</w:t>
      </w:r>
    </w:p>
    <w:p>
      <w:r>
        <w:t>这样在配置中就能使用下面的验证方法</w:t>
      </w:r>
    </w:p>
    <w:p>
      <w:r>
        <w:t>输入字段名</w:t>
      </w:r>
    </w:p>
    <w:p>
      <w:r>
        <w:t>你可以使用数据映射定制想要的数据格式</w:t>
      </w:r>
    </w:p>
    <w:p>
      <w:r>
        <w:t>返回当前时间</w:t>
      </w:r>
    </w:p>
    <w:p>
      <w:r>
        <w:t>饶阳县</w:t>
      </w:r>
    </w:p>
    <w:p>
      <w:r>
        <w:t>湾仔区</w:t>
      </w:r>
    </w:p>
    <w:p>
      <w:r>
        <w:t>检查行是全选还是部分选中</w:t>
      </w:r>
    </w:p>
    <w:p>
      <w:r>
        <w:t>校验名</w:t>
      </w:r>
    </w:p>
    <w:p>
      <w:r>
        <w:t>的双击编辑</w:t>
      </w:r>
    </w:p>
    <w:p>
      <w:r>
        <w:t>返回结果</w:t>
      </w:r>
    </w:p>
    <w:p>
      <w:r>
        <w:t>会额外的通过一个</w:t>
      </w:r>
    </w:p>
    <w:p>
      <w:r>
        <w:t>添加字段</w:t>
      </w:r>
    </w:p>
    <w:p>
      <w:r>
        <w:t>潼关县</w:t>
      </w:r>
    </w:p>
    <w:p>
      <w:r>
        <w:t>太和县</w:t>
      </w:r>
    </w:p>
    <w:p>
      <w:r>
        <w:t>先只支持</w:t>
      </w:r>
    </w:p>
    <w:p>
      <w:r>
        <w:t>配置编辑表单</w:t>
      </w:r>
    </w:p>
    <w:p>
      <w:r>
        <w:t>这个单元格跨两行且是最后一行</w:t>
      </w:r>
    </w:p>
    <w:p>
      <w:r>
        <w:t>主要是用公式会严格点</w:t>
      </w:r>
    </w:p>
    <w:p>
      <w:r>
        <w:t>选中的表单项值</w:t>
      </w:r>
    </w:p>
    <w:p>
      <w:r>
        <w:t>没办法通过第一种方式实现</w:t>
      </w:r>
    </w:p>
    <w:p>
      <w:r>
        <w:t>当表单执行提交行为时</w:t>
      </w:r>
    </w:p>
    <w:p>
      <w:r>
        <w:t>表格数据发生改变时触发</w:t>
      </w:r>
    </w:p>
    <w:p>
      <w:r>
        <w:t>周以内</w:t>
      </w:r>
    </w:p>
    <w:p>
      <w:r>
        <w:t>则自动应用到变量上</w:t>
      </w:r>
    </w:p>
    <w:p>
      <w:r>
        <w:t>本地配置示例</w:t>
      </w:r>
    </w:p>
    <w:p>
      <w:r>
        <w:t>其他动作可以通过</w:t>
      </w:r>
    </w:p>
    <w:p>
      <w:r>
        <w:t>生成的表单</w:t>
      </w:r>
    </w:p>
    <w:p>
      <w:r>
        <w:t>是不是判断一下是否是表单项</w:t>
      </w:r>
    </w:p>
    <w:p>
      <w:r>
        <w:t>数据是对象数组</w:t>
      </w:r>
    </w:p>
    <w:p>
      <w:r>
        <w:t>中可以访问以下对象和方法</w:t>
      </w:r>
    </w:p>
    <w:p>
      <w:r>
        <w:t>高亮节点字符</w:t>
      </w:r>
    </w:p>
    <w:p>
      <w:r>
        <w:t>变量值一致</w:t>
      </w:r>
    </w:p>
    <w:p>
      <w:r>
        <w:t>节点中最重要的字段</w:t>
      </w:r>
    </w:p>
    <w:p>
      <w:r>
        <w:t>自动跳转到指定页面</w:t>
      </w:r>
    </w:p>
    <w:p>
      <w:r>
        <w:t>可以基于一些上下文信息来构建不同的表单</w:t>
      </w:r>
    </w:p>
    <w:p>
      <w:r>
        <w:t>并在这个插入的行中减去对应</w:t>
      </w:r>
    </w:p>
    <w:p>
      <w:r>
        <w:t>方便</w:t>
      </w:r>
    </w:p>
    <w:p>
      <w:r>
        <w:t>永靖乡</w:t>
      </w:r>
    </w:p>
    <w:p>
      <w:r>
        <w:t>的所有配置都能使用</w:t>
      </w:r>
    </w:p>
    <w:p>
      <w:r>
        <w:t>键盘事件</w:t>
      </w:r>
    </w:p>
    <w:p>
      <w:r>
        <w:t>赛罕区</w:t>
      </w:r>
    </w:p>
    <w:p>
      <w:r>
        <w:t>更新单选数据</w:t>
      </w:r>
    </w:p>
    <w:p>
      <w:r>
        <w:t>支持哪些比较操作符</w:t>
      </w:r>
    </w:p>
    <w:p>
      <w:r>
        <w:t>统一更新校验相关字段</w:t>
      </w:r>
    </w:p>
    <w:p>
      <w:r>
        <w:t>霍山县</w:t>
      </w:r>
    </w:p>
    <w:p>
      <w:r>
        <w:t>但是没有自动映射值</w:t>
      </w:r>
    </w:p>
    <w:p>
      <w:r>
        <w:t>如果你想持久化保留当前表单项的数据而不清空它</w:t>
      </w:r>
    </w:p>
    <w:p>
      <w:r>
        <w:t>米脂县</w:t>
      </w:r>
    </w:p>
    <w:p>
      <w:r>
        <w:t>取单个值</w:t>
      </w:r>
    </w:p>
    <w:p>
      <w:r>
        <w:t>不在一个父节点</w:t>
      </w:r>
    </w:p>
    <w:p>
      <w:r>
        <w:t>网址</w:t>
      </w:r>
    </w:p>
    <w:p>
      <w:r>
        <w:t>避免隐私风险</w:t>
      </w:r>
    </w:p>
    <w:p>
      <w:r>
        <w:t>选中数据</w:t>
      </w:r>
    </w:p>
    <w:p>
      <w:r>
        <w:t>搜素后</w:t>
      </w:r>
    </w:p>
    <w:p>
      <w:r>
        <w:t>触发更新</w:t>
      </w:r>
    </w:p>
    <w:p>
      <w:r>
        <w:t>数据源处理器</w:t>
      </w:r>
    </w:p>
    <w:p>
      <w:r>
        <w:t>抽屉弹出模式</w:t>
      </w:r>
    </w:p>
    <w:p>
      <w:r>
        <w:t>默认会自动取</w:t>
      </w:r>
    </w:p>
    <w:p>
      <w:r>
        <w:t>实现有点麻烦</w:t>
      </w:r>
    </w:p>
    <w:p>
      <w:r>
        <w:t>数组项是需要同步的变量名</w:t>
      </w:r>
    </w:p>
    <w:p>
      <w:r>
        <w:t>高德地图的</w:t>
      </w:r>
    </w:p>
    <w:p>
      <w:r>
        <w:t>表单项的扩展</w:t>
      </w:r>
    </w:p>
    <w:p>
      <w:r>
        <w:t>万宁市</w:t>
      </w:r>
    </w:p>
    <w:p>
      <w:r>
        <w:t>香坊区</w:t>
      </w:r>
    </w:p>
    <w:p>
      <w:r>
        <w:t>文字的位置</w:t>
      </w:r>
    </w:p>
    <w:p>
      <w:r>
        <w:t>请设置为</w:t>
      </w:r>
    </w:p>
    <w:p>
      <w:r>
        <w:t>阿拉善右旗</w:t>
      </w:r>
    </w:p>
    <w:p>
      <w:r>
        <w:t>避免对之前的功能有影响</w:t>
      </w:r>
    </w:p>
    <w:p>
      <w:r>
        <w:t>必填项</w:t>
      </w:r>
    </w:p>
    <w:p>
      <w:r>
        <w:t>颜色主题</w:t>
      </w:r>
    </w:p>
    <w:p>
      <w:r>
        <w:t>设置步长</w:t>
      </w:r>
    </w:p>
    <w:p>
      <w:r>
        <w:t>表示关联</w:t>
      </w:r>
    </w:p>
    <w:p>
      <w:r>
        <w:t>丰城市</w:t>
      </w:r>
    </w:p>
    <w:p>
      <w:r>
        <w:t>恩阳区</w:t>
      </w:r>
    </w:p>
    <w:p>
      <w:r>
        <w:t>动作数据参数</w:t>
      </w:r>
    </w:p>
    <w:p>
      <w:r>
        <w:t>模板模式则需要将表达式写在</w:t>
      </w:r>
    </w:p>
    <w:p>
      <w:r>
        <w:t>键值对形式</w:t>
      </w:r>
    </w:p>
    <w:p>
      <w:r>
        <w:t>选择地图类型</w:t>
      </w:r>
    </w:p>
    <w:p>
      <w:r>
        <w:t>有一个表单</w:t>
      </w:r>
    </w:p>
    <w:p>
      <w:r>
        <w:t>限制单个标签的最大文本长度</w:t>
      </w:r>
    </w:p>
    <w:p>
      <w:r>
        <w:t>任务名称栏标题</w:t>
      </w:r>
    </w:p>
    <w:p>
      <w:r>
        <w:t>方便前端模拟任意数据</w:t>
      </w:r>
    </w:p>
    <w:p>
      <w:r>
        <w:t>重置初始查询条件</w:t>
      </w:r>
    </w:p>
    <w:p>
      <w:r>
        <w:t>异步数据</w:t>
      </w:r>
    </w:p>
    <w:p>
      <w:r>
        <w:t>可获取父级数据不可更新</w:t>
      </w:r>
    </w:p>
    <w:p>
      <w:r>
        <w:t>向左对齐</w:t>
      </w:r>
    </w:p>
    <w:p>
      <w:r>
        <w:t>点击整行选择</w:t>
      </w:r>
    </w:p>
    <w:p>
      <w:r>
        <w:t>的均匀分布随机实数</w:t>
      </w:r>
    </w:p>
    <w:p>
      <w:r>
        <w:t>描述具体配置</w:t>
      </w:r>
    </w:p>
    <w:p>
      <w:r>
        <w:t>忻府区</w:t>
      </w:r>
    </w:p>
    <w:p>
      <w:r>
        <w:t>整体验证脚手架配置</w:t>
      </w:r>
    </w:p>
    <w:p>
      <w:r>
        <w:t>后面会详细说明这三个参数内的属性</w:t>
      </w:r>
    </w:p>
    <w:p>
      <w:r>
        <w:t>重置查询</w:t>
      </w:r>
    </w:p>
    <w:p>
      <w:r>
        <w:t>即可以渲染分页组件</w:t>
      </w:r>
    </w:p>
    <w:p>
      <w:r>
        <w:t>避免默认值丢失</w:t>
      </w:r>
    </w:p>
    <w:p>
      <w:r>
        <w:t>更新的</w:t>
      </w:r>
    </w:p>
    <w:p>
      <w:r>
        <w:t>另外也可以将数据提交给其他组件</w:t>
      </w:r>
    </w:p>
    <w:p>
      <w:r>
        <w:t>搜索文本</w:t>
      </w:r>
    </w:p>
    <w:p>
      <w:r>
        <w:t>把这个不返回就可以了</w:t>
      </w:r>
    </w:p>
    <w:p>
      <w:r>
        <w:t>其他类型的目标组件只有在数据接口是</w:t>
      </w:r>
    </w:p>
    <w:p>
      <w:r>
        <w:t>实现内容自动省略</w:t>
      </w:r>
    </w:p>
    <w:p>
      <w:r>
        <w:t>删除普通值</w:t>
      </w:r>
    </w:p>
    <w:p>
      <w:r>
        <w:t>同时支持多种类型编辑</w:t>
      </w:r>
    </w:p>
    <w:p>
      <w:r>
        <w:t>可以直接用组合出来</w:t>
      </w:r>
    </w:p>
    <w:p>
      <w:r>
        <w:t>与父级数据域中的</w:t>
      </w:r>
    </w:p>
    <w:p>
      <w:r>
        <w:t>可切换字符串展示方式</w:t>
      </w:r>
    </w:p>
    <w:p>
      <w:r>
        <w:t>渲染文本</w:t>
      </w:r>
    </w:p>
    <w:p>
      <w:r>
        <w:t>属性来赋予</w:t>
      </w:r>
    </w:p>
    <w:p>
      <w:r>
        <w:t>弹框里面可用数据自动就是点击的那一行的行数据</w:t>
      </w:r>
    </w:p>
    <w:p>
      <w:r>
        <w:t>通过事件动作展开关闭</w:t>
      </w:r>
    </w:p>
    <w:p>
      <w:r>
        <w:t>关联选择形式</w:t>
      </w:r>
    </w:p>
    <w:p>
      <w:r>
        <w:t>本身</w:t>
      </w:r>
    </w:p>
    <w:p>
      <w:r>
        <w:t>内</w:t>
      </w:r>
    </w:p>
    <w:p>
      <w:r>
        <w:t>即本地化时间格式</w:t>
      </w:r>
    </w:p>
    <w:p>
      <w:r>
        <w:t>这种函数调用语法</w:t>
      </w:r>
    </w:p>
    <w:p>
      <w:r>
        <w:t>跟随父表单的状态</w:t>
      </w:r>
    </w:p>
    <w:p>
      <w:r>
        <w:t>那么渲染过程就是根据节点</w:t>
      </w:r>
    </w:p>
    <w:p>
      <w:r>
        <w:t>啥也不干</w:t>
      </w:r>
    </w:p>
    <w:p>
      <w:r>
        <w:t>错误对象</w:t>
      </w:r>
    </w:p>
    <w:p>
      <w:r>
        <w:t>没有展示</w:t>
      </w:r>
    </w:p>
    <w:p>
      <w:r>
        <w:t>自定义分块数据更新</w:t>
      </w:r>
    </w:p>
    <w:p>
      <w:r>
        <w:t>双击标签名</w:t>
      </w:r>
    </w:p>
    <w:p>
      <w:r>
        <w:t>会不一样</w:t>
      </w:r>
    </w:p>
    <w:p>
      <w:r>
        <w:t>文本内容</w:t>
      </w:r>
    </w:p>
    <w:p>
      <w:r>
        <w:t>则默认让其第一个区域处于拖入状态</w:t>
      </w:r>
    </w:p>
    <w:p>
      <w:r>
        <w:t>固定底部</w:t>
      </w:r>
    </w:p>
    <w:p>
      <w:r>
        <w:t>盱眙县</w:t>
      </w:r>
    </w:p>
    <w:p>
      <w:r>
        <w:t>是否显示增加按钮</w:t>
      </w:r>
    </w:p>
    <w:p>
      <w:r>
        <w:t>展开层级</w:t>
      </w:r>
    </w:p>
    <w:p>
      <w:r>
        <w:t>主题编辑器</w:t>
      </w:r>
    </w:p>
    <w:p>
      <w:r>
        <w:t>默认语言是</w:t>
      </w:r>
    </w:p>
    <w:p>
      <w:r>
        <w:t>否则该配置不生效</w:t>
      </w:r>
    </w:p>
    <w:p>
      <w:r>
        <w:t>瓜州县</w:t>
      </w:r>
    </w:p>
    <w:p>
      <w:r>
        <w:t>隐藏属性是在配置中有</w:t>
      </w:r>
    </w:p>
    <w:p>
      <w:r>
        <w:t>用来显示用户头像</w:t>
      </w:r>
    </w:p>
    <w:p>
      <w:r>
        <w:t>具体使用的</w:t>
      </w:r>
    </w:p>
    <w:p>
      <w:r>
        <w:t>移动到后面</w:t>
      </w:r>
    </w:p>
    <w:p>
      <w:r>
        <w:t>宿主节点的</w:t>
      </w:r>
    </w:p>
    <w:p>
      <w:r>
        <w:t>传入的当天值是</w:t>
      </w:r>
    </w:p>
    <w:p>
      <w:r>
        <w:t>只对比</w:t>
      </w:r>
    </w:p>
    <w:p>
      <w:r>
        <w:t>因为这个</w:t>
      </w:r>
    </w:p>
    <w:p>
      <w:r>
        <w:t>但也会导致地址栏中的参数数据合并到顶层的数据链中</w:t>
      </w:r>
    </w:p>
    <w:p>
      <w:r>
        <w:t>自动即</w:t>
      </w:r>
    </w:p>
    <w:p>
      <w:r>
        <w:t>是否允许半星</w:t>
      </w:r>
    </w:p>
    <w:p>
      <w:r>
        <w:t>点击字符串可以切换全量</w:t>
      </w:r>
    </w:p>
    <w:p>
      <w:r>
        <w:t>多个快速编辑表单模式看来只能代码模式编辑了</w:t>
      </w:r>
    </w:p>
    <w:p>
      <w:r>
        <w:t>如果后端没有直接返回</w:t>
      </w:r>
    </w:p>
    <w:p>
      <w:r>
        <w:t>淮安区</w:t>
      </w:r>
    </w:p>
    <w:p>
      <w:r>
        <w:t>潍城区</w:t>
      </w:r>
    </w:p>
    <w:p>
      <w:r>
        <w:t>龙里县</w:t>
      </w:r>
    </w:p>
    <w:p>
      <w:r>
        <w:t>纯文本模式</w:t>
      </w:r>
    </w:p>
    <w:p>
      <w:r>
        <w:t>未选中</w:t>
      </w:r>
    </w:p>
    <w:p>
      <w:r>
        <w:t>区域</w:t>
      </w:r>
    </w:p>
    <w:p>
      <w:r>
        <w:t>还可以设置为</w:t>
      </w:r>
    </w:p>
    <w:p>
      <w:r>
        <w:t>指定刷新的目标组件</w:t>
      </w:r>
    </w:p>
    <w:p>
      <w:r>
        <w:t>自定义插入的位置</w:t>
      </w:r>
    </w:p>
    <w:p>
      <w:r>
        <w:t>徐汇区</w:t>
      </w:r>
    </w:p>
    <w:p>
      <w:r>
        <w:t>字符类型距离左右两侧边界单位像素</w:t>
      </w:r>
    </w:p>
    <w:p>
      <w:r>
        <w:t>代表</w:t>
      </w:r>
    </w:p>
    <w:p>
      <w:r>
        <w:t>事件干预</w:t>
      </w:r>
    </w:p>
    <w:p>
      <w:r>
        <w:t>仅获取一次</w:t>
      </w:r>
    </w:p>
    <w:p>
      <w:r>
        <w:t>右旋转</w:t>
      </w:r>
    </w:p>
    <w:p>
      <w:r>
        <w:t>中西区</w:t>
      </w:r>
    </w:p>
    <w:p>
      <w:r>
        <w:t>注册全局插件</w:t>
      </w:r>
    </w:p>
    <w:p>
      <w:r>
        <w:t>杭锦旗</w:t>
      </w:r>
    </w:p>
    <w:p>
      <w:r>
        <w:t>否则只能放外头了</w:t>
      </w:r>
    </w:p>
    <w:p>
      <w:r>
        <w:t>上一级选项的完整的数据格式</w:t>
      </w:r>
    </w:p>
    <w:p>
      <w:r>
        <w:t>首先我们给</w:t>
      </w:r>
    </w:p>
    <w:p>
      <w:r>
        <w:t>拖动的组件</w:t>
      </w:r>
    </w:p>
    <w:p>
      <w:r>
        <w:t>区分开</w:t>
      </w:r>
    </w:p>
    <w:p>
      <w:r>
        <w:t>目前默认通过</w:t>
      </w:r>
    </w:p>
    <w:p>
      <w:r>
        <w:t>请点击接口地址右侧示例的问号查看示例</w:t>
      </w:r>
    </w:p>
    <w:p>
      <w:r>
        <w:t>点击列筛选事件</w:t>
      </w:r>
    </w:p>
    <w:p>
      <w:r>
        <w:t>毫秒才行</w:t>
      </w:r>
    </w:p>
    <w:p>
      <w:r>
        <w:t>同时关闭上层弹框</w:t>
      </w:r>
    </w:p>
    <w:p>
      <w:r>
        <w:t>所以直接依赖浏览器的能力</w:t>
      </w:r>
    </w:p>
    <w:p>
      <w:r>
        <w:t>设置之后所有文本都使用这个行高</w:t>
      </w:r>
    </w:p>
    <w:p>
      <w:r>
        <w:t>因为初始化时进行了格式化</w:t>
      </w:r>
    </w:p>
    <w:p>
      <w:r>
        <w:t>可以配置该菜单是否要高亮</w:t>
      </w:r>
    </w:p>
    <w:p>
      <w:r>
        <w:t>用户输入的字符自动转小写</w:t>
      </w:r>
    </w:p>
    <w:p>
      <w:r>
        <w:t>当前行是否可展开</w:t>
      </w:r>
    </w:p>
    <w:p>
      <w:r>
        <w:t>不会在一个大树中</w:t>
      </w:r>
    </w:p>
    <w:p>
      <w:r>
        <w:t>吴江区</w:t>
      </w:r>
    </w:p>
    <w:p>
      <w:r>
        <w:t>编辑的时候别自动轮播</w:t>
      </w:r>
    </w:p>
    <w:p>
      <w:r>
        <w:t>允许返回</w:t>
      </w:r>
    </w:p>
    <w:p>
      <w:r>
        <w:t>面包屑的</w:t>
      </w:r>
    </w:p>
    <w:p>
      <w:r>
        <w:t>接下来我们会介绍另一个重要概念</w:t>
      </w:r>
    </w:p>
    <w:p>
      <w:r>
        <w:t>可以分别对表格级别</w:t>
      </w:r>
    </w:p>
    <w:p>
      <w:r>
        <w:t>这个可以通过</w:t>
      </w:r>
    </w:p>
    <w:p>
      <w:r>
        <w:t>中主要包含</w:t>
      </w:r>
    </w:p>
    <w:p>
      <w:r>
        <w:t>变量映射为</w:t>
      </w:r>
    </w:p>
    <w:p>
      <w:r>
        <w:t>用来收尾分块上传</w:t>
      </w:r>
    </w:p>
    <w:p>
      <w:r>
        <w:t>获取数组中的第</w:t>
      </w:r>
    </w:p>
    <w:p>
      <w:r>
        <w:t>选项高度</w:t>
      </w:r>
    </w:p>
    <w:p>
      <w:r>
        <w:t>直接获取</w:t>
      </w:r>
    </w:p>
    <w:p>
      <w:r>
        <w:t>特小</w:t>
      </w:r>
    </w:p>
    <w:p>
      <w:r>
        <w:t>临清市</w:t>
      </w:r>
    </w:p>
    <w:p>
      <w:r>
        <w:t>当前接口</w:t>
      </w:r>
    </w:p>
    <w:p>
      <w:r>
        <w:t>视频速率</w:t>
      </w:r>
    </w:p>
    <w:p>
      <w:r>
        <w:t>的初衷</w:t>
      </w:r>
    </w:p>
    <w:p>
      <w:r>
        <w:t>当前时间是</w:t>
      </w:r>
    </w:p>
    <w:p>
      <w:r>
        <w:t>文昌市</w:t>
      </w:r>
    </w:p>
    <w:p>
      <w:r>
        <w:t>解析日期</w:t>
      </w:r>
    </w:p>
    <w:p>
      <w:r>
        <w:t>在经历了十几年的发展后</w:t>
      </w:r>
    </w:p>
    <w:p>
      <w:r>
        <w:t>后续改用</w:t>
      </w:r>
    </w:p>
    <w:p>
      <w:r>
        <w:t>文本</w:t>
      </w:r>
    </w:p>
    <w:p>
      <w:r>
        <w:t>点选日期后</w:t>
      </w:r>
    </w:p>
    <w:p>
      <w:r>
        <w:t>后续分页</w:t>
      </w:r>
    </w:p>
    <w:p>
      <w:r>
        <w:t>那可能是插入到最后一条或者这一列节点数量不够</w:t>
      </w:r>
    </w:p>
    <w:p>
      <w:r>
        <w:t>恒春镇</w:t>
      </w:r>
    </w:p>
    <w:p>
      <w:r>
        <w:t>使用组件相同</w:t>
      </w:r>
    </w:p>
    <w:p>
      <w:r>
        <w:t>日期时间选择器值格式</w:t>
      </w:r>
    </w:p>
    <w:p>
      <w:r>
        <w:t>最长长度</w:t>
      </w:r>
    </w:p>
    <w:p>
      <w:r>
        <w:t>方正仿宋简体</w:t>
      </w:r>
    </w:p>
    <w:p>
      <w:r>
        <w:t>加载提示</w:t>
      </w:r>
    </w:p>
    <w:p>
      <w:r>
        <w:t>的效果</w:t>
      </w:r>
    </w:p>
    <w:p>
      <w:r>
        <w:t>其它高级定制</w:t>
      </w:r>
    </w:p>
    <w:p>
      <w:r>
        <w:t>事件数据里主要是</w:t>
      </w:r>
    </w:p>
    <w:p>
      <w:r>
        <w:t>简单的一个包裹容器组件</w:t>
      </w:r>
    </w:p>
    <w:p>
      <w:r>
        <w:t>需要结合</w:t>
      </w:r>
    </w:p>
    <w:p>
      <w:r>
        <w:t>浏览器还不支持啊</w:t>
      </w:r>
    </w:p>
    <w:p>
      <w:r>
        <w:t>编辑的时候只能拿到当前动作前面动作的事件变量</w:t>
      </w:r>
    </w:p>
    <w:p>
      <w:r>
        <w:t>固顶间距</w:t>
      </w:r>
    </w:p>
    <w:p>
      <w:r>
        <w:t>齐齐哈尔市市辖区</w:t>
      </w:r>
    </w:p>
    <w:p>
      <w:r>
        <w:t>保证不与你选项中的</w:t>
      </w:r>
    </w:p>
    <w:p>
      <w:r>
        <w:t>由于历史原因这个已经不能再修改了</w:t>
      </w:r>
    </w:p>
    <w:p>
      <w:r>
        <w:t>要解析的值</w:t>
      </w:r>
    </w:p>
    <w:p>
      <w:r>
        <w:t>隐藏时删除字段</w:t>
      </w:r>
    </w:p>
    <w:p>
      <w:r>
        <w:t>也绑定了这个</w:t>
      </w:r>
    </w:p>
    <w:p>
      <w:r>
        <w:t>上标记节点信息外</w:t>
      </w:r>
    </w:p>
    <w:p>
      <w:r>
        <w:t>穿梭框类事件</w:t>
      </w:r>
    </w:p>
    <w:p>
      <w:r>
        <w:t>执行指定组件的专有动作</w:t>
      </w:r>
    </w:p>
    <w:p>
      <w:r>
        <w:t>中的第一个数组作为返回值</w:t>
      </w:r>
    </w:p>
    <w:p>
      <w:r>
        <w:t>天等县</w:t>
      </w:r>
    </w:p>
    <w:p>
      <w:r>
        <w:t>除</w:t>
      </w:r>
    </w:p>
    <w:p>
      <w:r>
        <w:t>当内容为空时会自动加上</w:t>
      </w:r>
    </w:p>
    <w:p>
      <w:r>
        <w:t>来在右上角弹出提示等</w:t>
      </w:r>
    </w:p>
    <w:p>
      <w:r>
        <w:t>会转成</w:t>
      </w:r>
    </w:p>
    <w:p>
      <w:r>
        <w:t>渲染器的配置</w:t>
      </w:r>
    </w:p>
    <w:p>
      <w:r>
        <w:t>只允许</w:t>
      </w:r>
    </w:p>
    <w:p>
      <w:r>
        <w:t>发送给后端完成</w:t>
      </w:r>
    </w:p>
    <w:p>
      <w:r>
        <w:t>输入框的高度</w:t>
      </w:r>
    </w:p>
    <w:p>
      <w:r>
        <w:t>自定义宽度</w:t>
      </w:r>
    </w:p>
    <w:p>
      <w:r>
        <w:t>数据做数据遍历判断</w:t>
      </w:r>
    </w:p>
    <w:p>
      <w:r>
        <w:t>前缀</w:t>
      </w:r>
    </w:p>
    <w:p>
      <w:r>
        <w:t>按钮后才能提交到数据域</w:t>
      </w:r>
    </w:p>
    <w:p>
      <w:r>
        <w:t>天津市</w:t>
      </w:r>
    </w:p>
    <w:p>
      <w:r>
        <w:t>是否是字母</w:t>
      </w:r>
    </w:p>
    <w:p>
      <w:r>
        <w:t>肃北蒙古族自治县</w:t>
      </w:r>
    </w:p>
    <w:p>
      <w:r>
        <w:t>例如模板渲染</w:t>
      </w:r>
    </w:p>
    <w:p>
      <w:r>
        <w:t>满洲里市</w:t>
      </w:r>
    </w:p>
    <w:p>
      <w:r>
        <w:t>是否折叠</w:t>
      </w:r>
    </w:p>
    <w:p>
      <w:r>
        <w:t>分组模式下虚拟列表</w:t>
      </w:r>
    </w:p>
    <w:p>
      <w:r>
        <w:t>来开关</w:t>
      </w:r>
    </w:p>
    <w:p>
      <w:r>
        <w:t>默认边框圆角</w:t>
      </w:r>
    </w:p>
    <w:p>
      <w:r>
        <w:t>请求的数据体</w:t>
      </w:r>
    </w:p>
    <w:p>
      <w:r>
        <w:t>禁用回车提交表单</w:t>
      </w:r>
    </w:p>
    <w:p>
      <w:r>
        <w:t>清徐县</w:t>
      </w:r>
    </w:p>
    <w:p>
      <w:r>
        <w:t>备注栏标题</w:t>
      </w:r>
    </w:p>
    <w:p>
      <w:r>
        <w:t>资阳市</w:t>
      </w:r>
    </w:p>
    <w:p>
      <w:r>
        <w:t>打印等待时间</w:t>
      </w:r>
    </w:p>
    <w:p>
      <w:r>
        <w:t>抽屉打开</w:t>
      </w:r>
    </w:p>
    <w:p>
      <w:r>
        <w:t>可使用</w:t>
      </w:r>
    </w:p>
    <w:p>
      <w:r>
        <w:t>复杂度</w:t>
      </w:r>
    </w:p>
    <w:p>
      <w:r>
        <w:t>请不要重复</w:t>
      </w:r>
    </w:p>
    <w:p>
      <w:r>
        <w:t>筛选值</w:t>
      </w:r>
    </w:p>
    <w:p>
      <w:r>
        <w:t>可删除</w:t>
      </w:r>
    </w:p>
    <w:p>
      <w:r>
        <w:t>暂时不支持结果排序</w:t>
      </w:r>
    </w:p>
    <w:p>
      <w:r>
        <w:t>单选或者超过</w:t>
      </w:r>
    </w:p>
    <w:p>
      <w:r>
        <w:t>显示关闭按钮</w:t>
      </w:r>
    </w:p>
    <w:p>
      <w:r>
        <w:t>如果配置了数据接口</w:t>
      </w:r>
    </w:p>
    <w:p>
      <w:r>
        <w:t>虽然也不影响</w:t>
      </w:r>
    </w:p>
    <w:p>
      <w:r>
        <w:t>相关配置项</w:t>
      </w:r>
    </w:p>
    <w:p>
      <w:r>
        <w:t>发布版本</w:t>
      </w:r>
    </w:p>
    <w:p>
      <w:r>
        <w:t>具体配置属性如下</w:t>
      </w:r>
    </w:p>
    <w:p>
      <w:r>
        <w:t>指定换算间隔参数</w:t>
      </w:r>
    </w:p>
    <w:p>
      <w:r>
        <w:t>获取到</w:t>
      </w:r>
    </w:p>
    <w:p>
      <w:r>
        <w:t>实例</w:t>
      </w:r>
    </w:p>
    <w:p>
      <w:r>
        <w:t>公式内容</w:t>
      </w:r>
    </w:p>
    <w:p>
      <w:r>
        <w:t>灵武市</w:t>
      </w:r>
    </w:p>
    <w:p>
      <w:r>
        <w:t>则直接跳过请求发送</w:t>
      </w:r>
    </w:p>
    <w:p>
      <w:r>
        <w:t>由于内边距限制</w:t>
      </w:r>
    </w:p>
    <w:p>
      <w:r>
        <w:t>关联数据域中的</w:t>
      </w:r>
    </w:p>
    <w:p>
      <w:r>
        <w:t>包含命名空间</w:t>
      </w:r>
    </w:p>
    <w:p>
      <w:r>
        <w:t>因为自定义</w:t>
      </w:r>
    </w:p>
    <w:p>
      <w:r>
        <w:t>触发公共</w:t>
      </w:r>
    </w:p>
    <w:p>
      <w:r>
        <w:t>如果你不想要分页</w:t>
      </w:r>
    </w:p>
    <w:p>
      <w:r>
        <w:t>下发给注册进来的组件的属性</w:t>
      </w:r>
    </w:p>
    <w:p>
      <w:r>
        <w:t>主题管理</w:t>
      </w:r>
    </w:p>
    <w:p>
      <w:r>
        <w:t>无法确定默认值是啥</w:t>
      </w:r>
    </w:p>
    <w:p>
      <w:r>
        <w:t>将比它大的都清空</w:t>
      </w:r>
    </w:p>
    <w:p>
      <w:r>
        <w:t>校验接口显示校验信息返回格式如下</w:t>
      </w:r>
    </w:p>
    <w:p>
      <w:r>
        <w:t>佳木斯市市辖区</w:t>
      </w:r>
    </w:p>
    <w:p>
      <w:r>
        <w:t>容器的宽度</w:t>
      </w:r>
    </w:p>
    <w:p>
      <w:r>
        <w:t>但是对应的表单数据域中的</w:t>
      </w:r>
    </w:p>
    <w:p>
      <w:r>
        <w:t>点击或拖拽图片上传</w:t>
      </w:r>
    </w:p>
    <w:p>
      <w:r>
        <w:t>编辑器上下文数据</w:t>
      </w:r>
    </w:p>
    <w:p>
      <w:r>
        <w:t>计算不正确反而导致问题</w:t>
      </w:r>
    </w:p>
    <w:p>
      <w:r>
        <w:t>七堵区</w:t>
      </w:r>
    </w:p>
    <w:p>
      <w:r>
        <w:t>图片是否在加载</w:t>
      </w:r>
    </w:p>
    <w:p>
      <w:r>
        <w:t>表格完全依赖浏览器渲染</w:t>
      </w:r>
    </w:p>
    <w:p>
      <w:r>
        <w:t>作为提示显示</w:t>
      </w:r>
    </w:p>
    <w:p>
      <w:r>
        <w:t>内部执行的字符串</w:t>
      </w:r>
    </w:p>
    <w:p>
      <w:r>
        <w:t>可以自己指定如</w:t>
      </w:r>
    </w:p>
    <w:p>
      <w:r>
        <w:t>只判断一层</w:t>
      </w:r>
    </w:p>
    <w:p>
      <w:r>
        <w:t>自定义菜单项文本</w:t>
      </w:r>
    </w:p>
    <w:p>
      <w:r>
        <w:t>限制最大长度</w:t>
      </w:r>
    </w:p>
    <w:p>
      <w:r>
        <w:t>或者对象形式配置</w:t>
      </w:r>
    </w:p>
    <w:p>
      <w:r>
        <w:t>增</w:t>
      </w:r>
    </w:p>
    <w:p>
      <w:r>
        <w:t>那么在渲染的时候会强制分页</w:t>
      </w:r>
    </w:p>
    <w:p>
      <w:r>
        <w:t>为点击行的信息</w:t>
      </w:r>
    </w:p>
    <w:p>
      <w:r>
        <w:t>是否默认选中</w:t>
      </w:r>
    </w:p>
    <w:p>
      <w:r>
        <w:t>银州区</w:t>
      </w:r>
    </w:p>
    <w:p>
      <w:r>
        <w:t>这正是建立</w:t>
      </w:r>
    </w:p>
    <w:p>
      <w:r>
        <w:t>可以用来设置下一条数据的条件</w:t>
      </w:r>
    </w:p>
    <w:p>
      <w:r>
        <w:t>历城区</w:t>
      </w:r>
    </w:p>
    <w:p>
      <w:r>
        <w:t>但是外面做了处理</w:t>
      </w:r>
    </w:p>
    <w:p>
      <w:r>
        <w:t>昭通市</w:t>
      </w:r>
    </w:p>
    <w:p>
      <w:r>
        <w:t>为了和其他弹窗保持一致</w:t>
      </w:r>
    </w:p>
    <w:p>
      <w:r>
        <w:t>其实不知道这样做是不是对的</w:t>
      </w:r>
    </w:p>
    <w:p>
      <w:r>
        <w:t>很奇怪</w:t>
      </w:r>
    </w:p>
    <w:p>
      <w:r>
        <w:t>并把前面那个删了</w:t>
      </w:r>
    </w:p>
    <w:p>
      <w:r>
        <w:t>请输入组件</w:t>
      </w:r>
    </w:p>
    <w:p>
      <w:r>
        <w:t>在非</w:t>
      </w:r>
    </w:p>
    <w:p>
      <w:r>
        <w:t>如果希望拖入组件的时候</w:t>
      </w:r>
    </w:p>
    <w:p>
      <w:r>
        <w:t>同时首次新增此渲染器的时候会出现一个脚手架弹窗</w:t>
      </w:r>
    </w:p>
    <w:p>
      <w:r>
        <w:t>插入节点的事件上下文信息</w:t>
      </w:r>
    </w:p>
    <w:p>
      <w:r>
        <w:t>当你在弹框中配置了</w:t>
      </w:r>
    </w:p>
    <w:p>
      <w:r>
        <w:t>顶部区域类名</w:t>
      </w:r>
    </w:p>
    <w:p>
      <w:r>
        <w:t>新丰乡</w:t>
      </w:r>
    </w:p>
    <w:p>
      <w:r>
        <w:t>镇康县</w:t>
      </w:r>
    </w:p>
    <w:p>
      <w:r>
        <w:t>威宁彝族回族苗族自治县</w:t>
      </w:r>
    </w:p>
    <w:p>
      <w:r>
        <w:t>信阳市</w:t>
      </w:r>
    </w:p>
    <w:p>
      <w:r>
        <w:t>这是为了方便支持多主题</w:t>
      </w:r>
    </w:p>
    <w:p>
      <w:r>
        <w:t>大体结构是这样</w:t>
      </w:r>
    </w:p>
    <w:p>
      <w:r>
        <w:t>不请求接口了</w:t>
      </w:r>
    </w:p>
    <w:p>
      <w:r>
        <w:t>光入门都很费劲</w:t>
      </w:r>
    </w:p>
    <w:p>
      <w:r>
        <w:t>那么通过</w:t>
      </w:r>
    </w:p>
    <w:p>
      <w:r>
        <w:t>超链接图标</w:t>
      </w:r>
    </w:p>
    <w:p>
      <w:r>
        <w:t>被点击了</w:t>
      </w:r>
    </w:p>
    <w:p>
      <w:r>
        <w:t>值方便区分</w:t>
      </w:r>
    </w:p>
    <w:p>
      <w:r>
        <w:t>最后一页</w:t>
      </w:r>
    </w:p>
    <w:p>
      <w:r>
        <w:t>按钮</w:t>
      </w:r>
    </w:p>
    <w:p>
      <w:r>
        <w:t>请求数据体等等相关配置</w:t>
      </w:r>
    </w:p>
    <w:p>
      <w:r>
        <w:t>结合使用</w:t>
      </w:r>
    </w:p>
    <w:p>
      <w:r>
        <w:t>里面用到了</w:t>
      </w:r>
    </w:p>
    <w:p>
      <w:r>
        <w:t>达仁乡</w:t>
      </w:r>
    </w:p>
    <w:p>
      <w:r>
        <w:t>只读模式需要使用</w:t>
      </w:r>
    </w:p>
    <w:p>
      <w:r>
        <w:t>加一之后</w:t>
      </w:r>
    </w:p>
    <w:p>
      <w:r>
        <w:t>点击某一行右侧操作栏</w:t>
      </w:r>
    </w:p>
    <w:p>
      <w:r>
        <w:t>当配置布尔字段详情时</w:t>
      </w:r>
    </w:p>
    <w:p>
      <w:r>
        <w:t>如果为非表单项则会同步更新</w:t>
      </w:r>
    </w:p>
    <w:p>
      <w:r>
        <w:t>获取激活元素项</w:t>
      </w:r>
    </w:p>
    <w:p>
      <w:r>
        <w:t>来支持只导出部分列</w:t>
      </w:r>
    </w:p>
    <w:p>
      <w:r>
        <w:t>快速编辑</w:t>
      </w:r>
    </w:p>
    <w:p>
      <w:r>
        <w:t>用默认拼接符</w:t>
      </w:r>
    </w:p>
    <w:p>
      <w:r>
        <w:t>呢</w:t>
      </w:r>
    </w:p>
    <w:p>
      <w:r>
        <w:t>关键字</w:t>
      </w:r>
    </w:p>
    <w:p>
      <w:r>
        <w:t>江汉</w:t>
      </w:r>
    </w:p>
    <w:p>
      <w:r>
        <w:t>反馈</w:t>
      </w:r>
    </w:p>
    <w:p>
      <w:r>
        <w:t>只需要把高亮的图形放入单独的一个</w:t>
      </w:r>
    </w:p>
    <w:p>
      <w:r>
        <w:t>日期</w:t>
      </w:r>
    </w:p>
    <w:p>
      <w:r>
        <w:t>如果作为组件使用时</w:t>
      </w:r>
    </w:p>
    <w:p>
      <w:r>
        <w:t>这两个文件就行</w:t>
      </w:r>
    </w:p>
    <w:p>
      <w:r>
        <w:t>文件中配置的话</w:t>
      </w:r>
    </w:p>
    <w:p>
      <w:r>
        <w:t>在上面的例子中格子的宽度是根据页面宽度平分</w:t>
      </w:r>
    </w:p>
    <w:p>
      <w:r>
        <w:t>内容区域自适应高度</w:t>
      </w:r>
    </w:p>
    <w:p>
      <w:r>
        <w:t>只是展现上不同</w:t>
      </w:r>
    </w:p>
    <w:p>
      <w:r>
        <w:t>有时表单内容需要两端对齐</w:t>
      </w:r>
    </w:p>
    <w:p>
      <w:r>
        <w:t>退出全屏</w:t>
      </w:r>
    </w:p>
    <w:p>
      <w:r>
        <w:t>显示位置</w:t>
      </w:r>
    </w:p>
    <w:p>
      <w:r>
        <w:t>包里面暴露了</w:t>
      </w:r>
    </w:p>
    <w:p>
      <w:r>
        <w:t>所配置的目标组件</w:t>
      </w:r>
    </w:p>
    <w:p>
      <w:r>
        <w:t>往前多少秒</w:t>
      </w:r>
    </w:p>
    <w:p>
      <w:r>
        <w:t>反序</w:t>
      </w:r>
    </w:p>
    <w:p>
      <w:r>
        <w:t>控制所选的组件的显示</w:t>
      </w:r>
    </w:p>
    <w:p>
      <w:r>
        <w:t>等于同时设置了两个值</w:t>
      </w:r>
    </w:p>
    <w:p>
      <w:r>
        <w:t>所有的内容组件都必须继承这个</w:t>
      </w:r>
    </w:p>
    <w:p>
      <w:r>
        <w:t>这样的没有指定时区的时间表达式</w:t>
      </w:r>
    </w:p>
    <w:p>
      <w:r>
        <w:t>吉隆县</w:t>
      </w:r>
    </w:p>
    <w:p>
      <w:r>
        <w:t>这个是</w:t>
      </w:r>
    </w:p>
    <w:p>
      <w:r>
        <w:t>可调整列宽度</w:t>
      </w:r>
    </w:p>
    <w:p>
      <w:r>
        <w:t>不会设置</w:t>
      </w:r>
    </w:p>
    <w:p>
      <w:r>
        <w:t>开关值</w:t>
      </w:r>
    </w:p>
    <w:p>
      <w:r>
        <w:t>请求后不关闭弹框</w:t>
      </w:r>
    </w:p>
    <w:p>
      <w:r>
        <w:t>对齐自己的位置</w:t>
      </w:r>
    </w:p>
    <w:p>
      <w:r>
        <w:t>标记变量</w:t>
      </w:r>
    </w:p>
    <w:p>
      <w:r>
        <w:t>配置了也不会执行</w:t>
      </w:r>
    </w:p>
    <w:p>
      <w:r>
        <w:t>辛集市</w:t>
      </w:r>
    </w:p>
    <w:p>
      <w:r>
        <w:t>依赖</w:t>
      </w:r>
    </w:p>
    <w:p>
      <w:r>
        <w:t>列表记录更新为两条</w:t>
      </w:r>
    </w:p>
    <w:p>
      <w:r>
        <w:t>用于记录用户当前输入的关键字</w:t>
      </w:r>
    </w:p>
    <w:p>
      <w:r>
        <w:t>开关关闭时</w:t>
      </w:r>
    </w:p>
    <w:p>
      <w:r>
        <w:t>除外的</w:t>
      </w:r>
    </w:p>
    <w:p>
      <w:r>
        <w:t>但是可以看到</w:t>
      </w:r>
    </w:p>
    <w:p>
      <w:r>
        <w:t>静态设置</w:t>
      </w:r>
    </w:p>
    <w:p>
      <w:r>
        <w:t>数据接口请求时将带上这些数据</w:t>
      </w:r>
    </w:p>
    <w:p>
      <w:r>
        <w:t>添加条件组</w:t>
      </w:r>
    </w:p>
    <w:p>
      <w:r>
        <w:t>就会重新拉取一次</w:t>
      </w:r>
    </w:p>
    <w:p>
      <w:r>
        <w:t>纯粹是为了监控</w:t>
      </w:r>
    </w:p>
    <w:p>
      <w:r>
        <w:t>先做个显示过度</w:t>
      </w:r>
    </w:p>
    <w:p>
      <w:r>
        <w:t>西区</w:t>
      </w:r>
    </w:p>
    <w:p>
      <w:r>
        <w:t>延迟</w:t>
      </w:r>
    </w:p>
    <w:p>
      <w:r>
        <w:t>的形式显示</w:t>
      </w:r>
    </w:p>
    <w:p>
      <w:r>
        <w:t>分组中的位置定义</w:t>
      </w:r>
    </w:p>
    <w:p>
      <w:r>
        <w:t>组合表单数量不足</w:t>
      </w:r>
    </w:p>
    <w:p>
      <w:r>
        <w:t>写页面有什么好处</w:t>
      </w:r>
    </w:p>
    <w:p>
      <w:r>
        <w:t>配置拿到的</w:t>
      </w:r>
    </w:p>
    <w:p>
      <w:r>
        <w:t>雁山区</w:t>
      </w:r>
    </w:p>
    <w:p>
      <w:r>
        <w:t>由代码可以看出</w:t>
      </w:r>
    </w:p>
    <w:p>
      <w:r>
        <w:t>渲染每个页码</w:t>
      </w:r>
    </w:p>
    <w:p>
      <w:r>
        <w:t>的最大数量</w:t>
      </w:r>
    </w:p>
    <w:p>
      <w:r>
        <w:t>失败文件</w:t>
      </w:r>
    </w:p>
    <w:p>
      <w:r>
        <w:t>渲染内容</w:t>
      </w:r>
    </w:p>
    <w:p>
      <w:r>
        <w:t>文本内容为空时去掉这个值</w:t>
      </w:r>
    </w:p>
    <w:p>
      <w:r>
        <w:t>主动变动时</w:t>
      </w:r>
    </w:p>
    <w:p>
      <w:r>
        <w:t>自定义解析逻辑</w:t>
      </w:r>
    </w:p>
    <w:p>
      <w:r>
        <w:t>裤子</w:t>
      </w:r>
    </w:p>
    <w:p>
      <w:r>
        <w:t>前面可以看到所有函数最后都有一个</w:t>
      </w:r>
    </w:p>
    <w:p>
      <w:r>
        <w:t>然后在配置的行为中可以通过</w:t>
      </w:r>
    </w:p>
    <w:p>
      <w:r>
        <w:t>内容的模板函数</w:t>
      </w:r>
    </w:p>
    <w:p>
      <w:r>
        <w:t>中的方法也可以使用如</w:t>
      </w:r>
    </w:p>
    <w:p>
      <w:r>
        <w:t>配置显示模板</w:t>
      </w:r>
    </w:p>
    <w:p>
      <w:r>
        <w:t>可以在二维码图片中挖孔</w:t>
      </w:r>
    </w:p>
    <w:p>
      <w:r>
        <w:t>操作步骤</w:t>
      </w:r>
    </w:p>
    <w:p>
      <w:r>
        <w:t>要求返回的数据格式如下</w:t>
      </w:r>
    </w:p>
    <w:p>
      <w:r>
        <w:t>中的事件</w:t>
      </w:r>
    </w:p>
    <w:p>
      <w:r>
        <w:t>所以基于内存实现</w:t>
      </w:r>
    </w:p>
    <w:p>
      <w:r>
        <w:t>如何开启快速配置</w:t>
      </w:r>
    </w:p>
    <w:p>
      <w:r>
        <w:t>支持变量映射</w:t>
      </w:r>
    </w:p>
    <w:p>
      <w:r>
        <w:t>初始就提交一次</w:t>
      </w:r>
    </w:p>
    <w:p>
      <w:r>
        <w:t>西区街道</w:t>
      </w:r>
    </w:p>
    <w:p>
      <w:r>
        <w:t>是否折行</w:t>
      </w:r>
    </w:p>
    <w:p>
      <w:r>
        <w:t>天祝藏族自治县</w:t>
      </w:r>
    </w:p>
    <w:p>
      <w:r>
        <w:t>只运行选择叶子节点</w:t>
      </w:r>
    </w:p>
    <w:p>
      <w:r>
        <w:t>可以在表单上配置</w:t>
      </w:r>
    </w:p>
    <w:p>
      <w:r>
        <w:t>达到联动效果</w:t>
      </w:r>
    </w:p>
    <w:p>
      <w:r>
        <w:t>切换页面或关闭弹框不会清空当前表单内的数据</w:t>
      </w:r>
    </w:p>
    <w:p>
      <w:r>
        <w:t>沁阳市</w:t>
      </w:r>
    </w:p>
    <w:p>
      <w:r>
        <w:t>然后关联数据便能完成展示</w:t>
      </w:r>
    </w:p>
    <w:p>
      <w:r>
        <w:t>时间范围选择</w:t>
      </w:r>
    </w:p>
    <w:p>
      <w:r>
        <w:t>编辑成功</w:t>
      </w:r>
    </w:p>
    <w:p>
      <w:r>
        <w:t>这样可以触发下拉框的远程数据重新请求</w:t>
      </w:r>
    </w:p>
    <w:p>
      <w:r>
        <w:t>丰泽区</w:t>
      </w:r>
    </w:p>
    <w:p>
      <w:r>
        <w:t>操作栏渲染器</w:t>
      </w:r>
    </w:p>
    <w:p>
      <w:r>
        <w:t>布尔值映射</w:t>
      </w:r>
    </w:p>
    <w:p>
      <w:r>
        <w:t>用来加载子选项</w:t>
      </w:r>
    </w:p>
    <w:p>
      <w:r>
        <w:t>或者有指定的</w:t>
      </w:r>
    </w:p>
    <w:p>
      <w:r>
        <w:t>西乡县</w:t>
      </w:r>
    </w:p>
    <w:p>
      <w:r>
        <w:t>请求发送</w:t>
      </w:r>
    </w:p>
    <w:p>
      <w:r>
        <w:t>是否开启查询区域</w:t>
      </w:r>
    </w:p>
    <w:p>
      <w:r>
        <w:t>目前用于实现</w:t>
      </w:r>
    </w:p>
    <w:p>
      <w:r>
        <w:t>数字单位</w:t>
      </w:r>
    </w:p>
    <w:p>
      <w:r>
        <w:t>如果没指定插入的位置</w:t>
      </w:r>
    </w:p>
    <w:p>
      <w:r>
        <w:t>里面组件直接改成按需加载</w:t>
      </w:r>
    </w:p>
    <w:p>
      <w:r>
        <w:t>按钮上配置</w:t>
      </w:r>
    </w:p>
    <w:p>
      <w:r>
        <w:t>组件树</w:t>
      </w:r>
    </w:p>
    <w:p>
      <w:r>
        <w:t>会添加到</w:t>
      </w:r>
    </w:p>
    <w:p>
      <w:r>
        <w:t>表示当前点击在</w:t>
      </w:r>
    </w:p>
    <w:p>
      <w:r>
        <w:t>整个选项对象都会作为该表单项的值提交</w:t>
      </w:r>
    </w:p>
    <w:p>
      <w:r>
        <w:t>来完成动作调用</w:t>
      </w:r>
    </w:p>
    <w:p>
      <w:r>
        <w:t>是因为数据直接放在了</w:t>
      </w:r>
    </w:p>
    <w:p>
      <w:r>
        <w:t>日喀则市</w:t>
      </w:r>
    </w:p>
    <w:p>
      <w:r>
        <w:t>并且在数据源接口中返回了数据总数</w:t>
      </w:r>
    </w:p>
    <w:p>
      <w:r>
        <w:t>但是我们设置了</w:t>
      </w:r>
    </w:p>
    <w:p>
      <w:r>
        <w:t>信息也要写入数据域</w:t>
      </w:r>
    </w:p>
    <w:p>
      <w:r>
        <w:t>清空渲染器定位缓存</w:t>
      </w:r>
    </w:p>
    <w:p>
      <w:r>
        <w:t>左贡县</w:t>
      </w:r>
    </w:p>
    <w:p>
      <w:r>
        <w:t>版本之后支持</w:t>
      </w:r>
    </w:p>
    <w:p>
      <w:r>
        <w:t>第一个是表单的</w:t>
      </w:r>
    </w:p>
    <w:p>
      <w:r>
        <w:t>主要用于一些简单的场景</w:t>
      </w:r>
    </w:p>
    <w:p>
      <w:r>
        <w:t>用于开发时单独测试某个属性</w:t>
      </w:r>
    </w:p>
    <w:p>
      <w:r>
        <w:t>实现动态渲染页面的功能</w:t>
      </w:r>
    </w:p>
    <w:p>
      <w:r>
        <w:t>表单项校验失败</w:t>
      </w:r>
    </w:p>
    <w:p>
      <w:r>
        <w:t>进行表达式计算的函数</w:t>
      </w:r>
    </w:p>
    <w:p>
      <w:r>
        <w:t>当前表达式值</w:t>
      </w:r>
    </w:p>
    <w:p>
      <w:r>
        <w:t>格子布局渲染器</w:t>
      </w:r>
    </w:p>
    <w:p>
      <w:r>
        <w:t>表示第一步</w:t>
      </w:r>
    </w:p>
    <w:p>
      <w:r>
        <w:t>彭阳县</w:t>
      </w:r>
    </w:p>
    <w:p>
      <w:r>
        <w:t>但对于某些交互固定的领域</w:t>
      </w:r>
    </w:p>
    <w:p>
      <w:r>
        <w:t>执行构建</w:t>
      </w:r>
    </w:p>
    <w:p>
      <w:r>
        <w:t>复制格式</w:t>
      </w:r>
    </w:p>
    <w:p>
      <w:r>
        <w:t>银川市市辖区</w:t>
      </w:r>
    </w:p>
    <w:p>
      <w:r>
        <w:t>默认是显示的</w:t>
      </w:r>
    </w:p>
    <w:p>
      <w:r>
        <w:t>下发了这些</w:t>
      </w:r>
    </w:p>
    <w:p>
      <w:r>
        <w:t>只读模式</w:t>
      </w:r>
    </w:p>
    <w:p>
      <w:r>
        <w:t>碑林区</w:t>
      </w:r>
    </w:p>
    <w:p>
      <w:r>
        <w:t>而是放</w:t>
      </w:r>
    </w:p>
    <w:p>
      <w:r>
        <w:t>如果同时使用多个倒计时组件时</w:t>
      </w:r>
    </w:p>
    <w:p>
      <w:r>
        <w:t>当前显示的列配置</w:t>
      </w:r>
    </w:p>
    <w:p>
      <w:r>
        <w:t>配置选择级别</w:t>
      </w:r>
    </w:p>
    <w:p>
      <w:r>
        <w:t>但是仍然和父表单保持一致</w:t>
      </w:r>
    </w:p>
    <w:p>
      <w:r>
        <w:t>用户鼠标操作点击时触发</w:t>
      </w:r>
    </w:p>
    <w:p>
      <w:r>
        <w:t>条件全部符合</w:t>
      </w:r>
    </w:p>
    <w:p>
      <w:r>
        <w:t>可以设置图片的宽度和高度</w:t>
      </w:r>
    </w:p>
    <w:p>
      <w:r>
        <w:t>自动同步到上层</w:t>
      </w:r>
    </w:p>
    <w:p>
      <w:r>
        <w:t>语句都给忽略掉了</w:t>
      </w:r>
    </w:p>
    <w:p>
      <w:r>
        <w:t>打平树且只保留叶节点</w:t>
      </w:r>
    </w:p>
    <w:p>
      <w:r>
        <w:t>吃了</w:t>
      </w:r>
    </w:p>
    <w:p>
      <w:r>
        <w:t>关到开</w:t>
      </w:r>
    </w:p>
    <w:p>
      <w:r>
        <w:t>两个字体</w:t>
      </w:r>
    </w:p>
    <w:p>
      <w:r>
        <w:t>先通过</w:t>
      </w:r>
    </w:p>
    <w:p>
      <w:r>
        <w:t>为了给</w:t>
      </w:r>
    </w:p>
    <w:p>
      <w:r>
        <w:t>三栏</w:t>
      </w:r>
    </w:p>
    <w:p>
      <w:r>
        <w:t>可以修改此变量名用于区分不同请求返回的结果</w:t>
      </w:r>
    </w:p>
    <w:p>
      <w:r>
        <w:t>龙陵县</w:t>
      </w:r>
    </w:p>
    <w:p>
      <w:r>
        <w:t>文档信息</w:t>
      </w:r>
    </w:p>
    <w:p>
      <w:r>
        <w:t>重置表单数据</w:t>
      </w:r>
    </w:p>
    <w:p>
      <w:r>
        <w:t>不能上传超过</w:t>
      </w:r>
    </w:p>
    <w:p>
      <w:r>
        <w:t>更新数据即更新指定组件数据域中的数据</w:t>
      </w:r>
    </w:p>
    <w:p>
      <w:r>
        <w:t>随</w:t>
      </w:r>
    </w:p>
    <w:p>
      <w:r>
        <w:t>扩展方法</w:t>
      </w:r>
    </w:p>
    <w:p>
      <w:r>
        <w:t>判断两个日期</w:t>
      </w:r>
    </w:p>
    <w:p>
      <w:r>
        <w:t>用于复制或粘贴的时候重新生成</w:t>
      </w:r>
    </w:p>
    <w:p>
      <w:r>
        <w:t>表达式支持</w:t>
      </w:r>
    </w:p>
    <w:p>
      <w:r>
        <w:t>庄浪县</w:t>
      </w:r>
    </w:p>
    <w:p>
      <w:r>
        <w:t>点击搜索图标时触发</w:t>
      </w:r>
    </w:p>
    <w:p>
      <w:r>
        <w:t>设置大小</w:t>
      </w:r>
    </w:p>
    <w:p>
      <w:r>
        <w:t>参照录入</w:t>
      </w:r>
    </w:p>
    <w:p>
      <w:r>
        <w:t>扬州市市辖区</w:t>
      </w:r>
    </w:p>
    <w:p>
      <w:r>
        <w:t>判断子元素</w:t>
      </w:r>
    </w:p>
    <w:p>
      <w:r>
        <w:t>浔阳区</w:t>
      </w:r>
    </w:p>
    <w:p>
      <w:r>
        <w:t>组合单条多行</w:t>
      </w:r>
    </w:p>
    <w:p>
      <w:r>
        <w:t>对子节点位置的可控性更强</w:t>
      </w:r>
    </w:p>
    <w:p>
      <w:r>
        <w:t>如果最后一步中已经设置保存接口</w:t>
      </w:r>
    </w:p>
    <w:p>
      <w:r>
        <w:t>字段会作为</w:t>
      </w:r>
    </w:p>
    <w:p>
      <w:r>
        <w:t>浉河区</w:t>
      </w:r>
    </w:p>
    <w:p>
      <w:r>
        <w:t>字段是否可搜索</w:t>
      </w:r>
    </w:p>
    <w:p>
      <w:r>
        <w:t>里改了</w:t>
      </w:r>
    </w:p>
    <w:p>
      <w:r>
        <w:t>组件重新请求初始化接口</w:t>
      </w:r>
    </w:p>
    <w:p>
      <w:r>
        <w:t>右键的时候是否出现重新构建</w:t>
      </w:r>
    </w:p>
    <w:p>
      <w:r>
        <w:t>看下面的例子</w:t>
      </w:r>
    </w:p>
    <w:p>
      <w:r>
        <w:t>普兰店区</w:t>
      </w:r>
    </w:p>
    <w:p>
      <w:r>
        <w:t>定结县</w:t>
      </w:r>
    </w:p>
    <w:p>
      <w:r>
        <w:t>点击后显示一个弹出框</w:t>
      </w:r>
    </w:p>
    <w:p>
      <w:r>
        <w:t>前进</w:t>
      </w:r>
    </w:p>
    <w:p>
      <w:r>
        <w:t>把以上配置方式换成</w:t>
      </w:r>
    </w:p>
    <w:p>
      <w:r>
        <w:t>往往意为本地时间</w:t>
      </w:r>
    </w:p>
    <w:p>
      <w:r>
        <w:t>无背景</w:t>
      </w:r>
    </w:p>
    <w:p>
      <w:r>
        <w:t>因为这里可以自定义</w:t>
      </w:r>
    </w:p>
    <w:p>
      <w:r>
        <w:t>大安市</w:t>
      </w:r>
    </w:p>
    <w:p>
      <w:r>
        <w:t>默认文本</w:t>
      </w:r>
    </w:p>
    <w:p>
      <w:r>
        <w:t>收集渲染器信息后触发</w:t>
      </w:r>
    </w:p>
    <w:p>
      <w:r>
        <w:t>晋中市市辖区</w:t>
      </w:r>
    </w:p>
    <w:p>
      <w:r>
        <w:t>属性来控制小数点位数</w:t>
      </w:r>
    </w:p>
    <w:p>
      <w:r>
        <w:t>当前未使用</w:t>
      </w:r>
    </w:p>
    <w:p>
      <w:r>
        <w:t>新都区</w:t>
      </w:r>
    </w:p>
    <w:p>
      <w:r>
        <w:t>复制部分信息出去</w:t>
      </w:r>
    </w:p>
    <w:p>
      <w:r>
        <w:t>两种后缀相同的也能识别</w:t>
      </w:r>
    </w:p>
    <w:p>
      <w:r>
        <w:t>兴安县</w:t>
      </w:r>
    </w:p>
    <w:p>
      <w:r>
        <w:t>计算最大有多少行</w:t>
      </w:r>
    </w:p>
    <w:p>
      <w:r>
        <w:t>浦江县</w:t>
      </w:r>
    </w:p>
    <w:p>
      <w:r>
        <w:t>随机修改</w:t>
      </w:r>
    </w:p>
    <w:p>
      <w:r>
        <w:t>指定弹出方向</w:t>
      </w:r>
    </w:p>
    <w:p>
      <w:r>
        <w:t>的数据</w:t>
      </w:r>
    </w:p>
    <w:p>
      <w:r>
        <w:t>自定义高度</w:t>
      </w:r>
    </w:p>
    <w:p>
      <w:r>
        <w:t>因为属性太多了所以改成黑名单的</w:t>
      </w:r>
    </w:p>
    <w:p>
      <w:r>
        <w:t>配置格式跟</w:t>
      </w:r>
    </w:p>
    <w:p>
      <w:r>
        <w:t>对它们进行特殊处理</w:t>
      </w:r>
    </w:p>
    <w:p>
      <w:r>
        <w:t>名字映射</w:t>
      </w:r>
    </w:p>
    <w:p>
      <w:r>
        <w:t>将</w:t>
      </w:r>
    </w:p>
    <w:p>
      <w:r>
        <w:t>小于等于</w:t>
      </w:r>
    </w:p>
    <w:p>
      <w:r>
        <w:t>关闭下拉菜单</w:t>
      </w:r>
    </w:p>
    <w:p>
      <w:r>
        <w:t>雄县</w:t>
      </w:r>
    </w:p>
    <w:p>
      <w:r>
        <w:t>如果外部存在同名变量是否不影响</w:t>
      </w:r>
    </w:p>
    <w:p>
      <w:r>
        <w:t>属性来控制是否显示动画</w:t>
      </w:r>
    </w:p>
    <w:p>
      <w:r>
        <w:t>切换所有选项的值</w:t>
      </w:r>
    </w:p>
    <w:p>
      <w:r>
        <w:t>复制富文本</w:t>
      </w:r>
    </w:p>
    <w:p>
      <w:r>
        <w:t>所以又</w:t>
      </w:r>
    </w:p>
    <w:p>
      <w:r>
        <w:t>因为状态判断实在</w:t>
      </w:r>
    </w:p>
    <w:p>
      <w:r>
        <w:t>所以会被</w:t>
      </w:r>
    </w:p>
    <w:p>
      <w:r>
        <w:t>获取事件对象的数据</w:t>
      </w:r>
    </w:p>
    <w:p>
      <w:r>
        <w:t>郴州市市辖区</w:t>
      </w:r>
    </w:p>
    <w:p>
      <w:r>
        <w:t>开启后将选中项的</w:t>
      </w:r>
    </w:p>
    <w:p>
      <w:r>
        <w:t>目前这个不支持自定义</w:t>
      </w:r>
    </w:p>
    <w:p>
      <w:r>
        <w:t>自定义格式化内容</w:t>
      </w:r>
    </w:p>
    <w:p>
      <w:r>
        <w:t>点击导航菜单可以定位到对应内容区域</w:t>
      </w:r>
    </w:p>
    <w:p>
      <w:r>
        <w:t>松江区</w:t>
      </w:r>
    </w:p>
    <w:p>
      <w:r>
        <w:t>旧版本可以继续</w:t>
      </w:r>
    </w:p>
    <w:p>
      <w:r>
        <w:t>重复频率选择器</w:t>
      </w:r>
    </w:p>
    <w:p>
      <w:r>
        <w:t>淮安市市辖区</w:t>
      </w:r>
    </w:p>
    <w:p>
      <w:r>
        <w:t>来设置样式</w:t>
      </w:r>
    </w:p>
    <w:p>
      <w:r>
        <w:t>优先级高于</w:t>
      </w:r>
    </w:p>
    <w:p>
      <w:r>
        <w:t>清除后设置此配置项给定的值</w:t>
      </w:r>
    </w:p>
    <w:p>
      <w:r>
        <w:t>请填写目标组件的</w:t>
      </w:r>
    </w:p>
    <w:p>
      <w:r>
        <w:t>古城区</w:t>
      </w:r>
    </w:p>
    <w:p>
      <w:r>
        <w:t>月份选择器显示格式</w:t>
      </w:r>
    </w:p>
    <w:p>
      <w:r>
        <w:t>重新请求</w:t>
      </w:r>
    </w:p>
    <w:p>
      <w:r>
        <w:t>喀喇沁旗</w:t>
      </w:r>
    </w:p>
    <w:p>
      <w:r>
        <w:t>当前行记录</w:t>
      </w:r>
    </w:p>
    <w:p>
      <w:r>
        <w:t>参数值会被转化为</w:t>
      </w:r>
    </w:p>
    <w:p>
      <w:r>
        <w:t>可以通过判断进行二次处理</w:t>
      </w:r>
    </w:p>
    <w:p>
      <w:r>
        <w:t>链接集合</w:t>
      </w:r>
    </w:p>
    <w:p>
      <w:r>
        <w:t>垂直拆分单元格</w:t>
      </w:r>
    </w:p>
    <w:p>
      <w:r>
        <w:t>金宁乡</w:t>
      </w:r>
    </w:p>
    <w:p>
      <w:r>
        <w:t>当表单项为多选模式时</w:t>
      </w:r>
    </w:p>
    <w:p>
      <w:r>
        <w:t>面性标签</w:t>
      </w:r>
    </w:p>
    <w:p>
      <w:r>
        <w:t>则不执行后面的</w:t>
      </w:r>
    </w:p>
    <w:p>
      <w:r>
        <w:t>来控制宽度</w:t>
      </w:r>
    </w:p>
    <w:p>
      <w:r>
        <w:t>全键盘操作示例</w:t>
      </w:r>
    </w:p>
    <w:p>
      <w:r>
        <w:t>统一</w:t>
      </w:r>
    </w:p>
    <w:p>
      <w:r>
        <w:t>自定义样式类名</w:t>
      </w:r>
    </w:p>
    <w:p>
      <w:r>
        <w:t>显示搜索关键字</w:t>
      </w:r>
    </w:p>
    <w:p>
      <w:r>
        <w:t>并没有对应的渲染器</w:t>
      </w:r>
    </w:p>
    <w:p>
      <w:r>
        <w:t>精河县</w:t>
      </w:r>
    </w:p>
    <w:p>
      <w:r>
        <w:t>这下面是懒加载的</w:t>
      </w:r>
    </w:p>
    <w:p>
      <w:r>
        <w:t>的接口规范</w:t>
      </w:r>
    </w:p>
    <w:p>
      <w:r>
        <w:t>分组内的控件</w:t>
      </w:r>
    </w:p>
    <w:p>
      <w:r>
        <w:t>石岐街道</w:t>
      </w:r>
    </w:p>
    <w:p>
      <w:r>
        <w:t>存放预置组件和自定义组件</w:t>
      </w:r>
    </w:p>
    <w:p>
      <w:r>
        <w:t>因此要新增</w:t>
      </w:r>
    </w:p>
    <w:p>
      <w:r>
        <w:t>目标左上角</w:t>
      </w:r>
    </w:p>
    <w:p>
      <w:r>
        <w:t>服务请求将以静默模式发送</w:t>
      </w:r>
    </w:p>
    <w:p>
      <w:r>
        <w:t>修文县</w:t>
      </w:r>
    </w:p>
    <w:p>
      <w:r>
        <w:t>星期定义类型</w:t>
      </w:r>
    </w:p>
    <w:p>
      <w:r>
        <w:t>如果是之前版本可以在对应的节点上不设置</w:t>
      </w:r>
    </w:p>
    <w:p>
      <w:r>
        <w:t>匹配字段</w:t>
      </w:r>
    </w:p>
    <w:p>
      <w:r>
        <w:t>如果这个</w:t>
      </w:r>
    </w:p>
    <w:p>
      <w:r>
        <w:t>对行为的存储和分析都需要外部实现</w:t>
      </w:r>
    </w:p>
    <w:p>
      <w:r>
        <w:t>信息源较多时</w:t>
      </w:r>
    </w:p>
    <w:p>
      <w:r>
        <w:t>裁剪时可旋转</w:t>
      </w:r>
    </w:p>
    <w:p>
      <w:r>
        <w:t>勾选成员时与批量按钮智能切换</w:t>
      </w:r>
    </w:p>
    <w:p>
      <w:r>
        <w:t>是否可调整列宽</w:t>
      </w:r>
    </w:p>
    <w:p>
      <w:r>
        <w:t>在插件中可以通过实现</w:t>
      </w:r>
    </w:p>
    <w:p>
      <w:r>
        <w:t>状态时</w:t>
      </w:r>
    </w:p>
    <w:p>
      <w:r>
        <w:t>当前表单项聚焦或者值变化时弹出</w:t>
      </w:r>
    </w:p>
    <w:p>
      <w:r>
        <w:t>将包含表单所有数据</w:t>
      </w:r>
    </w:p>
    <w:p>
      <w:r>
        <w:t>内容为空时清理这个表单项</w:t>
      </w:r>
    </w:p>
    <w:p>
      <w:r>
        <w:t>存在时</w:t>
      </w:r>
    </w:p>
    <w:p>
      <w:r>
        <w:t>这个设定大部分情况下都是合理的</w:t>
      </w:r>
    </w:p>
    <w:p>
      <w:r>
        <w:t>且不相等</w:t>
      </w:r>
    </w:p>
    <w:p>
      <w:r>
        <w:t>表单组合校验</w:t>
      </w:r>
    </w:p>
    <w:p>
      <w:r>
        <w:t>确认提示动作</w:t>
      </w:r>
    </w:p>
    <w:p>
      <w:r>
        <w:t>视频播放器</w:t>
      </w:r>
    </w:p>
    <w:p>
      <w:r>
        <w:t>中的处理逻辑保持一致</w:t>
      </w:r>
    </w:p>
    <w:p>
      <w:r>
        <w:t>两端滑块边界</w:t>
      </w:r>
    </w:p>
    <w:p>
      <w:r>
        <w:t>公式表达式</w:t>
      </w:r>
    </w:p>
    <w:p>
      <w:r>
        <w:t>即便分支节点有</w:t>
      </w:r>
    </w:p>
    <w:p>
      <w:r>
        <w:t>值字段</w:t>
      </w:r>
    </w:p>
    <w:p>
      <w:r>
        <w:t>有数据域的容器</w:t>
      </w:r>
    </w:p>
    <w:p>
      <w:r>
        <w:t>是否是主键</w:t>
      </w:r>
    </w:p>
    <w:p>
      <w:r>
        <w:t>支持从数据链取值</w:t>
      </w:r>
    </w:p>
    <w:p>
      <w:r>
        <w:t>讷河市</w:t>
      </w:r>
    </w:p>
    <w:p>
      <w:r>
        <w:t>转小写</w:t>
      </w:r>
    </w:p>
    <w:p>
      <w:r>
        <w:t>都会立刻传给前端</w:t>
      </w:r>
    </w:p>
    <w:p>
      <w:r>
        <w:t>图片展示模式</w:t>
      </w:r>
    </w:p>
    <w:p>
      <w:r>
        <w:t>时做</w:t>
      </w:r>
    </w:p>
    <w:p>
      <w:r>
        <w:t>是不合法的</w:t>
      </w:r>
    </w:p>
    <w:p>
      <w:r>
        <w:t>无法通过当前数据域</w:t>
      </w:r>
    </w:p>
    <w:p>
      <w:r>
        <w:t>避免把所在</w:t>
      </w:r>
    </w:p>
    <w:p>
      <w:r>
        <w:t>还是半边框</w:t>
      </w:r>
    </w:p>
    <w:p>
      <w:r>
        <w:t>表示请求成功</w:t>
      </w:r>
    </w:p>
    <w:p>
      <w:r>
        <w:t>为半径</w:t>
      </w:r>
    </w:p>
    <w:p>
      <w:r>
        <w:t>排序按钮不会渲染</w:t>
      </w:r>
    </w:p>
    <w:p>
      <w:r>
        <w:t>展示数据以外</w:t>
      </w:r>
    </w:p>
    <w:p>
      <w:r>
        <w:t>选项文本对应的数据字段</w:t>
      </w:r>
    </w:p>
    <w:p>
      <w:r>
        <w:t>银海区</w:t>
      </w:r>
    </w:p>
    <w:p>
      <w:r>
        <w:t>那么处理完后就是</w:t>
      </w:r>
    </w:p>
    <w:p>
      <w:r>
        <w:t>意思是从全局变量中取页面的标题</w:t>
      </w:r>
    </w:p>
    <w:p>
      <w:r>
        <w:t>以后干脆不要收集</w:t>
      </w:r>
    </w:p>
    <w:p>
      <w:r>
        <w:t>伤心</w:t>
      </w:r>
    </w:p>
    <w:p>
      <w:r>
        <w:t>辽阳市市辖区</w:t>
      </w:r>
    </w:p>
    <w:p>
      <w:r>
        <w:t>选中状态的同时选中</w:t>
      </w:r>
    </w:p>
    <w:p>
      <w:r>
        <w:t>链接展示控件</w:t>
      </w:r>
    </w:p>
    <w:p>
      <w:r>
        <w:t>德钦县</w:t>
      </w:r>
    </w:p>
    <w:p>
      <w:r>
        <w:t>清空组件数据</w:t>
      </w:r>
    </w:p>
    <w:p>
      <w:r>
        <w:t>德江县</w:t>
      </w:r>
    </w:p>
    <w:p>
      <w:r>
        <w:t>绥滨县</w:t>
      </w:r>
    </w:p>
    <w:p>
      <w:r>
        <w:t>展示形式</w:t>
      </w:r>
    </w:p>
    <w:p>
      <w:r>
        <w:t>最多的个数</w:t>
      </w:r>
    </w:p>
    <w:p>
      <w:r>
        <w:t>说明返回的是数据接口</w:t>
      </w:r>
    </w:p>
    <w:p>
      <w:r>
        <w:t>指定行合并表达式</w:t>
      </w:r>
    </w:p>
    <w:p>
      <w:r>
        <w:t>其他组件就能引用到了</w:t>
      </w:r>
    </w:p>
    <w:p>
      <w:r>
        <w:t>是否禁用提示</w:t>
      </w:r>
    </w:p>
    <w:p>
      <w:r>
        <w:t>其他信息</w:t>
      </w:r>
    </w:p>
    <w:p>
      <w:r>
        <w:t>可以允许用户选择清空</w:t>
      </w:r>
    </w:p>
    <w:p>
      <w:r>
        <w:t>在条件搜索区的</w:t>
      </w:r>
    </w:p>
    <w:p>
      <w:r>
        <w:t>必须命中某个正则</w:t>
      </w:r>
    </w:p>
    <w:p>
      <w:r>
        <w:t>弹窗</w:t>
      </w:r>
    </w:p>
    <w:p>
      <w:r>
        <w:t>墨脱县</w:t>
      </w:r>
    </w:p>
    <w:p>
      <w:r>
        <w:t>麦寮乡</w:t>
      </w:r>
    </w:p>
    <w:p>
      <w:r>
        <w:t>插入新元素需要的字段</w:t>
      </w:r>
    </w:p>
    <w:p>
      <w:r>
        <w:t>修改表单项的值</w:t>
      </w:r>
    </w:p>
    <w:p>
      <w:r>
        <w:t>数值格式不正确</w:t>
      </w:r>
    </w:p>
    <w:p>
      <w:r>
        <w:t>条件查询</w:t>
      </w:r>
    </w:p>
    <w:p>
      <w:r>
        <w:t>数据不变按理是不会刷新的</w:t>
      </w:r>
    </w:p>
    <w:p>
      <w:r>
        <w:t>富文本也无法完全支持</w:t>
      </w:r>
    </w:p>
    <w:p>
      <w:r>
        <w:t>选项组源</w:t>
      </w:r>
    </w:p>
    <w:p>
      <w:r>
        <w:t>太原市</w:t>
      </w:r>
    </w:p>
    <w:p>
      <w:r>
        <w:t>代表第一个</w:t>
      </w:r>
    </w:p>
    <w:p>
      <w:r>
        <w:t>来关联</w:t>
      </w:r>
    </w:p>
    <w:p>
      <w:r>
        <w:t>因为可以用任意</w:t>
      </w:r>
    </w:p>
    <w:p>
      <w:r>
        <w:t>注册默认插件</w:t>
      </w:r>
    </w:p>
    <w:p>
      <w:r>
        <w:t>部分控件支持</w:t>
      </w:r>
    </w:p>
    <w:p>
      <w:r>
        <w:t>只需要设置第一行</w:t>
      </w:r>
    </w:p>
    <w:p>
      <w:r>
        <w:t>查询条件不同</w:t>
      </w:r>
    </w:p>
    <w:p>
      <w:r>
        <w:t>无法进行单元格合并</w:t>
      </w:r>
    </w:p>
    <w:p>
      <w:r>
        <w:t>二月</w:t>
      </w:r>
    </w:p>
    <w:p>
      <w:r>
        <w:t>由使用者决定</w:t>
      </w:r>
    </w:p>
    <w:p>
      <w:r>
        <w:t>通江县</w:t>
      </w:r>
    </w:p>
    <w:p>
      <w:r>
        <w:t>上请配置</w:t>
      </w:r>
    </w:p>
    <w:p>
      <w:r>
        <w:t>自定义配置</w:t>
      </w:r>
    </w:p>
    <w:p>
      <w:r>
        <w:t>更新的表单数据</w:t>
      </w:r>
    </w:p>
    <w:p>
      <w:r>
        <w:t>右侧插入一栏</w:t>
      </w:r>
    </w:p>
    <w:p>
      <w:r>
        <w:t>关联变量名</w:t>
      </w:r>
    </w:p>
    <w:p>
      <w:r>
        <w:t>末尾端对齐</w:t>
      </w:r>
    </w:p>
    <w:p>
      <w:r>
        <w:t>比如某个</w:t>
      </w:r>
    </w:p>
    <w:p>
      <w:r>
        <w:t>富平县</w:t>
      </w:r>
    </w:p>
    <w:p>
      <w:r>
        <w:t>最后的动作</w:t>
      </w:r>
    </w:p>
    <w:p>
      <w:r>
        <w:t>元素的位置</w:t>
      </w:r>
    </w:p>
    <w:p>
      <w:r>
        <w:t>彭山区</w:t>
      </w:r>
    </w:p>
    <w:p>
      <w:r>
        <w:t>复制一段内容到粘贴板</w:t>
      </w:r>
    </w:p>
    <w:p>
      <w:r>
        <w:t>关闭选项卡则销毁其内容去</w:t>
      </w:r>
    </w:p>
    <w:p>
      <w:r>
        <w:t>各种表单项的不同模式样式测试</w:t>
      </w:r>
    </w:p>
    <w:p>
      <w:r>
        <w:t>袜子</w:t>
      </w:r>
    </w:p>
    <w:p>
      <w:r>
        <w:t>以网格范围拖拽的步长</w:t>
      </w:r>
    </w:p>
    <w:p>
      <w:r>
        <w:t>验证所有表单项</w:t>
      </w:r>
    </w:p>
    <w:p>
      <w:r>
        <w:t>就可以使用</w:t>
      </w:r>
    </w:p>
    <w:p>
      <w:r>
        <w:t>返回给</w:t>
      </w:r>
    </w:p>
    <w:p>
      <w:r>
        <w:t>当选中父节点时不自动选择子节点</w:t>
      </w:r>
    </w:p>
    <w:p>
      <w:r>
        <w:t>某个</w:t>
      </w:r>
    </w:p>
    <w:p>
      <w:r>
        <w:t>请通过配置</w:t>
      </w:r>
    </w:p>
    <w:p>
      <w:r>
        <w:t>弹出提示框确认是否进行该操作</w:t>
      </w:r>
    </w:p>
    <w:p>
      <w:r>
        <w:t>是否支持按</w:t>
      </w:r>
    </w:p>
    <w:p>
      <w:r>
        <w:t>错误提示风格</w:t>
      </w:r>
    </w:p>
    <w:p>
      <w:r>
        <w:t>填充颜色</w:t>
      </w:r>
    </w:p>
    <w:p>
      <w:r>
        <w:t>组件对象数组</w:t>
      </w:r>
    </w:p>
    <w:p>
      <w:r>
        <w:t>中的模式</w:t>
      </w:r>
    </w:p>
    <w:p>
      <w:r>
        <w:t>新增子菜单</w:t>
      </w:r>
    </w:p>
    <w:p>
      <w:r>
        <w:t>支持数字和数组两种格式</w:t>
      </w:r>
    </w:p>
    <w:p>
      <w:r>
        <w:t>沁源县</w:t>
      </w:r>
    </w:p>
    <w:p>
      <w:r>
        <w:t>输入框数据变化</w:t>
      </w:r>
    </w:p>
    <w:p>
      <w:r>
        <w:t>还可以是相对值</w:t>
      </w:r>
    </w:p>
    <w:p>
      <w:r>
        <w:t>升级</w:t>
      </w:r>
    </w:p>
    <w:p>
      <w:r>
        <w:t>同样通过配置</w:t>
      </w:r>
    </w:p>
    <w:p>
      <w:r>
        <w:t>总结栏</w:t>
      </w:r>
    </w:p>
    <w:p>
      <w:r>
        <w:t>所有编辑器实例都会自动实例话</w:t>
      </w:r>
    </w:p>
    <w:p>
      <w:r>
        <w:t>可以在表单提交成功之后</w:t>
      </w:r>
    </w:p>
    <w:p>
      <w:r>
        <w:t>插入到页面</w:t>
      </w:r>
    </w:p>
    <w:p>
      <w:r>
        <w:t>确认图标</w:t>
      </w:r>
    </w:p>
    <w:p>
      <w:r>
        <w:t>华容区</w:t>
      </w:r>
    </w:p>
    <w:p>
      <w:r>
        <w:t>其它配置</w:t>
      </w:r>
    </w:p>
    <w:p>
      <w:r>
        <w:t>初始化原始组件配置的快捷键</w:t>
      </w:r>
    </w:p>
    <w:p>
      <w:r>
        <w:t>获取鼠标事件对象</w:t>
      </w:r>
    </w:p>
    <w:p>
      <w:r>
        <w:t>都插到一起</w:t>
      </w:r>
    </w:p>
    <w:p>
      <w:r>
        <w:t>条数据</w:t>
      </w:r>
    </w:p>
    <w:p>
      <w:r>
        <w:t>如果想换行展示</w:t>
      </w:r>
    </w:p>
    <w:p>
      <w:r>
        <w:t>样式编辑</w:t>
      </w:r>
    </w:p>
    <w:p>
      <w:r>
        <w:t>会根据列元素的</w:t>
      </w:r>
    </w:p>
    <w:p>
      <w:r>
        <w:t>会重新触发</w:t>
      </w:r>
    </w:p>
    <w:p>
      <w:r>
        <w:t>设置正则表达式时属性名需以</w:t>
      </w:r>
    </w:p>
    <w:p>
      <w:r>
        <w:t>属性来进行修改</w:t>
      </w:r>
    </w:p>
    <w:p>
      <w:r>
        <w:t>先生成一个</w:t>
      </w:r>
    </w:p>
    <w:p>
      <w:r>
        <w:t>节点模板</w:t>
      </w:r>
    </w:p>
    <w:p>
      <w:r>
        <w:t>弹性宽度</w:t>
      </w:r>
    </w:p>
    <w:p>
      <w:r>
        <w:t>中的查看接口等</w:t>
      </w:r>
    </w:p>
    <w:p>
      <w:r>
        <w:t>右侧面板相关</w:t>
      </w:r>
    </w:p>
    <w:p>
      <w:r>
        <w:t>它由</w:t>
      </w:r>
    </w:p>
    <w:p>
      <w:r>
        <w:t>然后进行数据展示或进行二次编辑的需求</w:t>
      </w:r>
    </w:p>
    <w:p>
      <w:r>
        <w:t>会把尝试在当前组件的数据域中获取</w:t>
      </w:r>
    </w:p>
    <w:p>
      <w:r>
        <w:t>想要调整展示组件的配置</w:t>
      </w:r>
    </w:p>
    <w:p>
      <w:r>
        <w:t>相对于模糊匹配</w:t>
      </w:r>
    </w:p>
    <w:p>
      <w:r>
        <w:t>视频播放地址</w:t>
      </w:r>
    </w:p>
    <w:p>
      <w:r>
        <w:t>代替</w:t>
      </w:r>
    </w:p>
    <w:p>
      <w:r>
        <w:t>滑块值</w:t>
      </w:r>
    </w:p>
    <w:p>
      <w:r>
        <w:t>整合</w:t>
      </w:r>
    </w:p>
    <w:p>
      <w:r>
        <w:t>选项按几列显示</w:t>
      </w:r>
    </w:p>
    <w:p>
      <w:r>
        <w:t>而前一个过滤器的值会作为下一个过滤器的入参</w:t>
      </w:r>
    </w:p>
    <w:p>
      <w:r>
        <w:t>会不会包裹区域跟编辑器信息中配置不配置</w:t>
      </w:r>
    </w:p>
    <w:p>
      <w:r>
        <w:t>因此没法使用数据链的方式进行取值</w:t>
      </w:r>
    </w:p>
    <w:p>
      <w:r>
        <w:t>被删除的索引</w:t>
      </w:r>
    </w:p>
    <w:p>
      <w:r>
        <w:t>兜底方向</w:t>
      </w:r>
    </w:p>
    <w:p>
      <w:r>
        <w:t>滨湖区</w:t>
      </w:r>
    </w:p>
    <w:p>
      <w:r>
        <w:t>超大框</w:t>
      </w:r>
    </w:p>
    <w:p>
      <w:r>
        <w:t>将富文本类型的单元格内容转化为</w:t>
      </w:r>
    </w:p>
    <w:p>
      <w:r>
        <w:t>还原事件数据</w:t>
      </w:r>
    </w:p>
    <w:p>
      <w:r>
        <w:t>保存成功提示</w:t>
      </w:r>
    </w:p>
    <w:p>
      <w:r>
        <w:t>显示时间格式</w:t>
      </w:r>
    </w:p>
    <w:p>
      <w:r>
        <w:t>石林彝族自治县</w:t>
      </w:r>
    </w:p>
    <w:p>
      <w:r>
        <w:t>呼伦贝尔市市辖区</w:t>
      </w:r>
    </w:p>
    <w:p>
      <w:r>
        <w:t>字段来控制左侧选项栏的搜索功能</w:t>
      </w:r>
    </w:p>
    <w:p>
      <w:r>
        <w:t>请确保</w:t>
      </w:r>
    </w:p>
    <w:p>
      <w:r>
        <w:t>实时获取</w:t>
      </w:r>
    </w:p>
    <w:p>
      <w:r>
        <w:t>请输入数字</w:t>
      </w:r>
    </w:p>
    <w:p>
      <w:r>
        <w:t>总区间</w:t>
      </w:r>
    </w:p>
    <w:p>
      <w:r>
        <w:t>打开某节点的代码面板</w:t>
      </w:r>
    </w:p>
    <w:p>
      <w:r>
        <w:t>分块大小</w:t>
      </w:r>
    </w:p>
    <w:p>
      <w:r>
        <w:t>这是邮件正文</w:t>
      </w:r>
    </w:p>
    <w:p>
      <w:r>
        <w:t>后续有可能基于</w:t>
      </w:r>
    </w:p>
    <w:p>
      <w:r>
        <w:t>支持通过上下文变量配置</w:t>
      </w:r>
    </w:p>
    <w:p>
      <w:r>
        <w:t>中有变量跟地址栏中变量关联</w:t>
      </w:r>
    </w:p>
    <w:p>
      <w:r>
        <w:t>两个数值通过分隔符来隔开</w:t>
      </w:r>
    </w:p>
    <w:p>
      <w:r>
        <w:t>咸阳市市辖区</w:t>
      </w:r>
    </w:p>
    <w:p>
      <w:r>
        <w:t>悬浮展开全部内容或子导航项</w:t>
      </w:r>
    </w:p>
    <w:p>
      <w:r>
        <w:t>最大</w:t>
      </w:r>
    </w:p>
    <w:p>
      <w:r>
        <w:t>默认通过</w:t>
      </w:r>
    </w:p>
    <w:p>
      <w:r>
        <w:t>实现对数据的过滤操作</w:t>
      </w:r>
    </w:p>
    <w:p>
      <w:r>
        <w:t>使用最新</w:t>
      </w:r>
    </w:p>
    <w:p>
      <w:r>
        <w:t>可以很灵活实现各种展现控制</w:t>
      </w:r>
    </w:p>
    <w:p>
      <w:r>
        <w:t>日期时间快捷键</w:t>
      </w:r>
    </w:p>
    <w:p>
      <w:r>
        <w:t>就可以这样使用了</w:t>
      </w:r>
    </w:p>
    <w:p>
      <w:r>
        <w:t>如果是列特殊处理</w:t>
      </w:r>
    </w:p>
    <w:p>
      <w:r>
        <w:t>决定是否开启单独的</w:t>
      </w:r>
    </w:p>
    <w:p>
      <w:r>
        <w:t>请输入显示文本</w:t>
      </w:r>
    </w:p>
    <w:p>
      <w:r>
        <w:t>如果出现多个只有第一个有用</w:t>
      </w:r>
    </w:p>
    <w:p>
      <w:r>
        <w:t>开关开启后编辑器进入全屏模式</w:t>
      </w:r>
    </w:p>
    <w:p>
      <w:r>
        <w:t>只支持</w:t>
      </w:r>
    </w:p>
    <w:p>
      <w:r>
        <w:t>表格的第二项中的</w:t>
      </w:r>
    </w:p>
    <w:p>
      <w:r>
        <w:t>本月底</w:t>
      </w:r>
    </w:p>
    <w:p>
      <w:r>
        <w:t>时间晚于目标时间</w:t>
      </w:r>
    </w:p>
    <w:p>
      <w:r>
        <w:t>但是不能混着用</w:t>
      </w:r>
    </w:p>
    <w:p>
      <w:r>
        <w:t>背景大小级平铺模式</w:t>
      </w:r>
    </w:p>
    <w:p>
      <w:r>
        <w:t>过程中会下发</w:t>
      </w:r>
    </w:p>
    <w:p>
      <w:r>
        <w:t>是否显示蒙层</w:t>
      </w:r>
    </w:p>
    <w:p>
      <w:r>
        <w:t>汝阳县</w:t>
      </w:r>
    </w:p>
    <w:p>
      <w:r>
        <w:t>新增折叠器</w:t>
      </w:r>
    </w:p>
    <w:p>
      <w:r>
        <w:t>可以隐藏某些列</w:t>
      </w:r>
    </w:p>
    <w:p>
      <w:r>
        <w:t>来设置布局方式</w:t>
      </w:r>
    </w:p>
    <w:p>
      <w:r>
        <w:t>添加快捷键事件</w:t>
      </w:r>
    </w:p>
    <w:p>
      <w:r>
        <w:t>已经配置了的属性</w:t>
      </w:r>
    </w:p>
    <w:p>
      <w:r>
        <w:t>自定义容器</w:t>
      </w:r>
    </w:p>
    <w:p>
      <w:r>
        <w:t>这个字段名始终是</w:t>
      </w:r>
    </w:p>
    <w:p>
      <w:r>
        <w:t>是否显示</w:t>
      </w:r>
    </w:p>
    <w:p>
      <w:r>
        <w:t>可以解决复杂的</w:t>
      </w:r>
    </w:p>
    <w:p>
      <w:r>
        <w:t>来通过数据请求来导出</w:t>
      </w:r>
    </w:p>
    <w:p>
      <w:r>
        <w:t>先标记自己是要销毁的</w:t>
      </w:r>
    </w:p>
    <w:p>
      <w:r>
        <w:t>固定头和列</w:t>
      </w:r>
    </w:p>
    <w:p>
      <w:r>
        <w:t>所以这里用</w:t>
      </w:r>
    </w:p>
    <w:p>
      <w:r>
        <w:t>基础颜色</w:t>
      </w:r>
    </w:p>
    <w:p>
      <w:r>
        <w:t>统一路由前缀</w:t>
      </w:r>
    </w:p>
    <w:p>
      <w:r>
        <w:t>神湾镇</w:t>
      </w:r>
    </w:p>
    <w:p>
      <w:r>
        <w:t>检查行是否有选中项</w:t>
      </w:r>
    </w:p>
    <w:p>
      <w:r>
        <w:t>用户选择条目会被清空</w:t>
      </w:r>
    </w:p>
    <w:p>
      <w:r>
        <w:t>除非配置</w:t>
      </w:r>
    </w:p>
    <w:p>
      <w:r>
        <w:t>当选择指定行内第一个下拉框的值时</w:t>
      </w:r>
    </w:p>
    <w:p>
      <w:r>
        <w:t>请输入静态值</w:t>
      </w:r>
    </w:p>
    <w:p>
      <w:r>
        <w:t>在移动端日期展示有多种形式</w:t>
      </w:r>
    </w:p>
    <w:p>
      <w:r>
        <w:t>一般需要配合</w:t>
      </w:r>
    </w:p>
    <w:p>
      <w:r>
        <w:t>要切换主题</w:t>
      </w:r>
    </w:p>
    <w:p>
      <w:r>
        <w:t>表单项校验失败时触发</w:t>
      </w:r>
    </w:p>
    <w:p>
      <w:r>
        <w:t>来只显示图标</w:t>
      </w:r>
    </w:p>
    <w:p>
      <w:r>
        <w:t>然后用</w:t>
      </w:r>
    </w:p>
    <w:p>
      <w:r>
        <w:t>正常提示</w:t>
      </w:r>
    </w:p>
    <w:p>
      <w:r>
        <w:t>层进行绘制</w:t>
      </w:r>
    </w:p>
    <w:p>
      <w:r>
        <w:t>行唐县</w:t>
      </w:r>
    </w:p>
    <w:p>
      <w:r>
        <w:t>来显示按钮</w:t>
      </w:r>
    </w:p>
    <w:p>
      <w:r>
        <w:t>始兴县</w:t>
      </w:r>
    </w:p>
    <w:p>
      <w:r>
        <w:t>主题配色</w:t>
      </w:r>
    </w:p>
    <w:p>
      <w:r>
        <w:t>盈江县</w:t>
      </w:r>
    </w:p>
    <w:p>
      <w:r>
        <w:t>这个应该就没用了</w:t>
      </w:r>
    </w:p>
    <w:p>
      <w:r>
        <w:t>自定义后缀</w:t>
      </w:r>
    </w:p>
    <w:p>
      <w:r>
        <w:t>删除指定广播</w:t>
      </w:r>
    </w:p>
    <w:p>
      <w:r>
        <w:t>太保市</w:t>
      </w:r>
    </w:p>
    <w:p>
      <w:r>
        <w:t>如果想要跨过层级直接获取某一层的数据域</w:t>
      </w:r>
    </w:p>
    <w:p>
      <w:r>
        <w:t>可以控制图片是否允许拖动</w:t>
      </w:r>
    </w:p>
    <w:p>
      <w:r>
        <w:t>主要是给</w:t>
      </w:r>
    </w:p>
    <w:p>
      <w:r>
        <w:t>离容器左侧的距离</w:t>
      </w:r>
    </w:p>
    <w:p>
      <w:r>
        <w:t>是否开启变量替换功能</w:t>
      </w:r>
    </w:p>
    <w:p>
      <w:r>
        <w:t>百度地图的</w:t>
      </w:r>
    </w:p>
    <w:p>
      <w:r>
        <w:t>如果行数据里面有倒是不需要再拉取了</w:t>
      </w:r>
    </w:p>
    <w:p>
      <w:r>
        <w:t>作为也有自己的</w:t>
      </w:r>
    </w:p>
    <w:p>
      <w:r>
        <w:t>则可以忽略此属性</w:t>
      </w:r>
    </w:p>
    <w:p>
      <w:r>
        <w:t>属性面板配置</w:t>
      </w:r>
    </w:p>
    <w:p>
      <w:r>
        <w:t>那一定不是要绑定数据的列</w:t>
      </w:r>
    </w:p>
    <w:p>
      <w:r>
        <w:t>值的情况</w:t>
      </w:r>
    </w:p>
    <w:p>
      <w:r>
        <w:t>深圳市市辖区</w:t>
      </w:r>
    </w:p>
    <w:p>
      <w:r>
        <w:t>夏津县</w:t>
      </w:r>
    </w:p>
    <w:p>
      <w:r>
        <w:t>最浅色</w:t>
      </w:r>
    </w:p>
    <w:p>
      <w:r>
        <w:t>可以获取该组件相关属性</w:t>
      </w:r>
    </w:p>
    <w:p>
      <w:r>
        <w:t>单位毫秒</w:t>
      </w:r>
    </w:p>
    <w:p>
      <w:r>
        <w:t>输入框失去焦点时触发</w:t>
      </w:r>
    </w:p>
    <w:p>
      <w:r>
        <w:t>存在此配置可展示图标字段</w:t>
      </w:r>
    </w:p>
    <w:p>
      <w:r>
        <w:t>其他配置可通过</w:t>
      </w:r>
    </w:p>
    <w:p>
      <w:r>
        <w:t>公式文档生成</w:t>
      </w:r>
    </w:p>
    <w:p>
      <w:r>
        <w:t>平江县</w:t>
      </w:r>
    </w:p>
    <w:p>
      <w:r>
        <w:t>正常模式</w:t>
      </w:r>
    </w:p>
    <w:p>
      <w:r>
        <w:t>表单项组件面板</w:t>
      </w:r>
    </w:p>
    <w:p>
      <w:r>
        <w:t>提交数据详情</w:t>
      </w:r>
    </w:p>
    <w:p>
      <w:r>
        <w:t>注</w:t>
      </w:r>
    </w:p>
    <w:p>
      <w:r>
        <w:t>北林区</w:t>
      </w:r>
    </w:p>
    <w:p>
      <w:r>
        <w:t>按钮文字</w:t>
      </w:r>
    </w:p>
    <w:p>
      <w:r>
        <w:t>是否为可选容器</w:t>
      </w:r>
    </w:p>
    <w:p>
      <w:r>
        <w:t>保靖县</w:t>
      </w:r>
    </w:p>
    <w:p>
      <w:r>
        <w:t>涟水县</w:t>
      </w:r>
    </w:p>
    <w:p>
      <w:r>
        <w:t>顺德区</w:t>
      </w:r>
    </w:p>
    <w:p>
      <w:r>
        <w:t>轮询初始化请求</w:t>
      </w:r>
    </w:p>
    <w:p>
      <w:r>
        <w:t>晚于目标时间或和目标时间相同</w:t>
      </w:r>
    </w:p>
    <w:p>
      <w:r>
        <w:t>现在</w:t>
      </w:r>
    </w:p>
    <w:p>
      <w:r>
        <w:t>去掉之前残留的验证消息</w:t>
      </w:r>
    </w:p>
    <w:p>
      <w:r>
        <w:t>中进行操作之前</w:t>
      </w:r>
    </w:p>
    <w:p>
      <w:r>
        <w:t>通过上面的介绍你可能发现</w:t>
      </w:r>
    </w:p>
    <w:p>
      <w:r>
        <w:t>往往追求个性化的视觉效果</w:t>
      </w:r>
    </w:p>
    <w:p>
      <w:r>
        <w:t>保证一致性</w:t>
      </w:r>
    </w:p>
    <w:p>
      <w:r>
        <w:t>选取变化</w:t>
      </w:r>
    </w:p>
    <w:p>
      <w:r>
        <w:t>因为目前只有中文文档</w:t>
      </w:r>
    </w:p>
    <w:p>
      <w:r>
        <w:t>清苑区</w:t>
      </w:r>
    </w:p>
    <w:p>
      <w:r>
        <w:t>定州市</w:t>
      </w:r>
    </w:p>
    <w:p>
      <w:r>
        <w:t>泸定县</w:t>
      </w:r>
    </w:p>
    <w:p>
      <w:r>
        <w:t>加载地理编码插件</w:t>
      </w:r>
    </w:p>
    <w:p>
      <w:r>
        <w:t>渲染一段</w:t>
      </w:r>
    </w:p>
    <w:p>
      <w:r>
        <w:t>里面有且只有一个弹窗的时候</w:t>
      </w:r>
    </w:p>
    <w:p>
      <w:r>
        <w:t>在按钮文本右侧设置图标</w:t>
      </w:r>
    </w:p>
    <w:p>
      <w:r>
        <w:t>提示的类名</w:t>
      </w:r>
    </w:p>
    <w:p>
      <w:r>
        <w:t>具体有哪些变量请参考左侧的</w:t>
      </w:r>
    </w:p>
    <w:p>
      <w:r>
        <w:t>数字类型</w:t>
      </w:r>
    </w:p>
    <w:p>
      <w:r>
        <w:t>当用户又切换回当前页面的时间</w:t>
      </w:r>
    </w:p>
    <w:p>
      <w:r>
        <w:t>权限</w:t>
      </w:r>
    </w:p>
    <w:p>
      <w:r>
        <w:t>开启这个配置后会自动关闭</w:t>
      </w:r>
    </w:p>
    <w:p>
      <w:r>
        <w:t>下面堆积区域的颜色</w:t>
      </w:r>
    </w:p>
    <w:p>
      <w:r>
        <w:t>值对应文本飘红显示</w:t>
      </w:r>
    </w:p>
    <w:p>
      <w:r>
        <w:t>获取分类信息</w:t>
      </w:r>
    </w:p>
    <w:p>
      <w:r>
        <w:t>以配置为主</w:t>
      </w:r>
    </w:p>
    <w:p>
      <w:r>
        <w:t>事件动作面板左侧动作树</w:t>
      </w:r>
    </w:p>
    <w:p>
      <w:r>
        <w:t>事件参数</w:t>
      </w:r>
    </w:p>
    <w:p>
      <w:r>
        <w:t>处理长度</w:t>
      </w:r>
    </w:p>
    <w:p>
      <w:r>
        <w:t>除了拆分单元格还能通过嵌套的方式实现布局</w:t>
      </w:r>
    </w:p>
    <w:p>
      <w:r>
        <w:t>淡水区</w:t>
      </w:r>
    </w:p>
    <w:p>
      <w:r>
        <w:t>平潭县</w:t>
      </w:r>
    </w:p>
    <w:p>
      <w:r>
        <w:t>支持四种操作符</w:t>
      </w:r>
    </w:p>
    <w:p>
      <w:r>
        <w:t>用于演示如何基于</w:t>
      </w:r>
    </w:p>
    <w:p>
      <w:r>
        <w:t>跳转到帧时</w:t>
      </w:r>
    </w:p>
    <w:p>
      <w:r>
        <w:t>每一层的面板数据不要共用</w:t>
      </w:r>
    </w:p>
    <w:p>
      <w:r>
        <w:t>数据设置</w:t>
      </w:r>
    </w:p>
    <w:p>
      <w:r>
        <w:t>参数到请求中</w:t>
      </w:r>
    </w:p>
    <w:p>
      <w:r>
        <w:t>事件数据和当前渲染器数据</w:t>
      </w:r>
    </w:p>
    <w:p>
      <w:r>
        <w:t>属性后会保留用户选择</w:t>
      </w:r>
    </w:p>
    <w:p>
      <w:r>
        <w:t>可以开启修改模式</w:t>
      </w:r>
    </w:p>
    <w:p>
      <w:r>
        <w:t>相同的时间值</w:t>
      </w:r>
    </w:p>
    <w:p>
      <w:r>
        <w:t>涉及请求方式</w:t>
      </w:r>
    </w:p>
    <w:p>
      <w:r>
        <w:t>基础文本样式</w:t>
      </w:r>
    </w:p>
    <w:p>
      <w:r>
        <w:t>值冲突</w:t>
      </w:r>
    </w:p>
    <w:p>
      <w:r>
        <w:t>选择后将数据回填到</w:t>
      </w:r>
    </w:p>
    <w:p>
      <w:r>
        <w:t>才生效</w:t>
      </w:r>
    </w:p>
    <w:p>
      <w:r>
        <w:t>的数据类型指定需要的默认值</w:t>
      </w:r>
    </w:p>
    <w:p>
      <w:r>
        <w:t>射阳县</w:t>
      </w:r>
    </w:p>
    <w:p>
      <w:r>
        <w:t>佳冬乡</w:t>
      </w:r>
    </w:p>
    <w:p>
      <w:r>
        <w:t>知道数据总数</w:t>
      </w:r>
    </w:p>
    <w:p>
      <w:r>
        <w:t>都可以视作页面的一种</w:t>
      </w:r>
    </w:p>
    <w:p>
      <w:r>
        <w:t>安多县</w:t>
      </w:r>
    </w:p>
    <w:p>
      <w:r>
        <w:t>和龙市</w:t>
      </w:r>
    </w:p>
    <w:p>
      <w:r>
        <w:t>范围内的</w:t>
      </w:r>
    </w:p>
    <w:p>
      <w:r>
        <w:t>乌尔禾区</w:t>
      </w:r>
    </w:p>
    <w:p>
      <w:r>
        <w:t>泽州县</w:t>
      </w:r>
    </w:p>
    <w:p>
      <w:r>
        <w:t>编辑器颜色相关配置</w:t>
      </w:r>
    </w:p>
    <w:p>
      <w:r>
        <w:t>省直辖县</w:t>
      </w:r>
    </w:p>
    <w:p>
      <w:r>
        <w:t>格式及参数说明</w:t>
      </w:r>
    </w:p>
    <w:p>
      <w:r>
        <w:t>刷新指定组件</w:t>
      </w:r>
    </w:p>
    <w:p>
      <w:r>
        <w:t>可以设置单选模式</w:t>
      </w:r>
    </w:p>
    <w:p>
      <w:r>
        <w:t>阻断条件</w:t>
      </w:r>
    </w:p>
    <w:p>
      <w:r>
        <w:t>用于设置行内样式</w:t>
      </w:r>
    </w:p>
    <w:p>
      <w:r>
        <w:t>附加底部按钮菜单项</w:t>
      </w:r>
    </w:p>
    <w:p>
      <w:r>
        <w:t>远程获取</w:t>
      </w:r>
    </w:p>
    <w:p>
      <w:r>
        <w:t>仅在</w:t>
      </w:r>
    </w:p>
    <w:p>
      <w:r>
        <w:t>将优先使用类里面的实现</w:t>
      </w:r>
    </w:p>
    <w:p>
      <w:r>
        <w:t>确认密码</w:t>
      </w:r>
    </w:p>
    <w:p>
      <w:r>
        <w:t>是否展示表头</w:t>
      </w:r>
    </w:p>
    <w:p>
      <w:r>
        <w:t>元素等间距</w:t>
      </w:r>
    </w:p>
    <w:p>
      <w:r>
        <w:t>编辑样式源码</w:t>
      </w:r>
    </w:p>
    <w:p>
      <w:r>
        <w:t>表单设置</w:t>
      </w:r>
    </w:p>
    <w:p>
      <w:r>
        <w:t>跳转至某个页面</w:t>
      </w:r>
    </w:p>
    <w:p>
      <w:r>
        <w:t>这是一段说明</w:t>
      </w:r>
    </w:p>
    <w:p>
      <w:r>
        <w:t>控件外层</w:t>
      </w:r>
    </w:p>
    <w:p>
      <w:r>
        <w:t>菜单外层</w:t>
      </w:r>
    </w:p>
    <w:p>
      <w:r>
        <w:t>接口请求成功</w:t>
      </w:r>
    </w:p>
    <w:p>
      <w:r>
        <w:t>到的区域</w:t>
      </w:r>
    </w:p>
    <w:p>
      <w:r>
        <w:t>无法响应</w:t>
      </w:r>
    </w:p>
    <w:p>
      <w:r>
        <w:t>柳城县</w:t>
      </w:r>
    </w:p>
    <w:p>
      <w:r>
        <w:t>杨桃</w:t>
      </w:r>
    </w:p>
    <w:p>
      <w:r>
        <w:t>少了则补个空的</w:t>
      </w:r>
    </w:p>
    <w:p>
      <w:r>
        <w:t>设置按钮样式</w:t>
      </w:r>
    </w:p>
    <w:p>
      <w:r>
        <w:t>配置相对路径</w:t>
      </w:r>
    </w:p>
    <w:p>
      <w:r>
        <w:t>角度轴</w:t>
      </w:r>
    </w:p>
    <w:p>
      <w:r>
        <w:t>本文中的例子为了不相互影响都关闭了这个功能</w:t>
      </w:r>
    </w:p>
    <w:p>
      <w:r>
        <w:t>则不展示搜索分类</w:t>
      </w:r>
    </w:p>
    <w:p>
      <w:r>
        <w:t>最大数量</w:t>
      </w:r>
    </w:p>
    <w:p>
      <w:r>
        <w:t>基础使用</w:t>
      </w:r>
    </w:p>
    <w:p>
      <w:r>
        <w:t>记录当前点选的哪个</w:t>
      </w:r>
    </w:p>
    <w:p>
      <w:r>
        <w:t>决定输入框有哪些</w:t>
      </w:r>
    </w:p>
    <w:p>
      <w:r>
        <w:t>下载请求</w:t>
      </w:r>
    </w:p>
    <w:p>
      <w:r>
        <w:t>上传成功后返回的</w:t>
      </w:r>
    </w:p>
    <w:p>
      <w:r>
        <w:t>子节点禁用</w:t>
      </w:r>
    </w:p>
    <w:p>
      <w:r>
        <w:t>这就是一个</w:t>
      </w:r>
    </w:p>
    <w:p>
      <w:r>
        <w:t>通过表达式来配置停止刷新的条件</w:t>
      </w:r>
    </w:p>
    <w:p>
      <w:r>
        <w:t>另一个常用示例是</w:t>
      </w:r>
    </w:p>
    <w:p>
      <w:r>
        <w:t>校验不通过的提示</w:t>
      </w:r>
    </w:p>
    <w:p>
      <w:r>
        <w:t>毫秒的延迟</w:t>
      </w:r>
    </w:p>
    <w:p>
      <w:r>
        <w:t>获取数据源时</w:t>
      </w:r>
    </w:p>
    <w:p>
      <w:r>
        <w:t>简单查询</w:t>
      </w:r>
    </w:p>
    <w:p>
      <w:r>
        <w:t>支持从上下文获取数据</w:t>
      </w:r>
    </w:p>
    <w:p>
      <w:r>
        <w:t>浦北县</w:t>
      </w:r>
    </w:p>
    <w:p>
      <w:r>
        <w:t>是否多行模式</w:t>
      </w:r>
    </w:p>
    <w:p>
      <w:r>
        <w:t>太白县</w:t>
      </w:r>
    </w:p>
    <w:p>
      <w:r>
        <w:t>跳转到</w:t>
      </w:r>
    </w:p>
    <w:p>
      <w:r>
        <w:t>这样传给后端的参数格式将为</w:t>
      </w:r>
    </w:p>
    <w:p>
      <w:r>
        <w:t>不同下标数据</w:t>
      </w:r>
    </w:p>
    <w:p>
      <w:r>
        <w:t>如果父元素设置了</w:t>
      </w:r>
    </w:p>
    <w:p>
      <w:r>
        <w:t>是否固定内容行高度</w:t>
      </w:r>
    </w:p>
    <w:p>
      <w:r>
        <w:t>提前准备好</w:t>
      </w:r>
    </w:p>
    <w:p>
      <w:r>
        <w:t>去掉每层的</w:t>
      </w:r>
    </w:p>
    <w:p>
      <w:r>
        <w:t>年龄</w:t>
      </w:r>
    </w:p>
    <w:p>
      <w:r>
        <w:t>上中下</w:t>
      </w:r>
    </w:p>
    <w:p>
      <w:r>
        <w:t>获取最小值</w:t>
      </w:r>
    </w:p>
    <w:p>
      <w:r>
        <w:t>这块没啥文档说明</w:t>
      </w:r>
    </w:p>
    <w:p>
      <w:r>
        <w:t>其它不支持</w:t>
      </w:r>
    </w:p>
    <w:p>
      <w:r>
        <w:t>西峰区</w:t>
      </w:r>
    </w:p>
    <w:p>
      <w:r>
        <w:t>指定为表单向导</w:t>
      </w:r>
    </w:p>
    <w:p>
      <w:r>
        <w:t>洛隆县</w:t>
      </w:r>
    </w:p>
    <w:p>
      <w:r>
        <w:t>这个界面虽然用</w:t>
      </w:r>
    </w:p>
    <w:p>
      <w:r>
        <w:t>属性为空</w:t>
      </w:r>
    </w:p>
    <w:p>
      <w:r>
        <w:t>通过数据映射获取数据链中的值</w:t>
      </w:r>
    </w:p>
    <w:p>
      <w:r>
        <w:t>只针对配置了</w:t>
      </w:r>
    </w:p>
    <w:p>
      <w:r>
        <w:t>未选择行记录</w:t>
      </w:r>
    </w:p>
    <w:p>
      <w:r>
        <w:t>默认在变量变化时</w:t>
      </w:r>
    </w:p>
    <w:p>
      <w:r>
        <w:t>其他的都当字符处理</w:t>
      </w:r>
    </w:p>
    <w:p>
      <w:r>
        <w:t>鱼台县</w:t>
      </w:r>
    </w:p>
    <w:p>
      <w:r>
        <w:t>分类下可以看到实际操作时的例子</w:t>
      </w:r>
    </w:p>
    <w:p>
      <w:r>
        <w:t>点击数据行是否可以勾选当前行</w:t>
      </w:r>
    </w:p>
    <w:p>
      <w:r>
        <w:t>自定义校验信息</w:t>
      </w:r>
    </w:p>
    <w:p>
      <w:r>
        <w:t>由</w:t>
      </w:r>
    </w:p>
    <w:p>
      <w:r>
        <w:t>后续考虑改成自动解析</w:t>
      </w:r>
    </w:p>
    <w:p>
      <w:r>
        <w:t>状态展示</w:t>
      </w:r>
    </w:p>
    <w:p>
      <w:r>
        <w:t>请采用</w:t>
      </w:r>
    </w:p>
    <w:p>
      <w:r>
        <w:t>类型</w:t>
      </w:r>
    </w:p>
    <w:p>
      <w:r>
        <w:t>图片是否允许拖动</w:t>
      </w:r>
    </w:p>
    <w:p>
      <w:r>
        <w:t>左浮</w:t>
      </w:r>
    </w:p>
    <w:p>
      <w:r>
        <w:t>开启方法</w:t>
      </w:r>
    </w:p>
    <w:p>
      <w:r>
        <w:t>我们也可以手动设置</w:t>
      </w:r>
    </w:p>
    <w:p>
      <w:r>
        <w:t>这个时候修复一下</w:t>
      </w:r>
    </w:p>
    <w:p>
      <w:r>
        <w:t>面包香所在相对位置</w:t>
      </w:r>
    </w:p>
    <w:p>
      <w:r>
        <w:t>渲染根节点</w:t>
      </w:r>
    </w:p>
    <w:p>
      <w:r>
        <w:t>来控制总结行样式</w:t>
      </w:r>
    </w:p>
    <w:p>
      <w:r>
        <w:t>打印</w:t>
      </w:r>
    </w:p>
    <w:p>
      <w:r>
        <w:t>页面中只能有一个实例</w:t>
      </w:r>
    </w:p>
    <w:p>
      <w:r>
        <w:t>该动作需要实现</w:t>
      </w:r>
    </w:p>
    <w:p>
      <w:r>
        <w:t>的结果就是表单项都不可点了</w:t>
      </w:r>
    </w:p>
    <w:p>
      <w:r>
        <w:t>对表单项进行远程校验</w:t>
      </w:r>
    </w:p>
    <w:p>
      <w:r>
        <w:t>带移除图标的输入框</w:t>
      </w:r>
    </w:p>
    <w:p>
      <w:r>
        <w:t>将弹出详情</w:t>
      </w:r>
    </w:p>
    <w:p>
      <w:r>
        <w:t>密码框</w:t>
      </w:r>
    </w:p>
    <w:p>
      <w:r>
        <w:t>阜城县</w:t>
      </w:r>
    </w:p>
    <w:p>
      <w:r>
        <w:t>将数字四舍五入到指定的位数</w:t>
      </w:r>
    </w:p>
    <w:p>
      <w:r>
        <w:t>用于快捷键判断</w:t>
      </w:r>
    </w:p>
    <w:p>
      <w:r>
        <w:t>是否全部选中</w:t>
      </w:r>
    </w:p>
    <w:p>
      <w:r>
        <w:t>页面右下角</w:t>
      </w:r>
    </w:p>
    <w:p>
      <w:r>
        <w:t>左二右一布局</w:t>
      </w:r>
    </w:p>
    <w:p>
      <w:r>
        <w:t>要求表单验证</w:t>
      </w:r>
    </w:p>
    <w:p>
      <w:r>
        <w:t>兼容老逻辑</w:t>
      </w:r>
    </w:p>
    <w:p>
      <w:r>
        <w:t>双滑块改变最大值</w:t>
      </w:r>
    </w:p>
    <w:p>
      <w:r>
        <w:t>测试</w:t>
      </w:r>
    </w:p>
    <w:p>
      <w:r>
        <w:t>可配置为</w:t>
      </w:r>
    </w:p>
    <w:p>
      <w:r>
        <w:t>这个文件编译不会包裹</w:t>
      </w:r>
    </w:p>
    <w:p>
      <w:r>
        <w:t>所以才需要配置</w:t>
      </w:r>
    </w:p>
    <w:p>
      <w:r>
        <w:t>祁阳县</w:t>
      </w:r>
    </w:p>
    <w:p>
      <w:r>
        <w:t>或者有远端校验</w:t>
      </w:r>
    </w:p>
    <w:p>
      <w:r>
        <w:t>展开行变化时触发</w:t>
      </w:r>
    </w:p>
    <w:p>
      <w:r>
        <w:t>方法将数据序列化之后再比较</w:t>
      </w:r>
    </w:p>
    <w:p>
      <w:r>
        <w:t>企石镇</w:t>
      </w:r>
    </w:p>
    <w:p>
      <w:r>
        <w:t>事件动作干预是指执行完当前动作后</w:t>
      </w:r>
    </w:p>
    <w:p>
      <w:r>
        <w:t>字段配置右边值需要渲染的组件</w:t>
      </w:r>
    </w:p>
    <w:p>
      <w:r>
        <w:t>配置不同的点击行为</w:t>
      </w:r>
    </w:p>
    <w:p>
      <w:r>
        <w:t>改变在子节点在垂直方向的位置</w:t>
      </w:r>
    </w:p>
    <w:p>
      <w:r>
        <w:t>的使用方式是一样的</w:t>
      </w:r>
    </w:p>
    <w:p>
      <w:r>
        <w:t>西乌珠穆沁旗</w:t>
      </w:r>
    </w:p>
    <w:p>
      <w:r>
        <w:t>会优先用</w:t>
      </w:r>
    </w:p>
    <w:p>
      <w:r>
        <w:t>默认为可以</w:t>
      </w:r>
    </w:p>
    <w:p>
      <w:r>
        <w:t>判断是否是由滚动触发的数据更新</w:t>
      </w:r>
    </w:p>
    <w:p>
      <w:r>
        <w:t>不只是图片</w:t>
      </w:r>
    </w:p>
    <w:p>
      <w:r>
        <w:t>排序确认后触发</w:t>
      </w:r>
    </w:p>
    <w:p>
      <w:r>
        <w:t>值添加默认</w:t>
      </w:r>
    </w:p>
    <w:p>
      <w:r>
        <w:t>对数据域中数据的获取使用的是</w:t>
      </w:r>
    </w:p>
    <w:p>
      <w:r>
        <w:t>在模板中渲染数据</w:t>
      </w:r>
    </w:p>
    <w:p>
      <w:r>
        <w:t>优先级大于</w:t>
      </w:r>
    </w:p>
    <w:p>
      <w:r>
        <w:t>旧版</w:t>
      </w:r>
    </w:p>
    <w:p>
      <w:r>
        <w:t>如果等待时间太短图片还没加载完</w:t>
      </w:r>
    </w:p>
    <w:p>
      <w:r>
        <w:t>渲染后页面效果</w:t>
      </w:r>
    </w:p>
    <w:p>
      <w:r>
        <w:t>设置是否为超级管理</w:t>
      </w:r>
    </w:p>
    <w:p>
      <w:r>
        <w:t>台东县</w:t>
      </w:r>
    </w:p>
    <w:p>
      <w:r>
        <w:t>贡井区</w:t>
      </w:r>
    </w:p>
    <w:p>
      <w:r>
        <w:t>丰台区</w:t>
      </w:r>
    </w:p>
    <w:p>
      <w:r>
        <w:t>说明取消了</w:t>
      </w:r>
    </w:p>
    <w:p>
      <w:r>
        <w:t>将先发送</w:t>
      </w:r>
    </w:p>
    <w:p>
      <w:r>
        <w:t>轮播图</w:t>
      </w:r>
    </w:p>
    <w:p>
      <w:r>
        <w:t>提交的时候是否关闭弹窗</w:t>
      </w:r>
    </w:p>
    <w:p>
      <w:r>
        <w:t>支持接口或数据映射</w:t>
      </w:r>
    </w:p>
    <w:p>
      <w:r>
        <w:t>方法一样</w:t>
      </w:r>
    </w:p>
    <w:p>
      <w:r>
        <w:t>只有一个</w:t>
      </w:r>
    </w:p>
    <w:p>
      <w:r>
        <w:t>或者取数据域中的数据</w:t>
      </w:r>
    </w:p>
    <w:p>
      <w:r>
        <w:t>需确认该成员记录均为数字类型</w:t>
      </w:r>
    </w:p>
    <w:p>
      <w:r>
        <w:t>请求后</w:t>
      </w:r>
    </w:p>
    <w:p>
      <w:r>
        <w:t>触发规则</w:t>
      </w:r>
    </w:p>
    <w:p>
      <w:r>
        <w:t>邢台市</w:t>
      </w:r>
    </w:p>
    <w:p>
      <w:r>
        <w:t>长顺县</w:t>
      </w:r>
    </w:p>
    <w:p>
      <w:r>
        <w:t>在不设置</w:t>
      </w:r>
    </w:p>
    <w:p>
      <w:r>
        <w:t>有关</w:t>
      </w:r>
    </w:p>
    <w:p>
      <w:r>
        <w:t>为互斥关系</w:t>
      </w:r>
    </w:p>
    <w:p>
      <w:r>
        <w:t>输出字段</w:t>
      </w:r>
    </w:p>
    <w:p>
      <w:r>
        <w:t>其他几种的示例如下</w:t>
      </w:r>
    </w:p>
    <w:p>
      <w:r>
        <w:t>自定义菜单项样式</w:t>
      </w:r>
    </w:p>
    <w:p>
      <w:r>
        <w:t>鼠标事件</w:t>
      </w:r>
    </w:p>
    <w:p>
      <w:r>
        <w:t>你可以通过查看网络面板看到</w:t>
      </w:r>
    </w:p>
    <w:p>
      <w:r>
        <w:t>状态栏标题</w:t>
      </w:r>
    </w:p>
    <w:p>
      <w:r>
        <w:t>哪些容器属性需要自动转成数组的</w:t>
      </w:r>
    </w:p>
    <w:p>
      <w:r>
        <w:t>字段填充</w:t>
      </w:r>
    </w:p>
    <w:p>
      <w:r>
        <w:t>可以在右侧配置点其他功能按钮</w:t>
      </w:r>
    </w:p>
    <w:p>
      <w:r>
        <w:t>移动节点的时候触发</w:t>
      </w:r>
    </w:p>
    <w:p>
      <w:r>
        <w:t>博湖县</w:t>
      </w:r>
    </w:p>
    <w:p>
      <w:r>
        <w:t>用于获取渲染出来的组件</w:t>
      </w:r>
    </w:p>
    <w:p>
      <w:r>
        <w:t>如果是下载需要设置为</w:t>
      </w:r>
    </w:p>
    <w:p>
      <w:r>
        <w:t>表达项会显示报错信息</w:t>
      </w:r>
    </w:p>
    <w:p>
      <w:r>
        <w:t>构建右上角功能按钮集合</w:t>
      </w:r>
    </w:p>
    <w:p>
      <w:r>
        <w:t>组件类型更换时需要</w:t>
      </w:r>
    </w:p>
    <w:p>
      <w:r>
        <w:t>自动即列数量大于</w:t>
      </w:r>
    </w:p>
    <w:p>
      <w:r>
        <w:t>浠水县</w:t>
      </w:r>
    </w:p>
    <w:p>
      <w:r>
        <w:t>设置点击触发行为</w:t>
      </w:r>
    </w:p>
    <w:p>
      <w:r>
        <w:t>折叠面板禁用</w:t>
      </w:r>
    </w:p>
    <w:p>
      <w:r>
        <w:t>浏览器相关</w:t>
      </w:r>
    </w:p>
    <w:p>
      <w:r>
        <w:t>配置符合当前</w:t>
      </w:r>
    </w:p>
    <w:p>
      <w:r>
        <w:t>具体帮助类</w:t>
      </w:r>
    </w:p>
    <w:p>
      <w:r>
        <w:t>汪清县</w:t>
      </w:r>
    </w:p>
    <w:p>
      <w:r>
        <w:t>可基于接口定义自动生成</w:t>
      </w:r>
    </w:p>
    <w:p>
      <w:r>
        <w:t>事件</w:t>
      </w:r>
    </w:p>
    <w:p>
      <w:r>
        <w:t>动态数据</w:t>
      </w:r>
    </w:p>
    <w:p>
      <w:r>
        <w:t>新增的选项信息</w:t>
      </w:r>
    </w:p>
    <w:p>
      <w:r>
        <w:t>省份编码</w:t>
      </w:r>
    </w:p>
    <w:p>
      <w:r>
        <w:t>来输出内容</w:t>
      </w:r>
    </w:p>
    <w:p>
      <w:r>
        <w:t>自动播放</w:t>
      </w:r>
    </w:p>
    <w:p>
      <w:r>
        <w:t>的不同之处</w:t>
      </w:r>
    </w:p>
    <w:p>
      <w:r>
        <w:t>点击整行事件</w:t>
      </w:r>
    </w:p>
    <w:p>
      <w:r>
        <w:t>总公司</w:t>
      </w:r>
    </w:p>
    <w:p>
      <w:r>
        <w:t>可以设置表单项的默认值</w:t>
      </w:r>
    </w:p>
    <w:p>
      <w:r>
        <w:t>样式对象转成</w:t>
      </w:r>
    </w:p>
    <w:p>
      <w:r>
        <w:t>自动按</w:t>
      </w:r>
    </w:p>
    <w:p>
      <w:r>
        <w:t>排序等功能</w:t>
      </w:r>
    </w:p>
    <w:p>
      <w:r>
        <w:t>南朗镇</w:t>
      </w:r>
    </w:p>
    <w:p>
      <w:r>
        <w:t>参数为初始化数据</w:t>
      </w:r>
    </w:p>
    <w:p>
      <w:r>
        <w:t>属性支持变量</w:t>
      </w:r>
    </w:p>
    <w:p>
      <w:r>
        <w:t>建议返回数据可映射到</w:t>
      </w:r>
    </w:p>
    <w:p>
      <w:r>
        <w:t>浮点形</w:t>
      </w:r>
    </w:p>
    <w:p>
      <w:r>
        <w:t>河源市市辖区</w:t>
      </w:r>
    </w:p>
    <w:p>
      <w:r>
        <w:t>索县</w:t>
      </w:r>
    </w:p>
    <w:p>
      <w:r>
        <w:t>同时可以通过</w:t>
      </w:r>
    </w:p>
    <w:p>
      <w:r>
        <w:t>就能实现复杂页面制作</w:t>
      </w:r>
    </w:p>
    <w:p>
      <w:r>
        <w:t>验证输入是否为合法的</w:t>
      </w:r>
    </w:p>
    <w:p>
      <w:r>
        <w:t>因此关闭详情</w:t>
      </w:r>
    </w:p>
    <w:p>
      <w:r>
        <w:t>庐阳区</w:t>
      </w:r>
    </w:p>
    <w:p>
      <w:r>
        <w:t>的接口返回数据</w:t>
      </w:r>
    </w:p>
    <w:p>
      <w:r>
        <w:t>点击确认提交时触发</w:t>
      </w:r>
    </w:p>
    <w:p>
      <w:r>
        <w:t>响应收纳项宽度</w:t>
      </w:r>
    </w:p>
    <w:p>
      <w:r>
        <w:t>容器渲染器都需要定义区域信息</w:t>
      </w:r>
    </w:p>
    <w:p>
      <w:r>
        <w:t>肇州县</w:t>
      </w:r>
    </w:p>
    <w:p>
      <w:r>
        <w:t>任县</w:t>
      </w:r>
    </w:p>
    <w:p>
      <w:r>
        <w:t>数值来设置对齐方式</w:t>
      </w:r>
    </w:p>
    <w:p>
      <w:r>
        <w:t>不会响应上下文数据变化</w:t>
      </w:r>
    </w:p>
    <w:p>
      <w:r>
        <w:t>后支持变量</w:t>
      </w:r>
    </w:p>
    <w:p>
      <w:r>
        <w:t>瑞穗乡</w:t>
      </w:r>
    </w:p>
    <w:p>
      <w:r>
        <w:t>找渲染器也是在那</w:t>
      </w:r>
    </w:p>
    <w:p>
      <w:r>
        <w:t>每个</w:t>
      </w:r>
    </w:p>
    <w:p>
      <w:r>
        <w:t>玛曲县</w:t>
      </w:r>
    </w:p>
    <w:p>
      <w:r>
        <w:t>展示区域高度</w:t>
      </w:r>
    </w:p>
    <w:p>
      <w:r>
        <w:t>相同或之前的时间值</w:t>
      </w:r>
    </w:p>
    <w:p>
      <w:r>
        <w:t>当然如果你不想要自动刷新</w:t>
      </w:r>
    </w:p>
    <w:p>
      <w:r>
        <w:t>关联</w:t>
      </w:r>
    </w:p>
    <w:p>
      <w:r>
        <w:t>格式可通过</w:t>
      </w:r>
    </w:p>
    <w:p>
      <w:r>
        <w:t>不指定类型默认就是文本</w:t>
      </w:r>
    </w:p>
    <w:p>
      <w:r>
        <w:t>自定义弹窗内容</w:t>
      </w:r>
    </w:p>
    <w:p>
      <w:r>
        <w:t>递归找到对应选中节点</w:t>
      </w:r>
    </w:p>
    <w:p>
      <w:r>
        <w:t>或者存在跨域</w:t>
      </w:r>
    </w:p>
    <w:p>
      <w:r>
        <w:t>下方新增行</w:t>
      </w:r>
    </w:p>
    <w:p>
      <w:r>
        <w:t>自定义列需要用</w:t>
      </w:r>
    </w:p>
    <w:p>
      <w:r>
        <w:t>首尾对齐</w:t>
      </w:r>
    </w:p>
    <w:p>
      <w:r>
        <w:t>区域编码</w:t>
      </w:r>
    </w:p>
    <w:p>
      <w:r>
        <w:t>涪城区</w:t>
      </w:r>
    </w:p>
    <w:p>
      <w:r>
        <w:t>渲染书签</w:t>
      </w:r>
    </w:p>
    <w:p>
      <w:r>
        <w:t>是否展示图标</w:t>
      </w:r>
    </w:p>
    <w:p>
      <w:r>
        <w:t>打开指定页面</w:t>
      </w:r>
    </w:p>
    <w:p>
      <w:r>
        <w:t>也就是说不显示进度</w:t>
      </w:r>
    </w:p>
    <w:p>
      <w:r>
        <w:t>同时第一个成员为</w:t>
      </w:r>
    </w:p>
    <w:p>
      <w:r>
        <w:t>大林镇</w:t>
      </w:r>
    </w:p>
    <w:p>
      <w:r>
        <w:t>用于执行</w:t>
      </w:r>
    </w:p>
    <w:p>
      <w:r>
        <w:t>集团内小计</w:t>
      </w:r>
    </w:p>
    <w:p>
      <w:r>
        <w:t>且不支持页眉页脚</w:t>
      </w:r>
    </w:p>
    <w:p>
      <w:r>
        <w:t>配置请求数据</w:t>
      </w:r>
    </w:p>
    <w:p>
      <w:r>
        <w:t>解决方法是自己</w:t>
      </w:r>
    </w:p>
    <w:p>
      <w:r>
        <w:t>使用如下方法</w:t>
      </w:r>
    </w:p>
    <w:p>
      <w:r>
        <w:t>加载完成时触发</w:t>
      </w:r>
    </w:p>
    <w:p>
      <w:r>
        <w:t>请看</w:t>
      </w:r>
    </w:p>
    <w:p>
      <w:r>
        <w:t>里面去</w:t>
      </w:r>
    </w:p>
    <w:p>
      <w:r>
        <w:t>第一个右</w:t>
      </w:r>
    </w:p>
    <w:p>
      <w:r>
        <w:t>相对默认值</w:t>
      </w:r>
    </w:p>
    <w:p>
      <w:r>
        <w:t>来自己拼凑个下载地址</w:t>
      </w:r>
    </w:p>
    <w:p>
      <w:r>
        <w:t>可以用来实现变量替换及多语言功能</w:t>
      </w:r>
    </w:p>
    <w:p>
      <w:r>
        <w:t>自己本身实际上注册在父级</w:t>
      </w:r>
    </w:p>
    <w:p>
      <w:r>
        <w:t>个框内</w:t>
      </w:r>
    </w:p>
    <w:p>
      <w:r>
        <w:t>自定义组件面板</w:t>
      </w:r>
    </w:p>
    <w:p>
      <w:r>
        <w:t>常规选项卡</w:t>
      </w:r>
    </w:p>
    <w:p>
      <w:r>
        <w:t>时鼠标</w:t>
      </w:r>
    </w:p>
    <w:p>
      <w:r>
        <w:t>其它格子也可以参照这张图推理出来</w:t>
      </w:r>
    </w:p>
    <w:p>
      <w:r>
        <w:t>等工具编辑导出</w:t>
      </w:r>
    </w:p>
    <w:p>
      <w:r>
        <w:t>如果没有字体只能尽可能模拟了</w:t>
      </w:r>
    </w:p>
    <w:p>
      <w:r>
        <w:t>目标是一个</w:t>
      </w:r>
    </w:p>
    <w:p>
      <w:r>
        <w:t>同时返回的</w:t>
      </w:r>
    </w:p>
    <w:p>
      <w:r>
        <w:t>点击取消时触发</w:t>
      </w:r>
    </w:p>
    <w:p>
      <w:r>
        <w:t>达州市市辖区</w:t>
      </w:r>
    </w:p>
    <w:p>
      <w:r>
        <w:t>状态控制</w:t>
      </w:r>
    </w:p>
    <w:p>
      <w:r>
        <w:t>参照弹出方式</w:t>
      </w:r>
    </w:p>
    <w:p>
      <w:r>
        <w:t>的时间选择器</w:t>
      </w:r>
    </w:p>
    <w:p>
      <w:r>
        <w:t>渲染结束</w:t>
      </w:r>
    </w:p>
    <w:p>
      <w:r>
        <w:t>比如使用客户端中的网络请求方法</w:t>
      </w:r>
    </w:p>
    <w:p>
      <w:r>
        <w:t>用于选择地理位置</w:t>
      </w:r>
    </w:p>
    <w:p>
      <w:r>
        <w:t>只有编辑器区</w:t>
      </w:r>
    </w:p>
    <w:p>
      <w:r>
        <w:t>否则不生效</w:t>
      </w:r>
    </w:p>
    <w:p>
      <w:r>
        <w:t>取符合条件的该成员的记录</w:t>
      </w:r>
    </w:p>
    <w:p>
      <w:r>
        <w:t>开关有属性对应</w:t>
      </w:r>
    </w:p>
    <w:p>
      <w:r>
        <w:t>移动端人员选择</w:t>
      </w:r>
    </w:p>
    <w:p>
      <w:r>
        <w:t>开启结果面板跟随模式</w:t>
      </w:r>
    </w:p>
    <w:p>
      <w:r>
        <w:t>根据不同事件有不同结构</w:t>
      </w:r>
    </w:p>
    <w:p>
      <w:r>
        <w:t>通常</w:t>
      </w:r>
    </w:p>
    <w:p>
      <w:r>
        <w:t>比如表单的提交按钮</w:t>
      </w:r>
    </w:p>
    <w:p>
      <w:r>
        <w:t>如果有需要用来定位具体某一个</w:t>
      </w:r>
    </w:p>
    <w:p>
      <w:r>
        <w:t>切换事件</w:t>
      </w:r>
    </w:p>
    <w:p>
      <w:r>
        <w:t>结合</w:t>
      </w:r>
    </w:p>
    <w:p>
      <w:r>
        <w:t>可以返回字段</w:t>
      </w:r>
    </w:p>
    <w:p>
      <w:r>
        <w:t>渲染孩子节点</w:t>
      </w:r>
    </w:p>
    <w:p>
      <w:r>
        <w:t>嘉兴市</w:t>
      </w:r>
    </w:p>
    <w:p>
      <w:r>
        <w:t>配置后不会实时生效</w:t>
      </w:r>
    </w:p>
    <w:p>
      <w:r>
        <w:t>先尝试用</w:t>
      </w:r>
    </w:p>
    <w:p>
      <w:r>
        <w:t>用于展示数据或初始化表单项</w:t>
      </w:r>
    </w:p>
    <w:p>
      <w:r>
        <w:t>超出多少个时开始折叠</w:t>
      </w:r>
    </w:p>
    <w:p>
      <w:r>
        <w:t>意思是说默认不当做表达式</w:t>
      </w:r>
    </w:p>
    <w:p>
      <w:r>
        <w:t>节点路径模式</w:t>
      </w:r>
    </w:p>
    <w:p>
      <w:r>
        <w:t>用于内容宽度比</w:t>
      </w:r>
    </w:p>
    <w:p>
      <w:r>
        <w:t>树型结构选择</w:t>
      </w:r>
    </w:p>
    <w:p>
      <w:r>
        <w:t>以后优化这个</w:t>
      </w:r>
    </w:p>
    <w:p>
      <w:r>
        <w:t>头部固定</w:t>
      </w:r>
    </w:p>
    <w:p>
      <w:r>
        <w:t>所以需要往后加一天</w:t>
      </w:r>
    </w:p>
    <w:p>
      <w:r>
        <w:t>导航头标题</w:t>
      </w:r>
    </w:p>
    <w:p>
      <w:r>
        <w:t>偏移后的坐标为高德坐标</w:t>
      </w:r>
    </w:p>
    <w:p>
      <w:r>
        <w:t>它是为了方便生成主题</w:t>
      </w:r>
    </w:p>
    <w:p>
      <w:r>
        <w:t>滑县</w:t>
      </w:r>
    </w:p>
    <w:p>
      <w:r>
        <w:t>只导出</w:t>
      </w:r>
    </w:p>
    <w:p>
      <w:r>
        <w:t>必须熟悉</w:t>
      </w:r>
    </w:p>
    <w:p>
      <w:r>
        <w:t>实现组件</w:t>
      </w:r>
    </w:p>
    <w:p>
      <w:r>
        <w:t>默认会显示个小图标</w:t>
      </w:r>
    </w:p>
    <w:p>
      <w:r>
        <w:t>部门管理</w:t>
      </w:r>
    </w:p>
    <w:p>
      <w:r>
        <w:t>则是</w:t>
      </w:r>
    </w:p>
    <w:p>
      <w:r>
        <w:t>数据源是否已加载</w:t>
      </w:r>
    </w:p>
    <w:p>
      <w:r>
        <w:t>可以一次只加载部分层级</w:t>
      </w:r>
    </w:p>
    <w:p>
      <w:r>
        <w:t>默认内联模式</w:t>
      </w:r>
    </w:p>
    <w:p>
      <w:r>
        <w:t>变量长度不能超过</w:t>
      </w:r>
    </w:p>
    <w:p>
      <w:r>
        <w:t>布尔值</w:t>
      </w:r>
    </w:p>
    <w:p>
      <w:r>
        <w:t>添加请求头</w:t>
      </w:r>
    </w:p>
    <w:p>
      <w:r>
        <w:t>循环渲染器</w:t>
      </w:r>
    </w:p>
    <w:p>
      <w:r>
        <w:t>请求失败</w:t>
      </w:r>
    </w:p>
    <w:p>
      <w:r>
        <w:t>显示日期时间格式</w:t>
      </w:r>
    </w:p>
    <w:p>
      <w:r>
        <w:t>阜新蒙古族自治县</w:t>
      </w:r>
    </w:p>
    <w:p>
      <w:r>
        <w:t>可用来展示</w:t>
      </w:r>
    </w:p>
    <w:p>
      <w:r>
        <w:t>木里藏族自治县</w:t>
      </w:r>
    </w:p>
    <w:p>
      <w:r>
        <w:t>芦淞区</w:t>
      </w:r>
    </w:p>
    <w:p>
      <w:r>
        <w:t>配置是否默认展示</w:t>
      </w:r>
    </w:p>
    <w:p>
      <w:r>
        <w:t>绘图区域</w:t>
      </w:r>
    </w:p>
    <w:p>
      <w:r>
        <w:t>可以控制默认跳转到第几步</w:t>
      </w:r>
    </w:p>
    <w:p>
      <w:r>
        <w:t>上传等有上传格式要求的场景</w:t>
      </w:r>
    </w:p>
    <w:p>
      <w:r>
        <w:t>桃源县</w:t>
      </w:r>
    </w:p>
    <w:p>
      <w:r>
        <w:t>成员节点固定</w:t>
      </w:r>
    </w:p>
    <w:p>
      <w:r>
        <w:t>享受</w:t>
      </w:r>
    </w:p>
    <w:p>
      <w:r>
        <w:t>标识当前选项的显示文本</w:t>
      </w:r>
    </w:p>
    <w:p>
      <w:r>
        <w:t>上传按钮的</w:t>
      </w:r>
    </w:p>
    <w:p>
      <w:r>
        <w:t>目标左下角</w:t>
      </w:r>
    </w:p>
    <w:p>
      <w:r>
        <w:t>并将我的年龄设置为</w:t>
      </w:r>
    </w:p>
    <w:p>
      <w:r>
        <w:t>只有激活选项卡时才进行内容渲染</w:t>
      </w:r>
    </w:p>
    <w:p>
      <w:r>
        <w:t>菜单项里面可能会有按钮</w:t>
      </w:r>
    </w:p>
    <w:p>
      <w:r>
        <w:t>显示正常</w:t>
      </w:r>
    </w:p>
    <w:p>
      <w:r>
        <w:t>为了兼容其他返回格式</w:t>
      </w:r>
    </w:p>
    <w:p>
      <w:r>
        <w:t>派送动作时获取</w:t>
      </w:r>
    </w:p>
    <w:p>
      <w:r>
        <w:t>懒加载</w:t>
      </w:r>
    </w:p>
    <w:p>
      <w:r>
        <w:t>默认选中</w:t>
      </w:r>
    </w:p>
    <w:p>
      <w:r>
        <w:t>是否开启手风琴模式</w:t>
      </w:r>
    </w:p>
    <w:p>
      <w:r>
        <w:t>新增表达式权限</w:t>
      </w:r>
    </w:p>
    <w:p>
      <w:r>
        <w:t>可以为</w:t>
      </w:r>
    </w:p>
    <w:p>
      <w:r>
        <w:t>可以看到默认显示时间的格式是像</w:t>
      </w:r>
    </w:p>
    <w:p>
      <w:r>
        <w:t>望牛墩镇</w:t>
      </w:r>
    </w:p>
    <w:p>
      <w:r>
        <w:t>整数部分</w:t>
      </w:r>
    </w:p>
    <w:p>
      <w:r>
        <w:t>复制一行</w:t>
      </w:r>
    </w:p>
    <w:p>
      <w:r>
        <w:t>默认展开所有节点层级</w:t>
      </w:r>
    </w:p>
    <w:p>
      <w:r>
        <w:t>时隐藏</w:t>
      </w:r>
    </w:p>
    <w:p>
      <w:r>
        <w:t>来匹配的条件</w:t>
      </w:r>
    </w:p>
    <w:p>
      <w:r>
        <w:t>后可能会丢失精度</w:t>
      </w:r>
    </w:p>
    <w:p>
      <w:r>
        <w:t>只支持一种输入</w:t>
      </w:r>
    </w:p>
    <w:p>
      <w:r>
        <w:t>的拆开了</w:t>
      </w:r>
    </w:p>
    <w:p>
      <w:r>
        <w:t>行高度</w:t>
      </w:r>
    </w:p>
    <w:p>
      <w:r>
        <w:t>很可能是中文被</w:t>
      </w:r>
    </w:p>
    <w:p>
      <w:r>
        <w:t>水平线的拖拽</w:t>
      </w:r>
    </w:p>
    <w:p>
      <w:r>
        <w:t>缩率图</w:t>
      </w:r>
    </w:p>
    <w:p>
      <w:r>
        <w:t>惠安县</w:t>
      </w:r>
    </w:p>
    <w:p>
      <w:r>
        <w:t>后端实现示例</w:t>
      </w:r>
    </w:p>
    <w:p>
      <w:r>
        <w:t>下还是自定义</w:t>
      </w:r>
    </w:p>
    <w:p>
      <w:r>
        <w:t>移除文件时触发</w:t>
      </w:r>
    </w:p>
    <w:p>
      <w:r>
        <w:t>即追加</w:t>
      </w:r>
    </w:p>
    <w:p>
      <w:r>
        <w:t>数据源所被使用的功能场景</w:t>
      </w:r>
    </w:p>
    <w:p>
      <w:r>
        <w:t>如果左边的</w:t>
      </w:r>
    </w:p>
    <w:p>
      <w:r>
        <w:t>半星选择</w:t>
      </w:r>
    </w:p>
    <w:p>
      <w:r>
        <w:t>将这个单元格的跨行和跨列都设置为</w:t>
      </w:r>
    </w:p>
    <w:p>
      <w:r>
        <w:t>第二个是下拉框的</w:t>
      </w:r>
    </w:p>
    <w:p>
      <w:r>
        <w:t>同时追加按钮所在数据域的所有数据</w:t>
      </w:r>
    </w:p>
    <w:p>
      <w:r>
        <w:t>他的工作就是拿子节点的</w:t>
      </w:r>
    </w:p>
    <w:p>
      <w:r>
        <w:t>上下文信息</w:t>
      </w:r>
    </w:p>
    <w:p>
      <w:r>
        <w:t>靠这个监听出现</w:t>
      </w:r>
    </w:p>
    <w:p>
      <w:r>
        <w:t>禁用或者没有配置</w:t>
      </w:r>
    </w:p>
    <w:p>
      <w:r>
        <w:t>映射</w:t>
      </w:r>
    </w:p>
    <w:p>
      <w:r>
        <w:t>切换到目标区域</w:t>
      </w:r>
    </w:p>
    <w:p>
      <w:r>
        <w:t>获取历史记录</w:t>
      </w:r>
    </w:p>
    <w:p>
      <w:r>
        <w:t>这样触发事件中就会包含</w:t>
      </w:r>
    </w:p>
    <w:p>
      <w:r>
        <w:t>表现一致了</w:t>
      </w:r>
    </w:p>
    <w:p>
      <w:r>
        <w:t>则把表单数据附属到地址栏</w:t>
      </w:r>
    </w:p>
    <w:p>
      <w:r>
        <w:t>标签</w:t>
      </w:r>
    </w:p>
    <w:p>
      <w:r>
        <w:t>渲染其它组件</w:t>
      </w:r>
    </w:p>
    <w:p>
      <w:r>
        <w:t>这里其实还有</w:t>
      </w:r>
    </w:p>
    <w:p>
      <w:r>
        <w:t>当前数据源可能不开启这个功能</w:t>
      </w:r>
    </w:p>
    <w:p>
      <w:r>
        <w:t>也不会</w:t>
      </w:r>
    </w:p>
    <w:p>
      <w:r>
        <w:t>动态控制是否显示角标</w:t>
      </w:r>
    </w:p>
    <w:p>
      <w:r>
        <w:t>无数据</w:t>
      </w:r>
    </w:p>
    <w:p>
      <w:r>
        <w:t>则是给桌面端设置样式</w:t>
      </w:r>
    </w:p>
    <w:p>
      <w:r>
        <w:t>让每个渲染器唯一</w:t>
      </w:r>
    </w:p>
    <w:p>
      <w:r>
        <w:t>上层</w:t>
      </w:r>
    </w:p>
    <w:p>
      <w:r>
        <w:t>是否显示图标</w:t>
      </w:r>
    </w:p>
    <w:p>
      <w:r>
        <w:t>的组件都有</w:t>
      </w:r>
    </w:p>
    <w:p>
      <w:r>
        <w:t>自定义的渲染器</w:t>
      </w:r>
    </w:p>
    <w:p>
      <w:r>
        <w:t>显示图标</w:t>
      </w:r>
    </w:p>
    <w:p>
      <w:r>
        <w:t>后续的默认行为</w:t>
      </w:r>
    </w:p>
    <w:p>
      <w:r>
        <w:t>区域内容</w:t>
      </w:r>
    </w:p>
    <w:p>
      <w:r>
        <w:t>对文本长度进行截断</w:t>
      </w:r>
    </w:p>
    <w:p>
      <w:r>
        <w:t>节点的标记</w:t>
      </w:r>
    </w:p>
    <w:p>
      <w:r>
        <w:t>如果是分组自己</w:t>
      </w:r>
    </w:p>
    <w:p>
      <w:r>
        <w:t>标记方法调用</w:t>
      </w:r>
    </w:p>
    <w:p>
      <w:r>
        <w:t>全州县</w:t>
      </w:r>
    </w:p>
    <w:p>
      <w:r>
        <w:t>手动选择表格项事件</w:t>
      </w:r>
    </w:p>
    <w:p>
      <w:r>
        <w:t>的次数</w:t>
      </w:r>
    </w:p>
    <w:p>
      <w:r>
        <w:t>日期和目标日期相同</w:t>
      </w:r>
    </w:p>
    <w:p>
      <w:r>
        <w:t>用来实现通知</w:t>
      </w:r>
    </w:p>
    <w:p>
      <w:r>
        <w:t>哈尔滨市</w:t>
      </w:r>
    </w:p>
    <w:p>
      <w:r>
        <w:t>它是第四个参数</w:t>
      </w:r>
    </w:p>
    <w:p>
      <w:r>
        <w:t>它将包括所有</w:t>
      </w:r>
    </w:p>
    <w:p>
      <w:r>
        <w:t>特殊处理一下</w:t>
      </w:r>
    </w:p>
    <w:p>
      <w:r>
        <w:t>可能是有什么地方和真实浏览器不一致</w:t>
      </w:r>
    </w:p>
    <w:p>
      <w:r>
        <w:t>判断文件是否存在</w:t>
      </w:r>
    </w:p>
    <w:p>
      <w:r>
        <w:t>内部跳转</w:t>
      </w:r>
    </w:p>
    <w:p>
      <w:r>
        <w:t>机器配置</w:t>
      </w:r>
    </w:p>
    <w:p>
      <w:r>
        <w:t>请上传不要大于</w:t>
      </w:r>
    </w:p>
    <w:p>
      <w:r>
        <w:t>用于设置居中对齐</w:t>
      </w:r>
    </w:p>
    <w:p>
      <w:r>
        <w:t>图片上传控件</w:t>
      </w:r>
    </w:p>
    <w:p>
      <w:r>
        <w:t>北埔乡</w:t>
      </w:r>
    </w:p>
    <w:p>
      <w:r>
        <w:t>所以就不支持了</w:t>
      </w:r>
    </w:p>
    <w:p>
      <w:r>
        <w:t>默认单元格内边距</w:t>
      </w:r>
    </w:p>
    <w:p>
      <w:r>
        <w:t>语言设置</w:t>
      </w:r>
    </w:p>
    <w:p>
      <w:r>
        <w:t>默认不渲染组件自带的</w:t>
      </w:r>
    </w:p>
    <w:p>
      <w:r>
        <w:t>表达式自定义渲染</w:t>
      </w:r>
    </w:p>
    <w:p>
      <w:r>
        <w:t>四种类型运算器</w:t>
      </w:r>
    </w:p>
    <w:p>
      <w:r>
        <w:t>宁德市</w:t>
      </w:r>
    </w:p>
    <w:p>
      <w:r>
        <w:t>更多使用说明</w:t>
      </w:r>
    </w:p>
    <w:p>
      <w:r>
        <w:t>单独设置某个方向尺寸时把别的尺寸干掉比如</w:t>
      </w:r>
    </w:p>
    <w:p>
      <w:r>
        <w:t>指定为打开邮箱行为</w:t>
      </w:r>
    </w:p>
    <w:p>
      <w:r>
        <w:t>头像</w:t>
      </w:r>
    </w:p>
    <w:p>
      <w:r>
        <w:t>拖拽排序等功能</w:t>
      </w:r>
    </w:p>
    <w:p>
      <w:r>
        <w:t>重置当前表单至初始状态</w:t>
      </w:r>
    </w:p>
    <w:p>
      <w:r>
        <w:t>某条数据</w:t>
      </w:r>
    </w:p>
    <w:p>
      <w:r>
        <w:t>取该成员的平均值</w:t>
      </w:r>
    </w:p>
    <w:p>
      <w:r>
        <w:t>指明</w:t>
      </w:r>
    </w:p>
    <w:p>
      <w:r>
        <w:t>时显示</w:t>
      </w:r>
    </w:p>
    <w:p>
      <w:r>
        <w:t>来开启百分比展示</w:t>
      </w:r>
    </w:p>
    <w:p>
      <w:r>
        <w:t>交互场景</w:t>
      </w:r>
    </w:p>
    <w:p>
      <w:r>
        <w:t>注册到</w:t>
      </w:r>
    </w:p>
    <w:p>
      <w:r>
        <w:t>可以让容器使用其他标签渲染</w:t>
      </w:r>
    </w:p>
    <w:p>
      <w:r>
        <w:t>状态控制动作</w:t>
      </w:r>
    </w:p>
    <w:p>
      <w:r>
        <w:t>直接更新指定的表单组件的数据</w:t>
      </w:r>
    </w:p>
    <w:p>
      <w:r>
        <w:t>服务端校验</w:t>
      </w:r>
    </w:p>
    <w:p>
      <w:r>
        <w:t>一般会配合</w:t>
      </w:r>
    </w:p>
    <w:p>
      <w:r>
        <w:t>部分情况下</w:t>
      </w:r>
    </w:p>
    <w:p>
      <w:r>
        <w:t>所有组件的</w:t>
      </w:r>
    </w:p>
    <w:p>
      <w:r>
        <w:t>边框圆角大小</w:t>
      </w:r>
    </w:p>
    <w:p>
      <w:r>
        <w:t>安岳县</w:t>
      </w:r>
    </w:p>
    <w:p>
      <w:r>
        <w:t>且配置了</w:t>
      </w:r>
    </w:p>
    <w:p>
      <w:r>
        <w:t>组件根据这个值来渲染页面内容</w:t>
      </w:r>
    </w:p>
    <w:p>
      <w:r>
        <w:t>图片路径</w:t>
      </w:r>
    </w:p>
    <w:p>
      <w:r>
        <w:t>以后再修</w:t>
      </w:r>
    </w:p>
    <w:p>
      <w:r>
        <w:t>可以用来播放各种音频文件</w:t>
      </w:r>
    </w:p>
    <w:p>
      <w:r>
        <w:t>接口加载</w:t>
      </w:r>
    </w:p>
    <w:p>
      <w:r>
        <w:t>而直接提交表单</w:t>
      </w:r>
    </w:p>
    <w:p>
      <w:r>
        <w:t>八公山区</w:t>
      </w:r>
    </w:p>
    <w:p>
      <w:r>
        <w:t>但是如果配了事件动作还是需要在这里等待二次确认提交才可以</w:t>
      </w:r>
    </w:p>
    <w:p>
      <w:r>
        <w:t>如果按钮在弹框中</w:t>
      </w:r>
    </w:p>
    <w:p>
      <w:r>
        <w:t>操作树</w:t>
      </w:r>
    </w:p>
    <w:p>
      <w:r>
        <w:t>模式是否表现一致</w:t>
      </w:r>
    </w:p>
    <w:p>
      <w:r>
        <w:t>大于或等于</w:t>
      </w:r>
    </w:p>
    <w:p>
      <w:r>
        <w:t>版本新增功能</w:t>
      </w:r>
    </w:p>
    <w:p>
      <w:r>
        <w:t>等后续再考虑</w:t>
      </w:r>
    </w:p>
    <w:p>
      <w:r>
        <w:t>鄂尔多斯市</w:t>
      </w:r>
    </w:p>
    <w:p>
      <w:r>
        <w:t>带有文字</w:t>
      </w:r>
    </w:p>
    <w:p>
      <w:r>
        <w:t>第二种情况需要使用</w:t>
      </w:r>
    </w:p>
    <w:p>
      <w:r>
        <w:t>计算横向移动距离</w:t>
      </w:r>
    </w:p>
    <w:p>
      <w:r>
        <w:t>编辑的那一行</w:t>
      </w:r>
    </w:p>
    <w:p>
      <w:r>
        <w:t>赋值方式</w:t>
      </w:r>
    </w:p>
    <w:p>
      <w:r>
        <w:t>主要用于表格的单元格样式</w:t>
      </w:r>
    </w:p>
    <w:p>
      <w:r>
        <w:t>返回配置路径</w:t>
      </w:r>
    </w:p>
    <w:p>
      <w:r>
        <w:t>目标变量的值</w:t>
      </w:r>
    </w:p>
    <w:p>
      <w:r>
        <w:t>六枝特区</w:t>
      </w:r>
    </w:p>
    <w:p>
      <w:r>
        <w:t>沙依巴克区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